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Opinião sobre o SAMSUNG GT-S5670 Os usuários do SAMSUNG GT-S5670 dizem que é difícil de usarEm média eles acharam a confiabilidade satisfatória, mas as opiniões diferem Você pode dar uma olhada no fórum do SAMSUNG GT-S5670 para os problemas que surgiram com as soluções recomendadas A pontuação média da distribuição de opiniões é de 6,09 e o desvio padrão é de 2,73 Os usuários de alto desempenho fizeram as seguintes perguntas: O GT-S5670 é muito poderoso? 571 usuários responderam perguntas e classificaram-no entre 0-10 de 10 se o SAMSUNG GT-S5670 é, em seu domínio, o melhor em nível técnico, aquele que oferece a melhor qualidade, ou que oferece a maior gama de opções.</w:t>
      </w:r>
    </w:p>
    <w:p>
      <w:r>
        <w:rPr>
          <w:b/>
          <w:color w:val="FF0000"/>
        </w:rPr>
        <w:t xml:space="preserve">id 1</w:t>
      </w:r>
    </w:p>
    <w:p>
      <w:r>
        <w:rPr>
          <w:b w:val="0"/>
        </w:rPr>
        <w:t xml:space="preserve">Informação ao usuário Há muitas pessoas que sofrem de colesterol alto em todo o mundo. HDL é o colesterol bom onde como VLDL e LDL são os colesteróis ruins. Isto evita que o colesterol ruim seja absorvido por nosso sistema alimentar. Quando se torna comum o uso de Lipidil EZ? Fenofibrato é o genérico de Lipidil EZ e está disponível na empresa de medicamentos TheDrugCompany.com em How to use Lipidil EZ ? Lipidil EZ é um medicamento prescrito por seu médico. A dosagem prescrita por seu médico está de acordo com a regra clínica por prescrição. É recomendado que este medicamento seja tomado cerca de meia hora antes de uma refeição. Caso você perca sua dose, seu médico ou farmacêutico deve ser consultado. Nota: Tome bastante água enquanto estiver tomando Lipidil EZ. Como você pode comprar o genérico Lipidil EZ? Você pode comprar fenofibrato em uma empresa farmacêutica que oferece produtos confiáveis e os melhores preços. Como posso comprar Lipidil EZ online? Lipidil EZ pode ser adquirido na TheDrugCompany.com com apenas alguns cliques. A empresa farmacêutica permite que você compre com apenas alguns cliques o produto de sua escolha. Como economizar dinheiro em Lipidil EZ? A empresa farmacêutica oferece os melhores preços. Quando você compra Lipidil EZ em sua farmácia local, um comprimido de PC custa $4,52. 90 comprimidos custam um total de $406,8. Lipidil EZ reduz os maus cholesteróis, que os ligam aos níveis sanguíneos. Lipidil EZ é o mesmo que Fenofibrado? Fenofibrato é o mesmo que Lipidil EZ. Onde posso obter informações sobre o uso de Lipidil EZ? Você pode visitar TheDrugCompany.com para obter informações detalhadas sobre o uso de Lipidil EZ. Quantas pessoas estão tomando Lipidil EZ? O colesterol impróprio é uma grande ameaça à saúde e é a principal causa de doenças cardiovasculares e de outros órgãos em todo o mundo. Lipidil EZ é conhecido por tratar a hiperlipidemia de uma maneira eficaz com o mínimo de efeitos colaterais. Lipidil EZ Affordable está disponível em outros países que não os Estados Unidos? "Lipidil EZ é o medicamento escolhido e está disponível em outros países além de nós a preços muito razoáveis. Posts recentes Uma pessoa que trabalha de segunda a sexta-feira ou mesmo 7 dias por semana com tempo livre é uma dádiva de Deus. É só que o momento ganho e plenamente merecido e é realmente uma necessidade para seu ... Continue lendo A internet está avançando a passos largos nesta nova era, o que significa que o marketing on-line está mudando muito. Uma vez que você avança, o tráfego de fones de ouvido e a tecnologia de vendas usada para ... Continue lendo Primeiro de tudo, deixe-me salientar que, a fim de projetar e desenvolver um website funcional e de boa aparência, seu cliente obviamente não terá, na maioria dos casos, a pista que ele quer . Booting , web ... Continue lendo a reorganização do registro do Windows XP pode ser feita de forma diferente, dependendo do seu conhecimento técnico e da extensão dos danos/corrupção do registro . No entanto, existem 2 configurações básicas ... Continue lendo Parece que não pode ser grátis ! Não importa qual produto de cuidados pessoais usamos, especialmente no centro de fitness e maquiagem, não há produtos químicos nocivos que sejam si ... Continue lendo Você quer seu próprio site popular ? Você quer fazer um site popular para ajudá-lo a ganhar muito dinheiro para não ter que se mudar para uma agência todos os dias? Se Sim , você precisa conhecer o apoio certo ... Continue lendo Meu restaurante é um Bistrô Franco-Americano chamado Brasserie-II . A cozinha consiste em comida francesa como bife Diane , caracóis e pernas de sapo Provençal . Claro que há hambúrgueres e como ... Continue lendo É aquela época do ano novamente . Você está prestes a participar de uma feira comercial e, neste momento, precisa se destacar e causar uma impressão. À medida que a concorrência se torna mais cortante</w:t>
      </w:r>
    </w:p>
    <w:p>
      <w:r>
        <w:rPr>
          <w:b/>
          <w:color w:val="FF0000"/>
        </w:rPr>
        <w:t xml:space="preserve">id 2</w:t>
      </w:r>
    </w:p>
    <w:p>
      <w:r>
        <w:rPr>
          <w:b w:val="0"/>
        </w:rPr>
        <w:t xml:space="preserve">Moi . Se começarmos pelo motivo de eu estar aqui, você acreditaria em mim se eu lhe dissesse que às vezes não gosto do Naruto? Pensei que era apenas uma série cheia de derramamento de sangue e palhaços ninjas. Agora amo Naruto. Pode-se dizer que é uma das coisas mais importantes da minha vida. Ou não poderia viver sem ele :3 Pelo menos é a melhor manga de sempre! Eu também gosto de algumas outras séries, como Karin e Death Note , mas não sou um fã de anime no coração. Sou muito exigente com o estilo de desenho do mangá, vale tudo. E odeio esse traço em mim mesmo. A propósito, o Cosplay poderia ser maravilhoso se você pudesse. Obrigado por seu comentário . C: Nada de ficções Naruto por um tempo, pelo menos, pois estou me concentrando em outros projetos, mas talvez algum dia no verão eu preencha o pólo de ficção com NaruSasuNaru , basta esperar . :--- ) Por favor, seja muito bom :DVai que a equipe Gain também esteja envolvida ? Jes , Lee e Neji finalmente na seção fechada xDNo yeah , e eu também não tenho nada contra SasuNaru :3TemaKarin O.O Jes ! DDAll então , sua escrita era boa , mais para vir ~ Muito obrigado por seu comentário :) é ótimo quando alguém encontra meus escritos mais antigos de vez em quando , e ainda gosta deles ^^ Eu poderia escrever mais sobre isso , desde que a inspiração e o tempo fossem encontrados , agora eu não tenho tempo para escrever há muito tempo</w:t>
      </w:r>
    </w:p>
    <w:p>
      <w:r>
        <w:rPr>
          <w:b/>
          <w:color w:val="FF0000"/>
        </w:rPr>
        <w:t xml:space="preserve">id 3</w:t>
      </w:r>
    </w:p>
    <w:p>
      <w:r>
        <w:rPr>
          <w:b w:val="0"/>
        </w:rPr>
        <w:t xml:space="preserve">Para iluminar Uma mulher que viaja muito diz que quer cuidar da última coisa a puxar uma caravana de bagagem desajeitada. Quer seja na estrada, quer seja para os viajantes de negócios, a agitação sem dor através do aeroporto é a chave para manter nossa sanidade. Mas entre vestidos , jeans , ternos , maquiagem , sapatos e que servem como energia básica essencial para seu laptop - o que uma garota deve fazer ? Embora possa parecer ridículo para alguns, eu insisto em levantar apenas bagagem limitada! Desta forma a companhia aérea não pode perder minha mala , economizar dinheiro por não ter que dar gorjeta aos escritórios de bagagem e eu chego um pouco mais tarde com uma fila de espera para você verificar a mga mga ang aking em vez de no aeroporto . Embora a tarefa de encaixar toda a sua bagagem despachada possa parecer inútil , existem alguns segredos para encontrar a bagagem despachada perfeita e embalá-la de qualquer forma : * Primeiro, jogue fora sua bagagem suja, dilapidada, velha e compre uma mala despachada colorida, leve e que possa ser facilmente embalada e armazenada ( cerca de 20 polegadas de largura e altura com uma mala de 14 polegadas garantida para encaixar quase todas as companhias aéreas sem problemas . ) Avião Preferencialmente encontrado sobre rodas com muitos bolsos - especialmente bolsos com zíper no exterior para guardar minhas passagens, cartões de embarque, livros, etc. O CalPak faz um grande avião chamado Apostle 20 polegadas rolante e esta bagagem tem bolsos extras e um interior espaçoso! Com coral , verde lima ou roxo para escolher, você terá sua nova bolsa em um mar de identificação de bagagem drab não será problema. * Se você é como eu , você também deve pegar esta placa de laptop . Mas ficar sem as mãos é uma boa ideia, por isso, compre uma boa mochila de computador a propósito. Adoro a Clava Square-Mini-Backpack. É elegante e moderna, vem em preto, café ou bronzeado e dá dois cliques como uma lata de bolsa! Tem a grande vantagem de armazenamento de bolso e belas alças de ombro que facilitam o transporte. Você terá espaço para colar itens extras de sua carteira, máquina fotográfica, maquiagem, revistas e itens não mencionados como dentro desta bolsa de laptop, economizando muito espaço. * Agora, se uma bolsa pode ser escolhida em vez de uma bolsa para laptop, não deixe de escolher uma que sirva em muitos itens. Deve ser capaz de se encaixar em todo o pacote básico! Sacos BK para viajantes para fazer um ponto em espiral, lembrando uma mini mala e um ponto em espiral, tudo na mesma . Tem enormes bolsos exteriores com quatro bolsos no interior (dois para telefone e óculos, um acolchoado aberto, um com zíper), além de um fecho magnético e uma alça para o ombro que implementa as estruturas. Você encontrará aqui muitos itens que praticamente o tornam menor para ser mais limitado - uma bolsa que você pode colocar. * É claro, quão grande é sua bagagem , para fazer viagens , realmente converter a chave é inteligente independentemente da embalagem ! Enquanto você rasga aquele armário, pergunte-se se você realmente estará levantando um item em particular (por exemplo, aquele par de calças extras em preto - um bom par de calças em preto é geralmente suficiente para uma semana de férias). Viajo ao redor do mundo e desconto bagagem com um acessório permanente para usar o aeroporto e nada para desembrulhá-la. Os posts recentes neste artigo têm informações úteis para aqueles que realmente decidem publicar seu próprio catálogo de endereços. Primeiro : Você pode manter seu trabalho ? O tradicional ... Continue lendo No nosso melhor, ser honesto conosco mesmo pode ser difícil , mas é absolutamente essencial por medo de ser decepcionado . Para ver algumas pessoas iludidas passando como "normais" basta ouvir o real ... Continuar lendo Muitas pessoas que sofrem de dor ou doença podem procurar tratamento médico e</w:t>
      </w:r>
    </w:p>
    <w:p>
      <w:r>
        <w:rPr>
          <w:b/>
          <w:color w:val="FF0000"/>
        </w:rPr>
        <w:t xml:space="preserve">id 4</w:t>
      </w:r>
    </w:p>
    <w:p>
      <w:r>
        <w:rPr>
          <w:b w:val="0"/>
        </w:rPr>
        <w:t xml:space="preserve">   Projeto Elsi e grupo Synoste TKK inventores do ano 07.12.2009 VTT Ventures e Aalto University Innovation Cup 2009 premiados e reconhecidos grupos de pesquisa no dia 3 de dezembro na Fábrica de Design em Otaniemi . O tema da Innovation Cup 2009 foi "CleanTech", ou seja, tecnologias ambientalmente amigáveis. O evento também homenageou os inventores da TKK do ano. Dois dos quatro grupos de pesquisa TKK premiados vieram da Faculdade de Eletrônica, Telecomunicações e Automação. As equipes são: Professor Raimo Sepponen , Matti Linnavuo , Henri Rimminen , Antti Ropponen , Kimmo Rajala e Heikki Ruotoistenmäki . O projeto começou com a medição de interferência eletromagnética . O projeto ELSI da equipe melhorou a segurança das pessoas idosas e a capacidade do pessoal de enfermagem de assumir a responsabilidade por um alto nível de serviço, melhorando ao mesmo tempo a satisfação no trabalho . O sistema ELSI já foi e será implementado em várias casas de repouso na Finlândia e no exterior. Elsi Technologies Ltd é atualmente propriedade de Mari Cap . Mais informações sobre o Applied Electronics Research Group . Grupo Synoste , Harri Hallila , Antti Ritvanen e Juha Haaja .</w:t>
      </w:r>
    </w:p>
    <w:p>
      <w:r>
        <w:rPr>
          <w:b/>
          <w:color w:val="FF0000"/>
        </w:rPr>
        <w:t xml:space="preserve">id 5</w:t>
      </w:r>
    </w:p>
    <w:p>
      <w:r>
        <w:rPr>
          <w:b w:val="0"/>
        </w:rPr>
        <w:t xml:space="preserve">Lavoura de neve em Käylä - Southern Lapland - Snow ploughing Käylä- Patoniemi - Se você tem tentado encontrar uma lavoura de neve de qualidade em Käylä sua busca terminou - este profissional local oferece um serviço profissional e eficiente . Se suas necessidades de lavoura são desde a manutenção de pátios ou estradas de cabana até a redução da carga de neve em seu telhado, este especialista local o ajudará com seu problema . Käylä- Patoniemi - Se você tem tentado encontrar uma empresa de remoção de neve de qualidade em Käylä, sua busca terminou - este profissional local oferece um serviço profissional e eficiente. Desde o transporte de neve até os estacionamentos de areia, este especialista local em remoção de neve tem a resposta para suas necessidades. Käylä- Patoniemi - Se você está procurando um trabalhador de neve acessível, este profissional local em Käylä é o profissional certo para você. Esta empresa de remoção de neve oferece uma solução para todas as suas necessidades de remoção de neve, desde contratos a prazo até contratos pontuais e urgentes de remoção de neve de seu telhado. Você está planejando ir para longe ou para perto? Às vezes a vida muda, como um novo emprego ou o início da escola, forçando-o a mudar para outro endereço . Quando a família cresce e você tem que se mudar para um apartamento maior ou seus filhos se mudam para seus próprios apartamentos , a mudança é muitas vezes uma tarefa entediante . agora helppokoti .fi pode ajudá-lo com isso porque nossas empresas parceiras no sul da Lapônia estão entre as melhores em seu campo , que cuidam de mudanças de todos os tamanhos com confiança e dentro do prazo . Navegue até www.helppokoti .fi e você encontrará a rota mais direta e fácil entre sua antiga e nova propriedade quando escolher uma empresa de mudanças recomendada em que você pode confiar. Envie-nos seus dados de contato e uma breve descrição de sua rota e carga em movimento e nossa empresa parceira South Lapland entrará em contato com você com uma cotação. Conveniente, não é? Você está considerando ir para longe ou para perto? Às vezes, as mudanças de vida, como um novo emprego ou o início da escola, tornam necessária a mudança para um novo endereço. Você está mudando sua família para um apartamento maior e seus filhos estão partindo para o mundo e você quer se mudar para um apartamento menor, a mudança é muitas vezes uma tarefa tediosa. Agora o helppokoti .fi tem a ajuda que você precisa , é por isso que nossos parceiros no sul da Lapônia são os melhores em seu campo, que levarão sua carga de mudança para seu destino de forma rápida e confiável. Navegue até www.helppokoti .fi e você encontrará a rota mais direta e fácil entre sua antiga e nova propriedade quando escolher uma empresa de mudanças recomendada em que você pode confiar. Envie-nos seus dados de contato e uma breve descrição de sua rota e carga em movimento e nossas empresas parceiras na Lapônia Sul entrarão em contato com você com uma cotação. Fácil ou não ! Você está considerando ir para perto ou para longe? Muitas vezes, quando sua situação de vida muda, por exemplo, por causa de um novo emprego ou início de uma escola, você tem que se mudar de um lugar para outro. Graças a uma nova adição à sua família você adquiriu um apartamento maior ou porque sua prole decidiu se mudar para um apartamento menor , a mudança é muitas vezes uma tarefa entediante . No helppokoti .fi ajuda está disponível, já que trabalhamos com os melhores mudadores do ramo na Lapônia Sul , que realizarão todo tipo de trabalho de mudança de forma confiável e pontual . Através de nosso website você também encontrará serviços de limpeza que são freqüentemente necessários . Não importa quão grande ou pequena seja sua mudança, do exterior para a Finlândia ou do armazenamento para casa, nossos parceiros, especializados em mudanças, cuidarão de tudo isso em pouco tempo. Remova o estresse extra e concentre-se no essencial , uma mudança pacífica com sua família guiada por pessoas de confiança para que sua mudança seja feita com cuidado e dentro do prazo , até o último desenho . Navegue pelo www.helppokoti .fi e você encontrará a rota mais direta e sem problemas entre sua antiga e nova propriedade quando escolher uma empresa de mudanças em que pode confiar e recomendar de nós. Envie-nos seus dados de contato e uma breve descrição de sua rota e carga em movimento e nossas empresas parceiras na Lapônia Sul entrarão em contato com você com uma cotação. Conveniente, não é?</w:t>
      </w:r>
    </w:p>
    <w:p>
      <w:r>
        <w:rPr>
          <w:b/>
          <w:color w:val="FF0000"/>
        </w:rPr>
        <w:t xml:space="preserve">id 6</w:t>
      </w:r>
    </w:p>
    <w:p>
      <w:r>
        <w:rPr>
          <w:b w:val="0"/>
        </w:rPr>
        <w:t xml:space="preserve">Um efeito de parada, tantas emoções, a última das quais é saudade, amargura e amor. A parte "menos de vocês" se encaixa bem , e de certa forma muda todo o poema . Revisor : Brindille 05.02.2009 Eu me apaixonei por isso . por que eu me sinto como se já tivesse dito isso ? &amp;gt ; Revisor : obcecado 09.02.2009 Grande título . seu poema é lindo e cheio de pensamentos e emoções ... Eu gostei muito! &amp;gt ; Revisor : downgirl 11.02.2009 este é um texto tão pungente, eu gostei muito, nada mais pode realmente acontecer . wow . &amp;gt ; Revisor : timanttityttö 12.02.2009 Você diz coisas que me fazem rir quase à beira da loucura , embora eu saiba que você queria me machucar Você me analisa como um sádico insensível , como você acha que agora eu posso até mesmo sentir vergonha como você pôde se aquecer de mim no frio congelante , quando eu nem mesmo dei isso para você no verão ? Eu não aceitarei mais sua desculpa para ser você. Quando você vai me deixar ficar sem você? Você. I. Dois pronomes diferentes, você pensaria. 29.01.2009 "Polonize suas memórias geladas na realidade" Roubou minha atenção, embora eu devesse apenas enviar-lhe uma mensagem... Arh, isto era exatamente o que eu precisava colocar em palavras! E aquele texto sobre os dois pronomes diferentes era muito único e apropriado! &amp;gt ; Revisor : Umbriel 29.01.2009 Você me lembra desta vez há cerca de um ano. Eu tinha uma pessoa comigo na época que me fazia sentir exatamente assim - eu poderia ter gritado na cara dele por aquele segundo verso, por exemplo. Felizmente eu me livrei daquele tempo. Isso me faz lembrar disso, mas não mais de uma maneira ruim. Vocês combinaram pensamentos e emoções em verdadeiros e hábeis chavões, percorrendo a linha entre o clichê e o original, sem se tornarem hackneyed . É uma habilidade que vale a pena cultivar. Você tem seu próprio estilo, seu estilo pessoal - guarde-o. Esqueço a tragédia das histórias e a infelicidade dos finais. Se ao menos houvesse essa história, a única eternidade que conheço está na minha solidão. Quando viro as costas, a memória de seu toque se desvanece. Anseio por ver sua sombra nas paredes de minha mente, mas a imaginação não me deixa nada além de molduras vazias. Você não vai ficar mais honesto e sensível do que isso de mim, quer você aprecie ou não. Sempre acho que quero o que não posso ter. Quando percebo que nada é suficiente (ou é demais no final)? 24.01.2009 Lamento que tenha demorado tanto tempo para comentar . Li seus poemas muitas vezes nesse meio tempo - fiquei sem palavras. Gostaria de poder sempre dizer exatamente o que o poema evoca. Seu poema tem o suficiente, mas não em demasia. Seu poema me fala e eu entendo, eu sinto o mesmo. Solidão sem fim - a solidão da solidão - a solidão das velas - gosto de como posso brincar com esta idéia, saboreá-la e encontrá-la em mim mesmo. É preciso coragem para virar as costas. Ouvi dizer que já passei por muita coisa tão jovem e que ainda não consigo entender como magoar e machucar. Já passei por isso, não pensei que viveria para ter 16 anos. Agora é uma eternidade de angústia adolescente, de não poder ver minhas costelas o suficiente, então e especialmente quando o maior sonho era o fim de Sid e Nancy. A vida me cinicizou demais, a eternidade não está mais em meu vocabulário, e eu posso sobreviver em espírito como um gêmeo. Só não aprendi uma coisa: a felicidade. Quase se pode dizer que isto é uma espécie de sequela do galpão.</w:t>
      </w:r>
    </w:p>
    <w:p>
      <w:r>
        <w:rPr>
          <w:b/>
          <w:color w:val="FF0000"/>
        </w:rPr>
        <w:t xml:space="preserve">id 7</w:t>
      </w:r>
    </w:p>
    <w:p>
      <w:r>
        <w:rPr>
          <w:b w:val="0"/>
        </w:rPr>
        <w:t xml:space="preserve">O método mais importante e ao mesmo tempo milenar de preservar o fornecimento de leite de verão como armazém de leite durante todo o ano foi o processo tradicional de fabricação de queijo . A fabricação de queijo usando ovos ou coalho foi aprendida no final dos tempos pré-históricos nas mesmas regiões que o uso de leitelho longo . Em Häme e Uusimaa, o queijo era feito usando leitelho . Muitas vezes eram adicionados ovos ao queijo para fazer queijo de ovo . O soro de leite era drenado em uma roda de queijo . Em seguida, o queijo foi empanado em pão e assado em uma tábua especial de queijo de madeira sobre uma fogueira aberta. A fim de preservar o queijo, às vezes ele era assado no forno sobre palha . No sudoeste da Finlândia, além do leitelho, foi usado coalho de bezerro, barriga de porco ou barriga de lúcio para coalhar o leite. Na Ostrobothnia , Lapônia e Kainuu , o queijo era feito exclusivamente com uma máquina de coagulação . A máquina de coagulação artificial de queijo foi inventada em 1873 e substituiu as outras nas primeiras décadas do século passado. A área dos queijos periféricos passa pelo sul de Ostrobothnia e norte de Satakunta até Häme e de lá para o leste de Uusimaa. Existem muitos tipos diferentes de aro de queijo para a produção de queijos de aro, os mais antigos dos quais foram ocos de um único pedaço de madeira. O aro é geralmente um molde de madeira quadrado, belamente esculpido, com ou sem tampa. As rodas de queijo mais antigas conservadas nos museus datam do século XVII, mas existem alguns desenhos de rodas de queijo do século XVI. Os queijos eram exportados da Finlândia para a Suécia como impostos já nos anos 1500, e os padres têm dízimo de queijo há centenas de anos. Na área da criação de renas Sámi, queijos também foram feitos com leite de rena. Texto de Hanne Lehtonen Sources : Cookbook of Finnish Cookery , Hilkka Uusivirta Traditional Finnish Cuisine , Leena Heikkinen e Anita Patala The Work of Fathers , Kustaa Vilkuna e Eino Mäkinen</w:t>
      </w:r>
    </w:p>
    <w:p>
      <w:r>
        <w:rPr>
          <w:b/>
          <w:color w:val="FF0000"/>
        </w:rPr>
        <w:t xml:space="preserve">id 8</w:t>
      </w:r>
    </w:p>
    <w:p>
      <w:r>
        <w:rPr>
          <w:b w:val="0"/>
        </w:rPr>
        <w:t xml:space="preserve">Jaana Lamberg Descrição : Por Jaana Lamberg : Acompanho mal as notícias, mas pelo menos notei que há planos para aumentar a idade da aposentadoria e que há muito burburinho a respeito. Eu venho dizendo desde os meus vinte e poucos anos, mas também pelo menos pela metade, que nunca nos aposentaremos. Que a idade da aposentadoria aumentará a coluna de Isaac alguns dias atrás com seus comentários sobre a divulgação antecipada me levou a comentar e depois continuar com seu próprio artigo sobre o tema das crianças , que, por coincidência, é bastante atual para uma dona-de-casa com quatro filhos no momento.</w:t>
      </w:r>
    </w:p>
    <w:p>
      <w:r>
        <w:rPr>
          <w:b/>
          <w:color w:val="FF0000"/>
        </w:rPr>
        <w:t xml:space="preserve">id 9</w:t>
      </w:r>
    </w:p>
    <w:p>
      <w:r>
        <w:rPr>
          <w:b w:val="0"/>
        </w:rPr>
        <w:t xml:space="preserve">Milhares de apostadores finlandeses fazem suas apostas através da Unibet . Leia mais sobre a empresa de apostas em que os finlandeses confiam. Outras apostas no jogo da Liga dos Campeões entre Dortmund e Napoli na Unibet podem, naturalmente, ser feitas em mais do que apenas o tradicional 1X2 e a aposta do resultado . Abaixo está uma parte da ampla gama de apostas da Unibet . Também vale a pena notar a possibilidade de apostadores fazerem apostas ao vivo , o que significa que as apostas podem ser feitas mesmo durante o jogo .</w:t>
      </w:r>
    </w:p>
    <w:p>
      <w:r>
        <w:rPr>
          <w:b/>
          <w:color w:val="FF0000"/>
        </w:rPr>
        <w:t xml:space="preserve">id 10</w:t>
      </w:r>
    </w:p>
    <w:p>
      <w:r>
        <w:rPr>
          <w:b w:val="0"/>
        </w:rPr>
        <w:t xml:space="preserve">Código fonte da página Ancião ( Kōga ) A função que você está solicitando é restrita aos usuários pertencentes ao seguinte grupo : usuários . Você pode ver e copiar o texto fonte desta página : { { GDW-GDWO | nome = Ancião | nome em japonês = 長老 | pronúncia = chooroo | significado = ( clã / aldeia ) Ancião | imagem = [ [ Imagem:Cor Ancião .png|250px] ] [ [ Foto:Kurojakigdwm.jpg|250px] ] | residência = [ [ Kōga] ] , [ Wikipedia : Prefeitura de Shiga| Prefeitura de Shiga] ] ( japonês 滋賀県・甲賀 ) | primeira aparição = parte 12 | ator de voz = [ http://www.animenewsnetwork.com/encyclopedia / people .php?id=18568 Kan Tanaka ] | race = | sex = masculino | weight = | height = | coat color = | eyes = blue | distinguishing features = olho direito perfurado, corpo inteiro em forma de cone ( manga ) | age-gdw = | alliance-gdw = [ Kōga] ]t , [| death-gdw = | age-gdwo = | alliance-gdwo = [ [ [ Tsukikage ( Kōga ) | Tsukikage ] ] , [ [ Toshimitsu ] ] , [ [ Orion ] ] | death-gdwo = } ' ' 'Elder ' ' ' ' ( jap. Chōrō ' ' ' ) é o membro mais antigo da [ [ [ Kōga ninja dogs|Kōga ninja dogs] ]em [ [ [ Ginga Densetsu Weed] ]e [ [ Ginga Densetsu Weed : Orion] ]respectivamente. ==Ginga Densetsu Weed =======Manga===== Há mais de 10 anos, o mais velho era um dos [ [ [ Kurojaki] ]sete subordinados que saltaram com ele para o incêndio [ [ [ Itō Iga-no-kami mansion|Itō mansion] ] Milagrosamente, o mais velho sobreviveu, mas ele não tem mais nenhum pêlo, apenas uma pele de roconarpo. O Ancião aparentemente criou cachorros ninja órfãos e viveu com eles em uma caverna acessível através de [ [ Gyōjanuma] ]. Ele agiu como líder, mas entregou o papel ao filho de Kurojak, [ Tesshin] ]após seu retorno a Kōga . O ancião odeia [ [ [ Gin] ]e [ [ [ Ōu's Warriors|Ōu's Warriors]], e ele faz Tesshin acreditar numa mentira contada por [ [ [ Sniper|Murder S]] que Kurojak foi morto pelo Uōli . Apesar de sua hostilidade, [ [ erva daninha ] é capaz de chegar a um acordo com Tesshin , e ele vai com as tropas da erva daninha - embora o Ancião não aprove isso de forma alguma . Quando Tesshin parte para se despedir do Ancião, ele encontra o Ancião em Sennindaki Falls . Os ancestrais de Kōgi atiraram-se para as cataratas quando não puderam mais cumprir suas obrigações . O Ancião não pode acreditar que Tesshin se uniu às forças de Weed, mas quando ele não pode transformar Tesshin, [ [Tsukikage ( Kōga ) |Tsukikage] ou [ [ Toshimitsu]] a seu lado, o Ancião decide contar-lhes a verdade sobre a morte de seus pais. Ele então se joga na cachoeira, mas Weed , [ [ Jerome ] , [ Ken ] e [ Hiro ] são capazes de puxá-lo para cima. Weed diz ao Ancião que ele ainda tem trabalho a fazer. Ele deixa todos os filhotes de menos de um ano de idade aos cuidados do Ancião. O Ancião ensina aos cachorros habilidades ninja, como escalada em árvores. ====Anime=== = O Ancião lidera o vilarejo Kōga, mas está com pouca saúde. A matilha de ervas daninhas vem à sua procura.</w:t>
      </w:r>
    </w:p>
    <w:p>
      <w:r>
        <w:rPr>
          <w:b/>
          <w:color w:val="FF0000"/>
        </w:rPr>
        <w:t xml:space="preserve">id 11</w:t>
      </w:r>
    </w:p>
    <w:p>
      <w:r>
        <w:rPr>
          <w:b w:val="0"/>
        </w:rPr>
        <w:t xml:space="preserve">Portas abertas para navios A maioria dos navios estrangeiros chegará à Finlândia na sexta-feira 10 de setembro e se reunirá em Turku ao longo do rio Aura . Os navios podem ser admirados de ambos os lados do rio e a maioria deles estará aberta ao público no fim de semana de 11 a 12 de setembro, de 13 a 16. A Cidade de Turku está organizando um programa público para o exercício durante o fim de semana , para mais informações clique aqui . Após o fim de semana, os navios se mudarão para a área de treinamento no mar. Os navios finlandeses não estarão no rio Aura, portanto você não poderá visitá-los desta vez.</w:t>
      </w:r>
    </w:p>
    <w:p>
      <w:r>
        <w:rPr>
          <w:b/>
          <w:color w:val="FF0000"/>
        </w:rPr>
        <w:t xml:space="preserve">id 12</w:t>
      </w:r>
    </w:p>
    <w:p>
      <w:r>
        <w:rPr>
          <w:b w:val="0"/>
        </w:rPr>
        <w:t xml:space="preserve">Por enquanto, nenhuma pergunta nova pode ser submetida ao Perguntas e Respostas. Nenhum tópico Olá! Estive lendo sua coluna, que é muito boa, a propósito! Eu também naveguei na web, mas não encontrei respostas esclarecedoras. Eu sou um homem de 26 anos. Fiz sexo com uma garota há cerca de um mês. Usei um preservativo, mas suspeito que algumas secreções se espalharam pelo meu pênis. Eu também fiz sexo oral. Imediatamente após um ou dois dias, senti uma estranha coceira no meu bumbum e no lado dos meus testículos. A necessidade de urinar também aumentou . Esperei uma boa semana, mas os sintomas não foram embora, então fui ao médico. Como os sintomas surgiram tão rapidamente, pensei que poderia ser uma infecção bacteriana. No médico, eu mandei colher uma amostra de urina e recebi uma dose única de antibióticos para a clamídia. Tomei os antibióticos e mais tarde obtive uma resposta para clamídia e gonorréia, mas eles foram negativos. Cerca de duas semanas após o incidente e alguns dias após a visita do médico, uma noite senti uma forte dor no meu abdômen inferior. Isto passou mas, dor e dor leves continuaram em meu abdômen inferior, lados e costas. Fui novamente ao médico cerca de três semanas e meia após o incidente e recebi um curso de 10 dias de antibióticos para prostatites . Só não sei exatamente se tenho uma infecção, se ela veio de uma relação sexual através de uma bactéria, estresse, frio ou outra coisa. A amostra de urina também estava limpa desta vez. As dores abdominais inferiores não me incomodaram muito mais, mas a coceira voltou (ou foi o tempo todo) mais intensa. Na outra noite, depois de me masturbar, notei algumas espinhas vermelhas do tamanho de um mililitro ou menores nas minhas nádegas. As borbulhas parecem bastante normais, por isso podem ser apenas borbulhas devido à irritação. Mas algo ainda está errado. Poderia ser ao mesmo tempo uma infecção por levedura e uma leve prostatite relacionada ao estresse ou ao frio? Os sintomas sugerem fortemente prostatite , mas de onde vem a coceira e a maciez na barriga da panturrilha ? Ou poderia ser uma doença viral, por exemplo, um condiloma? Tentei pesquisar na internet informações sobre condiloma, mas não encontrei nenhuma informação esclarecedora sobre os homens. Quais são os sintomas nos homens e quais são as mudanças externas. Em todos os lugares que falam apenas de mudanças do tipo couve-flor, poderiam ser apenas pequenas espinhas quase invisíveis? Então, qual é o problema? Já devo ir a um urologista? Obrigado por sua resposta antecipadamente ! --------------------------- RESPOSTA Obviamente, você está preocupado e tem sintomas para nada. Antes de mais nada, nenhuma doença sexualmente transmissível dá sintomas após 1-2 dias de contato, - e, além disso, você usou um preservativo, como você disse . Assim, você pode esquecer a possibilidade de infecção. A prostatite pode causar os sintomas que você descreve, mas é muito raramente causada por patógenos, mas por uma irritação catarral. O condiloma, por outro lado, pode ser uma doença invisível nos órgãos genitais, mas é detectado pela pulverização de ácido acético na clínica. Se seus sintomas persistirem, é claro que você pode procurar o conselho de um especialista em urologia. Ps . radar tricomoníase está fora de questão . Pellervo Petäys especialista em urologia Masa 20.2.2008 0.00 Adendo à pergunta anterior Ou poderia ser uma doença bacteriana afinal de contas ? Quais são os sintomas da tricomoníase nos homens? ( Sei que não é muito comum em meu país ) . Preocupado 20.2.2008 0.00 Vermelho , pontos dolorosos no tersa . Oi , tenho 15 anos e notei cerca de 20-30h após a relação sexual que existem pontos vermelhos , dolorosos no meu tersa e no final do meu tersa .</w:t>
      </w:r>
    </w:p>
    <w:p>
      <w:r>
        <w:rPr>
          <w:b/>
          <w:color w:val="FF0000"/>
        </w:rPr>
        <w:t xml:space="preserve">id 13</w:t>
      </w:r>
    </w:p>
    <w:p>
      <w:r>
        <w:rPr>
          <w:b w:val="0"/>
        </w:rPr>
        <w:t xml:space="preserve">Expert : " Não coloque fotos de seu cartão de pagamento online ! "Conteúdo do site Um fenômeno generalizado no serviço de compartilhamento de fotos A Instagram viu usuários carregando fotos de seus cartões de crédito e débito para que todo o mundo as pudesse ver. No pior caso, as fotos mostram o nome do usuário do cartão e o número único do cartão de pagamento. De acordo com um especialista em pagamento por cartão, tal compartilhamento de fotos é um risco. Também é freqüentemente proibido pelos termos e condições do cartão de pagamento. O cartão e o PIN devem ser cuidadosamente armazenados. "Em algumas lojas on-line, apenas o número do cartão de crédito, data de validade e nome do usuário são suficientes para pagar com o cartão", diz Kirsi Klepp, especialista da Federação do Banco Central Finlandês. A maioria das lojas on-line também exige um identificador de três dígitos no verso do cartão ou autenticação com dados bancários ao fazer uma compra. Esperemos que o fenômeno não se espalhe para a Finlândia. Além da Instagram, há também fotos no Twitter ( @NeedADebitCard ). A maioria das fotos de cartões de pagamento na Instagram são enviadas por estrangeiros, mas também há algumas fotos de usuários finlandeses. O fenômeno não é exatamente novo. Fotos semelhantes de cartões de pagamento foram encontradas online há alguns anos. No entanto, as imagens ainda estão sendo compartilhadas. O Sr. Klepp espera que os finlandeses não sigam o exemplo dos estrangeiros. A maioria das fotos foi carregada por jovens. Alguns estão brilhando por ter seu próprio cartão de pagamento e gastar dinheiro, enquanto outros querem compartilhar uma imagem de um novo cartão com uma base de imagem elegante e personalizada". Um cartão de pagamento é um bem precioso. Se o cartão for mal utilizado em lojas on-line e se verificar que o próprio titular do cartão divulgou os detalhes do cartão ao público, ele pagará o preço pelo mau uso", lembra Klepp. Vários tipos de fraude e segurança de cartões de pagamento também são discutidos no blog de Uuden Suomen por Tero Toivonen, um especialista em fraude e falsificação de cartões de pagamento. Vale a pena ler como as pessoas estão sendo enganadas por vários golpes! Confederação de Serviços Financeiros O que é a FK e o que ela faz ? Nosso objetivo é garantir um bom ambiente operacional para nossas empresas associadas, um mercado financeiro funcional e um sistema de pagamento eficiente. Também promovemos a prevenção de danos e a segurança e bem-estar da sociedade.</w:t>
      </w:r>
    </w:p>
    <w:p>
      <w:r>
        <w:rPr>
          <w:b/>
          <w:color w:val="FF0000"/>
        </w:rPr>
        <w:t xml:space="preserve">id 14</w:t>
      </w:r>
    </w:p>
    <w:p>
      <w:r>
        <w:rPr>
          <w:b w:val="0"/>
        </w:rPr>
        <w:t xml:space="preserve">As tempestades de inverno causaram quedas de energia que duraram dias ao redor da Finlândia no período que antecedeu o Natal. Milhares de lares ficaram sem eletricidade e os apagões fizeram as pessoas refletirem sobre como toda a nossa sociedade e nossa vida diária são construídas com eletricidade. A idéia de não ter eletricidade parecia romanticamente antiquada, mas durante a semana acabou sendo, em sua maioria, um cotidiano estéril e sem adornos. Percebi imediatamente que teria que fazer algumas concessões. Eu teria que usar eletricidade para o trabalho no escritório e, é claro, não poderia evitar a eletricidade fora de casa. Mas decidi evitar o uso de eletricidade fora de casa. No trabalho, meu uso da Internet limitou-se à leitura de e-mails durante uma semana. Além disso, o uso de dispositivos alimentados por bateria, como laptops em casa, também seria proibido, com exceção dos telefones celulares . Viver em uma casa de madeira trouxe certas vantagens ao ficar sem eletricidade. Mesmo se os radiadores fossem desligados, a casa poderia ser aquecida por madeira. Por outro lado, como a caldeira de água quente estava desligada, somente água fria estava disponível. No caso de um corte real de energia, o fornecimento de água cessaria completamente. Dia 1: O corte de energia ainda não é sentido em lugar algum. O que mais me preocupa é que o apartamento vai ficar frio. Também me incomoda o fato de não poder fazer meu café da manhã. Pensei em ter uma semana sem café, mas assim que chego ao trabalho vou à cozinha para tomar uma xícara de café. No entanto, decido que limitarei meu consumo de café durante a semana sem eletricidade. No trabalho, passo o dia diante de luzes elétricas e de um terminal de computador. Quando volto para casa à noite, o apartamento está frio e escuro. Se a eletricidade se apagasse em toda a cidade, a primeira coisa que notaríamos seria a escuridão. Mesmo agora, a luz dura dos candeeiros de rua brilha através das janelas, iluminando mais do que as quatro velas acesas na sala. Em Helsinque, a iluminação pública começou em 1818, com o uso de lâmpadas de rua, que foram substituídas pela iluminação a gás em 1860. Em 10 de dezembro de 1877, a primeira luz elétrica da Finlândia foi acesa no pátio das obras de engenharia ferroviária do Estado em Helsinki. Em Tampere, a iluminação elétrica foi introduzida pela primeira vez em 1882 na fábrica Finlayson. As ruas de Tampere ainda eram iluminadas com lâmpadas de petróleo até o final da década de 1880. Cansativo. Não sei se é a escuridão, uma noite de sono ruim ou o fato de ter tomado apenas uma xícara de café durante o dia, mas meus olhos não conseguem ficar abertos mesmo que sejam apenas oito horas. Decidi limpar. Não sou um grande fã de limpeza ou lavagem, e à luz das velas as tarefas são ainda mais tediosas. Minhas mãos ficam frias na água gelada quando me lavo e uma das tigelas tem uma superfície gordurosa. Aqueço minhas mãos junto ao fogão, onde a lenha está queimando. Alma parece não se importar com a escuridão, embora os gatos possam ver no escuro. No máximo, ela parece um pouco mais agitada do que de costume. Decidi me levantar cedo para poder limpar à luz do sol e queimar um ninho de lenha na lareira antes do trabalho. Não sei se é minha imaginação ou se o corte de energia tornou o silêncio mais profundo. Dia 2: Meu plano de acordar cedo cai por terra. Só saio da cama às dez horas. À luz do dia, a falta de eletricidade é quase imperceptível, embora esteja frio. A inatividade me incomoda. Eu tinha pensado em usar a semana sem eletricidade para fazer alguns negócios inacabados, mas no escuro não é atraente. Ainda assim, algo sobre a situação apela. Silêncio. Muitas vezes pensamos que a vida era mais autêntica em tempos passados, quando era mais dura, mais difícil, mais simples. Não sei se uma semana sem as necessidades básicas da vida moderna me aproximará de um modo de ser mais real, mas</w:t>
      </w:r>
    </w:p>
    <w:p>
      <w:r>
        <w:rPr>
          <w:b/>
          <w:color w:val="FF0000"/>
        </w:rPr>
        <w:t xml:space="preserve">id 15</w:t>
      </w:r>
    </w:p>
    <w:p>
      <w:r>
        <w:rPr>
          <w:b w:val="0"/>
        </w:rPr>
        <w:t xml:space="preserve">Fundir sobre 64 pontos e dividir os pontos entre as quatro agulhas da seguinte forma: 20 pontos, 12 pontos, 12 pontos e 20 pontos. Tricotar 3 cm e começar da seguinte forma: tricotar 1 st , *2 sts , 2 sts* , repetir *-* e terminar com 2 sts , 1 st . Comece a agulha de renda e a agulha lisa a partir de 1 da redonda do padrão xadrez na ponta marcada com uma seta como segue: trabalhe 9 pontos em agulha de renda , 14 pontos em agulha lisa , 18 pontos em padrão xadrez , 14 pontos em agulha lisa e 9 pontos a partir da borda direita do padrão xadrez . Em seguida, repita as linhas 2-9 do padrão xadrez . Quando o braço mede 15 cm, iniciar dec a meio das costas em agulhas I e IV em ambos os lados da tira de agulha de renda da seguinte forma: trabalhe 9 pontos, junte 2 pontos e quando 11 pontos permanecerem na camada, decobre e trabalhe 9 pontos. Repita dec como acima após 8 fileiras mais uma vez e depois a cada 4ª fileira 6 vezes. Quando o braço mede aproximadamente 35 cm e você tiver trabalhado os últimos 9 pontos do padrão axadrezado, inicie o suporte dos pontos trabalhando os pontos do braço I no braço IV = 24 pontos. Vire a peça e inicie uma malha reforçada da seguinte forma : Rodada 1 : ( lado errado da peça ) pegue a 1ª sem tricotar e trabalhe os outros pontos da rodada . Virar peça . 2ª fileira : * pegar 1 ponto sem malha , trabalhar 1 ponto à direita * , repetir *-* 11 mais vezes . Repetir as linhas 1-2 um total de 12 vezes ( = 24 linhas ) . Trabalhar outra camada do lado errado e começar a dec decaimento do calcanhar . Continuar com a mesma agulha reforçada de antes . Trabalhar desde a borda direita do calcanhar até 9 pontos permanecem na outra borda ( = pegar 1 ponto sem tricô , tricotar 1 ponto à direita e puxar o ponto pegado por cima do ponto de malha ) e virar peça . Pegar 1 ponto sem tricô , trabalhar 6 pontos na rodada e trabalhar os 2 pontos seguintes na rodada juntos , virar peça . Pegar 1 ponto sem tricô , trabalhar até 8 pontos permanecem , trabalhar sobre ponto . Continuar da mesma forma, diminuindo os pontos laterais e mantendo o mesmo número de pontos no grupo do meio (8 pontos). Quando os pontos laterais estiverem prontos, dividir os pontos no calcanhar em 2 pontos (4 pontos e 4 pontos). Em seguida, pegar 12 pontos + 1 ponto entre os pontos livres no lado esquerdo do calcanhar. Trabalhar os pontos colhidos na rodada certa na agulha I . Pegar 12 pontos + 1 ponto entre as agulhas da borda direita da fita e trabalhar os pontos pegados com uma agulha 4 de volta para a direita. Continuar em todas as 58 sts . Continuar a trabalhar com as agulhas II e III, trabalhar com as agulhas I e IV e iniciar os pontos de cunha: no final da agulha I, trabalhar os últimos 2 pontos juntos e no início da agulha IV, trabalhar o ponto de overlock. Repetir o inc a cada 2ª fileira até que 12 pontos permaneçam em todas as agulhas. Continuar a tricotar e a amarrar até que o fundo mede 20 cm ou até que o dedo mindinho do pé esteja coberto. Em seguida, começar a ponta inc : no final das agulhas I e III trabalham 2 pontos juntos, 1ª direita e no início das agulhas II e IV trabalham 1ª direita e fundida sobre . Continue a renda o máximo de tempo possível e, quando a renda acabar, continue no meio da malha lisa com 2 pontos de purl simples. Trabalhar o inc como acima a cada 2ª fileira até</w:t>
      </w:r>
    </w:p>
    <w:p>
      <w:r>
        <w:rPr>
          <w:b/>
          <w:color w:val="FF0000"/>
        </w:rPr>
        <w:t xml:space="preserve">id 16</w:t>
      </w:r>
    </w:p>
    <w:p>
      <w:r>
        <w:rPr>
          <w:b w:val="0"/>
        </w:rPr>
        <w:t xml:space="preserve">bem sim eu beijei minha garota e mesmo nos lábios sem medo de germes, eu diria que essa decadência também depende um pouco da pessoa ...algumas pessoas não ficam com cáries mesmo que não escovem seus dentes enquanto alguém fica com eles mesmo que escova seus dentes com uma escova, arame e elixir bucal :D e se uma garota vem sozinha e me dá um beijo na boca eu não começo a afastá-la para evitar germes que estão em minha boca :D além disso eu sempre tento ver se a comida dela está quente em meus lábios para que os germes já sejam comuns:p dizemos sempre em tom de brincadeira que isso não importa, pois os dentes vão cair de qualquer maneira e novos dentes vão substituí-los;) então sim, sabemos que isso vai afetar os dentes mesmo que eles não sejam visíveis por muitos anos, mas eu também não quero ser uma piada aqui :) com certeza haverá reclamações no dentista quando tivermos feito isso e aquilo ( talvez alguém vai reclamar aqui também, vamos descobrir em algum momento ) mas esta é a nossa escolha :) para esta coisa de pasta de dentes ... Para nós o dentista acabou de dizer que os primeiros sete anos são aqueles em que você tem que ter cuidado com esses "contatos mortos" porque as cáries podem colar... Acho que tem algo a ver com a obtenção desses dentes permanentes... ) bem, era isso que eles costumavam testar aos 1 ano de idade e então eles lhe davam os resultados com uma merda nas calças :D Apenas o tipo de bicho que afetava a podridão, se você a evitou no primeiro ano, então ela não decaiu tão facilmente depois disso, ou algo assim :D e se falarmos sobre aquela maçã ( adorável como a corrente está correndo :D ) então eu sou alérgico à bétula, e ela é frequentemente cruzada com maçã, cenoura, etc . Portanto, não posso comer maçãs cruas e não posso comer nada. Se eu o comer, minha boca e garganta incham e não é agradável. Mas se a maçã for usada para fazer uma torta, molho ou suco, eu posso comê-la sem nenhuma preocupação. Da mesma forma, batatas cruas me fazem sentir mal, mesmo que eu amasse para a casca, e ai de mim se eu comer cru . Kypäs pottu novamente não só picam em direção ao som :D Além disso, você deve experimentar o molho de maçã de piltin . No verão ela comeu diretamente da árvore e não apareceram manchas. Agora ela também come maçãs estrangeiras, sem esse problema de manchas. Princípios Fazer uma pergunta no fórum Levar os outros em consideração ao escrever um texto para os pais . Comentários e insultos degradantes não são permitidos. Para que todos se sintam à vontade no site , eliminaremos as mensagens que violam as regras e avisaremos o usuário ou as baniremos do site . É importante que todos sigam as regras adotadas no momento do registro. Você ainda se lembra delas, não é mesmo? O objetivo do fórum é permitir que você discuta com outros o que está em sua mente, faça perguntas ou obtenha bons conselhos. É inestimável! Para sua paz de espírito, confiamos o monitoramento do fórum a uma empresa especializada. A razão para isto é que em várias ocasiões os links conectaram o site Libero a sites com os quais não queremos ter nada para fazer. Se os fios forem eliminados , não queremos novos fios sobre o assunto . Ao postar mensagens no fórum você concorda em não usar linguagem inadequada ou ofensiva ou postar material que seja ou possa ser ofensivo, rude ou odioso ou que viole a privacidade de uma pessoa ou que prejudique outros usuários . Clique aqui para ler os termos e condições da Libero na íntegra.</w:t>
      </w:r>
    </w:p>
    <w:p>
      <w:r>
        <w:rPr>
          <w:b/>
          <w:color w:val="FF0000"/>
        </w:rPr>
        <w:t xml:space="preserve">id 17</w:t>
      </w:r>
    </w:p>
    <w:p>
      <w:r>
        <w:rPr>
          <w:b w:val="0"/>
        </w:rPr>
        <w:t xml:space="preserve">" Buscamos ativamente aproveitar o poder da tecnologia durante a viagem do cliente de forma a agilizar a experiência de viagem. Orgulhamo-nos de sermos pioneiros no uso da tecnologia, da qual o sistema de carregamento sem fio PowerKiss, o primeiro do mundo a ser oferecido em nosso aeroporto, é um exemplo. O aplicativo móvel do Aeroporto de Helsinki fornece uma pista para serviços e informações que facilitam a viagem", diz Ville Haapasaari, Diretor do Aeroporto de Helsinki na Finavia . Com informações atualizadas convenientemente disponíveis em seu telefone celular, o aplicativo Windows Phone facilita o rastreamento de vôos de chegada e partida no Aeroporto de Helsinki . Você pode salvar um vôo individual como um vôo e rastrear seu status na página inicial do aplicativo . Você pode ver de qual terminal o vôo está partindo e se o horário programado do vôo mudou. O aplicativo também oferece outros serviços para facilitar sua viagem. Por exemplo, você pode verificar no mapa de estacionamento as indicações de direção e os preços de estacionamento . O aplicativo também fornece informações sobre os serviços do aeroporto, incluindo pontos de aluguel de carros, salas de jogos para crianças, uma farmácia e os únicos cafés Starbucks na Finlândia. O aplicativo do Aeroporto de Helsinki pode ser baixado gratuitamente da loja Windows Phone . O aplicativo do Aeroporto de Helsinki foi lançado anteriormente para iOS e também está disponível para download gratuito para iPhone e iPad . Até hoje, as versões Windows Phone e Android foram baixadas mais de 10.000 vezes, e a versão iPhone várias dezenas de milhares de vezes. A Finavia fornece e desenvolve serviços de navegação aérea e aeroportuária baseados na segurança, orientação ao cliente e eficiência de custos . A rede abrangente da Finavia de 25 aeroportos permite conexões internacionais da Finlândia para o mundo - e do mundo para diferentes partes da Finlândia . O aeroporto de Helsinki é o principal hub no norte da Europa para o tráfego asiático . Com um faturamento de 359 milhões de euros e 2.800 funcionários em 2012, a Finavia fornece e desenvolve serviços aeroportuários e de navegação aérea baseados na segurança, orientação ao cliente e eficiência de custos. A rede abrangente da Finavia de 24 aeroportos permite conexões internacionais da Finlândia para o mundo - e do mundo para diferentes partes da Finlândia. O aeroporto de Helsinki é o principal aeroporto de longo curso no norte da Europa. Em 2013, o faturamento foi de 353 milhões de euros e o Grupo tinha 2.800 funcionários.</w:t>
      </w:r>
    </w:p>
    <w:p>
      <w:r>
        <w:rPr>
          <w:b/>
          <w:color w:val="FF0000"/>
        </w:rPr>
        <w:t xml:space="preserve">id 18</w:t>
      </w:r>
    </w:p>
    <w:p>
      <w:r>
        <w:rPr>
          <w:b w:val="0"/>
        </w:rPr>
        <w:t xml:space="preserve">Algo poderia ser feito? Pergunta : Estou na pensão por invalidez há 7 anos , nasci em 1951 , aqui vai um pensamento se eu poderia fazer algum trabalho . Meu filho e meu marido têm um negócio de construção civil e às vezes precisavam de ajuda, o que eu poderia talvez fazer o melhor que pudesse - poderia eu trabalhar e até que ponto, para não perder minha pensão - quanto eu poderia ganhar financeiramente, por exemplo, por mês, qual seria o imposto - isso acrescentaria à minha pensão final até que ponto Nome: leena -51 Resposta : 18.11.2009 Oi , é possível trabalhar até mesmo na pensão por invalidez . Primeiramente, antes de começar a trabalhar, você deve notificar a instituição de pensão de emprego e/ou Kela, dependendo da instituição que paga a pensão . A segunda condição é que não deve haver nenhuma melhoria substancial em sua capacidade de trabalho e seus ganhos não devem exceder o limite de ganhos pessoais. No seu caso, você também deve ter em mente que se você trabalha em uma empresa de propriedade de seu marido e filho, você também pode ser considerado autônomo. Dependendo de sua situação, a renda auferida dentro do limite de renda pode ser renda salarial ou independente. Entretanto, dependendo de sua situação, o status ligeiramente diferente do de um assalariado deve ser levado em conta, por exemplo, em termos de seguro. Para maiores informações sobre os acordos de emprego para empresas familiares, você deve entrar em contato com a companhia de seguros de sua empresa familiar ou com a Federação de Empresas Familiares www.perheyritystenliitto.fi/ . Os limites de renda dependem de qual instituição paga sua pensão por invalidez. Se sua pensão por invalidez é uma pensão completa do Estado, o limite de renda mensal é atualmente de 588,66 euros. O limite de renda para uma pensão por invalidez paga por uma instituição de pensão ocupacional completa é geralmente 40% de sua renda antes que você fique incapacitado. Se você receber uma pensão tanto da Kela como de uma instituição de pensão ocupacional, o limite inferior é normalmente aplicado. Dependendo de sua pensão, você descobrirá seu limite de renda pessoal da Kela e/ou de sua instituição de pensão de emprego. Entretanto, na virada do ano, a situação mudará ligeiramente. Independentemente da instituição que pagar sua pensão de invalidez, será aplicado o limite de renda de 600 euros - a menos que um limite ainda maior seja estabelecido com base em sua pensão de emprego. Além disso, a partir do início do próximo ano, se você tiver mais renda, será possível pedir que tanto a pensão nacional quanto a pensão ocupacional sejam reservadas. A renda acima do limite de ganhos pode ser adquirida livremente, desde que a pensão permaneça "na prateleira" por um certo período estritamente limitado. Antes do início do ano, só era possível solicitar a suspensão de uma pensão no caso de pensões por invalidez pagas integralmente pela Kela . Uma pensão por invalidez é uma renda tributável da mesma forma que qualquer outra renda. Como regra, a tributação é, portanto, baseada na renda total, mas, dependendo da situação, a carga fiscal sobre um aposentado por invalidez pode ser reduzida por certas deduções . Além disso, a condição de autônomo pode afetar a tributação . Para questões tributárias, aconselho-o a entrar em contato com a Administração Fiscal . O trabalho durante a pensão por invalidez geralmente contribui com 1,5% do salário anual para a pensão por velhice. Cumprimentos, Aura Pasila , Takaisin toimeen -team Työkyky bloggarit 26.05.2014 Sanna Lönnfors Bom e mau conselho Ultimamente tenho sido frustrada por pessoas que pensam que me conhecem melhor do que eu por causa de uma doença que tenho tido por quase metade da minha vida - e pessoas que não têm nenhum treinamento médico ou até mesmo uma formação próxima e nenhuma doença crônica própria.</w:t>
      </w:r>
    </w:p>
    <w:p>
      <w:r>
        <w:rPr>
          <w:b/>
          <w:color w:val="FF0000"/>
        </w:rPr>
        <w:t xml:space="preserve">id 19</w:t>
      </w:r>
    </w:p>
    <w:p>
      <w:r>
        <w:rPr>
          <w:b w:val="0"/>
        </w:rPr>
        <w:t xml:space="preserve">Kantti dá um gostinho do que é ser jornalista Na primavera de 2010, uma nova revista on-line, Kantti, foi lançada em www. kanttia.fi , onde qualquer jovem da região de Seinäjoki pode se tornar jornalista. Kanti é dirigido pela JIBBO , um projeto de informação e aconselhamento para jovens na região de Seinäjoki, com a idéia de criar uma equipe de jornalismo para Ilmajoki , Jalasjärvi , Kurikka , Lapua e Seinäjoki . As equipes locais serão lideradas por um trabalhador jovem municipal que ajudará com idéias e assuntos práticos. As histórias podem ser sobre coisas do cotidiano, hobbies, eventos, opiniões ou até mesmo sobre música popular.</w:t>
      </w:r>
    </w:p>
    <w:p>
      <w:r>
        <w:rPr>
          <w:b/>
          <w:color w:val="FF0000"/>
        </w:rPr>
        <w:t xml:space="preserve">id 20</w:t>
      </w:r>
    </w:p>
    <w:p>
      <w:r>
        <w:rPr>
          <w:b w:val="0"/>
        </w:rPr>
        <w:t xml:space="preserve">Opinião sobre o KONICA MINOLTA DIGITAL REVIO KD-510Z Seus usuários acharam o KONICA MINOLTA DIGITAL REVIO KD-510Z muito fácil de usar Em média, acharam-no mais confiável do que seus concorrentes. Se você tem um problema ou precisa de ajuda em um fórum Diplofix, o fórum pode ajudá-lo a escolher entre o KONICA MINOLTA DIGITAL REVIO KD-510Z e outro produto Seus usuários lhe deram uma pontuação muito boa para o desempenho . e muitos partilham a mesma opinião Serviços a preços razoáveis Certifique-se de que seu KONICA MINOLTA DIGITAL REVIO KD-510Z é compatível com o # guia do usuário antes de comprar A pontuação média para a divisão de opiniões é 8 e o desvio padrão é 1 Alto desempenho Os usuários fizeram as seguintes perguntas: O REVIO DIGITAL KD-510Z é muito bom desempenho? A classificação é de 10/10 se o KONICA MINOLTA DIGITAL REVIO KD-510Z for, em seu domínio, o melhor em nível técnico, aquele que oferece a melhor qualidade, ou que oferece a maior gama de opções. A classificação média é de 7,88 e o desvio padrão é de 1,05. Confiabilidade Os usuários fizeram a pergunta: O DIGITAL REVIO KD-510Z é confiável , robusto ? 8 usuários classificaram o produto em uma escala de 0 a 10 com uma classificação de 10/10 se você acha que o KONICA MINOLTA DIGITAL REVIO KD-510Z é um produto robusto, que durará muito tempo antes de quebrar. A classificação média é 7,63 e o desvio padrão é 1,32. Boa relação custo-benefício Os usuários fizeram a pergunta: O REVIO DIGITAL REVIO KD-510Z tem boa relação custo-benefício? A classificação é 10/10 se você acha que o KONICA MINOLTA DIGITAL REVIO KD-510Z não é realmente caro, considerando suas características.</w:t>
      </w:r>
    </w:p>
    <w:p>
      <w:r>
        <w:rPr>
          <w:b/>
          <w:color w:val="FF0000"/>
        </w:rPr>
        <w:t xml:space="preserve">id 21</w:t>
      </w:r>
    </w:p>
    <w:p>
      <w:r>
        <w:rPr>
          <w:b w:val="0"/>
        </w:rPr>
        <w:t xml:space="preserve">      Gould Campbell Porto Vintage 1985 Alko : Rosa , doce , cereja madura , amora , chocolate light , morno , longo ( 72,80 EUR ) Me : 19- pontos . ponto de programa extra . O vinho tinha sido decantado ( e parcialmente já consumido ) no dia anterior , e só tinha melhorado ao longo do dia . um grande vinho que não perdeu a sua juventude . Em março de 2010, ainda havia cerca de 30 garrafas deste vinho no Alko. Quando comecei meu hobby de vinhos nos anos 80, o teor alcoólico típico do vinho tinto era de 12%. Hoje em dia, o vinho tinto muitas vezes contém 14,5% de álcool, às vezes até mais. Muitos fatores contribuíram para este desenvolvimento: melhorias nas técnicas de vinificação, processamento da uva, propagação da viticultura para regiões mais quentes e talvez até mesmo um pouco de aquecimento global, etc. Muitos produtores quiseram aumentar o teor alcoólico de seu vinho porque ele o torna mais cheio e esconde pequenos defeitos . E se você quer obter muitos pontos de Robert Parker , você tem que ter muito de tudo em seu vinho . Mais é melhor - e muito é melhor . Mas um amante do vinho gostaria que este tipo de corrida armamentista parasse e que voltássemos a vinhos moderadamente alcoólicos , que também mostram as características específicas da região , o terroir , e talvez até mesmo as pequenas falhas que tornam o vinho mais pessoal . Um backlash semelhante está em andamento na indústria musical , onde os consumidores começam a exigir som de maior qualidade nos CDs . Em termos de consumo de álcool, um "retorno ao passado" também seria muito bem-vindo. Normalmente, uma garrafa de vinho é consumida por duas pessoas como acompanhamento do jantar, e o álcool é prejudicial à saúde em doses suficientemente grandes . Uma mudança de 12% para 14,5% significa 20% mais álcool, o que já é uma diferença significativa em termos de estatísticas de saúde pública. Dica de viagem na Madeira ( janeiro de 2009 ) Degustar os melhores vinhos do mundo não é necessariamente caro, especialmente os vinhos que não estão na moda podem ser obtidos a preços incrivelmente baixos para a qualidade. Um exemplo é a madeira , que é no seu melhor, mas ainda muito barata. Os visitantes da Madeira, em particular, devem conferir a madeira vintage, que pode ser degustada pelo menos no The Old Blandy Wine Lodge (Avenida Arriaga, Funchal) . Em 2007, o copo mais barato foi de alguns euros , mas o Bual de 1908 , por outro lado, custou quase 50 euros . Eu mesmo fui lá em dois dias durante minhas férias para provar ( seco ) Sercial de 1959 , ( semi-seco ) Verdelho de 1934 e 1954 , ( semi-seco e relativamente raro fora da ilha ) Terrantez de 1975 e ( doce ) Bual de 1954 e 1964 . Seis taças de vinho divino de décadas atrás custaram um total de menos de 50 euros. O melhor investimento em vinho que fiz até agora. Embora muitos lugares turísticos oferecessem degustações gratuitas de vinhos básicos , ainda vale a pena pagar um pouco em lugares como Wine Lodge , já que a madeira vintage é uma experiência de vinho inesquecível . A primeira vez que provei um Sercial de 1940 foi no final dos anos 80, e ainda me lembro de seu aroma intenso e estratificado. A melhor coisa de uma madeira vintage, na minha opinião, é o aroma arrebatador que transborda do copo e seduz com sua complexidade. Num momento cheira a pão de banana doce, no outro a mel cítrico e depois a baunilha aromática. No copo, a fragrância muda de forma a cada momento e revela novas facetas do vinho. Portanto, se você precisa de uma dica de férias: aproveite o vinho Madeira na Madeira. Viva 2005 ! Viva a recessão! ( Dezembro 2008 ) Viva a safra 2005 ! A safra 2005 é um grande motivo de comemoração, pelo menos para todos na região de Bordeaux.</w:t>
      </w:r>
    </w:p>
    <w:p>
      <w:r>
        <w:rPr>
          <w:b/>
          <w:color w:val="FF0000"/>
        </w:rPr>
        <w:t xml:space="preserve">id 22</w:t>
      </w:r>
    </w:p>
    <w:p>
      <w:r>
        <w:rPr>
          <w:b w:val="0"/>
        </w:rPr>
        <w:t xml:space="preserve">Limpeza das mulheres com música de filme em casa e no exterior Limpeza das mulheres que serão exibidas: Um concerto de filme para toda a família . 2 apresentações; às 14 e 16 horas , durando cerca de 60 min . Buster Keaton : Uma semana como trabalhador da construção civil ( EUA 1920 ) Laurel &amp; Hardy : Liberty ( EUA 1929 ) Charlie Chaplin : Atrás da Tela ( EUA 1916 ) 06.09 . Silent Film Days , Tromsø , Norway A Trip to the Moon ( França 1902 ) Aelita ( Aelita - a Rainha de Marte , União Soviética 1924 ) 20.09 . Encontros Festival de Curtas-Metragens e Animação , Bristol , UK Aelita ( Aelita - a Rainha de Marte , União Soviética 1924 ) Cleaning Women , uma empresa local conhecida mundialmente por sua escolha distintiva de instrumentos, estará trabalhando intensamente em filmes neste outono. No primeiro domingo de setembro, a banda apresentará clássicos da comédia pela primeira vez em sua carreira no Orion, em Helsinki. O concerto de cinema familiar Äänekkäät Mykät faz parte do programa do Festival de Helsinki. A música foi composta e adaptada para os filmes e a apresentação também é adequada para as crianças. No próximo fim de semana, o siivoojattas irá para Tromsø Mykkäelokuvapäti no norte da Noruega, onde a banda acompanhará o clássico de ficção científica Aelita - Rainha de Marte e a mãe de todos os filmes de animação e ficção, Journey to the Moon , que será apresentado com três partituras musicais diferentes; apresentações ao vivo por Cleaning Women e Ben Modell , e uma trilha sonora especialmente composta por Air para a versão restaurada do filme . A banda também fará um show no clube Bastard local. A turnê de cinema continua na Inglaterra em 20 de setembro, quando as mulheres da limpeza cantam no festival de curtas e animação Bristol's Encounters. As especialidades culturais finlandesas serão exibidas na série Focus on Finland , com o filme Cleaning Women acompanhando o filme Aelita - Queen of Mars em uma exibição especial.</w:t>
      </w:r>
    </w:p>
    <w:p>
      <w:r>
        <w:rPr>
          <w:b/>
          <w:color w:val="FF0000"/>
        </w:rPr>
        <w:t xml:space="preserve">id 23</w:t>
      </w:r>
    </w:p>
    <w:p>
      <w:r>
        <w:rPr>
          <w:b w:val="0"/>
        </w:rPr>
        <w:t xml:space="preserve">Categoria Arquivos : Acessórios para mãe e bebê Os problemas de amamentação são muito comuns . Além da dor, os problemas mais comuns são o excesso de leite ou a interrupção da amamentação antes que a mãe tenha decidido parar. Para ajudar nos problemas de amamentação, a gama AVENT tem uma série de ajudas . AVENT projetou e fabricou ... Continue lendo → Muitos problemas podem ocorrer no início da amamentação . É importante encontrar uma posição de amamentação boa e relaxada, pois a amamentação dura cerca de 30 minutos de cada vez. Ao amamentar, a mãe não deve inclinar-se para o bebê, mas sentar-se direita e levar o bebê ao peito, ... Continue lendo → Água e Neve refletem o sol e é imperdoável, especialmente para os olhos sensíveis das crianças. A luz solar refletida pela neve aumenta a radiação e pode até causar danos permanentes. É essencial que os óculos escuros se adaptem bem à criança. Uma boa proteção UV é, naturalmente, importante, assim como a flexibilidade dos baldes. As lentes ... Continue lendo → O biberão de vidro da Lifefactory transforma-se em um copo gole à medida que a criança cresce. O biberão de vidro Lifefactory e outros produtos que são seguros para a saúde de sua criança podem ser encontrados aqui ! Se seu bebê está relutante e não quer sentar-se no penico, é melhor não forçá-lo a fazer isso. Você deve fazer uma pausa, após a qual você pode começar ... Continue lendo → Aprender a secar leva tempo e paciência . Cada criança aprende a secar em seu próprio ritmo . Quando a fralda do dia não é mais usada, é uma boa idéia carregar seu próprio penico com você em movimento. Mesmo que seu filho saiba comunicar uma emergência, ele ou ela pode não ser capaz de segurá-la em ... Continue lendo → O verão é um bom momento para ver se seu filho pode se sair bem sem fraldas . Se acidentes acontecem, a pilha de roupa suja não vai ficar muito grande. Você pode começar o treinamento do penico quando seu filho pode sentar-se firme e desfrutar do treinamento do penico. A criança geralmente está interessada em treinamento de bacio quando ... Continue lendo → Lasten Oz Oy Lasten Oz Oy Lasten Oz Oy é uma empresa familiar finlandesa fundada por dois profissionais de longa data na área de comércio e importação de acessórios e roupas infantis . A empresa opera no setor de varejo sob o nome comercial registrado OZ BABY em toda a Finlândia . A empresa tem uma loja de atacado em Turku na Satakunnantie 162 , na periferia do centro comercial Länsikeskus em Iskun House . A loja é uma das maiores da Finlândia em termos de área de vendas. A empresa também tem uma loja online que cobre todo o país e serve todas as famílias finlandesas com crianças e aqueles que desejam se tornar tais .</w:t>
      </w:r>
    </w:p>
    <w:p>
      <w:r>
        <w:rPr>
          <w:b/>
          <w:color w:val="FF0000"/>
        </w:rPr>
        <w:t xml:space="preserve">id 24</w:t>
      </w:r>
    </w:p>
    <w:p>
      <w:r>
        <w:rPr>
          <w:b w:val="0"/>
        </w:rPr>
        <w:t xml:space="preserve">Logística Jenni Lindholm Faturamento Ritva Lievonen Contate-nos Nome Telefone Email Empresa Mensagem Fechar x Siparila Siparila Oy é um fornecedor de serviços de madeira e mestre no tratamento de superfícies. Oferecemos a nossos clientes produtos, soluções e serviços para revestimento exterior, design de interiores, instalações de sauna e pátio. Estamos entusiasmados com as possibilidades da madeira e estamos constantemente desenvolvendo novas maneiras de usar a madeira na construção e design de interiores. Sustentabilidade Siparila Oy é uma empresa familiar que respeita as tradições da indústria madeireira e leva em conta a sustentabilidade em suas operações . Trabalhando para a Siparila Profissionais Siparila Oy é uma empresa experiente e orientada para a prestação de serviços na fabricação de produtos de madeira . Temos experiência na utilização da madeira em projetos arquitetônicos exigentes e na criação de casas de sonho . Oferecemos nossa experiência em produtos de madeira a arquitetos e clientes de projetos. Declarações de desempenho Os painéis Siparila são marcados com a marca CE de acordo com a norma européia harmonizada para painéis e revestimentos de madeira maciça EN 14915 . A Siparila Oy criou uma ampla gama de painéis interiores que tornam o design de interiores fácil e cheio de possibilidades. Quando se trata de combinar cores, superfícies e formas, o único limite é sua imaginação. Designers A Siparila colabora constantemente no desenvolvimento de produtos com uma variedade de profissionais para oferecer a seus clientes as melhores soluções de construção e design de interiores possíveis. Aqui você pode conhecer nossos designers. Revestimentos exteriores O espírito da madeira Na casa dos duendes, a madeira não é um ator secundário de apoio, mas recebe um papel de liderança no design do espaço. Os painéis de madeira clara das paredes e teto emolduram a casa e formam a base de um interior onde os belos clássicos do design entram em sua própria casa. A madeira abre a casa e conecta os espaços, criando um espaço desobstruído para a luz natural, bem como para a iluminação artificial leve. A atmosfera é sensual, mas caseira e, sobretudo, calorosa e serena. As Mães vivem em sua casa há mais de dois anos, mas a casa ainda tem um novo espírito. Temos usado muita madeira em nossa casa porque seu cheiro refrescante e natural limpa e renova o ar da casa. O encanto exótico da madeira deve-se também às suas formas variadas e excitantes - A madeira tem vida própria - A madeira é um elemento calmante, que se acrescenta à Ante - O encanto exótico da madeira deve-se também às suas formas variadas e excitantes - A madeira tem vida própria . Nem sempre é o mesmo", diz Piija, explicando que ela passa a maior parte do tempo na cozinha moderna e espaçosa branca, onde o painel decorativo Struktuuri na parede encanta com suas variadas formas. Ante diz que ele gosta mais da sala de estar no centro da casa, onde pode relaxar depois de um longo dia de trabalho. Na sala de estar, duas janelas estreitas de tijolos de vidro permitem que a luz passe desobstruída entre o corredor e a sala de estar. Pedra e madeira estão presentes em todos os espaços, juntos ou separados. Os materiais se entrelaçam de forma particularmente bonita no quarto dos pais, onde o olho é alimentado por uma parede de pedra brilhante. A iluminação precisa dos pontos evoca a beleza da pedra. O teto branco estruturado em madeira suaviza habilmente o espaço. Os materiais de pedra e madeira utilizados na casa Äijäste são sem exceção de alta qualidade, resistentes às tensões da vida e intemporais. A madeira e a pedra são materiais naturais esteticamente agradáveis que não se afastam de novos materiais mesmo depois de muitos anos. A madeira tem recebido um papel ousado em casa. As pinturas não são penduradas nas paredes, já que os elementos únicos da madeira fazem com que encontrar o certo seja uma tarefa delicada. No entanto, a casa dos mais velhos é um excelente exemplo de como você não precisa nem mesmo de pinturas como elemento de painel de madeira. Cortinas de madeira em si</w:t>
      </w:r>
    </w:p>
    <w:p>
      <w:r>
        <w:rPr>
          <w:b/>
          <w:color w:val="FF0000"/>
        </w:rPr>
        <w:t xml:space="preserve">id 25</w:t>
      </w:r>
    </w:p>
    <w:p>
      <w:r>
        <w:rPr>
          <w:b w:val="0"/>
        </w:rPr>
        <w:t xml:space="preserve">Descrição do trabalho Nós lhe oferecemos tarefas variadas e interessantes de limpeza, catering e atendimento ao cliente. Será dada preferência no processo de seleção aos candidatos que já tenham experiência no setor de limpeza e que possam se comprometer com um período completo de férias de verão. Estudos em limpeza, saúde ou restauração serão uma vantagem . Os estudantes, os que abandonam a escola e, possivelmente, os estudantes do ano letivo serão considerados para colocações mais longas. O trabalho é por turnos, incluindo fins de semana. Preencha sua solicitação a partir do link abaixo e venha trabalhar conosco no siistii duuni siivouskes-kus ! Oferecemos um ambiente de trabalho confortável e funcional e uma comunidade de trabalho , o que dá a oportunidade de tarefas desafiadoras e de manter as habilidades profissionais . Empregamos cerca de 3 600 pessoas e temos operações hospitalares em Pori , Rauma e Harjavalla , assim como o centro de reabilitação Antinkartano em Ulvila . Nossos serviços também incluem várias unidades psiquiátricas, de reabilitação e de desenvolvimento de deficiências em toda a província. O Distrito Hospitalar Satakunta é um local de trabalho livre de fumaça.</w:t>
      </w:r>
    </w:p>
    <w:p>
      <w:r>
        <w:rPr>
          <w:b/>
          <w:color w:val="FF0000"/>
        </w:rPr>
        <w:t xml:space="preserve">id 26</w:t>
      </w:r>
    </w:p>
    <w:p>
      <w:r>
        <w:rPr>
          <w:b w:val="0"/>
        </w:rPr>
        <w:t xml:space="preserve">10.5.2011 00:39 Heh , nem todos realmente se apaixonam pela primavera ou querem usar vestidos de flores e pular em prados verdes pálidos . É sempre bom encontrar novas perspectivas sobre coisas familiares : ) O que mais me impressiona neste poema é o título e a fraseologia .</w:t>
      </w:r>
    </w:p>
    <w:p>
      <w:r>
        <w:rPr>
          <w:b/>
          <w:color w:val="FF0000"/>
        </w:rPr>
        <w:t xml:space="preserve">id 27</w:t>
      </w:r>
    </w:p>
    <w:p>
      <w:r>
        <w:rPr>
          <w:b w:val="0"/>
        </w:rPr>
        <w:t xml:space="preserve">Quarta-feira, 13 de novembro de 2013 Bolos de caranguejo crus e amigos do estômago Uma barriga feliz também é algo a ser feito, especialmente na época do Natal. Uma barriga que está borbulhando com todo o açúcar, gordura e carne indigesta certamente não vai fazer o espírito natalício. É por isso que é bom estourar alguns pãezinhos crocantes, que combinam bom gosto com os ingredientes que fazem sua barriga feliz! Estas lascas contêm sementes de linho, que nutrem suavemente o sistema digestivo com seu alto conteúdo de fibras, ao mesmo tempo em que proporcionam um impulso ômega-3 , e tâmaras frescas, que além das fibras são ricas em ferro, minerais para a manutenção dos ossos, aminoácidos e, claro, um sabor deliciosamente doce! As sementes de girassol lhe dão uma dose particularmente boa de vitamina E , um antioxidante que combate os radicais livres destruidores de moléculas . As deliciosas especiarias canela, gengibre e cardamomo não só dão aos biscoitos um sabor de Natal, mas também ajudam a regular os níveis de açúcar no sangue ( canela ), quebram gorduras e proteínas no sistema digestivo ( gengibre ) e ajudam no mau hálito ( cardamomo ) . Estes são alguns ótimos biscoitos . E eu ainda nem tive tempo de mencionar o sabor celestial deles . Eu não sei sobre você, mas minhas melhores lembranças de comida de Natal estão definitivamente associadas a comer massa de biscoito morna feita na hora. Mesmo que tenha ficado na geladeira durante a noite, sabe bem no dia seguinte (porque você tem que fazer algo sobre as bordas que sobram da massa de biscoito! ), mas a farinha de trigo e os ovos, que acabam de ser enrolados em uma calda picante quente e uma mistura de manteiga, têm um sabor inacreditavelmente maravilhoso. Embora a calda e a manteiga devam ser boas! Mas o Natal é uma vez por ano ... A calda destes biscoitos é substituída pela doçura aromática das tâmaras frescas, a manteiga pelas sementes e a manteiga de amendoim. As especiarias não foram alteradas em relação à receita original - embora você possa adicionar uma pitada de casca de laranja e cravinho se eles fizerem parte de seu pão de gengibre e você os tiver em seu armário! Eu definitivamente os teria acrescentado se tivesse me lembrado de comprá-los na loja ... Se suas datas forem suculentas, não é necessário molhá-las (se parecerem secas, mergulhá-las em água fria por meia hora, drenar a água antes de usá-las) . Remova as pedras das datas se você usar pedras frescas . Misture as datas , amêndoa em pó , sementes , manteiga de amendoim e especiarias em uma varinha ou liquidificador a uma pasta lisa se você gosta de biscoitos mais autênticos , e pasta menos lisa se você gosta de sementes de linho que crocante em seus dentes ( como eu , então os biscoitos na foto são " aleatórios " ) . Obrigado Jonna por seu comentário sobre o aquecimento do pensamento :- ) As datas são super boas, e encontrei uma caixa de meio quilo de tâmaras frescas por três euros ( ! ! ! ! ) no início desta semana, então agora estas receitas de tâmaras podem chover um pouco :D Mas é apenas Natal ...</w:t>
      </w:r>
    </w:p>
    <w:p>
      <w:r>
        <w:rPr>
          <w:b/>
          <w:color w:val="FF0000"/>
        </w:rPr>
        <w:t xml:space="preserve">id 28</w:t>
      </w:r>
    </w:p>
    <w:p>
      <w:r>
        <w:rPr>
          <w:b w:val="0"/>
        </w:rPr>
        <w:t xml:space="preserve">Kodisjoki - Quando você quer um ótimo preço e um trabalho de qualidade sua busca acabou - este confiável ladrilhador em Kodisjoki oferece um serviço amigável e garante um trabalho com o qual você pode ficar feliz. Se você está instalando um chuveiro e quer aquecimento por baixo do piso, este especialista em ladrilhos tem a resposta desde o granito até o mármore luxuoso e simples azulejos cerâmicos práticos. Kodisjoki - Se você está renovando sua casa e precisa de um ladrilhador de qualidade que faça um bom trabalho, este profissional em Kodisjoki é a escolha certa. Se você escolheu qualquer tipo de azulejo de mármore a azulejo de vidro ou azulejo a mosaico, este ladrilhador fará de você o banheiro de seus sonhos. Kodisjoki - Se você quer uma empresa que se orgulha de oferecer um serviço acessível, mas de qualidade, este reputado ladrilhador em Kodisjoki é a escolha certa. Se você está planejando um novo banheiro e precisa de conselhos sobre os melhores azulejos para suas paredes ou pisos, este profissional irá aconselhá-lo e ajudá-lo a encontrar a solução certa. Kodisjoki - Se você precisa de um serviço de alta qualidade e um orçamento competitivo para o trabalho de azulejo, este ladrilhador de alta qualidade em Kodisjoki é a escolha certa. Se você está planejando um novo banheiro e precisa de conselhos sobre os melhores azulejos para suas paredes ou pisos, este profissional irá aconselhá-lo e ajudá-lo a encontrar a solução certa. Você está procurando um especialista em azulejos para a renovação de seu chuveiro? Os azulejos em seu chuveiro estão quebrados ou o rejunte danificado ou você quer mudar o esquema de cores para um visual mais moderno? A maneira mais fácil é ir ao helppokoti .fi como nossas respeitáveis empresas parceiras no sudoeste da Finlândia fazem trabalhos de primeira classe a preços acessíveis, não importa quão grandes ou pequenas sejam suas necessidades de azulejos . Do revestimento do banheiro do chão ao teto e substituição dos cantos em silicone. Quer você deseje mármore ou ardósia ou azulejos sobre azulejos antigos, nossos confiáveis renovadores de quartos molhados no sudoeste da Finlândia realizarão seu projeto mesmo em regime turnkey. Navegue sem demora para helppokoti .fi e deixe seus detalhes de contato e trabalho, que encaminharemos a especialistas de renome em azulejos e eles entrarão em contato com você. Você está procurando um especialista em azulejos para a renovação de seu banheiro? O rejunte no chuveiro está descascando ou os azulejos estão lascados ou você quer mudar o esquema de cores para um mais moderno? A maneira mais fácil é ir até o helppokoti .fi como nossas conceituadas empresas parceiras no sudoeste da Finlândia fazem trabalhos de primeira classe acessíveis, não importa o quão grandes ou pequenas são suas necessidades de azulejos . de substituir o azulejo do vaso sanitário por todo o lado e substituir o silicone nos cantos . Quer você esteja procurando por azulejos de vidro ou metal ou azulejos para o piso de sua cozinha, nossos confiáveis renovadores de salas úmidas no sudoeste da Finlândia farão o trabalho desde o projeto até a limpeza final. Então clique em helppokoti .fi sem demora e deixe seus detalhes de contato e trabalho , que nós encaminharemos a especialistas respeitáveis em azulejos e eles entrarão em contato com você . Não há uma maneira mais fácil de fazer a renovação de seu chuveiro. Você está procurando um especialista em azulejos para a renovação de seu chuveiro ? Os selantes dos chuveiros estão descascando ou os azulejos estão lascados ou você quer mudar o visual geral? A maneira mais fácil de descobrir é direcionar o helppokoti .fi como nossas conceituadas empresas parceiras no sudoeste da Finlândia fazem um trabalho de primeira classe a preços acessíveis, não importando o tamanho de suas necessidades de azulejos . de substituir o azulejo do vaso sanitário por todo o lado e substituir o silicone nos cantos . Se você está procurando por azulejos de vidro ou metal ou azulejos sobre azulejos antigos, nossos parceiros confiáveis renovadores de quartos úmidos no sudoeste da Finlândia farão o trabalho desde o projeto até a limpeza final. Vá sem demora ao helppokoti .fi e deixe seus detalhes de contato e trabalho , que encaminharemos a nossos respeitáveis especialistas em azulejos e eles</w:t>
      </w:r>
    </w:p>
    <w:p>
      <w:r>
        <w:rPr>
          <w:b/>
          <w:color w:val="FF0000"/>
        </w:rPr>
        <w:t xml:space="preserve">id 29</w:t>
      </w:r>
    </w:p>
    <w:p>
      <w:r>
        <w:rPr>
          <w:b w:val="0"/>
        </w:rPr>
        <w:t xml:space="preserve">Vesa Rasta , 2ª eleição 1. Conte-nos sobre você - quem é você e de onde você vem ? Eu sou Vesa Rasta , 41 anos sacerdote. Atualmente sou o vigário de Ypäjä . Anteriormente fui vigário da paróquia de Isojoe de 1.12006 a 31.3.2012. Antes disso fui capelão da então paróquia rural de Heinola de 2002 a 2005. Iniciei meu ministério em janeiro de 1999 em Savonlinna . Antes disso, trabalhei como professor em uma escola primária ao lado de meus estudos 1996-1998 . Também fui professor em tempo parcial na Isojoen Yhteiskoulu de 2006-2011 , para as séries 6-9 . Minhas raízes familiares estão na região de Lapua e Peräseinäjoki em Ostrobothnia (a família do pai de minha mãe se chama Lamminheimo) . Do lado do meu pai, minhas raízes estão na "aldeia fronteiriça" de Merikarvia e Isojoki em Lauttijärvi . Tenho viajado relativamente pela Finlândia para trabalhar. Também como projeto, visitei a Rússia várias vezes de Karelia a Baikal em 1999-2004 e também visitei a África, embora muito brevemente no Quênia em 2014. Meus hobbies são principalmente a música . Eu toco violão, bateria e piano e também toco um pouco quando preciso. Quando eu era mais jovem, costumava correr longas distâncias, incluindo maratonas. Atualmente faço exercícios, mas com uma abordagem mais relaxada. 2. Por que você decidiu se candidatar ao posto de pároco em Kuortanee? A paróquia de Kuortanee, ou melhor, Kuortane, é lembrada de minhas numerosas visitas a Isoje como pároco no Hiippakuntakartano e na academia esportiva de Kuortanee. Tenho uma impressão agradável da paróquia de Kuortanee. As coisas parecem estar bem administradas e o lugar é lindo. Honestidade nórdica ? Eu acredito ! Há raízes familiares nas proximidades . Minha filha Elsa, que fará 6 anos no outono, começará a pré-escola em Kurikka, então eu gostaria de estar mais perto dela também. Até agora, Elsa passou cada terceira semana comigo em Ypäjä , mas agora a situação está mudando. Também estou motivado para o trabalho de um pároco em uma paróquia do tamanho de Kuortanee . Não preciso de uma comunidade/subúrbio de trabalho maior. Eu me tornei tão familiarizado com a Ostrobothnia que sei como perdê-la. 3. Como você se descreve como um líder espiritual? Como líder espiritual, sinto que tenho uma vasta experiência. Trabalhei abertamente com vários movimentos de reavivamento e às vezes tive que lidar com questões espirituais difíceis. Eu também tive que aprender através de erros. Meu entendimento é que o vigário deve ser imparcial entre os diferentes movimentos e ANTES de todos os outros o pastor de toda a congregação e de todos os paroquianos. O retorno dos exames de liderança me tornou acessível. Tento lidar com as coisas através da discussão e da apreciação dos pontos de vista dos outros, em vez de julgar. Gosto de conhecer pessoas em meu trabalho, tanto na vida cotidiana como nas celebrações. Alegrias e tristezas fazem parte da vida em que o pastor como pastor é um companheiro . Conforto e força vêm, naturalmente, do Senhor Jesus . Nele eu confiarei . Não posso afirmar que sou capaz de resolver problemas por meu próprio raciocínio. É por isso que preciso de Cristo em tudo e também gostaria que nos encontros humanos tudo fosse tratado em Sua sabedoria. Esta não deve ser uma forma de fuga , já que o uso da razão ainda não é proibido ? Mas todos os bons dons vêm de Deus. 4. Por que você é um bom candidato para este cargo? Oito anos e meio como pároco e três anos e meio como capelão encarregado do ministério ( trabalho educacional ) me deram rotinas que acredito que me permitirão lidar como pároco em Kuortanee. As práticas e rotinas básicas do encontro se tornaram, portanto, familiares. Fui treinado em gestão e administração através das qualificações KIRJO 1 e 2 . Atualmente estou participando do treinamento de liderança da Diocese de Tampere. Combinar fatos e conhecer pessoas são os pilares da liderança. Eu também estive envolvido em outros tipos de comunidades de trabalho. Por exemplo, o mundo escolar e desde os primeiros dias de t</w:t>
      </w:r>
    </w:p>
    <w:p>
      <w:r>
        <w:rPr>
          <w:b/>
          <w:color w:val="FF0000"/>
        </w:rPr>
        <w:t xml:space="preserve">id 30</w:t>
      </w:r>
    </w:p>
    <w:p>
      <w:r>
        <w:rPr>
          <w:b w:val="0"/>
        </w:rPr>
        <w:t xml:space="preserve">Na minha leitura de vários textos, descobri como é colorido o mundo das traduções. Há muitas traduções realmente boas, mas também, muitas vezes, erros de tradução ou pelo menos "erros de tradução" que afetam a forma como a mensagem do texto é entendida. Para o empresário, os erros de tradução podem ser caros - talvez até mesmo, na pior das hipóteses, impedir que os negócios sejam feitos - porque eles podem não transmitir a mensagem como pretendido. Que tipo de erros podem ser cometidos nas traduções? Aqui estão seis obstáculos comuns em inglês . 1 O idioma da tradução é rígido O idioma da tradução deve ser fluente . É mais fácil ler um texto quando frases muito longas são quebradas e convertidas em várias frases curtas . A repetição desnecessária pode ser evitada através da combinação de frases e mudanças de expressões. As frases passivas ( faz ) devem freqüentemente ser traduzidas como ativas ( faz ) , pois não só são incômodas e de som formal ; falantes nativos de inglês também podem achar seu uso estranho ou até mesmo indelicado. Por exemplo, traduzir a frase "Os problemas são tratados de antemão" diretamente em "Os problemas são tratados de antemão" parece impessoal, pois a frase não tem um autor claro. "Nós lidamos com problemas de antemão" não é apenas uma tradução mais marcante; pode também dar uma melhor imagem da empresa ou da comunidade. As traduções manuais são um capítulo inteiro em si, onde as palavras são por vezes apenas costuradas sem formar qualquer tipo de frase gramatical finlandesa. O idioma às vezes é como algo direto do serviço de tradução on-line do Google. 2 Esquecendo o grupo alvo lingüístico Ao traduzir um texto, também é bom levar em conta o grupo alvo lingüístico. Embora o inglês seja falado tanto na Inglaterra quanto na América, existem muitas diferenças regionais no uso do idioma, por exemplo, no vocabulário, na ordem das palavras e em outras questões gramaticais. Por exemplo, "first floor" em inglês americano significa "first floor" e em inglês britânico "second floor" , e "at the weekend" em inglês britânico e "on the weekend" em inglês americano. Levar em conta as diferenças regionais não só é educado para o destinatário da mensagem, mas também garante que a mensagem seja transmitida. Especialmente no caso de tratados e textos legais, é importante verificar a nacionalidade do destinatário para garantir que a terminologia utilizada e outros aspectos relevantes estejam corretos . 3 Versão de tradução não se encaixa no texto Como muitas vezes existem muitas versões de tradução diferentes de palavras e expressões, também é importante garantir que o vocabulário utilizado se encaixe no texto . Isto se aplica tanto ao assunto do texto , ao público-alvo como ao estilo . Por exemplo, a tradução da palavra "ritmo" depende de se se trata de um termo musical ( tempo/batida ) ou motor ( curso ) . Ao avaliar o grupo alvo, são escolhidas traduções apropriadas para diferentes faixas etárias ou, por exemplo, para grupos profissionais e amadores . Para textos factuais, são utilizadas traduções diferentes daquelas utilizadas para textos mais informais ou descritivos . 4 A linguagem na tradução não segue os tempos Não esqueçamos que a linguagem vive e evolui o tempo todo . Expressões antiquadas podem ser adequadas para traduzir versos ou poesias, mas para que a publicidade e outros textos influentes façam passar sua mensagem, sua linguagem deve ser vital e suas expressões devem ser frescas e atualizadas . 5 A tradução difere do texto original É evidente que as traduções devem corresponder ao texto original . Deve ser tomado um cuidado especial com os números . Por exemplo, a figura quinze facilmente se torna 50 em vez de 15 , e a expressão "século 20" se torna 2000 em vez de 1900 , distorcendo assim a mensagem do texto. Impressões erradas também podem surgir se frases e expressões idiomáticas forem automaticamente traduzidas diretamente de um idioma para outro. Por exemplo, a expressão "todo hebraico" não é "todo hebraico" em inglês, mas "todo grego" - "all Greek" (todo grego). Às vezes o resultado final</w:t>
      </w:r>
    </w:p>
    <w:p>
      <w:r>
        <w:rPr>
          <w:b/>
          <w:color w:val="FF0000"/>
        </w:rPr>
        <w:t xml:space="preserve">id 31</w:t>
      </w:r>
    </w:p>
    <w:p>
      <w:r>
        <w:rPr>
          <w:b w:val="0"/>
        </w:rPr>
        <w:t xml:space="preserve">É assim que a SAK explica os excelentes números do emprego na Alemanha Foto : Jussi Nukari / Lehtikuva 11.01.2012 12:47 Os números do desemprego na Alemanha estão em declínio. A tendência não indica que a economia e a população trabalhadora estão indo melhor do que antes, mas que mais e mais alemães estão em empregos de baixa remuneração ou em tempo parcial, de acordo com a SAK . A taxa de desemprego na Alemanha caiu para 6,4% em novembro, e o número de desempregados caiu para menos de 2,8 milhões de pessoas , o menor em duas décadas . Entretanto, de acordo com a Confederação dos Empregados Alemães (SAK), os dados mostram que a melhoria no emprego se deve em grande parte a um aumento do trabalho atípico e mal remunerado . Centenas de milhares de novos empregos eram a tempo parcial, e os salários eram baixos. Além disso, um quinto das novas contratações do ano passado foram empregos temporários , disse a SAK em um comunicado de imprensa . Na Alemanha, quase 1,5 milhões de trabalhadores em tempo integral tinham direito a apoio à renda. Quase dois milhões de trabalhadores tinham dois empregos. O aperto das condições do subsídio de desemprego na Alemanha nos anos 2000 acelerou o emprego na Alemanha, mas o lado negativo é o aumento de empregos atípicos e de baixa remuneração , dizem especialistas alemães, de acordo com a SAK . Problemas de renda também assolam os pensionistas .</w:t>
      </w:r>
    </w:p>
    <w:p>
      <w:r>
        <w:rPr>
          <w:b/>
          <w:color w:val="FF0000"/>
        </w:rPr>
        <w:t xml:space="preserve">id 32</w:t>
      </w:r>
    </w:p>
    <w:p>
      <w:r>
        <w:rPr>
          <w:b w:val="0"/>
        </w:rPr>
        <w:t xml:space="preserve">Nyheter Boa recepção para a Huddig na Feira Maxpo na Finlândia 2011-09-13 A Feira Maxpo atraiu um total de quase 14 000 visitantes à Hyvinkää em 8-10 de setembro. A equipe da Pirtsakka Huddig esteve naturalmente presente na feira para apresentar a Huddig e seus produtos. "Huddig pode fazer tudo e um pouco mais", foi ouvido do curioso público, quando Huddig 1260B jogou o tradicional jogo finlandês de Mölkky levantando e inclinando bastões de jogo. O levantamento dos bastões, que requer precisão, foi facilmente feito pela retroescavadeira Huddig. Todos tiveram a oportunidade de testar o Huddig 1260B e experimentar o prático controle de rádio. Obrigado a todos os visitantes! Uma viagem para duas pessoas a Estocolmo e uma visita à fábrica Huddig em Hudiksvall foi ganha por Iiris Lehmuskenttä de Tampere . Os prêmios surpresa da Huddig foram para Mikael Pellas de Siltakylä e Juha Mäkelä de Vantaa . A Huddig AB, líder mundial na fabricação de retroescavadeiras direcionadas, busca crescimento na Finlândia 2011-09-07 A Huddig AB, da Suécia, busca um crescimento justo no mercado finlandês, a idéia de desenvolvimento de produtos da empresa é única e as retroescavadeiras Huddig estão entre as mais vendidas da Suécia ao longo dos anos - O objetivo é aumentar a participação das exportações em 30% e, a longo prazo, torná-las maiores do que as vendas suecas , diz o gerente de exportação da Huddig, Daniel Majgren - Atualmente, as exportações respondem por 8-9% do total de vendas . Depois da Finlândia, a Huddig AB tem como alvo os mercados báltico, russo e alemão. Majgren acredita que se houver um bom concorrente no mercado, certamente haverá clientes suficientes e trabalho para um desafiador . Na Finlândia, a Huddig recrutou recentemente Seppo Lähteenmäki, especialista na área, como gerente de vendas regional, que substituiu o concorrente finlandês Lännen Tractors Oy da Huddig. A boa cooperação de longa data com o distribuidor da Huddig, Aweko Ky, continuará no terreno como antes. O que distingue a Huddig de seus concorrentes é seu foco na produção e desenvolvimento de produtos exclusivamente na fabricação de retroescavadeiras Huddig e máquinas especiais baseadas nelas. A cada ano a fábrica fornece 140 retroescavadeiras para o mundo, tornando-a a maior fabricante de sua classe, com vendas em 13 países e 25 revendedores autorizados. A Huddig AB tem um faturamento de cerca de 38 milhões de euros. As máquinas especialmente equipadas da Huddig são utilizadas por empreiteiros para obras ferroviárias e de construção de linhas, mas também para os trabalhos mais comuns. As duras condições de operação do norte exigem tecnologia de ponta, hidráulica e confiabilidade dos componentes, permitindo ao empreiteiro fazer trabalhos que simplesmente não podem ser feitos com outras máquinas. O trabalho cuidadosamente feito de trilhos e cabos elétricos afeta a vida de muitas pessoas e economiza dinheiro considerável quando uma máquina adequadamente equipada pode fazer o trabalho de uma só vez e com segurança", diz Seppo Lähteenmäki, Gerente de Vendas de Área da Huddig AB, que trabalha com retroescavadeiras há mais de trinta anos. A Huddig AB apresentará seus produtos e empresa no Aeroporto Hyvinkää na feira Maxpo nos dias 8 e 10 de setembro, stand A181 . No estande você também terá a oportunidade de conhecer Atle Westman da Aweko Ky . A Huddig se concentra fortemente nas exportações 2011-08-31 A Huddig AB fortalece suas atividades de exportação e nomeia Daniel Majgren como Gerente de Exportação . Anteriormente, Majgren trabalhou como gerente de vendas na Colfax Corporation em Estocolmo, especializada em componentes hidráulicos. Na Finlândia, Huddig recentemente nomeou Seppo Lähteenmäki como gerente de vendas regionais. O próximo foco estratégico de vendas da Huddig será nos países bálticos, Rússia e Alemanha. Nomeações na Huddig AB 2011-08-30 Daniel Majgren juntou-se à Huddig AB como Gerente de Exportação . Anteriormente, Majgren trabalhou como Diretor de Vendas na Colfax, uma empresa especializada em componentes hidráulicos.</w:t>
      </w:r>
    </w:p>
    <w:p>
      <w:r>
        <w:rPr>
          <w:b/>
          <w:color w:val="FF0000"/>
        </w:rPr>
        <w:t xml:space="preserve">id 33</w:t>
      </w:r>
    </w:p>
    <w:p>
      <w:r>
        <w:rPr>
          <w:b w:val="0"/>
        </w:rPr>
        <w:t xml:space="preserve">Steelers em alta - apenas vitórias para mostrar o que valem Os Steelers mostraram sua difícil condição física antes do início da temporada ao vencer todos os jogos do torneio de treinamento disputado em Pori no fim de semana. Os Steelers podem ser considerados um dos maiores favoritos para promoção na divisão. Em jogos de treinamento anteriores, os Steelers derrotaram Nokian KrP no Salibandyliga e Forssa Suuppari no Forssa com resultados feios. Os Steelers venceram o SalBa 8-3 em Pori , SB Vaasa 14-6 após alguns jogos com pouco tempo de recuperação e Bears 10-9 no jogo final . Os melhores atacantes da equipe Iiro Nurminen ( 6+5 ) e Sami Saarinen ( 4+5 ) e Timo Johansson ( 4+3 ) e Risto Parikka ( 4+3 ), que retornaram da Nokia nesta temporada, foram os mais efetivos . Atrás dos Steelers SalBa e SB Vaasa conquistaram três pontos em três jogos . Para os Bears, que perderam todos os seus jogos, o torneio trouxe más notícias também em termos de lesões . Pelo menos Ville Mattila e Juha Tikka terão que ser operados e também Petteri Hulko poderá estar na mesma situação.</w:t>
      </w:r>
    </w:p>
    <w:p>
      <w:r>
        <w:rPr>
          <w:b/>
          <w:color w:val="FF0000"/>
        </w:rPr>
        <w:t xml:space="preserve">id 34</w:t>
      </w:r>
    </w:p>
    <w:p>
      <w:r>
        <w:rPr>
          <w:b w:val="0"/>
        </w:rPr>
        <w:t xml:space="preserve">Se você quiser estar ativo no fórum e participar de discussões ou se quiser iniciar seu próprio tópico ou tópico , você deve entrar no jogo primeiro. Por favor, registre-se primeiro se você não tiver uma conta . Aguardamos sua próxima visita ao nosso fórum! O jogo Sloth Cocktail - 20kp/3h Farmerama ganhou o German Game Developer Award 2010 como o melhor jogo de navegador online. Como agradecimento por esta vitória, um coquetel de preguiça tropical foi oferecido aos jogadores no início de dezembro. A fonte - 5 unidades de água/8h Farmerama ganhou o prêmio Mashable de melhor jogo online . Como agradecimento, os jogadores receberam este prêmio . Não acrescenta mais água ao já grande tanque de água cheio; para os jogadores premium, a fonte é, portanto, apenas uma decoração . Também pode ser colocada nas Bahamarama . Altar Se você casar um fazendeiro em Farmerama com outro fazendeiro, ambas as partes receberão um altar como presente. O altar dá pontos de experiência alternadamente aos agricultores e a quantidade de pontos de experiência depende dos anéis trocados . castanheiro - castanhas e 120kp/12h Pode também ganhar a roda da fortuna ou obter uma muda misteriosa , a aparência da árvore atual é ligeiramente diferente . pipa de galinha voadora - 200kp/10h/250 vezes Desfile de colheita - 450kp/20h/250 vezes Super esquilo - +50% kp/ depois de 15min de ativação . A cada 24 horas ele pode ser ativado , dando-lhe +50% de ponto de experiência para a colheita em 15 minutos . A pista deve ser desmontada e reconstruída para que as mudanças tenham efeito. Concedido aos 500 melhores agricultores do Elofest.</w:t>
      </w:r>
    </w:p>
    <w:p>
      <w:r>
        <w:rPr>
          <w:b/>
          <w:color w:val="FF0000"/>
        </w:rPr>
        <w:t xml:space="preserve">id 35</w:t>
      </w:r>
    </w:p>
    <w:p>
      <w:r>
        <w:rPr>
          <w:b w:val="0"/>
        </w:rPr>
        <w:t xml:space="preserve">O cabo é equipado com um conector macho Mini DIN8 e se conecta à porta serial Apple ou à porta Apple Macintosh Modem/Printer, durante a operação o GPS funciona com suas próprias baterias. O GPS normalmente só funciona com software para PC . Entretanto, esses programas podem normalmente ser executados em um Mac em um ambiente de emulação Windows ( por exemplo, Connectix VirtualPC ) . Para mais informações sobre a configuração e uso do programa, veja por exemplo http://www.cycoactive.com/gps/gps_vpc.html O conector Garmin também tem um cabo de tensão conectado ao GPS , cuja outra extremidade pode ser encontrada dentro do conector D de abertura do PC , ao qual a fonte de tensão operacional de uma fonte externa pode ser posteriormente conectada ao GPS . Se você usar sua própria fonte de tensão , certifique-se de verificar o valor de tensão no manual do dispositivo GPS que você está usando antes de usar , uma tensão muito alta normalmente irá quebrar o dispositivo .</w:t>
      </w:r>
    </w:p>
    <w:p>
      <w:r>
        <w:rPr>
          <w:b/>
          <w:color w:val="FF0000"/>
        </w:rPr>
        <w:t xml:space="preserve">id 36</w:t>
      </w:r>
    </w:p>
    <w:p>
      <w:r>
        <w:rPr>
          <w:b w:val="0"/>
        </w:rPr>
        <w:t xml:space="preserve">As eleições estão batendo à porta Enquanto as eleições européias batem à porta, tenho notado que alguns candidatos e até partidos inteiros estão se movendo com grande confiança. "Agora tudo deve mudar". Talvez a matemática não seja para todos ? Há 13 eurodeputados da Finlândia e um total de 736 cadeiras no Parlamento. Honestamente. É uma bobagem afirmar que um MPE, ou mesmo toda a representação finlandesa, pode mudar qualquer coisa na UE. Temos menos de dois por cento das pessoas no Parlamento! É claro que, como membros de grupos maiores você pode, em princípio, ser capaz de espremer idéias finlandesas no grupo, mas ainda assim . Portanto, não engula os testículos de salgueiro que você está sendo alimentado. Eu não acredito que mesmo os verdadeiros finlandeses sejam capazes de milagres. As promessas eleitorais feitas nos anúncios são tão espessas como se eu fosse apelar ao eleitorado nas próximas eleições municipais, prometendo fazer com que os invernos nevassem e os verões voltassem a ser ensolarados. A água só vai cair à noite para manter o ar fresco. Eu prometo! Heh. E, ei, votem nas eleições européias de qualquer maneira! Precisamos de eurodeputados de sangue puro para ao menos colher as passas de uva que podemos obter da garrafa da UE. Mas esqueça a mudança e a revolução. Há fins-de-semana semelhantes, portanto, se você está procurando um programa rápido, excitante e, acima de tudo, espetacular, sinta-se à vontade para nos contatar! Operamos principalmente em Hyvinkää , mas também fazemos passeios em Lopelle , Ikaalis e os rallys do Crazy Mike também estão disponíveis em Orimattila . Uma empresa que estava procurando um fotógrafo como subcontratado anunciou que não precisava de ninguém no momento. Ainda assim, o anúncio "Procura-se emprego" estava e ainda está no site da MOL. O que na terra ? Apeteceu-me apresentar um novo pedido com um nome diferente e a idade errada. Eles teriam pelo menos admitido que eu não era adequado para o cargo vago. Sou certamente muito velho e provavelmente a empresa decidiu que eu também era muito caro para ser seu subcontratado. Quem sabe . A única resposta foi que não precisamos de um fotógrafo no momento. Não tive notícias de nenhuma das outras posições, nem sim nem não, embora os prazos de aplicação já tenham passado há muito tempo. É isto? As pessoas querem ser contratadas, mas depois não querem ser contratadas? O que eu mais gostaria é uma resposta. Posso imaginar que aqueles que estão genuinamente desempregados em tempo integral e à procura de trabalho para suas vidas sofrerão se não receberem nenhuma resposta, mesmo negativa. A trapaça se tornou um "esporte nacional"? Nós finlandeses muitas vezes nos orgulhamos de nossa honestidade e persistência. Verdadeiro do outro lado . Mas também temos algumas das trapaças mais implacáveis do mundo. Um grupo de trapaceiros que nos atormenta constantemente, os empresários vendem a chamada visibilidade na mídia. Na prática, isto significa que alguém com boa capacidade de codificação criará uma página onde poderá obter os dados de contato das empresas do Escritório de Patentes e Registro. A próxima etapa do processo é ligar para as empresas e fazê-las acreditar que existe um contrato que vale a pena buscar. Há muitas maneiras, mas todas elas envolvem uma má direção deliberada. Aqui está um exemplo: na outra quinta-feira recebi uma ligação de um número estranho. Como estava em uma coletiva de imprensa, não pude atender a ligação. Entretanto, no decorrer do meu tempo e como é minha prática estabelecida, verifiquei as consultas ao diretório para ver quem estava ligando. O detetive em mim foi acordado e investiguei a identidade da Apec Oy . A empresa foi fundada em 8.2.14 e pertence ao mesmo homem da Kuopio que é, ou pelo menos foi, o proprietário e membro da diretoria da Endora Oy . No outono, denunciei a Endora à polícia.</w:t>
      </w:r>
    </w:p>
    <w:p>
      <w:r>
        <w:rPr>
          <w:b/>
          <w:color w:val="FF0000"/>
        </w:rPr>
        <w:t xml:space="preserve">id 37</w:t>
      </w:r>
    </w:p>
    <w:p>
      <w:r>
        <w:rPr>
          <w:b w:val="0"/>
        </w:rPr>
        <w:t xml:space="preserve">A série de palestras Know Your Orchestra culmina em harmonias das esferas! Na quinta-feira 16.5. , como sempre às 16.30-18.00 na sala de ensaios do Music Hall em Paavo, os convidados da palestra serão o astrônomo, o professor Tapio Markkanen e o compositor Olli Virtaperko . O fio vermelho da palestra é a idéia das leis congruentes do universo - especialmente os movimentos dos planetas - e da música, que teve origem na antiguidade. Em 500 AC, Pitágoras criou os fundamentos da teoria matemática da música e a idéia do universo, sendo o homem e a música baseados em relações numéricas simples. Segundo a doutrina pitagórica, a harmonia das esferas (a música produzida pelos planetas), as distâncias dos planetas e do Sol da Terra e suas velocidades orbitais estavam relacionadas entre si nas mesmas proporções que os intervalos contidos na escala diatônica ( Leia mais sobre a antiga teoria da música aqui . ) A doutrina foi transferida para a Idade Média, onde a teoria musical - ao contrário das outras artes - foi vista como uma das sete artes liberais ao lado do uso da língua latina (ou seja, gramática, dialética e retórica) e aritmética, geometria e astronomia. No espírito pitagórico, a música era vista como intimamente relacionada com as ciências naturais, sendo a harmonia e o contraponto equacionados com a matemática e a lingüística. O astrônomo alemão Johannes Kepler ( 1571-1630 ) também era um clérigo protestante para quem Deus era geometrista e para quem o estudo da estrutura do universo era também um estudo dos fins e soluções da criação. A contribuição central de sua grande obra Harmonices mundi é hoje considerada como a órbita dos planetas ao redor do sol, mas o trabalho vai muito mais longe ao mostrar as conexões entre os movimentos dos planetas e as diferentes proporções . Como a influência da Igreja diminuiu durante o Iluminismo do século XVII, a música também perdeu sua posição em relação tanto à ciência quanto à teologia. O questionamento da harmonia e do contraponto, os princípios filosóficos da música de arte ocidental, deram origem a uma nova expressão na qual a melodia e a expressão emocional direta desempenharam um papel central. Ao mesmo tempo, a música deixou de vibrar com as harmonias do universo - ou deixou?</w:t>
      </w:r>
    </w:p>
    <w:p>
      <w:r>
        <w:rPr>
          <w:b/>
          <w:color w:val="FF0000"/>
        </w:rPr>
        <w:t xml:space="preserve">id 38</w:t>
      </w:r>
    </w:p>
    <w:p>
      <w:r>
        <w:rPr>
          <w:b w:val="0"/>
        </w:rPr>
        <w:t xml:space="preserve">Os postos de trabalho de agricultor, ferreiro agrícola, zelador, zelador, chefe nacional de loja foram eliminados ou reduzidos pela reestruturação da vida profissional e da administração estatal para Jaakko Veijalainen . A última fase teve início em 1999, quando o trabalho do comissário de bordo foi reduzido para 55% do tempo de trabalho e foi complementado com as funções de gerente de escritório no Ministério da Educação em Helsinque.  O negócio é interessante, mas a existência permanente é apenas segura, diz sarcasticamente Veijalainen. Contando sua história de trabalho, Jaakko Veijalainen diz que tinha a intenção de ganhar a vida com a agricultura e seus negócios paralelos até descobrir que a fazenda familiar não era suficiente para sustentá-lo. Ele adquiriu sua primeira profissão em uma escola de fazendeiros e depois passou a estudar para se tornar ferreiro agrícola. Entretanto, ele teve que partir para Helsinque em busca de pão no final dos anos 60. Nos anos 70 havia mais de 30 escritórios governamentais em Helsinque e a maioria deles tinha carvão, toras ou aquecimento por coque. E os escritórios tinham que estar quentes pela manhã antes dos funcionários chegarem para trabalhar. É claro que a neve tinha que ser limpa das calçadas. Por isso, trabalhamos em dois turnos. Ela conseguiu sua própria casa em Vallila em 1973, mas mudou-se para Järvenpää em 1976 para trabalhar como zeladora na Faculdade de Professores de Economia Doméstica, porque Järvenpää era um ambiente mais calmo do que Vallila em Helsinque para as crianças pequenas da família.  Na Home Economics Teacher Training College me foi oferecido um cargo com remuneração básica. Tinha um bom status naquela época. Era considerado um posto vitalício e se o Estado ficasse sem trabalho para um posto com remuneração básica, os portadores do posto poderiam receber uma indenização por demissão. Em Järvenpää, Veijalainen diz que estava feliz . Foi muito trabalho porque havia dois quilômetros e meio de estradas e cinco hectares de gramados a serem cortados.  E mais de 200 mulheres dando ordens, Veijalainen descreve o trabalho duro com um brilho no olho. Em 1982, Veijalainen se tornou o chefe nacional de administração do então Conselho Nacional de Educação e Treinamento Profissional e do Conselho Nacional de Educação. Ele recebeu uma licença de ausência, mas o fundo desapareceu com a municipalização do colégio. No estado, o número de funcionários foi reduzido pela reestruturação da administração. As escolas e instituições foram privatizadas ou municipais, e o número de membros cobertos pelos acordos VAL também diminuiu, com quase metade do posto de diretor de loja nacional desaparecendo. Agora Jaakko Veijalainen trabalha como gerente de escritório no prédio do Conselho de Educação em Hakaniemi, Helsinki. A maior parte de seu trabalho está na sala de correio e em várias partes do edifício. Com a habilidade de um cuidador-aquecedor qualificado ele agora raramente aquece a sauna no edifício do Ministério da Educação . O comissário de bordo Veijalainen, por outro lado, responde às consultas dos membros por telefone ou e-mail da sala de correio, do armazém ou às vezes até do escritório do comissário de bordo. O local mais distante do chefe de administração da loja nacional é o Centro de Educação Sámi em Inari, e os mais próximos são as escolas estaduais Suomalais-Venäläinen , Helsinki French-Finnish e Ruskeasuo . O estado está sob constante pressão para terceirizar tarefas, então Jaakko Veijalainen não ousa prever se ele terá trabalho suficiente como chefe de administração até a aposentadoria, assim como não terá trabalho suficiente como gerente de escritório .</w:t>
      </w:r>
    </w:p>
    <w:p>
      <w:r>
        <w:rPr>
          <w:b/>
          <w:color w:val="FF0000"/>
        </w:rPr>
        <w:t xml:space="preserve">id 39</w:t>
      </w:r>
    </w:p>
    <w:p>
      <w:r>
        <w:rPr>
          <w:b w:val="0"/>
        </w:rPr>
        <w:t xml:space="preserve">A vida cristã no tempo deve ser uma caminhada em direção a Deus. Isto significa que em tudo devemos procurar fazer o que é mais importante para a salvação de nossas almas. Amar o próximo e uma vida de oração devota nos aproxima de Deus. O cumprimento de tudo isso, porém, é a comunhão da Sagrada Comunhão do Senhor. É por isso que o sacramento da Sagrada Comunhão do Senhor é a coisa mais importante em nossa Igreja. Nele nos tornamos plenamente participantes de Cristo. O próprio Cristo disse: "É muito difícil para nós, porém, tomar a atitude correta em relação a este grande mistério. O sacramento da Eucaristia tem sido frequentemente objeto de mal-entendidos e de muitas interpretações errôneas. A questão é, no entanto, que o sacramento da Sagrada Comunhão deve ser freqüente e regularmente participado. O sacramento da Eucaristia é o centro da vida litúrgica em torno do qual tudo é construído, e é por isso que a Eucaristia não pode de forma alguma ser vista como um suplemento adicional à liturgia, a ser tomado "sempre que se quiser". Preparação e participação na Eucaristia Mesmo que a Eucaristia deva ser freqüente, ela deve ser sempre preparada pela oração e pelo jejum. Além disso, na Rússia, por exemplo, ainda é prática predominante participar do sacramento da penitência antes da Comunhão. Na Finlândia, porém, isso não é necessário. É, no entanto, altamente desejável que a penitência seja oferecida em outros momentos que não apenas durante a Grande Quaresma. Orações e jejuns em preparação para a Sagrada Comunhão são, portanto, a maneira correta de se preparar para a Sagrada Comunhão. As orações em preparação para a Comunhão (que podem ser encontradas no Livro de Oração e Devoção) devem ser lidas na noite anterior e na manhã da liturgia. Ao jejuar, entendemos que não comemos ou bebemos nada na manhã da liturgia. No entanto, esta regra pode ser derrogada quando razões de saúde assim o exigirem. É uma boa idéia discutir com seu confessor ou pároco suas próprias regras de jejum e com que freqüência você deve comungar. No entanto, o sacramento da Sagrada Comunhão não deve ser evitado alegando que somos demasiado pecadores e indignos para participar dele. Nunca podemos ser completamente sem pecado e indignos para participar da Sagrada Comunhão do Senhor. De acordo com este princípio, portanto, nunca poderíamos participar da Eucaristia. Mas na verdade é a Eucaristia que nos aproxima de Deus. É verdade que o jejum e a oração não podem nos preparar plenamente para este grande Mistério, mas nos preparam para sermos mais dignos de participar dele. O importante é que distinguimos o Corpo e o Sangue de Cristo do resto e compreendemos seu significado. O Apóstolo Paulo também fala disso na Primeira Carta aos Coríntios da seguinte forma: "Tantas vezes quanto comerdes este pão e beberdes deste cálice, proclamareis a morte do Senhor até que ele venha. Portanto, quem comer este pão e beber do cálice do Senhor de maneira indigna peca contra o corpo e o sangue do Senhor. Aquele que come e bebe sem pensar que é o corpo de Cristo come e bebe juízo para si mesmo" ( 1 Coríntios 11:26-29 ). Se nos preparamos com devoção para a Sagrada Comunhão do Senhor, então devemos também ser gratos por ela. Portanto, aqueles que participaram da Santa Comunhão do Senhor devem recitar orações especiais de ação de graças . Em muitas igrejas estas orações são lidas em voz alta no final da liturgia. Aqueles que participaram da Sagrada Comunhão devem permanecer para ouvir estas preces de ação de graças . Se por algum motivo estas orações não forem lidas na igreja, elas devem ser lidas em casa (as orações de ação de graças são encontradas no Livro de Oração e Oração, assim como as orações de preparação para a Comunhão). ) A Igreja vem ao povo A comunhão do Senhor nem sempre acontece dentro das paredes da igreja. Se uma pessoa é muito fraca para participar</w:t>
      </w:r>
    </w:p>
    <w:p>
      <w:r>
        <w:rPr>
          <w:b/>
          <w:color w:val="FF0000"/>
        </w:rPr>
        <w:t xml:space="preserve">id 40</w:t>
      </w:r>
    </w:p>
    <w:p>
      <w:r>
        <w:rPr>
          <w:b w:val="0"/>
        </w:rPr>
        <w:t xml:space="preserve">Arquivo ' Internet e negócios on-line ' Categoria Qual é a maior barreira à criação de negócios na Internet ? Esta é uma grande questão. Você já deve ter ouvido as pessoas dizerem que precisam de seus próprios gurus de produtos. Alguns afirmam que não têm uma lista de endereços ou clientes. Alguns dizem que é porque não sabem como conduzir os visitantes ou o trânsito. Confuso, o maior problema que a maioria das pessoas enfrenta não seria ter seu próprio website na rede. Se você ... Leia mais sobre Nossa seleção de como criar rapidamente um negócio on-line, fornecendo grande conteúdo através de blogs, artigos e postagem regular em sua lista de membros . Às vezes é fácil ser negligenciado , você precisa criar um site totalmente promovido e um volume de conteúdo de produtos . Mas para que seu negócio de comércio pela internet seja notado pelos mecanismos de busca e potenciais clientes, ... Leia mais Nosso mundo inteiro e todas as suas entidades, bem como atributos podem ser representados através de gráficos . O design gráfico é a comunicação artística e visual de tudo e qualquer coisa representada. É a capacidade de aumentar a criatividade e inovação entre nós. Um designer pode produzir resultados altamente precisos e de excelente qualidade , usar tipografia , ... Leia mais A HostMee tem alguns dos melhores preços quando seu negócio doméstico http://www.hostmee.com goMobi Mobile Web Form O que é goMobi? Uma interface simples baseada em ícones dá a experiência de qualquer telefone celular e tira proveito das características únicas , o telefone celular , que converte o tráfego para os clientes . * Para seu site atual , somente otimizado para telefones celulares * Identificação automática * ... Leia mais Carro e crescimento do problema de tráfego A popularidade do sistema DVR para carros, como caixa preta do carro ou gravador de vídeo que grava o vídeo do pára-brisa do carro e outras informações instaladas no dispositivo de impacto ou acidentes do veículo é muito quente . Mercado atacadista chinês experiente e profissional de eletrônicos, como o umibuy.com publica uma grande seleção de sistemas DVR para carros para acompanhar o desenvolvimento . ... ler mais sobre a comparação de tablets Android e iPad é necessário ter uma compreensão clara de ambos os diferentes aspectos dos dispositivos . Enquanto o Google suporta totalmente o Android Tablet , o iPad desfruta do suporte da Apple Inc., ambos oferecendo as mesmas características e qualidade diferentes e todos sabem que estes dois são a melhor empresa do mundo, mas é difícil determinar ambos como os melhores, mas aqui vamos comparar os dois dispositivos em termos de experiência do usuário, revisão e ... Leia mais zcache = " 2 " sizset = " 63 " &amp;gt ; Empresas , grandes ou pequenas sempre dependerão da publicidade para poder atrair clientes para comprar seus produtos . Dias de publicidade em jornais foram substituídos por publicidade na Internet e agora estamos iniciando uma página em outro modelo de marketing ; Publicidade móvel . Eu olhei para a publicidade móvel atualmente como a próxima coisa ISO para as empresas com sua marca ... Leia mais Com os visitantes do site aos milhões e compartilhando informações com outros , você precisa ter um plano completo de hospedagem do site e o anfitrião web certo . Uma boa empresa de hospedagem web pode oferecer uma série de planos e serviços de hospedagem W WW para aumentar a credibilidade de seu site. Há muitas empresas incluindo uma empresa com características de suporte baratas no mercado, mas escolhendo a ... Read More Now a days , as the Internet is currently time pass especially among teenagers the most popular thing . Eu também sou um deles. Um dia, quando eu estava ficando entediado, pensei em fazer uma conta de e-mail . Eu ia apenas compartilhar algumas boas idéias sobre atualizações de status como tal, mas não fiz nenhuma como uma conta on-line com meus amigos . Porque eu acho que o status online com amigos pode ser um ... Leia mais Hoje o mercado online está sendo nivelado Remover técnicas para garantir a viabilidade ... Leia mais</w:t>
      </w:r>
    </w:p>
    <w:p>
      <w:r>
        <w:rPr>
          <w:b/>
          <w:color w:val="FF0000"/>
        </w:rPr>
        <w:t xml:space="preserve">id 41</w:t>
      </w:r>
    </w:p>
    <w:p>
      <w:r>
        <w:rPr>
          <w:b w:val="0"/>
        </w:rPr>
        <w:t xml:space="preserve">Como a proprietária do bar Sam Merlotte's é agora conhecida por ser bi-curiosa, as suspeitas são imediatamente lançadas sobre a população anticonformista de Bon Temps. Entretanto, Sookie Stackhouse tem suas próprias suspeitas. Entretanto, as maquinações enfurecedoras de seu amante Eric e sua descendência Pam estão prestes a distrair Sookie completamente do caso. Com seu trabalho e sua vida amorosa sob ameaça, Sookie certamente não se contenta em ser uma espectadora. À medida que ela é gradualmente atraída pela intriga, ela percebe que a situação é ainda mais ameaçadora - e mortal - do que ela poderia ter imaginado. A autora Charlaine Harris, nascida no Mississippi em 1951, começou sua carreira de escritora na década de 1980. Ela escreveu várias séries de mistérios que foram bem recebidas pelos críticos, mas que nunca chegaram ao público em geral. Na virada do milênio, Harris decidiu escrever exatamente o tipo de livro que sempre quis escrever, e a primeira parte da série Sookie Stackhouse, Dead Until Dark, sobre as aventuras de uma garçonete telepática e seu namorado vampiro, nasceu. A série cresceu em popularidade livro por livro, e hoje Harris é um dos autores mais lidos nos Estados Unidos. A série de TV True Blood , adaptada dos livros de Harris Sookie Stackhouse, tem sido um enorme sucesso tanto no país como no exterior. Harris vive em Magnólia , no sul do Arkansas , com sua esposa e três filhos.</w:t>
      </w:r>
    </w:p>
    <w:p>
      <w:r>
        <w:rPr>
          <w:b/>
          <w:color w:val="FF0000"/>
        </w:rPr>
        <w:t xml:space="preserve">id 42</w:t>
      </w:r>
    </w:p>
    <w:p>
      <w:r>
        <w:rPr>
          <w:b w:val="0"/>
        </w:rPr>
        <w:t xml:space="preserve">Serviços rodoviários em Saramo-Petäiskylä-Mujejärvi Por que você poderia precisar de serviços rodoviários ? Os serviços rodoviários existem para ajudar os motoristas em dificuldades em várias situações, independentemente de tempo ou lugar. Eles podem ajudá-lo quando você tem o combustível errado no tanque, seu carro tem um furo, seu veículo tem uma falha técnica ou você precisa de um pulo de partida. O objetivo deles é colocar você e seus passageiros na estrada o mais rápido possível em seu próprio veículo. Se isso não for possível, eles poderão reservar e organizar o transporte por carro substituto, táxi ou transporte público. Eles também ajudarão a providenciar o reboque de seu veículo até uma garagem especializada e a acomodar você e seus passageiros até que você tenha seu carro de volta. Quando é necessária assistência na estrada? Quando você estiver a caminho com sua família para passar as férias de verão e a tecnologia de seu carro falhar inesperadamente ou estiver em uma viagem de férias de esqui, você pára para uma pausa no posto de gasolina e as chaves de seu carro são deixadas em um carro trancado, é hora de chamar um serviço de assistência rodoviária amigável para ajudá-lo. Nossos serviços profissionais de assistência rodoviária fornecem serviços de assistência rodoviária para carros, vans, caminhões, motorhomes, caravanas, reboques e motocicletas. Os serviços de assistência rodoviária também são freqüentemente úteis quando você está fora das fronteiras da Finlândia, especialmente nos países da UE e do EEE.</w:t>
      </w:r>
    </w:p>
    <w:p>
      <w:r>
        <w:rPr>
          <w:b/>
          <w:color w:val="FF0000"/>
        </w:rPr>
        <w:t xml:space="preserve">id 43</w:t>
      </w:r>
    </w:p>
    <w:p>
      <w:r>
        <w:rPr>
          <w:b w:val="0"/>
        </w:rPr>
        <w:t xml:space="preserve">Aristóbulo ( em alguns textos: Aristóbulo ou Aristovoulos ) foi um dos [ [ [ Setenta Apóstolos ] ]Apóstolos [ Setenta Apóstolos ] ] Ele viveu no primeiro século e foi alegadamente um nativo de Chipre. Ele é mencionado na Bíblia quando o apóstolo [ [ [ Paulo ( apóstolo ) | Paulo] ] diz [ [ Carta aos Romanos| em sua carta aos Romanos] ( Romanos 16:10 ) : " " " Aristóbulo " ( em alguns textos : " Aristóbulo " ou " Aristovoulos " ) foi um dos [ [ [ [ Setenta Apóstolos| dos Setenta Apóstolos ] ] ] ] ( Romanos 16:10 ) : " Aristóbulo " ( em alguns textos : " Aristóbulo " ou " Aristóvoulos " ) foi um dos [ [ [ Setenta Apóstolos| dos Setenta Apóstolos ] ] Ele viveu no primeiro século e foi alegadamente um nativo de Chipre. Ele é mencionado na Bíblia quando o apóstolo [ [ [ Paulo ( apóstolo ) | Paulo] ] diz [ [ Carta aos Romanos| em sua carta aos Romanos ] ( Romanos 16:10 ) : Em algumas fontes o apóstolo Aristóbulo é ligado ao pai dos apóstolos [ [ João Teólogo ] e [ Tiago ( apóstolo ) | Tiago ], Zebedeu . Segundo algumas fontes, Aristóbulo era irmão do apóstolo [ [ Barnabé ( apóstolo ) |Barnabé]]. + Em algumas fontes, o apóstolo Aristóbulo está associado ao pai dos apóstolos [ [ [ João teólogo]] e [ [ Tiago ( apóstolo ) | Tiago], Zebedeu. Segundo alguns relatos, Aristóbulo era o irmão do apóstolo [ [ Barnabé ( apóstolo ) |Barnabé] ] . Saudações a Apelles , um servo de Cristo experimentado e testado . Saudações ao povo familiar de Aristóbulo . Em algumas fontes, o apóstolo Aristóbulo está ligado aos apóstolos João Teólogo e ao pai de Tiago Zebedeu . De acordo com algumas fontes, Aristóbulo era irmão do Apóstolo Barnabé. Apóstolo britânico Ele é considerado e honrado como o Apóstolo da Grã-Bretanha, como diz a tradição que ele foi enviado à Grã-Bretanha para espalhar o cristianismo. Ele foi enviado pelo Apóstolo Paulo, mas segundo alguns relatos ele também teria ajudado o Apóstolo André com vários outros apóstolos, e diz-se que foi o primeiro bispo da Grã-Bretanha. Há também dois relatos diferentes de sua morte. De acordo com um relato ele morreu em paz, mas de acordo com outro relato ele foi martirizado. O Apóstolo Aristóbulo é comemorado em 16 de março, em 31 de outubro com Amplias , Apelles , Stakhias , Urbanus e Narcissus , e em 4 de janeiro com todos os 70 apóstolos .</w:t>
      </w:r>
    </w:p>
    <w:p>
      <w:r>
        <w:rPr>
          <w:b/>
          <w:color w:val="FF0000"/>
        </w:rPr>
        <w:t xml:space="preserve">id 44</w:t>
      </w:r>
    </w:p>
    <w:p>
      <w:r>
        <w:rPr>
          <w:b w:val="0"/>
        </w:rPr>
        <w:t xml:space="preserve">Além dos serviços de câmera, a JAS Tekniikka vende hardware e oferece serviços completos de suporte de TI até mesmo para as soluções profissionais mais exigentes. Qual é a ligação entre folhas-de-flandres, câmeras e dentistas? Descubra quando você conhecer Juha Saviluoto, que é apaixonado por tecnologia e habilidades manuais, e seu passado . Leia mais sobre a história da JAS Technology ...</w:t>
      </w:r>
    </w:p>
    <w:p>
      <w:r>
        <w:rPr>
          <w:b/>
          <w:color w:val="FF0000"/>
        </w:rPr>
        <w:t xml:space="preserve">id 45</w:t>
      </w:r>
    </w:p>
    <w:p>
      <w:r>
        <w:rPr>
          <w:b w:val="0"/>
        </w:rPr>
        <w:t xml:space="preserve">Somos 12, de 14 a 17 anos. Estamos arrecadando dinheiro para ir ao exterior com outros jovens do exterior. Organizamos discotecas e outros eventos divertidos. Um quiosque vende lanches, refrigerantes e petiscos para os jovens. Nosso centro juvenil estava fechado há cerca de 1,5 anos, então decidimos, na primavera de 2013, juntamente com 10 jovens de Jakomäkelä, começar a planejar a abertura do centro juvenil. Reunimo-nos cerca de uma vez por semana para uma reunião e nossos planos progrediram bem. Dividimos cada um de nós em diferentes áreas de responsabilidade, o que trouxe consigo tarefas relacionadas à abertura . Pensamos juntos sobre o que seria servido na abertura, que tipo de programa estaria lá, se haveria um rapper e, em caso afirmativo, quem, quem estaria lá, etc. A abertura foi no sábado 8.6 . A performer era uma rapper finlandesa chamada Sana . Quando os convidados chegaram, demos as boas-vindas a todos eles e os encaminhamos para a mesa do café a fim de conseguir algumas guloseimas. Tínhamos comprado bolos de sanduíche, bolos recheados e outros salgadinhos. A princípio parecia que não haveria jovens, mesmo que tivéssemos anunciado a abertura no Facebook, com folhetos na escola, etc. Mas aos poucos foram aparecendo mais e mais pessoas, tanto jovens como adultos. Tínhamos planejado a abertura desde março e tudo correu bem na fase de planejamento e implementação, embora, no final, todos os organizadores tenham começado a ficar sem recursos. No entanto, a abertura foi concluída com distinção, os convidados se divertiram e, apesar do longo processo, a abertura foi um sucesso. O que aprendi foi que organizar um evento está longe de ser fácil; encontrar um horário que funcionasse para todos era difícil e você tinha que cortar seus próprios gastos para chegar às reuniões. Em retrospectiva, achei o planejamento e execução da cerimônia de abertura muito gratificante e todo o processo me ensinou muito para o futuro. O Prefeito se reuniu com jovens em Malmitalo Texto : Malmi Nutakummit Alguns de nós jovens fomos convidados a ouvir o discurso do Prefeito em Malmitalo . Bem, quando chegou o dia, nos encontramos no Malmi Youth Centre e começamos a caminhar em direção à Malmi House. No caminho, todos se perguntavam quem iria fazer as perguntas ao prefeito e ninguém queria assumir a responsabilidade por essa tarefa. Bem, felizmente havia uma pessoa corajosa que estava feliz em assumir a tarefa. Sentamo-nos no salão em meio a uma pequena agitação. Parecia que ninguém presente podia ficar calado até o prefeito abrir a boca. Todos os jovens e pais vacilaram quando o prefeito disse a primeira palavra. Todos estavam em silêncio. O prefeito fez um breve discurso no início e depois deu lugar aos outros especialistas presentes. Eles se apresentaram e depois foi a vez do público fazer perguntas que estavam em suas mentes. Denis Lippert, de nosso centro juvenil, também teve sua opinião com várias perguntas. Ele perguntou, por exemplo, sobre a limpeza do viaduto Malmi, etc. Não obtivemos nenhuma resposta direta e clara às nossas perguntas. Com o avanço do evento, os jovens começaram a perder o interesse. Bem ... o evento durou duas horas e os jovens não estavam muito interessados nas perguntas dos idosos sobre o Aeroporto Malmi ou na adição de lâmpadas de rua . Das idéias à performance e da excitação à coragem - Jovens em uma viagem de performance a Londres Dois grupos de teatro: Kirtotstarti e Sankarit do Centro de Atividades Juvenis Hape e Narri Stage fizeram uma bem sucedida e memorável viagem de performance ao Festival Internacional de Artes Juvenis ( IYAF ) em Kingston, Londres, nos dias 21 e 22 de março.-Nove garotas se apresentaram no grupo "Estrela Circulante" e cinco jovens com diferentes deficiências no grupo "Heróis". Ambos os grupos apresentaram peças de sua própria concepção: É preciso coragem e isto é um roubo. Estas peças sobre coragem, roubo e fazer seu próprio caminho foram apresentadas pelos dois grupos.</w:t>
      </w:r>
    </w:p>
    <w:p>
      <w:r>
        <w:rPr>
          <w:b/>
          <w:color w:val="FF0000"/>
        </w:rPr>
        <w:t xml:space="preserve">id 46</w:t>
      </w:r>
    </w:p>
    <w:p>
      <w:r>
        <w:rPr>
          <w:b w:val="0"/>
        </w:rPr>
        <w:t xml:space="preserve">Envie notícias para um amigo News Etelä-Saimaa : Os jovens recrutados para o trabalho de verão da Lappeenranta estão contratando 21 jovens como conselheiros de pares para suas atividades de verão. Os trabalhos incluem assistência para manter as instalações dos jovens abertas, planejamento de eventos e pequenas tarefas de manutenção e limpeza . Os trabalhos de verão são para jovens de 14-17 anos . As inscrições podem ser enviadas via kuntarekry.fi até 31 de março às 15h00 . Além disso, o Escritório da Juventude está organizando um campo de trabalho de verão no centro de acampamento de Asinsaari de 2 a 6 de junho e oficinas na cidade de 9 a 13 de junho.</w:t>
      </w:r>
    </w:p>
    <w:p>
      <w:r>
        <w:rPr>
          <w:b/>
          <w:color w:val="FF0000"/>
        </w:rPr>
        <w:t xml:space="preserve">id 47</w:t>
      </w:r>
    </w:p>
    <w:p>
      <w:r>
        <w:rPr>
          <w:b w:val="0"/>
        </w:rPr>
        <w:t xml:space="preserve">As sete partidas perdidas da Ysikolmosten foram quebradas com duas vitórias no fim de semana 11.3.2009 Assim, no momento, a Ysikolmosten está em uma série de duas vitórias. As vitórias vieram merecidamente e com bom jogo. No final de fevereiro, La Pa-93 saiu com confiança para acabar com sua série de derrotas. Na primeira partida ÅIF foi o melhor time 7-5 , com Justus e Tuomas ( 1+2 ) como artilheiros da La Pa . A partida foi decidida no primeiro período ( 4-0 ) , onde ÅIF foi o único time em campo . No segundo período, Joel foi retirado do cobertor e um time normal foi montado. O resultado foi um gol de vitória no segundo e terceiro períodos, inclusive. Na segunda partida enfrentamos os Tigers , que tinham partidas em gramados adjacentes ao mesmo tempo , então enfrentamos apenas um goleiro e oito jogadores de campo . Os Tigers jogaram calma e sabiamente e congelaram o jogo. Embora estivéssemos em menor número, não podíamos aumentar o ritmo do jogo e cansar os adversários de força inferior. O resultado foi uma derrota de 2-3 em uma partida que poderia ter sido mais . Miko-Matti e Toni marcaram os gols. Campeão do Torneio Eemilille . No último torneio da temporada, a série de derrotas foi quebrada. Começamos a primeira partida com Joel - Tuomas - Teemu Taneli - Jarno - Jocke Eemil/Henkka/ Ville - Toni - Ville/Eemil/Henkka Justus - Juuso Miko-Matti - Pekka Olli - Erik A partida estava completamente sob nosso controle do início ao fim. As chances do adversário eram poucas e o goleiro estava em chamas . Por outro lado, nossa finalização também poderia ser melhorada. Os objetivos do adversário vieram dos pênaltis e do jogo de poder. Ainda estávamos 2-1 abaixo no último período, mas no final veio a recompensa . coragem foi suficiente e quando as situações surgiram da linha deslizante, finalmente marcamos . Miko-Matti marcou na segunda partida seguida e Tuomas - eixo Joel marcou um total de 2+3 . merecida vitória com um grande jogo 3-2 . na segunda partida enfrentamos o Rangers. Antes da partida, concordamos em continuar onde paramos contra os Oilers. A fim de facilitar a pontuação, passamos por um teste psicológico para os jogadores suecos de hóquei Elitserien. A resposta básica é : " O que você vê quando você está sozinho contra um goleiro ? "Os goleadores vêem o gol e os jogadores de base vêem o goleiro. O gadget psicológico obviamente funcionou, porque depois de apenas cinco minutos estávamos 3-0 acima. Infelizmente, foi o fim do jogo e depois de 10 minutos o placar foi 3-3. Na metade do tempo foi acordado que voltaríamos à atmosfera de partida dos Oilers , que também foi vista nesta partida durante os primeiros cinco minutos. Aos sete minutos do segundo período tínhamos marcado outros três gols. No último período adicionamos mais um e quando Elmeri estava pegando fogo com seu objetivo e o manteve limpo durante os dois últimos períodos , merecidamente ganhamos 7-3 .</w:t>
      </w:r>
    </w:p>
    <w:p>
      <w:r>
        <w:rPr>
          <w:b/>
          <w:color w:val="FF0000"/>
        </w:rPr>
        <w:t xml:space="preserve">id 48</w:t>
      </w:r>
    </w:p>
    <w:p>
      <w:r>
        <w:rPr>
          <w:b w:val="0"/>
        </w:rPr>
        <w:t xml:space="preserve">Truck Stop é uma máquina de cinco bobinas, nove linhas de pagamento e nove caça-níqueis de moedas. Múltiplas linhas de pagamento aumentam suas chances de ganhar. O Truck Stop é o símbolo selvagem e o símbolo de dispersão. Isto significa que ele substitui qualquer outro símbolo para completar combinações vencedoras, exceto o símbolo Scatter Horn. O símbolo Scatter Horn é o símbolo de dispersão. Isto significa que não é necessário aparecer em uma linha na linha de pagamento para ganhar. Ele pode ser espalhado em qualquer uma das cinco bobinas, com pelo menos três símbolos Scatter Horn. Wasabi San é a coisa mais quente no menu deste mês, como as cordas Wasabi San em ação! Com todos os ingredientes de uma slot machine exótica, este jogo vai entreter durante horas. E como qualquer bom restaurante de sushi, ele o fará voltar para mais. Junte-se ao Chef Wasabi, o símbolo selvagem, enquanto você aquece sua cozinha em busca de peixe bônus e recompensas escondidas no mercado de peixe, e os símbolos Wasabi de cachimbos verdes que ativam giros grátis. Caça-níqueis Top Caça-níqueis Sun Vegas Casino - Com mais de 50 jogos, incluindo 11 jackpots progressivos à sua escolha, você pode relaxar e se divertir jogando no ambiente mais legal com mais bônus grátis do que qualquer outro cassino online na rede. Como na maioria dos cassinos online, o jogador deve visitar o site da empresa para acessar o software necessário. O Sun Vegas Casino está constantemente oferecendo incríveis promoções e bônus gratuitos. Da mesma forma, o site tem várias seções para fornecer ao potencial jogador todas as informações essenciais que ele provavelmente precisará (bancos, suporte, visualização de jogos etc.) O InterCasino é o primeiro e melhor cassino online do mundo! Eles são os cassinos online mais antigos em operação, abrindo suas portas em 1996 para os jogadores online originais. Eleito Top Online Casino em 2001, 2002, 2003 e 2004 pelos leitores da Gambling Online Magazine . Eles apresentam uma série maravilhosa de jackpots progressivos que têm dado milhões a clientes sortudos . Seus mais de 70 jogos têm gráficos e som de qualidade e uma agradável mistura de jogos de mesa e de caça-níqueis.</w:t>
      </w:r>
    </w:p>
    <w:p>
      <w:r>
        <w:rPr>
          <w:b/>
          <w:color w:val="FF0000"/>
        </w:rPr>
        <w:t xml:space="preserve">id 49</w:t>
      </w:r>
    </w:p>
    <w:p>
      <w:r>
        <w:rPr>
          <w:b w:val="0"/>
        </w:rPr>
        <w:t xml:space="preserve">Projeto Metla 7084 Perda de nutrientes na colheita de biomassa de abeto Objetivos Nos países nórdicos, uma proporção crescente de biomassa de árvores (detritos lenhosos: galhos, agulhas e ponteiros) é utilizada para a produção de energia. Devido ao alto teor de nutrientes desses detritos lenhosos, suspeita-se que a remoção de detritos lenhosos da floresta levará a uma perda de produtividade florestal a longo prazo. A fim de avaliar as conseqüências da colheita de árvores inteiras em um determinado local, é importante estabelecer níveis de nutrientes e modelar o conteúdo de nutrientes das árvores.</w:t>
      </w:r>
    </w:p>
    <w:p>
      <w:r>
        <w:rPr>
          <w:b/>
          <w:color w:val="FF0000"/>
        </w:rPr>
        <w:t xml:space="preserve">id 50</w:t>
      </w:r>
    </w:p>
    <w:p>
      <w:r>
        <w:rPr>
          <w:b w:val="0"/>
        </w:rPr>
        <w:t xml:space="preserve">Locais de trabalho Gerente de Vendas da Área de Vendas , M-Light Oy , Jyväskylä M-Light Oy é um designer e fabricante de iluminação de crescimento doméstico. Estamos procurando um Gerente de Vendas Regional para nossos produtos de iluminação na Finlândia Central. A tarefa é apresentar e vender nossos produtos aos nossos grupos-alvo, tais como escritórios de design, empreiteiros, arquitetos, etc. A área de vendas é toda a Finlândia Central e mais tarde também uma área mais ampla. A apresentação/venda também acontecerá possivelmente com um carro de demonstração projetado para este fim. Para este trabalho, uma carteira de motorista e a vontade de viajar são, portanto, essenciais. A experiência anterior em trabalho de vendas é apreciada. A experiência em engenharia elétrica e iluminação será considerada uma vantagem .</w:t>
      </w:r>
    </w:p>
    <w:p>
      <w:r>
        <w:rPr>
          <w:b/>
          <w:color w:val="FF0000"/>
        </w:rPr>
        <w:t xml:space="preserve">id 51</w:t>
      </w:r>
    </w:p>
    <w:p>
      <w:r>
        <w:rPr>
          <w:b w:val="0"/>
        </w:rPr>
        <w:t xml:space="preserve">      Produtos mais vendidos dos suplementos alimentares para gatos : A melhor erva para gatos ! A grama é fácil, mesmo para um vira-lata como eu, que provavelmente mataria as plantas de plástico! A mistura de grama de semente também contém algum tipo de bolas de gel que mantêm a umidade em, ... " - Windy-Salla Todas as 7 críticas ... Funcionou bem : " A grama cresceu bem e os gatos gostavam de ir e provar de vez em quando :) Basta ter cuidado para que os gatos não deixem cair o recipiente no chão, caso contrário se torna uma bagunça terrível". Todas as 1 críticas ... Chega de lamúrias : " Excelente produto para quem não quer esconder a grama dos gatos até que a grama brote . Nem mesmo nossos animados ocicats conseguiram invadir este antes do tempo ... "Todos os 8 comentários ... leite de gato : " Eu tenho um gato com mais de 20 anos a quem tenho dado leite de gato há cerca de um mês... estava em muito mau estado, agora está animado e a comida e o leite sabem muito bem" -anna-liisa riikonen Todos os 3 comentários ... Bom produto : " Uau fácil de fazer e muito bom, ao contrário do site , as instruções no frasco mencionam que o leite acabado vai manter por mais de 8h/fresco... " - Merja Miettunen Todas as 1 revisões ...</w:t>
      </w:r>
    </w:p>
    <w:p>
      <w:r>
        <w:rPr>
          <w:b/>
          <w:color w:val="FF0000"/>
        </w:rPr>
        <w:t xml:space="preserve">id 52</w:t>
      </w:r>
    </w:p>
    <w:p>
      <w:r>
        <w:rPr>
          <w:b w:val="0"/>
        </w:rPr>
        <w:t xml:space="preserve"> O SEGUNDO LIVRO DOS MACKABÉUS Este é dito ser o segundo livro dos Macabeus, como o nome indica, mas não é bem assim, pois enumera muitas coisas que aconteceram antes do primeiro livro, e não se estende além de Judas Macabeus, ou seja, até o sétimo capítulo do primeiro livro, de modo que este deve ser chamado de primeiro e não de segundo. Isto é, se for chamado de livro especial, e não o segundo livro dos Macabeus, non secundus . Mas deixamos assim, por causa do belo relato dos sete mártires de Macabeus e sua mãe, e muitas outras coisas. Mas parece que não é tudo um ato, mas reunido de muitos livros. Há também nele um nó duro no capítulo 14 v. 37 sobre Rasias, que se matou, com o qual também Padre Agostinho e outros pais antigos se atormentaram. Por tais obras não são aceitáveis, nem louváveis, talvez elas possam ser sofridas e bem explicadas. Ele também escreve a morte de Antioquia de forma muito diferente do primeiro livro. E logo disse, como o primeiro livro deve ser levado com a Bíblia Sagrada, este segundo livro deve ser rejeitado, embora haja algo bom nele. Mas todas estas coisas são dadas à leitura cristã, para julgar e examinar. 1. Capítulo 1 - Sobre a celebração da festa da purificação na igreja e sobre a redescoberta do fogo sagrado. Nós judeus, seus irmãos, que vivemos em Jerusalém e em toda a terra de Judá, desejamos a vocês judeus, nossos irmãos que estão no Egito, felicidade e saúde! 2. que Deus vos abençoe e vos lembre do seu pacto que prometeu a Abraão, Isaac e Jacó, seus fiéis servos; 3. e que vos dê apenas um coração para que continueis a ser o criador e a força de sua lei; 4. e que vos dê forças para cumprir seus mandamentos e vos conforte; 5. que ouça vossas orações e tenha piedade de vós, e que não vos abandone em vossa aflição! 6. assim rezamos por você continuamente. 7. Nós vos escrevemos em nossa maior aflição, quando Jasão e seus anfitriões foram cortados da terra santa e do reino, 8. E queimamos nossas portas, e derramamos sangue inocente; e rezamos, e o Senhor nos ouviu, e lhe oferecemos o pão dos pães, e as lâmpadas acesas, e pusemos os pães da proposição. 9. E rogamos-lhe agora que mantenha conosco a festa dos tabernáculos, para que possa ouvir. 10. Escrito no nono ano setenta e dois séculos no reinado do rei Demétrio . 11. Nós em Jerusalém e toda a Judéia, com os anciãos, e João, desejamos a Aristóbulo, discípulo do rei Ptolomeu, da família sacerdotal, e aos demais judeus que estão no Egito, felicidade e saúde! Agradecemos a Deus com toda a ação de graças que Ele nos libertou de uma dor tão grande , que teve que guardar nossas almas contra um rei tão poderoso . 12 . Pois Deus expulsou nossos inimigos da cidade santa até a Pérsia. 13. Ali o rei e seu invencível anfitrião foram mortos na igreja de Nane, através da traição dos sacerdotes de Nane. 14. Pois Antíoco veio ali para sua amiga Diana, a deusa das mulheres, para casar-se com ela e levar todo o dinheiro do templo para um presente de casamento. 15. E quando os sacerdotes de Nano souberam disso, e ele foi com alguns deles para a capela, trancaram a igreja atrás dele. 16. E o apedrejaram e todos os que estavam com ele até a morte; e o cortaram em pedaços.</w:t>
      </w:r>
    </w:p>
    <w:p>
      <w:r>
        <w:rPr>
          <w:b/>
          <w:color w:val="FF0000"/>
        </w:rPr>
        <w:t xml:space="preserve">id 53</w:t>
      </w:r>
    </w:p>
    <w:p>
      <w:r>
        <w:rPr>
          <w:b w:val="0"/>
        </w:rPr>
        <w:t xml:space="preserve">Marjut's knitwear 30.06.2005 Grande número de livros Não, eu ainda não desapareci para Turku, aqui estou eu. Tenho estado ocupado no trabalho (na semana passada antes das férias e todo o trabalho acumulado deve ser liberado) e no meu tempo livre tenho corrido depois de todo o tipo de coisas. Ontem foi novamente o aniversário de Jussi , então fomos ver a Guerra dos Mundos . Se você gosta de ficção científica clássica, eu posso recomendá-la. Foi muito melhor do que, digamos, o Dia da Independência , onde os alienígenas também atacam sem nenhum aviso e começam a destruir as coisas como bolos quentes. Ontem "aparecemos" numa livraria finlandesa no novo terminal Kampi a caminho de casa e saímos com duas malas . Agarrei estes dois: o Grande Dicionário de Insultos e o Dicionário Etimológico do Finlandês Moderno (há provavelmente vinte anos que sou atraído pelo dicionário etimológico, desde que encontrei um na biblioteca de minha cidade natal, quando era criança. ) Devo ser uma causa perdida: somente um lingüista pode comprar dois dicionários como compras por impulso! Jussi e eu ficamos muito satisfeitos ( alternadamente, não ao mesmo tempo ) que o Grande Dicionário de Palavras Ofensivas contenha as palavras de busca "engenheiro", "engenheiro graduado" e "humanista" ( adivinhe qual palavra foi procurada primeiro e qual foi a que o fez! ) Mas é isso para a ofensiva, vamos passar para os livros de tricô, ou seja, minhas compras não-quase-tão-novas Loop-d-Loop e Shawls e Scarves . Loop-d-Loop é de Teva Durham e o livro é quase novo. Minna recebeu o dela um pouco antes de mim e eu concordo com ela: o livro era, no geral, um conhecido fresco e inspirador. Gostei do tricô do corredor das fadas com as camadas encurtadas. Eu mesmo não o tricotaria, pois ficaria muito inquieto comigo, mas certamente ficaria bem em alguém que usa malhas coloridas. Meu favorito absoluto foi o Lace Leaf Pullover , que ( fui informado ) foi publicado em uma revista de tricô antes do livro , aparentemente pela Interweave Knits . Shawls and Scarves ( The Best of Knitter's Magazine ) é de 1999 . Se algumas das fotos parecem kasari , é porque são kasari de verdade. O livro contém alguns dos melhores padrões de xales da revista Knitter (um leitor atento poderia provavelmente adivinhar isso pelo nome do livro), bem como alguns artigos e uma página de dicas. O livro contém padrões para xales retangulares, tanto de cima para baixo como de baixo para cima, xales triangulares e até mesmo xales circulares. Se você gosta de tricô de renda e está procurando um uso para um lenço grande, este livro é obrigatório. Oh sim, há um padrão para um chapéu no livro. É claro que você não pode deixar isso de fora, não é? O preto é O Grande Livro de Insultos ( Chamando nomes ) e o cinzento-azul por baixo é o Dicionário de Etimologia do Finlandês Moderno ( Eu queria um dicionário de etimologia há talvez 20 anos, eu desenvolvi um interesse pela história das palavras em uma idade muito jovem e agora finalmente comprei fez alguma coisa. ) Ei, só um lingüista poderia simplesmente aparecer em uma livraria e por acaso comprar dois dicionários! 27.06.2005 Atenção Turku ! Este fim de semana haverá outro mercado medieval em Turku e Jussi e eu estarei lá no sábado. Se você nos vir na multidão, venha e diga olá! Serei eu quem farejará todos os fios tingidos à mão e Jussi quem parecerá entediado ao meu lado. Não ouso sugerir uma reunião de tricô, para que o pobre homem não fique entediado, mas você sempre pode me enviar um e-mail.</w:t>
      </w:r>
    </w:p>
    <w:p>
      <w:r>
        <w:rPr>
          <w:b/>
          <w:color w:val="FF0000"/>
        </w:rPr>
        <w:t xml:space="preserve">id 54</w:t>
      </w:r>
    </w:p>
    <w:p>
      <w:r>
        <w:rPr>
          <w:b w:val="0"/>
        </w:rPr>
        <w:t xml:space="preserve">Comércio eletrônico ou compras on-line - o futuro do comércio A evolução e os rápidos desenvolvimentos da tecnologia da informação levaram ao rápido desenvolvimento do comércio eletrônico . Uma das formas mais populares de atividade comercial on-line é a compra on-line . Em 2012, os dispositivos móveis foram utilizados em todo o mundo para fazer compras no valor de cerca de US$ 25 bilhões pela Internet . O número de compras feitas pela Internet está crescendo a uma taxa média anual de 20% . Assim, as compras on-line são sem dúvida promissoras para o comércio . No início de dezembro de 2013, a Jykes ( Jyväskylä Region Development Company , Jykes Ltd ) realizou um evento onde foi possível obter informações atualizadas sobre comércio pela Internet de especialistas na área que falaram sobre a criação e utilização de lojas pela Internet , questões de segurança , métodos de pagamento , entrega de mercadorias e muito mais . Produtos , serviços , bilhetes de trem , bilhetes de avião , bilhetes de transporte local , etc. são vendidos on-line . Existe atualmente um grande número de ofertas na Internet , e é muito fácil mover-se de uma loja para outra , comparar , procurar preços mais baratos ou serviços mais rápidos . Se um comprador potencial não encontrar imediatamente um produto adequado ou não encontrar informações suficientes sobre ele , ele ou ela passa facilmente para a próxima página . É por isso que cabe aos negócios on-line chamar a atenção do cliente para seu próprio site . O design externo do site é crucial: simplicidade, clareza e informação, disponibilidade de fotos, etc. A fidelidade do cliente pode ser alcançada se ele estiver convencido da qualidade do produto e do serviço e que a compra será fácil e bem sucedida. O nível de bônus e descontos disponíveis e a conveniência da entrega têm um grande impacto nos pedidos de produtos. Mesmo uma pequena inconveniência ou intrusão desnecessária pode levar um cliente a se recusar a comprar . Para que uma pessoa tome uma decisão positiva de compra , às vezes é necessário prestar atenção a coisas irrelevantes como, por exemplo , mudar o botão "Continuar a pagar" para simplesmente um botão "Continuar" . Um cliente também pode ser atraído pelo fato de poder comprar quantos produtos quiser em um só lugar . Três regras básicas podem ser cumpridas para evitar perder clientes, mas também para atrair novos clientes: a compra de um produto não deve criar obstáculos , a abordagem ao cliente deve ser personalizada , os diferentes grupos de clientes devem ser devidamente avaliados . O funcionamento contínuo de uma loja online depende de fatores como o grande número de produtos, preço, qualidade (marca) e marketing. A pedra angular do marketing de sucesso é a capacidade de obter as informações necessárias para um cliente potencial em um momento que lhe convém . Isto significa que um comprador visita seu website , fica satisfeito com a gama de produtos oferecidos , faz sua escolha e compra o produto . Após a compra, se assim o desejar, o cliente receberá automaticamente em seu e-mail ofertas baratas, por exemplo, de peças de reposição para o produto que adquiriu. Se o comprador comprar um produto de panificação, ele pode ser adequadamente sugerido receitas para vários bolos e bolos. A empresa também pode anunciar outros produtos deste grupo de produtos no Facebook. Uma pesquisa mostra que mais de 90% dos usuários da Internet na Finlândia têm uma atitude positiva ou pelo menos neutra em relação ao comércio on-line. A Finlândia é um país muito bem adaptado ao comércio pela Internet, devido à alta qualidade de vida da população, ao alto número de computadores e conexões à Internet, à profunda confiança no comércio e nas longas distâncias e ao fato de que as pessoas têm usado e se acostumado às conexões telefônicas há bastante tempo. O número de compras está aumentando através de conexões móveis. Por exemplo, Stockmann abriu uma versão móvel de sua loja online para smartphones , que é muito popular . As estatísticas mostram que os jovens estão acostumados a gastar mais dinheiro online , mas a geração mais velha também está mudando seus hábitos de gastos . É verdade que o comércio pela Internet não é um substituto para</w:t>
      </w:r>
    </w:p>
    <w:p>
      <w:r>
        <w:rPr>
          <w:b/>
          <w:color w:val="FF0000"/>
        </w:rPr>
        <w:t xml:space="preserve">id 55</w:t>
      </w:r>
    </w:p>
    <w:p>
      <w:r>
        <w:rPr>
          <w:b w:val="0"/>
        </w:rPr>
        <w:t xml:space="preserve">O Pastor Usko Katto da Igreja Pentecostal de Tampere escreveu um artigo na revista Shepherd plus ( 4/2013 ) sobre os papéis da liderança da igreja à luz da Bíblia. Os escritos de Usko Katto são antibíblicos e realmente perigosos, pois ele tenta substituir e derrubar a liderança da igreja local de acordo com a ordem do Novo Pacto . Peço-lhes que estudem e testem meus escritos através da Palavra de Deus com oração . Usko Katto escreveu: "A liderança da igreja plana não é bíblica . Deus nomeou líderes tanto no Antigo como no Novo Testamento através dos quais Ele falou ao povo . Deus nomeou líderes, tanto na antiga como na nova era do pacto, para liderar a igreja. O Senhor sempre colocou a liderança na igreja para que o próprio Deus possa conduzir sua igreja. O Antigo e o Novo Pacto são pactos diferentes, nos quais a liderança também é colocada na igreja de forma diferente. No Novo Pacto não existe uma ordem de liderança como existia no Antigo Pacto. No Novo Pacto , Deus nomeou um grupo de homens em cada localidade , anciãos ( supervisores , pastores ) , que são todos pastores e líderes , cujo trabalho é liderar juntos a igreja na localidade . Este é o ensinamento inegável da Bíblia na era do Novo Pacto. Mais adiante, vou ressaltar como podemos ver claramente na Bíblia que as igrejas locais do Novo Pacto sempre foram lideradas por anciãos juntos, não por um só homem. Faith Roof escreveu: A Bíblia apresenta uma liderança espiritual clara e afiada, que começou com Abraão e Moisés e continuou através dos juízes, reis e profetas para os apóstolos e líderes da igreja. Foi através da liderança espiritual que Deus deu Sua Palavra e bênção. Através de líderes, ele falou com o povo e educou os seus. As organizações seculares exigem uma liderança e uma ordem de liderança claras . Os ensinamentos da Bíblia sobre a importância da autoridade e do respeito por ela apontam para isso. Liderança não é para ser temida, é de Deus! A liderança representa a própria posição do próprio Deus como o líder de todas as coisas. Ele é o Deus da ordem . Da Bíblia podemos ver claramente que, por exemplo, as ordens do Antigo e do Novo Pacto da vida da igreja são muito diferentes. É verdade que no Novo Convênio os anciãos devem liderar a igreja e ensinar a igreja. Aqui não há nenhum problema. Entretanto, a ordem da igreja do Novo Pacto não inclui Deus falando, construindo e abençoando a igreja somente através dos líderes da igreja. Col 3,14 Mas além de tudo isso, revesti-vos de amor, que é o vínculo da perfeição. 15 E deixai que a paz de Cristo reine em vossos corações, à qual também fostes chamados em um só corpo, e sede gratos. 16 Que a palavra de Cristo habite em vós ricamente, ensinando e admoestando uns aos outros com toda sabedoria, com salmos, hinos de ação de graças e cânticos espirituais, cantando agradecidos a Deus em vossos corações. 17 E tudo o que fizerdes em palavra ou trabalho, fazei tudo em nome do Senhor Jesus, dando graças a Deus Pai por meio dele. Efésios 5: 19 Falando uns aos outros em salmos e hinos de ação de graças e cânticos espirituais, cantando e fazendo melodia em seus corações ao Senhor, 20 dando sempre graças a Deus e ao Pai por tudo em nome de nosso Senhor Jesus Cristo. Paulo ensinou as igrejas de Colossae e Éfeso, exortando-as a ensinar e admoestar umas às outras através de coisas como a palavra de Deus e canções espirituais . O ensinamento claro da Bíblia é que Deus fala e abençoa seu povo através de toda a igreja, para que a igreja se construa e edifique uma à outra independentemente dos ministérios . Efésios 4: 13 até que todos nós entremos em comunhão na fé e no conhecimento do Filho de Deus, para a plena estatura do homem, para a plenitude da estatura da plenitude de Cristo, 14 a fim de que não sejamos mais menores à deriva e atirados em toda perversão da doutrina, e na loucura dos homens, e nos enganosos dispositivos de erro; 15 mas que nós, na verdade, estejamos enamorados,</w:t>
      </w:r>
    </w:p>
    <w:p>
      <w:r>
        <w:rPr>
          <w:b/>
          <w:color w:val="FF0000"/>
        </w:rPr>
        <w:t xml:space="preserve">id 56</w:t>
      </w:r>
    </w:p>
    <w:p>
      <w:r>
        <w:rPr>
          <w:b w:val="0"/>
        </w:rPr>
        <w:t xml:space="preserve">19,40 N 19 3 x 800 m , N 17 3 x 800 m Devido à falta de participantes, algumas séries foram combinadas no mesmo início . Os números não serão utilizados em relés rápidos ( 4x 100 m e ensaios de tempo ) Os números só serão utilizados em relés longos ( 4 x 300 m e distâncias mais longas ) Programação sujeita a alterações . Confirmação final da participação 30 minutos antes do início do evento, em derrogação às regras . medalhas PSM serão entregues aos três primeiros imediatamente após a liquidação dos resultados . PSM-mensagem em Raahe 24.6.2014 às 18.00 Escrito por Kaija Mainio Vesa de Raahe organizará a PSM-mensagem no parque esportivo Koivuluodon na terça-feira 24.06. às 18.00. Pede-se aos funcionários que cheguem o mais tardar às 17.30. Seja bem-vindo! Eventos : M: 4 x 100m , 4 x 400m , 4 x 1500m N: 4 x 100m , 4 x 400m , 4 x 800m M19 : 4 x 100m , 4 x 400m , 3 x 800m , 4 x 100m correr N19 : 4 x 100m , 4 x 400m , 3 x 800m , 4 x 100m correr M17 : 4 x 100m , 4 x 300m , 3 x 800 m , 4 x 100m aj N17 : 4 x 100m , 4 x 300m , 3 x 800 m , 4 x 100m aj Datas do Campeonato Mundial de 2014 Escrito pelo VP The Road and Cross Country Championships já foi realizado. A seguir são as corridas de cross-country em Vaasa em 15.6.14. O Campeonato Mundial deste ano será realizado em Lahti em 5-6.7.14. Os Jogos de Kaleva serão realizados em Kuopio na virada dos meses de julho e agosto. Informações mais detalhadas sobre cada competição estão disponíveis no site do SUL. Raahe Vesa conseguiu se sair bastante bem mesmo com uma pequena equipe na primeira parte do Vattenfall-Seurapussacup em North Ostrobothnia , que foi realizada em Oulu em 5.6.14. A Vesa conquistou oito vitórias individuais e também ficou em primeiro lugar em três categorias, a saber, na categoria de garotas e garotos de 11 anos e no T15 4x100 m. No total de pontos ficamos bem em terceiro lugar. Todos que participam do controle de acomodações da Escola Central receberão sua própria carteira de identidade. Com este cartão você pode comer na pista de gelo e ir a um concerto. Os cartões podem ser recolhidos na Escola Central durante os turnos noturnos das 16:00 às 23:00 , quarta-feira 4.6 . a partir das 16:00 . Como apoiante Principais parceiros Em cooperação com Raahe Vesa Raahe Vesa é um clube de atletismo fundado em 1921 , cujo programa desportivo tem sido muito amplo e bem sucedido ao longo de sua história , incluindo beisebol , futebol , vôlei , esqui , luta livre e atletismo . Atualmente , o esporte do clube é o atletismo , onde tem sido o clube de escolha por décadas sem interrupção . Os atletas de Raahe Vesa tiveram um excelente desempenho ao longo da história do clube, ganhando campeonatos olímpicos, mundiais e europeus nas cores do clube, sem mencionar mais de 150 campeonatos finlandeses e quase tantas medalhas de prata e bronze. Raahe Vesa leva crianças, jovens e adultos de amadores a atletas de topo de diferentes faixas etárias. Neste site você pode saber mais sobre as atividades atuais do clube.</w:t>
      </w:r>
    </w:p>
    <w:p>
      <w:r>
        <w:rPr>
          <w:b/>
          <w:color w:val="FF0000"/>
        </w:rPr>
        <w:t xml:space="preserve">id 57</w:t>
      </w:r>
    </w:p>
    <w:p>
      <w:r>
        <w:rPr>
          <w:b w:val="0"/>
        </w:rPr>
        <w:t xml:space="preserve">Cultura As férias de Natal estão chegando gradualmente ao fim na Rússia também . em homenagem ao Ano Novo Velho e ao Dia de Ano Novo finlandês em 13.1., aqui estão algumas coisas russas para celebrar o Natal / Ano Novo. Feliz Ano Novo 2013 ! O livro "Kostamus" de Jyrki Koulumiemi, ex-jornalista de economia da YLE, é uma descrição interessante da época de ouro do comércio oriental nos anos 70 e 80. O livro é uma biografia de Risto Kangas-Ikkala, um engenheiro graduado que se tornou CEO da empresa de construção Finn-Stro em seus trinta anos de idade. Por falar em canções de verão russas, muitas boas e algumas um pouco irritantes dos anos vêm imediatamente à mente. Aqui estão ambas para sua diversão, pois o verão também está em plena floração na Finlândia. Conte-nos seus sucessos favoritos de verão nos comentários ! Como mostraram as avós de Buranovo , a cultura tradicional dos pequenos povos e povos indígenas da Rússia ainda está viva e respirando. Este nem sempre foi o caso: na União Soviética, os pequenos povos eram às vezes muito espremidos e as culturas e línguas minoritárias eram destruídas e escondidas. Você sabia que na Carélia, durante muitos anos, houve um festival internacional de humor "Kindasovo"? Há dois anos, minha família e eu participamos deste festival de humor e folclore do 25º aniversário.</w:t>
      </w:r>
    </w:p>
    <w:p>
      <w:r>
        <w:rPr>
          <w:b/>
          <w:color w:val="FF0000"/>
        </w:rPr>
        <w:t xml:space="preserve">id 58</w:t>
      </w:r>
    </w:p>
    <w:p>
      <w:r>
        <w:rPr>
          <w:b w:val="0"/>
        </w:rPr>
        <w:t xml:space="preserve">A orquestra de dança Harri Lehtonen &amp; Silver, sediada em Pori, tem feito turnês principalmente no sul da Finlândia. A variedade da orquestra é muito ampla , de Oskar Merikanto a Roy Orbison ... Graças à ampla gama de seu repertório, à execução rítmica de sua música e à dançabilidade da música que executam, Harri Lehtonen &amp; Silver é uma orquestra popular em salões de dança, restaurantes e vários eventos privados, como casamentos, aniversários, festas de empresa, etc...</w:t>
      </w:r>
    </w:p>
    <w:p>
      <w:r>
        <w:rPr>
          <w:b/>
          <w:color w:val="FF0000"/>
        </w:rPr>
        <w:t xml:space="preserve">id 59</w:t>
      </w:r>
    </w:p>
    <w:p>
      <w:r>
        <w:rPr>
          <w:b w:val="0"/>
        </w:rPr>
        <w:t xml:space="preserve">Maitohapot Mensagens públicas O turno de futsal de Helinä Rintapumpu seria muito espaço para os entusiastas de hoje! Em 20-21 Hakaniemi sob o Centro de Arena do mercado . Se você tiver alguma dúvida, ligue para Mirva 050 3619035. Vá , sim ! 11 meses atrás Mikaela Oi , eu encontrei o Pipo de Ácido Láctico PERFEITO de Etsy ! O feijão é originalmente destinado a crianças, mas perguntei se é possível encomendá-lo em tamanho adulto e é. O que você acha? Haveria algum interesse em obter este tipo de feijão. O vendedor sugeriu que a maneira mais fácil de fazer este design seria em uma versão adulta com nervuras, mas eu acho que isso é algo a se pensar. Andreas Ina na bagunça . 11 meses atrás Sanna inclusive . 11 meses atrás Anne Hello milkmaids ! Quantos de vocês viriam conosco no turno de quarta-feira? Você poderia começar já esta semana. E se ainda não entrou, então também pode vir conosco para jogar. Anne Ina Mikaela Futsal-fee ! Oi Anniina, seu pagamento ainda está faltando, você está participando do turno? Agora está chegando ao ponto de haver vários cancelamentos para o Futsal-shift: Ina , Saara Tamminen e Sandra que dificilmente podem participar, então terei que cobrar a todos uma taxa extra se não conseguirmos mais participantes para o turno. Anna B expressou pelo menos em algum momento um interesse no turno de domingo, que tal você jogar? E Ina , você conseguiu arranjar alguém para se juntar a você para o turno? T:Miksu 12 meses atrás Ulla Houve algumas pessoas interessadas que eu prometi vir e experimentar o futsal antes de pagar a taxa de temporada completa. Acho que seria muito bom e justo que você agora tivesse o dinheiro extra necessário de todos. Suponho que não importa se os Milk Drops têm algumas dezenas para luvas, etc. Agora todos para o treinamento no domingo, para que os novos possam participar! Há 12 meses atrás Anna Moikka , agora eu tenho que celebrar minha participação em seu turno de domingo / série.Desculpe . Ripu conseguiu um turno milagroso e decidiu se inscrever na série com sua própria gangue. Nada mais que agradecimentos pelos jogos da última temporada e boa sorte para os Maitiks! Ina Ulla Paid ! 11 meses atrás Anniina Heippa , eu paguei alguns dias atrás . 11 meses atrás Anniina RiPu futsalvuoro é 20,9 . começando às sextas-feiras no mercado 20-21 Hakaniemi sob o Arena Center ! Se você estiver interessado em vir jogar às vezes , então a taxa única é de cerca de 5e . na próxima sexta-feira temos 8 inscritos . Um dos treinadores estará lá pelo menos na primeira vez.</w:t>
      </w:r>
    </w:p>
    <w:p>
      <w:r>
        <w:rPr>
          <w:b/>
          <w:color w:val="FF0000"/>
        </w:rPr>
        <w:t xml:space="preserve">id 60</w:t>
      </w:r>
    </w:p>
    <w:p>
      <w:r>
        <w:rPr>
          <w:b w:val="0"/>
        </w:rPr>
        <w:t xml:space="preserve">Deiraman Personagens Subtítulo Mais Nome : Idade Brigit , raça , SP : Em torno de 18 anos , uma fada liliputiana . História : Bridgit nasceu , como todas as fadas liliputianas , nas profundezas da Floresta Caway , a partir de uma gota de água ou um botão de flor ou um raio de sol sobre uma superfície de pedra brilhante . Mesmo muito jovem, no entanto, ela percebeu que nunca se sentiria à vontade na sociedade liliputiana, vivendo da e para a natureza, usando pétalas de flores e conversando com os animais. Claro que os ouvidos liliputianos também ouviram histórias da grande cidade, de um tipo de vida diferente. Bridgit adorou a idéia de uma cidade que nunca dorme, de todos os tipos de espécies e personagens em um só lugar, mas acima de tudo ela ansiava pelos sons, cores e tudo o que não se encontrava na tranquila e tranqüila sociedade liliputiana. Em seu décimo sexto aniversário, Bridgit naturalmente fez as malas e partiu para esta prometida Cidade da Cidade. Caráter: Bridgit é forte, voluntariosa e corajosa, mas surpreendentemente nobre. A mudança da floresta para a cidade trouxe algum cinismo ao pensamento de Bridgit, mas ela não é maliciosa. Bridgit é muito consciente do estilo, estética e amante da beleza. Ela sabe desenhar e costurar-se, e é importante para ela ter sempre uma aparência bem cuidada. Relacionamentos : Não mencionar Armas : Não luta , foge facilmente devido ao seu pequeno tamanho , morde quando necessário . Vidas/trabalho : Bridgit vive em sua caixa de nidificação pendurada no telhado do shopping Wellarne , trabalha como tatuadora no mesmo prédio . Seus desenhos de contusões são precisos e populares , incluindo uma borboleta na própria perna , que é todo seu próprio trabalho .</w:t>
      </w:r>
    </w:p>
    <w:p>
      <w:r>
        <w:rPr>
          <w:b/>
          <w:color w:val="FF0000"/>
        </w:rPr>
        <w:t xml:space="preserve">id 61</w:t>
      </w:r>
    </w:p>
    <w:p>
      <w:r>
        <w:rPr>
          <w:b w:val="0"/>
        </w:rPr>
        <w:t xml:space="preserve">Os gastos econômicos neoliberais chegaram ao fim do caminho. Os estados - nós - foram necessários para pagar a conta da bolha e seu estouro causado pelos riscos do poder do dinheiro e de seus próprios bônus. Agora é hora de retomar o poder do capital e falar sobre o capitalismo e por que a social-democracia é necessária, para que o capitalismo não escravize, subjugue, explore, muito menos transforme as pessoas em mercadorias ou fatores de produção. Na Finlândia, as desigualdades de renda e de saúde aumentaram inegavelmente desde que os social-democratas estavam no governo no final dos anos 90. Foi também um erro elevar a economia acima da sociedade. Não é hora de dizer que cometemos erros em nossas políticas e que isso não é o que queríamos? E é precisamente porque reconhecemos que cometemos erros que estamos mudando nossa política. Não é hora de dizer que a maneira de fazer as coisas no país foi um erro? Porque não aceitamos o mercado cinzento ou a exploração de pessoas no passado . Mas, pelo contrário, temos o cuidado de não colocar os pobres uns contra os outros quando o verdadeiro inimigo são os tratamentos de choque do capitalismo internacional, que forçaram as pessoas a deixar suas casas e buscar refúgio em outro lugar. Não é nossa tarefa produzir conceitos para o debate social que substituam os do neoliberalismo como estando de acordo com nossos valores? A batalha política não é sempre sobre palavras e ações e que elas estão em equilíbrio, não estão em conflito? Jutta , não concorda em ser um pára-brisas para ex-presidentes . Quando Paavo Lipponen disse na conferência do partido SDP, ao deixar a presidência: 'Eu dei quase tudo ao meu partido', eu gostaria que você dissesse: 'Eu dei ao meu partido minha juventude, minha integridade e tudo para manter a chama de nossos valores queimando intensamente' . "E eu lhe agradeço.</w:t>
      </w:r>
    </w:p>
    <w:p>
      <w:r>
        <w:rPr>
          <w:b/>
          <w:color w:val="FF0000"/>
        </w:rPr>
        <w:t xml:space="preserve">id 62</w:t>
      </w:r>
    </w:p>
    <w:p>
      <w:r>
        <w:rPr>
          <w:b w:val="0"/>
        </w:rPr>
        <w:t xml:space="preserve">Novo edifício de serviços ao lado da casa de idosos Johannisberg A Cidade de Porvoo está iniciando o processo de planejamento e aquisição de um novo edifício de serviços. Está prevista a construção da casa de serviços em Johannisberg durante 2013. Comunicado de imprensa 31.5.2011 O Comitê Social e de Saúde decidiu em sua reunião de 24 de março iniciar o processo de compras de acordo com a proposta da Pia Nurmee, Diretora de Serviços Sociais e de Saúde. A Prefeitura discutirá o assunto em 6 de junho e a Câmara Municipal em 15 de junho. A mudança na estrutura de serviços dos serviços para idosos está prosseguindo de acordo com o Programa de Política de Envelhecimento Em 2010, a Câmara Municipal aprovou o Programa de Política de Envelhecimento da Cidade de Porvoo 2010-2020. O programa apóia e orienta o planejamento, implementação e desenvolvimento de serviços para pessoas idosas. O programa se baseia em recomendações nacionais de qualidade para serviços para idosos e em mudanças na estrutura etária da população. O número de pessoas com mais de 75 anos em Porvoo aumentará em cerca de 1500 até 2020. A necessidade de habitação em cuidados intensivos aumentará em cerca de 140 lugares até 2020. Em 2013, 60 lugares serão necessários e em 2017, outros 60-80 lugares serão necessários. Os lugares adicionais para habitação de cuidados intensivos necessários em 2013 não podem ser acomodados em edifícios de serviços existentes e exigirão um novo edifício. O Comitê de Saúde e Assuntos Sociais decidiu que a expansão dos serviços para idosos na área de Johannisberg ocorrerá principalmente em 2013 e 2017. A nova unidade de terapia intensiva planejada para a área de Johannisberg terá 60 vagas em dois andares , divididos em quatro lares de grupo . Este projeto é o primeiro passo na transformação da estrutura de serviços da área de Johannisberg em direção a um foco de atendimento ambulatorial. A renovação da casa dos idosos e possíveis novos edifícios será realizada entre 2014 e 2016. Uma mudança de zoneamento foi iniciada no local e um plano de projeto para a nova casa de serviços foi elaborado, diz Marlit Backman, diretora de serviços para idosos. Agora apenas a construção está sendo posta a concurso. De acordo com a recomendação do programa de políticas sobre o envelhecimento, a cidade deve, no futuro, administrar as instalações onde os cuidados 24 horas são prestados. Os serviços podem ser prestados internamente ou por terceirização. Na primeira fase do projeto de Johannisberg, somente a construção será posta a concurso. Em 2012, será tomada uma decisão sobre o método de produção do serviço de atendimento, que será incluído no orçamento operacional pelo setor. O orçamento operacional líquido para o serviço será de aproximadamente 1,7-2,3 milhões de euros - O plano de investimento da cidade não inclui nenhuma dotação para a construção do centro de serviços. O projeto de construção será colocado a concurso, com um investidor externo construindo o edifício e alugando-o para a cidade em um contrato de arrendamento de longo prazo de 25 anos . O objetivo é que o edifício seja de propriedade de um investidor sem fins lucrativos que poderá obter empréstimos subsidiados e subvenções ao investimento da ARA para as obras de construção. Nosso objetivo é assegurar que o nível de aluguel seja razoável e que o aluguel total pago pelos moradores do edifício seja igual ao aluguel pago pela cidade ao investidor", continuou Boström.</w:t>
      </w:r>
    </w:p>
    <w:p>
      <w:r>
        <w:rPr>
          <w:b/>
          <w:color w:val="FF0000"/>
        </w:rPr>
        <w:t xml:space="preserve">id 63</w:t>
      </w:r>
    </w:p>
    <w:p>
      <w:r>
        <w:rPr>
          <w:b w:val="0"/>
        </w:rPr>
        <w:t xml:space="preserve">Exame clínico dos pacientes 19.11.2014 às 8.30-15.30 O treinamento é destinado aos profissionais de saúde e estudantes que estão envolvidos no exame clínico dos pacientes e na avaliação da saúde e bem-estar dos pacientes em diferentes ambientes de trabalho. Conteúdo e prestação O treinamento se concentrará no exame clínico dos pacientes e nas habilidades de interação que são uma parte essencial deste processo. O dia abrangerá técnicas de exame clínico para o exame do coração e pulmões , orelhas e garganta , e abdômen , que a enfermeira deverá apoiar a tomada de decisão independente , por exemplo na cirurgia da enfermeira ou ao avaliar a necessidade de tratamento no departamento de emergência .</w:t>
      </w:r>
    </w:p>
    <w:p>
      <w:r>
        <w:rPr>
          <w:b/>
          <w:color w:val="FF0000"/>
        </w:rPr>
        <w:t xml:space="preserve">id 64</w:t>
      </w:r>
    </w:p>
    <w:p>
      <w:r>
        <w:rPr>
          <w:b w:val="0"/>
        </w:rPr>
        <w:t xml:space="preserve">Medidas tomadas Pão e vinho Melhor após a mudança 19.08.2003 O TEMPO TEMPORÁRIO É CHAMADO quando Deus chama o homem em particular . Ele nos chama ao arrependimento e a nos aproximarmos de Si mesmo. Por exemplo, alguém pode experimentar na natureza estar próximo de Deus. Em meio ao silêncio da natureza, em meio à beleza, pode-se procurar sentir ainda mais a presença de Deus. Em meio à crise, o homem busca instintivamente a ajuda de Deus, um poder maior. s vezes pode ser que não se sinta que Deus está ajudando. E talvez o que ele mais teme que aconteça aconteça, apesar de seus pedidos de ajuda. Só mais tarde você poderá ver o propósito de Deus no que aconteceu e perceber que Ele estava lá para você. É claro que também pode acontecer que uma pessoa se torne amarga e pense que Deus não existe porque não respondeu ao chamado como gostaria. Em nosso trabalho, ouvimos as pessoas dizerem que é covarde pedir ajuda a Deus quando você está em apuros e nos dias bons você não se lembra dEle de maneira alguma. No entanto, a Bíblia diz que em um dia de problemas devemos chamar a Deus e Ele nos ajudará. Dissemos que o arrependimento é mudar um dispositivo ou uma coisa para que funcione melhor depois. A vida deve ser mudada para ser melhor após a mudança. No entanto, alguns de nós estamos tão desanimados que é difícil acreditar que haja algo de bom em nós mesmos. E pode ser que alguém deprecie suas próprias boas qualidades e ações. Queremos apoiar e encorajar todos a cuidar e ajudar seus semelhantes. Ajuda e apoio podem ser pequenas coisas aos nossos próprios olhos, mas são importantes para o destinatário. Quando você ajuda outra pessoa, então talvez sua própria vida seja melhor e mais significativa. É hora de parar e pensar no que eu poderia mudar em minha própria vida? Há momentos na vida dos seres humanos e das comunidades humanas em que se está diante de escolhas e decisões particulares. Os textos de hoje são Salmos 81:9-17 , Gênesis 18:20-32 , Hebreus 3:15-19 e Mateus 11:20-24 . TUDO VOCÊ TERÁ NOTIFICADO a mancha de sujeira em suas roupas e se perguntou de onde ela veio? Como você não poderia ter notado isso? Às vezes, um pensamento ou atitude maligna se insinua em sua vida da mesma forma. Você não percebe uma atitude ou pensamento ruim até tê-la por algum tempo . É fácil para as atitudes prejudiciais entrar na vida de um cristão. É fácil ter cuidado com os chamados pecados públicos, mas não notar que a vida Leia mais ... Os burros ainda são usados como cavalos de trabalho em muitos países. Nesses países existem frequentemente casas de repouso para burros . Os burros são resgatados de casas de repouso por uma variedade de razões . Alguns são velhos demais para trabalho pesado, outros são deixados para morrer sozinhos porque não são trabalhadores eficientes o suficiente. Alguns burros estão em idade de trabalhar, mas foram maltratados ou maltratados de outra forma. Leia mais ...</w:t>
      </w:r>
    </w:p>
    <w:p>
      <w:r>
        <w:rPr>
          <w:b/>
          <w:color w:val="FF0000"/>
        </w:rPr>
        <w:t xml:space="preserve">id 65</w:t>
      </w:r>
    </w:p>
    <w:p>
      <w:r>
        <w:rPr>
          <w:b w:val="0"/>
        </w:rPr>
        <w:t xml:space="preserve">Alimentos limpos e verdadeiros Os alimentos de hoje são muito limpos , muito limpos e processados . O alimento limpo de que estou falando aqui é natural e não processado . O tipo de alimento que ainda era consumido há 100 anos. Este alimento limpo e natural contém as vitaminas, minerais, oligoelementos, fibras, gorduras prensadas a frio e orgânicas. Na medida do possível, no mundo de hoje, a "falta" de açúcar, aditivos, gorduras processadas e resíduos tóxicos em excesso e a má qualidade das gorduras interferem no metabolismo normal - resultando em fadiga, imunidade reduzida, quilos teimosos e outros males. Naturalmente, os alimentos locais e orgânicos não são, por si só, uma garantia de saúde. Elas também podem ser transformadas em bombas de açúcar e você pode comer muita gordura. Então a moderação é a ordem do dia aqui! Por onde começar ? Você deve ter cuidado ao comprar pão integral, pois muitos deles não contêm nada além de farinha de trigo branco! Aumente o uso de bagas locais . pegue ou desenterre um liquidificador de seu armário e faça um belo "milkshake" para um café da manhã, lanche ou lanche . Se você gostar de frutas vermelhas, banana para adoçar, iogurte sem sabor ou até mesmo leite de aveia, você também pode adicionar farelo de aveia ou farinha de linho. As possibilidades são infinitas e novas versões podem ser inventadas à vontade. E as bagas também são maravilhosas em cima das papas.</w:t>
      </w:r>
    </w:p>
    <w:p>
      <w:r>
        <w:rPr>
          <w:b/>
          <w:color w:val="FF0000"/>
        </w:rPr>
        <w:t xml:space="preserve">id 66</w:t>
      </w:r>
    </w:p>
    <w:p>
      <w:r>
        <w:rPr>
          <w:b w:val="0"/>
        </w:rPr>
        <w:t xml:space="preserve">Aluguel de carros Portugal EasyTerra Car Rental Portugal é uma empresa independente. Nosso sistema compara os preços de empresas de aluguel de carros conhecidas, o que garante que você possa reservar um carro barato para você em qualquer lugar, mesmo quando seu destino for Portugal. Cidades populares em Portugal Os preços acima são preços diários para aluguéis de 7 dias ou mais . Impostos e taxas acessórias podem ser adicionados ao preço . Para mais informações sobre tarifas diárias clique aqui . Sobre Portugal Aluguer de automóveis Portugal Introdução Portugal é um destino de férias popular. Este país da Europa Ocidental oferece a seus hóspedes belas praias, boas acomodações e paisagens incríveis. As cidades de Lisboa e Porto são particularmente dignas de uma visita e oferecem uma deliciosa culinária mediterrânea. O clima ensolarado faz uma viagem perfeita. História Os primeiros habitantes do Portugal moderno foram os celtas e lusitanos. A partir de 200 a.C. o país foi habitado pelos romanos, que permaneceram por cerca de 600 anos. Após uma breve ocupação germânica, os mouros muçulmanos assumiram o controle. A ocupação mourisca durou séculos. O Reino de Portugal surgiu nos anos 1100. Portugal se separou da Galiza e o país foi declarado independente por Henry, Conde de Borgonha. Após sua morte, o poder passou para seu filho Alfonso Henriques. Alfonso tornou-se o primeiro rei oficial de Portugal. Em 1385, João I chegou ao trono e impediu que Portugal caísse sob o domínio dos países vizinhos. Nos séculos XV e XVI, Portugal tornou-se uma grande potência colonial. No início do século XVI, Portugal ocupou várias regiões da África, América e Oriente Médio. No entanto, Filipe II da Espanha tornou-se o governante de Portugal em 1580 . A ocupação espanhola durou até 1640, quando o Duque de Bragança encenou um golpe e se tornou Rei de Portugal, mudando seu nome para João IV. A capital do país, Lisboa, foi atingida por um terremoto em 1775, que destruiu a cidade e outras partes de Portgal. Em 1807 Napoleão e seu exército rapidamente conquistaram Portugal. Entre 1808 e 1821, a capital de Portugal foi o Rio de Janeiro em Brasília. O Brasil declarou a independência em 1822 e Lisboa novamente tornou-se a capital de Portugal. Um século depois ( 1910 ), o reino foi dissolvido. Portugal tornou-se uma república, e Teófilo Braga tornou-se o primeiro presidente do país. A instabilidade política foi uma característica do período, com sucessivos governos e nove presidentes renunciando. Pouco depois, a Primeira Guerra Mundial começou e um Portugal economicamente instável uniu-se aos Aliados. O governo republicano foi derrubado por uma revolução nacionalista de direita em 1926 e Antônio de Oliveira Salazar serviu como presidente de Portugal até 1968. As políticas de Salazar eram uma mistura de corporativismo católico e fascismo. Durante a Guerra Civil Espanhola, ele tomou o partido de Franco ( 1936-1939 ). Durante a Segunda Guerra Mundial, Portugal permaneceu desocupado. Mais tarde, Portugal foi membro fundador da OTAN (Organização do Tratado do Atlântico Norte). A presidência de Salazar foi caracterizada pelas guerras coloniais. O regime de Salazar ficou isolado internacionalmente. Durante a "Revolução dos Cravos" em 1974, a liderança de direita de Salazar chegou ao fim. Portugal tornou-se uma democracia política e o governo mudou da direita para a esquerda em intervalos freqüentes. Em 1986 Portugal tornou-se membro da União Européia ( UE ). Nos anos 90, o país devolveu a colônia de Macau aos chineses. A partir daquele momento, Portugal não era mais uma potência colonial. Sociedade e Cultura</w:t>
      </w:r>
    </w:p>
    <w:p>
      <w:r>
        <w:rPr>
          <w:b/>
          <w:color w:val="FF0000"/>
        </w:rPr>
        <w:t xml:space="preserve">id 67</w:t>
      </w:r>
    </w:p>
    <w:p>
      <w:r>
        <w:rPr>
          <w:b w:val="0"/>
        </w:rPr>
        <w:t xml:space="preserve">Encontre hotéis em Torrejon De Ardoz Hotéis baratos em Torrejon De Ardoz Procurando o hotel perfeito para sua viagem a Torrejon De Ardoz , mas não sabe por onde começar? Você não precisa ir mais longe, pois nós do eBookers já reunimos mais de 100 000 ofertas de hotéis diferentes de todo o mundo, para que você possa fazer todas as suas viagens em um só lugar, com facilidade, rapidez e, acima de tudo, pelo preço mais baixo possível. Torrejon De Ardoz é uma cidade com muito o que fazer e ver, e é por isso que é tão importante encontrar um hotel que se adapte às suas necessidades e planos de viagem. Você pode começar sua busca por hotéis adequados, digitando as datas que você deseja ficar no mecanismo de busca acima e, se você tiver vôos para reservar, você também pode procurar por vôos adequados para Torrejon De Ardoz . Construímos nosso mecanismo de busca para atender a uma ampla gama de necessidades, para que todos possam encontrar o hotel de sua escolha em Torrejon De Ardoz de forma rápida e fácil. Por exemplo, se você estava procurando um hotel o mais próximo possível do centro da cidade, você pode classificar os resultados da busca por localização, para que você possa ver os hotéis no mapa. Você também pode classificar os hotéis nos resultados da busca por classificação de estrelas, revisões de clientes e preço para encontrar o hotel que melhor se adapte às suas necessidades. Se, por exemplo, o acesso sem fio à Internet é um pré-requisito para sua estadia , você pode optar por exibir apenas aqueles hotéis onde você pode se conectar à Internet . Se você chegar cedo o suficiente , podemos lhe dar outros benefícios adicionais que você não obterá em outro lugar ! Possíveis benefícios extras incluem um desconto percentual sobre o preço total de sua estadia, três noites pelo preço de duas, ou você pode obter um café da manhã gratuito incluído no preço do seu quarto. Se você tiver mais de uma pessoa viajando, é fácil reservar quartos para um grupo maior de uma vez, pois você pode reservar mais de um quarto com uma reserva. Se eu fosse você, não esperaria mais, começaria imediatamente a procurar o hotel mais adequado em Torrejon De Ardoz. Nós da eBookers queremos estar lá para você desde o início do planejamento de sua viagem, então lembre-se que você pode entrar em contato conosco se tiver alguma dúvida sobre sua próxima viagem. Comece a planejar sua viagem imediatamente, digitando as datas no mecanismo de busca acima e clicando no botão 'Buscar'! Os preços são os preços base mais baixos disponíveis para os próximos 30 dias . Os preços estão sujeitos a alterações e não incluem necessariamente taxas de serviço do hotel, tarifas de cama extras ou encargos incidentais, tais como taxas de serviço de quarto . No entanto, o hotel cobrará em moeda local à taxa de câmbio atual . As taxas locais serão cobradas separadamente . Ebookers.fi é a principal agência de viagens online da Finlândia especializada em voos baratos , city breaks , hotéis , pacotes de viagem e aluguel de carros .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68</w:t>
      </w:r>
    </w:p>
    <w:p>
      <w:r>
        <w:rPr>
          <w:b w:val="0"/>
        </w:rPr>
        <w:t xml:space="preserve">Artigos A Palavra de Sabedoria é considerada uma das revelações mais importantes. Quem a quebra é fraco. Se você não melhora seus hábitos, não pode entrar no templo, etc. Joseph Fielding Smith , o décimo presidente da Igreja, afirma que o hábito de beber chá pode impedir uma pessoa de entrar no reino celestial de Deus: salvação e uma xícara de chá....meus irmãos, se vocês beberem café ou chá ou usarem tabaco, vocês deixarão que uma xícara de chá ou um pouco de tabaco se interponha em seu caminho e impeçam sua entrada no reino celestial de Deus, onde vocês teriam recebido a plenitude da glória ? ... Nada no mundo é pequeno em sua totalidade. Uma xícara de chá , depois outra de chá , e outra de chá , e quando você adiciona todas elas , não são tão pequenas ( Doutrinas de Salvação , Volume 2 , p. 16 ) Mórmon John J. Stewart afirma que o Profeta Joseph Smith seguiu cuidadosamente a Palavra de Sabedoria : ... ninguém pode ocupar altos cargos na igreja , ou mesmo estaca ou nível congregacional , ou participar do trabalho do templo , se ele é um conhecido usuário de chá , café , álcool ou tabaco . ... o próprio Profeta observou cuidadosamente a Palavra de Sabedoria , e exortou outros homens em alto cargo na Igreja a ouvi-la ... ( Joseph Smith, o Profeta Mórmon , p. 90 ) Embora a maioria dos membros da Igreja acredite que o Fundador da Igreja "observou cuidadosamente a Palavra de Sabedoria" , a pesquisa produz resultados bem opostos . De fato, Joseph Smith , o homem que trouxe a cerimônia do templo para a Igreja Mórmon , não pôde comparecer ele mesmo aos cultos por causa de seu consumo de álcool . Na página 72 de seu livro Sounding Brass , Dr . Hugh Nibley pergunta onde está a evidência da bebida de Joseph Smith . Respondemos-lhe que ela pode ser encontrada em toda a história de Joseph Smith na História da Igreja . M. m. Volume 2 , página 26 diz: O Concílio continuou a investigar certas acusações feitas contra Martin Harris pelo Élder Rigdon; uma das quais foi que ele disse ao Sr. A. C. Russell que Joseph bebeu muito álcool enquanto traduzia o Livro de Mórmon ... . O irmão Harris não disse ao Sr. Russell que o irmão Joseph bebeu muito álcool enquanto traduzia o Livro de Mórmon , mas isso aconteceu antes da tradução do livro ... O testemunho do Sr. Harris , uma das três testemunhas do Livro de Mórmon , deve ser comparado com o de um Barton Stafford . Stafford , que conhecia Joseph Smith antes de deixar Palmyra , testemunhou que Smith "gostava muito de licor" ( o testemunho de Barton Stafford , datado de 3 de novembro de 1833 , citado em Joseph Smith e Money Digging ) Pode-se argumentar que isso é irrelevante porque ocorreu antes da revelação da Palavra de Sabedoria , e que Smith mudou seus caminhos depois de 1833 . Entretanto, as evidências mostram claramente que Joseph Smith continuou a consumir álcool mesmo depois de receber a Palavra de Sabedoria . O seguinte texto é da própria História da Igreja, datado de 2 de maio de 1843: quarta-feira, 3. Fui ao escritório e bebi com a Irmã Jenetta Richards um copo de vinho que sua mãe havia feito na Inglaterra, e examinei alguns dos anais da conferência ( História da Igreja, vol. 5, p. 380 ) Benjamin F. Johnson , um amigo pessoal de Joseph Smith , escreveu o seguinte sobre Smith : Ele estava bem colocado à mesa e nem sempre recusava o vinho que "alegra o coração" . ( Carta de Benjamin F. Johnson a George S. Gibbs, Sr. , 1903 , publicada em The Testimony of Joseph Smith's Best Friend , p. 4 ) As seguintes citações são da História da Igreja , janeiro de 1836 : Depois desfrutamos de refrescos , e nossos corações se alegraram com o fruto da videira .</w:t>
      </w:r>
    </w:p>
    <w:p>
      <w:r>
        <w:rPr>
          <w:b/>
          <w:color w:val="FF0000"/>
        </w:rPr>
        <w:t xml:space="preserve">id 69</w:t>
      </w:r>
    </w:p>
    <w:p>
      <w:r>
        <w:rPr>
          <w:b w:val="0"/>
        </w:rPr>
        <w:t xml:space="preserve">Você tem dificuldades com a dieta ano após ano? Não importa o quanto você tente, você simplesmente não obtém resultados duradouros e tudo isso acaba em frustração. Você não está sozinho com o problema e nós temos uma solução fácil . Com o perfil da dieta huco você pode identificar suas próprias áreas problemáticas escondidas em relação à alimentação, exercício e sua atitude em relação à vida diária . Muitas vezes nos concentramos nas coisas erradas no controle de peso porque não sabemos de onde vêm os problemas com o peso . Normalmente os problemas são causados por esses três fatores . Sua alimentação Uma vez identificados os diferentes padrões alimentares e seus próprios hábitos, você verá a perda de peso e os desafios e problemas associados a ela sob uma nova luz. Graças a esta nova autoconsciência, você poderá começar a perder peso com mais facilidade e eficácia e, finalmente, saber como adaptar uma dieta que lhe convém. Seu exercício Se você quer perder peso de forma permanente e saudável , sua vida deve incluir exercícios. Tornar o exercício parte de sua rotina diária será mais fácil quando você reconhecer seus próprios hábitos de exercício . Algumas pessoas precisam de ajuda para começar a se exercitar, enquanto outras precisam aumentar sua atividade física. Saber que tipos de exercício são adequados para diferentes estilos e quais não nos ajudarão a começar e a manter o exercício regular. Aqueles que mudam suas atitudes e comportamentos estão mais motivados a manter sua dieta e assim alcançar melhores resultados . Para muitos, entender suas próprias atitudes é a peça que falta no quebra-cabeça de emagrecimento, que consiste nestas três partes . O perfil da dieta huco mostra como você está agindo agora , o perfil esportivo huco mostra os fatores de personalidade por trás de suas ações . Opiniões dos usuários sobre o serviço de dieta huco " O mapeamento da dieta huco é bom porque você realmente tem que (pelo menos naquele momento) pensar em seus próprios hábitos e hábitos . Os resultados são fáceis de interpretar sob a forma de barras claras e você pode ver rapidamente quais são seus problemas e áreas a serem melhoradas. O perfil pessoal lhe dá grandes dicas sobre todas estas áreas para melhorar ! Uma boa ferramenta para você se você está completamente perdido sobre como suas próprias atividades devem mudar ou então o apoio já começou a jornada de mudanças. Um plus absoluto em um grupo para passar pelas coisas! O apoio dos colegas é importante e a troca de idéias com outros na mesma situação foi ótima! Um grupo divertido, sem esquecer o representante esportivo huco, conhecedor e articulado, por isso devo dizer que recomendo". "O perfil era um abridor de olhos . O questionário era, afinal, bastante fácil de responder . As perguntas eram claras e havia opções de resposta suficientes . Não demorou mais de 10 minutos no máximo. Responder ao questionário foi divertido, pois você já percebeu seus próprios erros "alimentares" e desculpas para evitar esses estilos de vida saudáveis. Normalmente estou sofrendo se houver muito texto . O perfil acabado é curto o suficiente para ler e estudar , também é claro . As instruções e dicas são fáceis e em parte são coisas "óbvias" , que agora aparecem no perfil como um bom lembrete . Eu recomendo que outros façam seu próprio perfil e vejam seus próprios erros "ocultos" em suas rotinas diárias. "</w:t>
      </w:r>
    </w:p>
    <w:p>
      <w:r>
        <w:rPr>
          <w:b/>
          <w:color w:val="FF0000"/>
        </w:rPr>
        <w:t xml:space="preserve">id 70</w:t>
      </w:r>
    </w:p>
    <w:p>
      <w:r>
        <w:rPr>
          <w:b w:val="0"/>
        </w:rPr>
        <w:t xml:space="preserve">O estudo Steno 2 incluiu 160 diabéticos tipo 2 com microalbuminúria . Eles foram randomizados para "cuidados habituais" ou "cuidados intensificados", que usaram um aconselhamento de estilo de vida eficaz e medicação para atender a rigorosos alvos de diabetes, pressão arterial e lipídios. A meta de hemoglobina glicosilada foi inferior a 6,5% . A maioria dos pacientes do grupo de tratamento intensificado alcançou as metas estabelecidas para os níveis lipídicos e pressão arterial diastólica, mas apenas cerca de 15% alcançou o nível estabelecido de GHbA1 . No acompanhamento, tanto a mortalidade quanto a incidência de eventos cardiovasculares foram menores no grupo de tratamento intensificado do que naqueles que receberam tratamento convencional "Gaede P , Lund-Andersen H , Parving HH et al. Efeito de uma intervenção multifatorial sobre a mortalidade no diabetes tipo 2 . N Engl J Med 2008;358:580-91 " 7 . Apresentação do conteúdo da web Apresentação do conteúdo da web Apresentação do conteúdo da web Apresentação do conteúdo da web Apresentação do conteúdo da web Apresentação do conteúdo da web Apresentação do conteúdo da web Renúncia de responsabilidade As recomendações atuais de cuidados são resumidas pelos melhores especialistas sobre a eficácia do diagnóstico e tratamento de doenças individuais . Eles não substituem a avaliação feita por um médico ou outro profissional de saúde sobre o melhor diagnóstico, tratamento e reabilitação possível de um paciente individual ao tomar decisões de tratamento.</w:t>
      </w:r>
    </w:p>
    <w:p>
      <w:r>
        <w:rPr>
          <w:b/>
          <w:color w:val="FF0000"/>
        </w:rPr>
        <w:t xml:space="preserve">id 71</w:t>
      </w:r>
    </w:p>
    <w:p>
      <w:r>
        <w:rPr>
          <w:b w:val="0"/>
        </w:rPr>
        <w:t xml:space="preserve">Quarta-feira 4 de agosto de 2010 Calças de macaco Em muitos blogs tive a oportunidade de admirar diferentes aplicações de macaco e agora finalmente consegui fazer uma para minha própria filha. Eu simplesmente não tive o tecido certo, mas quando me deparei com este tecido turquesa da cesta de tecido Eurokankaan, ele gritou macaco ;) O padrão das calças é meu e o aplique é feito de veludo e tricô em pequenas peças. Acho que fica ótimo :D Quero dizer, o macaco ... Sobre mim Como mãe de duas meninas no colegial e uma no jardim de infância, costuro para meu próprio prazer e para relaxar de uma vida agitada de trabalho. Ocasionalmente posso fazer algo menor , mais sobre isso no meu blog dollhouse www . villasofiina .blogspot.com Você pode me contatar em : tanttarallalla ( em )gmail.com</w:t>
      </w:r>
    </w:p>
    <w:p>
      <w:r>
        <w:rPr>
          <w:b/>
          <w:color w:val="FF0000"/>
        </w:rPr>
        <w:t xml:space="preserve">id 72</w:t>
      </w:r>
    </w:p>
    <w:p>
      <w:r>
        <w:rPr>
          <w:b w:val="0"/>
        </w:rPr>
        <w:t xml:space="preserve">Quando uma pessoa doente ou incapacitada perde sua capacidade de trabalhar, seja temporária ou permanentemente, não pode mais ganhar a vida através do trabalho remunerado. Sua única fonte de renda é o subsídio por doença e benefícios similares destinados a proporcionar às pessoas uma renda básica. Se esta renda básica for negada, a pessoa doente ou incapacitada fica sem nenhuma renda ou com um nível mínimo de subsistência, geralmente abaixo da linha de pobreza. Muitos também perdem suas casas em tais dificuldades financeiras. Portanto, é apropriado examinar se os órgãos de recurso estão operando de acordo com a lei e se nosso sistema está funcionando como seria de se esperar em um estado civilizado. Esta série de artigos apresentará decisões reais e se concentrará em se elas são claramente fundamentadas e legalmente justificadas. Se o raciocínio não for suficientemente claro e informativo, é praticamente impossível para o requerente recorrer contra a decisão, pois ele não pode saber em que fatos se baseia a decisão de rejeição do pedido. Por este motivo, um raciocínio inadequado ou vago nas decisões é uma violação dos direitos constitucionais e da proteção legal dos finlandeses . RELATÓRIO LEGISLATIVO DE ARTIGO TOTAL - Órgãos de recurso e segurança jurídica dos cidadãos Em direito, o direito de um finlandês de ter seu caso ouvido por um tribunal ou outro órgão oficial "adequadamente e sem demora injustificada" já está garantido na Constituição. A Constituição garante aos cidadãos o direito de ter seus casos ouvidos por um tribunal ou outro "órgão judicial independente". O julgamento justo e a boa administração do processo são garantidos por lei. Além disso, a Constituição promete ao cidadão o direito "de ser ouvido e de obter uma decisão fundamentada" sobre seu caso. "Toda pessoa tem o direito de ter seu caso tratado adequadamente e sem demora indevida por um tribunal ou outra autoridade competente nos termos da lei e de ter uma decisão relativa a seus direitos e obrigações revista por um tribunal ou outro órgão judicial independente. A publicidade do processo e o direito de ser ouvido, de obter uma decisão fundamentada e de recorrer, assim como outras garantias de um julgamento justo e de uma boa administração, serão garantidos por lei . "Além disso, a Lei de Procedimento Administrativo prevê o funcionamento de tribunais administrativos e "painéis de apelação". Esta lei aplica-se, portanto, ao funcionamento do Tribunal de Seguros, Somla ( Social Security Appeals Board ) e outras instâncias de recurso . "Os motivos da decisão devem indicar os fatos e explicações que influenciaram a decisão e a base legal sobre a qual ela foi alcançada". EXEMPLO CASO ( Exemplo-01 ) Oferecemos agora ao leitor a oportunidade de tirar suas próprias conclusões com base no CASO REAL, ou seja, os documentos do Exemplo-01 . Nesta série continuaremos a apresentar mais destas decisões e suas "justificações". CONSELHO DE ALTERAÇÃO DA SEGURANÇA SOCIAL - Decisão de 16 de setembro de 2009 RATIONALE : " ... Segundo o relatório médico sobre o estado de saúde do Sr. T, ele foi diagnosticado com depressão moderada , síndrome da dor crônica , doença do disco intervertebral da coluna lombar e cervical e doença da raiz nervosa . Ela foi submetida a cirurgia cervical da coluna em 1999 . Há dor persistente nas costas, mas o estado funcional das costas não foi descrito mais detalhadamente. Foram apresentados relatórios médicos nos quais o Sr. T foi considerado inapto para o trabalho . Os relatórios médicos levaram em consideração as descobertas médicas e as descrições de condições na avaliação de sua aptidão para o trabalho . A Comissão de Apelações da Previdência Social considera que a capacidade de trabalho do Sr. T. diminuiu. No entanto, de modo geral, o Sr. T. ainda tem alguma capacidade para trabalhar e não tem nenhuma capacidade restante para trabalhar.</w:t>
      </w:r>
    </w:p>
    <w:p>
      <w:r>
        <w:rPr>
          <w:b/>
          <w:color w:val="FF0000"/>
        </w:rPr>
        <w:t xml:space="preserve">id 73</w:t>
      </w:r>
    </w:p>
    <w:p>
      <w:r>
        <w:rPr>
          <w:b w:val="0"/>
        </w:rPr>
        <w:t xml:space="preserve">Notícias Helimäki Akustikot é responsável pelo projeto acústico das estações de metrô de Helsinque que se dirigem para oeste, mas o metrô não chegará a Espoo antes de 2016! [ mais ] Em 2012, o negócio da Helimäki Acoustics expandiu-se novamente em todas as áreas de atividade, ou seja, exigindo projeto acústico de edifícios, levantamentos e medições de ruído e vibração no campo, tanto no ... [ mais ]</w:t>
      </w:r>
    </w:p>
    <w:p>
      <w:r>
        <w:rPr>
          <w:b/>
          <w:color w:val="FF0000"/>
        </w:rPr>
        <w:t xml:space="preserve">id 74</w:t>
      </w:r>
    </w:p>
    <w:p>
      <w:r>
        <w:rPr>
          <w:b w:val="0"/>
        </w:rPr>
        <w:t xml:space="preserve">Pista aberta Verão/Inverno 09.00 - 21.00 , membros da taxa de pista 5 euros/dia ou 40 euros/época . Não membros 10 euros/dia ou 80 euros/época . Menos de 80cc livres . A pista está fechada se houver corridas em outras pistas na área.</w:t>
      </w:r>
    </w:p>
    <w:p>
      <w:r>
        <w:rPr>
          <w:b/>
          <w:color w:val="FF0000"/>
        </w:rPr>
        <w:t xml:space="preserve">id 75</w:t>
      </w:r>
    </w:p>
    <w:p>
      <w:r>
        <w:rPr>
          <w:b w:val="0"/>
        </w:rPr>
        <w:t xml:space="preserve">Se você esqueceu seu endereço de e-mail para o qual se inscreveu, entre em contato conosco pelo telefone 09-4250 550 ou deski@deski.fi ENVIAR PARA FORWARD Preencha os campos em branco abaixo e pressione o botão Enviar . Endereço de e-mail do destinatário Seu nome Seu endereço de e-mail Esta mensagem será enviada para : K-Group reúne-se em Helsinki Messukeskus em 3 de novembro A associação K-retailers está organizando seu tradicional evento do Dia de Todos os Santos no sábado 3 de novembro de 2007 em Helsinki Messukeskus . O evento profissional K-Team Days deverá atrair 6.000 participantes de toda a Finlândia, incluindo funcionários e parceiros da loja K e da Kesko. Na reunião de outono da associação K-retailers, que se realizará em ...</w:t>
      </w:r>
    </w:p>
    <w:p>
      <w:r>
        <w:rPr>
          <w:b/>
          <w:color w:val="FF0000"/>
        </w:rPr>
        <w:t xml:space="preserve">id 76</w:t>
      </w:r>
    </w:p>
    <w:p>
      <w:r>
        <w:rPr>
          <w:b w:val="0"/>
        </w:rPr>
        <w:t xml:space="preserve">Eu faria algo louco, estúpido ou algo que não seria feito de outra forma, por exemplo, eu mijaria nas pessoas dos telhados ou atiraria nas pessoas com armas de paintball na cidade, então e é claro que eu ouviria música a pleno vapor! jaa-a . aqui quando agora penso nesta topickia, tão inútil . se você soubesse que "você vai morrer em algumas horas", a vida poderia ficar "um pouco" louca ... você teria que fazer "tudo" que você ainda não fez ... dizer a "todos" como você se importa e assim por diante ... ou simplesmente sentar em algum lugar e esperar as horas passarem ... você não pode realmente pensar sobre isso ... Eu seria o primeiro a ficar preso em uma sarjeta. Então eu iria e representaria meu bairro. Então eu cuidaria de um par de parasitas sociais HIV positivos realmente difíceis cujo propósito na vida tem sido (se antes do material) fazer o máximo dano ao meio ambiente e à sociedade imediata. Depois, eu me arrepiava por todas as lendas desde Rappers Delight até Nuth's bu G thang e ia embora, primeiro matava minha família, fritava seus fígados e os comia, depois esmagava tudo na minha cona e atirava fogo. Eu iria a algum lugar com muitas pessoas e mataria tantas quanto pudesse e então se eu tivesse tempo eu violaria os mortos com boa aparência. Primeiro eu teria que chamar todos esses belos que conheço"... Tchau, vou morrer em breve e te amo tanto! "Então você choraria um pouco e não demoraria muito para que as meninas o pegassem. Patético, não é? A morte o justificaria. Eu desenterraria todas as letras e todas as rimas que escrevi no papel. Quero dizer, toda minha produção. Depois eu encontraria alguns selos e moedas. Eu cavaria um buraco, um buraco profundo, na floresta ao lado de uma pedra e colocaria os itens acima + todas as minhas coisas pessoais em uma caixa de ferramentas de metal e o jogaria no buraco. Depois basta fechar o buraco e até mesmo uma pedra em cima. Se alguém conseguisse encontrar essas coisas daqui a 1000 anos, então poderia até ficar rico... Ou algo... Uma idéia bem estúpida, na verdade, mas eu faria de qualquer forma... Primeiro de tudo deveria conseguir uma buceta... Se ela não for encontrada com pressa, então eu teria que puxar a mão. Antes de minha alta morte eu mataria um casal de policiais para não ter que ir sozinho e assim minha credibilidade de rua estaria no auge. Eu seria uma lenda de que as pessoas ainda estariam falando merda em 50 anos. Shoutbox Members Oy Basso Media ltd Basso nasceu em 2006 , quando a revista Posse , a revista online Bassoradio e o forum suomihiphop.com se fundiram em uma mídia urbana sob um nome . Hoje a Basso cria conteúdo 24 horas por dia, 7 dias por semana, por mais de uma centena de DJs e milhares de usuários .</w:t>
      </w:r>
    </w:p>
    <w:p>
      <w:r>
        <w:rPr>
          <w:b/>
          <w:color w:val="FF0000"/>
        </w:rPr>
        <w:t xml:space="preserve">id 77</w:t>
      </w:r>
    </w:p>
    <w:p>
      <w:r>
        <w:rPr>
          <w:b w:val="0"/>
        </w:rPr>
        <w:t xml:space="preserve">Jou jou Jou jou é o sexto álbum de estúdio do rapper finlandês Asa , lançado sob o nome de Asa Masa . O álbum foi lançado em 23 de fevereiro de 2011 através do selo da própria Asa, Roihis Musikan . O álbum também é influenciado pelo DJPP de Uusi Fantasia. A primeira faixa " Hip hop hurraa " foi lançada no final de janeiro de 2011. Também foi lançado um videoclipe para a faixa . O álbum foi classificado em segundo lugar nas paradas oficiais da Finlândia ( 9/2011 ) e primeiro nas paradas da Rumba . No início de junho de 2011 foi lançado um segundo videoclipe para a faixa " Iso Pete " .</w:t>
      </w:r>
    </w:p>
    <w:p>
      <w:r>
        <w:rPr>
          <w:b/>
          <w:color w:val="FF0000"/>
        </w:rPr>
        <w:t xml:space="preserve">id 78</w:t>
      </w:r>
    </w:p>
    <w:p>
      <w:r>
        <w:rPr>
          <w:b w:val="0"/>
        </w:rPr>
        <w:t xml:space="preserve">Guia de hotéis de Portugal e Espanha SW é uma extensa lista dos melhores hotéis self catering , hotéis de três, quatro e cinco estrelas na Espanha e os principais destinos de férias e negócios de Portugal. O guia fornece uma descrição detalhada do hotel e sua localização com um link diretamente para a página inicial do hotel, onde você pode verificar todos os detalhes; ofertas especiais, fotos, localização, instalações e reservar com segurança e diretamente on-line com as melhores tarifas finais. Melhores preços Quando você navega na internet procurando os melhores preços para suas férias, você se deparará com muitas listas de hotéis comerciais com reivindicações exageradas de economias incríveis . "Economize 75%" ... em que exatamente? Os hotéis listados em nossos diretórios oferecem preços baixos; temos uma equipe dedicada trabalhando nas melhores tarifas disponíveis para cada um de nossos hotéis. Realmente, confiamos tanto nas tarifas listadas e nas ofertas especiais que se você vir um quarto de hotel oferecido a uma tarifa mais baixa, por favor nos avise. Para encontrar os melhores preços de hospedagem , selecione o país e região que você planeja visitar em nosso menu suspenso acima, que o levará ao nosso guia de hotéis , uma seleção cuidadosa dos melhores hotéis da área com um link para a home page do hotel, onde você pode reservar diretamente .</w:t>
      </w:r>
    </w:p>
    <w:p>
      <w:r>
        <w:rPr>
          <w:b/>
          <w:color w:val="FF0000"/>
        </w:rPr>
        <w:t xml:space="preserve">id 79</w:t>
      </w:r>
    </w:p>
    <w:p>
      <w:r>
        <w:rPr>
          <w:b w:val="0"/>
        </w:rPr>
        <w:t xml:space="preserve">Mutaz Essa Barshim, do Qatar, que se qualificou para a medalha de bronze no salto triplo olímpico em Eberstadt, Alemanha, saltou 235 para ganhar por dois centímetros sobre Robbie Grabarz da Grã-Bretanha. O campeão olímpico Ivan Uhov da Rússia ficou em quinto lugar com 224 , enquanto seu compatriota Sergei Mudrov ficou com 230 e Aleksandr Shustov com 227 . De destaque para o futuro foi o alemão Falk Weinrich, de 17 anos, com 224 . o medalhista olímpico de prata Björn Otto da Alemanha venceu o salto com vara em Landau , enquanto o grego Konstadinos Filippidis terminou em segundo lugar com um recorde nacional de 576 . Medalhista olímpico de bronze, o alemão Raphael Holzdeppe dobrou 571. Minna Nikkanen falhou no salto com vara de Beckum na Alemanha , conquistado pela medalhista olímpica de prata Yarisley Silva com 460 . A alemã Lisa Ryzih chegou a 444 . A americana Cory Martin continuou sua prodigiosa forma de tiro em Linz, na Áustria, onde ele marcou o melhor da temporada em 21,31. O compatriota Ryan Whiting empurrou 20,84 e Christian Cantwell 20,21 . Nada de novo sob o sol: Sandra Perkovic, da Croácia, terceira colocada em 66,26 e última em 68,77 para levar a vitória . A medalhista olímpica de prata, Darja Pishtshalnikova, da Rússia, havia passado com seu quinto lançamento de 66,85 . Nadine Müller de Sanxa teve um segundo lançamento de 65,07, e estava assim em terceiro lugar . 18,30 M salto triplo : Apenas Taylor e El-Sherif ainda estavam na corrida pelo título olímpico nos 17 m, já que Christian Taylor dos EUA precisava de 17,11 na terceira bobina para vencer. Um Sherif El-Sherif ucraniano muito desigual esticou seu quarto a sete centímetros, e o russo Liukman Adams tomou o triplo com 16,93. Will Claye, dos EUA, só conseguiu 16,88 . 18.Bola 40 N : Adams quatro vezes sobre a linha de 20 metros Sem Nadzjeha Ostaptshuky, a marca de 20 metros foi quebrada quatro vezes, e cada vez era a Valerie Adams da Nova Zelândia: 20,05 , 20,26 , 20,06 e 20, 17. A russa Yevgenia Kolodko ficou em segundo lugar em 19.08 e a alemã Christina Schwanitz em terceiro em 18.72 . 19.45 M 200 m Rebobinando: Tähti reeled em ritmo medalhado Leo-Pekka Tähti foi absolutamente esmagadora , o que é um bom presságio para os Jogos Paraolímpicos de Londres . Tähti marcou 24,96 , enquanto Kennt van Weeghel da Holanda marcou 25,62 e Marc Schuh da Alemanha marcou 26,58 . Esa-Pekka Mattila chegou em último na corrida de seis homens com 28,35. 20,20 N seiväs Suhr sem resultado , Silva para vencer Surpreendentemente já 455 formou um divisor de águas . A alemã Silke Spiegelburg cruzou-a primeiro com a brasileira Fabiana Murer, que havia sido eliminada na fase classificatória de Londres, segundo. Para decepção da multidão em casa, a sueca Angelica Bengtsson , a britânica Holly Bleasdale , a campeã europeia da República Tcheca Jirina Ptacnikova - e acredite ou não, a campeã olímpica dos EUA Jenn Suhr foram as três perdedoras! A campeã olímpica cubana Yarisley Silva foi a segunda colocada com 464 , falhada por Spiegelburg . Murer e a alemã Liza Ryzih desistiram, deixando apenas duas mulheres no campo. Depois que Silva cruzou 470 em sua primeira tentativa, Spiegelburg foi forçada a perder duas tentativas na altura seguinte, 476 . Em 20,23 M de bola: Hoffa venceu a primeira rodada do trio olímpico, o americano Reese Hoffa fez um começo forte: 21,24 na primeira rodada e 21,20. O polonês Tomasz Majewski, que renovou seu triunfo olímpico, foi 21,01 em sua terceira rodada, e o americano Ryan Whiting, que falhou em Londres, foi 20,94 em sua primeira rodada. Dylan Armstrong vert do Canadá</w:t>
      </w:r>
    </w:p>
    <w:p>
      <w:r>
        <w:rPr>
          <w:b/>
          <w:color w:val="FF0000"/>
        </w:rPr>
        <w:t xml:space="preserve">id 80</w:t>
      </w:r>
    </w:p>
    <w:p>
      <w:r>
        <w:rPr>
          <w:b w:val="0"/>
        </w:rPr>
        <w:t xml:space="preserve">Outros fenômenos de tempestade vi agora pessoalmente a quantidade de água que pode vir da convecção de fundo em alguns lugares em um curto espaço de tempo. Eu estava visitando meus pais e a cela de convecção em cima só deu origem a uma nova nuvem atrás dela . O raio foi muito fraco , cerca de 1,5 horas com 5-6 trovoadas . A caixa branca oficial do Instituto Meteorológico mostrou uma chuva total de 32 mm em menos de 1,5 horas . Além disso, no início desta semana, um par de outras trovoadas no mesmo local tinha trazido um total de cerca de 30 mm . Nunca vi um aguaceiro tão forte de uma vala na praia de uma cabana na primavera. Imagem de uma bela trovoada Uma trovoada distante interrompeu o trabalho no pátio , as imagens do radar diziam que uma trovoada preguiçosa vinha de Urjala / Kylmäkoski . rapidamente para o ponto de observação e para receber o trovão que chegava . Infelizmente, mesmo o pequeno trovão já tinha esfriado naquela época, mas com uma boa nuvem veio uma boa chuva, em meu próprio quintal o medidor leu 17 mm em 30 minutos. Sol 7.6.2014 às 09.00 - Tampere Observer : Kari A. Kuure , Tampere Ursa A sessão fotográfica de hoje começou com um excelente tempo . Felizmente eu estava em movimento mais cedo do que de costume, então eu tive tempo de levar detalhes de grupos de nuvens e destaques, além do conjunto básico. O tempo estava bom, mas ainda não havia nuvens nocturnas iluminadas visíveis. Somente Vega e a lua de Lyra eram visíveis no céu. Tentei olhar para a ISS também, mas olhei para a hora errada, então perdi isso também. Com um e meio, decidi ir para a cama. Bem, acho que as nuvens da noite aparecerão no céu naquela noite quando eu não estiver acordado ... 1ª foto tirada às 00:34 , 2ª foto à 01:10 . Bola de fogo à noite , como uma lua cheia Estávamos na ilha oposta de grama sentados em um barco . O ar estava muito calmo. Admiramos a superfície de águas calmas. De repente um de nós notou uma grande luz brilhante caindo do céu, que era bastante grande, cerca de um metro de diâmetro, podia estar a quase dois metros daquela distância. Não havia som, nem rabo. Quatro pessoas viram isso. Depois que a luz caiu / desapareceu da ilha ? ...algo inimaginável aconteceu na superfície da água perto da Ilha Turnip. A água calma começou a ondular e houve um grande redemoinho e a "escada com crista de onda" deu voltas e voltas em alta velocidade ... O arco-íris principal As tempestades estavam se acanhando, mas pelo menos depois da chuva eu pude ver o primeiro arco-íris do verão por um tempo . eu tentei encontrar um bom lugar para atirar . Mas eu não tive tempo de encontrar um e o arco-íris lateral fraco quase não foi fotografado, mas ficou preso a uma foto. Uma imagem de uma bela trovoada As nuvens estavam agradáveis à noite ao pôr-do-sol . A forma incomum das nuvens e a frente plana em que elas se moviam chamou minha atenção. A imagem mostra apenas o resto da massa de nuvens. O tempo local estava claro, mas estas nuvens deviam estar mais distantes e já tinham soprado suas piores franjas para o pátio. Imagem de uma fina trovoada Uma fina linha de trovões já mortos no horizonte nordeste, 3 ou 4 nuvens baixas na mesma linha ... de acordo com o radar em algum lugar ao sul de Juva, a 60 km de distância . De acordo com o mesmo radar, as nuvens estavam ativas uma ou duas horas antes, já "resfriadas" no momento em que as fotos foram tiradas, como se pode inferir da fibra das nuvens . 1.esquerda , mais ao norte, borda dianteira . 2.usmattu 3.tentou obter uma ampliação da extrema esquerda , nuvem mais jovem . 4.direita , mais ao norte, borda traseira , nuvens mais antigas .</w:t>
      </w:r>
    </w:p>
    <w:p>
      <w:r>
        <w:rPr>
          <w:b/>
          <w:color w:val="FF0000"/>
        </w:rPr>
        <w:t xml:space="preserve">id 81</w:t>
      </w:r>
    </w:p>
    <w:p>
      <w:r>
        <w:rPr>
          <w:b w:val="0"/>
        </w:rPr>
        <w:t xml:space="preserve">O Marketing de Informação ao Usuário na Internet trouxe oportunidades de negócios a um grande número, permitindo-lhes conduzir seus negócios de maneira eficiente e lucrativa. Em outras palavras, a Internet ou o marketing on-line de uma empresa provou ser uma plataforma tão útil que as empresas não podem pensar em seus negócios sem ter visibilidade on-line. Existem vários serviços de colocação de marketing na Internet que uma organização utiliza hoje para ganhar visibilidade on-line e chegar aos clientes através de seus sites oficiais via Internet. Pode parecer simples, mas registrar uma identidade on-line forte não é brincadeira de criança e requer um esforço considerável por parte da organização, pois vários fatores são responsáveis pela otimização de seu site para usuários e mecanismos de busca. A ferramenta SEO (Search Engine Optimization Tool Optimization) é a melhor opção que as empresas podem utilizar para tirar o máximo proveito do potencial do mundo on-line. Uma organização pode atingir um novo patamar ao fazer , SEO Services India , como Link Building , Content Review and Management , Social Media Optimization , Blog Creation and Management used for Business etc . Assim, contratar uma empresa de SEO - Índia parece ser uma decisão sábia e rende benefícios que é capaz de dar resultados tangíveis para as estratégias de marketing na Internet, implementando . Existem na Índia várias empresas que oferecem serviços acessíveis em vários pacotes de SEO . Enquanto algumas empresas são especializadas em oferecer serviços de SEO apenas, a Internet Marketing Company oferece uma ampla gama de serviços como Web site design e desenvolvimento, SEO , Tracking team , Paid click through ( PPC ) e soluções de comércio eletrônico . Embora SEO ainda esteja recebendo exposição on-line como uma técnica principal , mas os serviços de PPC também são amplamente utilizados para alcançar os usuários alvo . Pode desempenhar várias funções em nome de uma organização empresarial e às vezes pode ser dada toda a tarefa de criação e gestão de sites de comércio eletrônico W WW . As empresas de marketing na Internet oferecem soluções rentáveis de comércio eletrônico para negócios, com experiência e conhecimento do mundo da web em todas as categorias. Por isso, somente elas são às vezes referidas como uma empresa de soluções de comércio eletrônico. Cuidando das diferentes necessidades e tendências gerais da indústria de espaço on-line, elas desenvolvem tais soluções que podem ser exploradas para o máximo lucro, oferecendo assim um valor de proposta de dinheiro para o negócio. Esta é a crescente popularidade dos serviços de comércio pela Internet, bem como das empresas de marketing pela Internet como principal razão. Últimos Posts Possuir um conjunto de facas de cozinha, independentemente do seu tipo, requer certo uso e manutenção para garantir que elas funcionem corretamente e com precisão. Se você tem facas de cozinha de qualidade colocadas ou sua própria faca de desconto ... Continue lendo À medida que a World Wide Web se torna uma grande entidade na frente dos negócios globais, mais e mais empresas estão escolhendo aproveitar o desenvolvimento de aplicações web , permitindo-lhe criar e manter um ... Continue lendo Em termos de comércio eletrônico e comércio pela Internet os serviços de SEO são o fator mais importante em todo o processo . Uma empresa seo profissional da Índia faz os serviços de melhor qualidade e o trabalho mais importante, ... Continuar lendo os sites de casamento estão se tornando moda e facilita muitos benefícios para aqueles sites de casamento padrão que são populares entre os casais, uma vez que eles fazem seu dia de casamento memorável e podem congelá-lo para sempre . A ... Continue lendo Compra de Carros Usados AA Family Motors Carros Usados Adelaide , um confiável revendedor de carros usados , mais clientes foram transacionados por muitas razões . Uma das razões é que alguns dos carros usados mais baratos do anúncio ... Continuar lendo Por que precisamos daquela lua-de-mel JACQUELINE CHAMPIER até segunda-feira, 26 de abril de 2010 Uma lua-de-mel refere-se a um período de tempo definido após a cerimônia de casamento, quando um casal passa um tempo juntos ... Continuar lendo A decoração normal da casa faz afinal de contas praticar a Geomancia, porque cada quarto tem sua Geomancia . 09 Inverno , A-One AA lanterna de córrego mundial ! Agora vamos falar sobre o suposto quarto Geomantia. A ... Continuar lendo</w:t>
      </w:r>
    </w:p>
    <w:p>
      <w:r>
        <w:rPr>
          <w:b/>
          <w:color w:val="FF0000"/>
        </w:rPr>
        <w:t xml:space="preserve">id 82</w:t>
      </w:r>
    </w:p>
    <w:p>
      <w:r>
        <w:rPr>
          <w:b w:val="0"/>
        </w:rPr>
        <w:t xml:space="preserve">  Moscou vê a expansão da OTAN como uma ameaça A Rússia quer manter a Finlândia não-alinhada Uma guarda fronteiriça polonesa na fronteira polaco-russa com Kaliningrado . STT "O principal objetivo da diplomacia russa em relação à Finlândia é preservar seu não-alinhamento", diz um relatório do Conselho Russo de Política Externa e Defesa sobre as relações da Rússia com os países nórdicos . O Conselho é liderado pelo eminente cientista político Sergei Karaganov e a equipe que elaborou o relatório incluiu o ex-embaixador russo em Helsinki Yuri Deryabin . O relatório destina-se, em particular, à utilização pela liderança russa em sua defesa e planejamento da política externa. ... mais " Notícias Relacionadas Novo conselho espera facilitar a expansão da OTAN para os antigos países socialistas STT-DPA Os presidentes americano e russo George W. Bush e Vladimir Putin, juntamente com os chefes de Estado de 18 países da OTAN, assinarão um acordo em Roma, na terça-feira, sobre um novo Conselho OTAN-Rússia ... O novo conselho permitirá que a Rússia participe em pé de igualdade com os países da OTAN em um ... LK/AFP Um SU-27 russo desembarcando em uma base militar perto de Kaliningrado . A apenas alguns minutos de distância estão aviões da OTAN monitorando o espaço aéreo báltico. A Câmara Baixa do Parlamento da Rússia, a Duma, fez na quarta-feira sua própria avaliação da expansão da OTAN. Sua declaração segue amplamente a linha política oficial da Rússia, mas coloca as questões mais diretamente do que ... LEHTIKUVA Juhani Kaskeala STT Segundo o Almirante Juhani Kaskeala, Comandante das Forças de Defesa, o alargamento da OTAN não é mais uma questão de política de poder do ponto de vista dos EUA. Kaskeala, que apareceu no programa de TV de sábado da TV1, disse que não era mais uma questão de expansão de interesses da era da Guerra Fria. Ele disse que já via o alargamento da OTAN como um "processo muito mais suave". ... Segundo a inteligência ocidental, a Rússia transferiu suas ogivas nucleares para a região de Kaliningrado. Eles podem ser fixados a mísseis de curto alcance implantados na região. O novo país da OTAN, a Polônia, iniciará hoje uma inspeção de uma base russa na região. É evidente que a transferência de ogivas nucleares de São Petersburgo para Kaliningrado não é uma operação puramente militar. A transferência ... O chanceler alemão Gerhard Schröder e o presidente francês Jacques Chirac irão conversar com o presidente Vladimir Putin em Moscou neste fim de semana. Pensa-se que Putin está tentando convencer seus convidados a se tornarem presidentes da OTAN e da UE na Rússia, cujo alargamento Moscou está fazendo fortes exigências . Tanto Schröder como Chirac deveriam ... Erkki Tuomioja diz que um referendo sobre a adesão à OTAN é necessário para manter a confiança do público . O Ministro das Relações Exteriores do STT Erkki Tuomioja (SPD) acredita que a Finlândia só poderá aderir à OTAN se a decisão for aprovada em um referendo. Tuomioja também acredita que não há necessidade de a Finlândia se candidatar à adesão à OTAN neste momento. O referendo é do Ministro das Relações Exteriores ... Dez Notícias - Somente a OTAN garante a defesa Paavo Lipponen : " O que há de errado com a OTAN ? "Publicado : 08 de maio de 2014 Paavo Lipponen : " O que há de errado com a OTAN Paavo Lipponen : " O que há de errado com a OTAN ? "O debate sobre a adesão da Finlândia à OTAN está aumentando. Paavo Lipponen, presidente do SDP, critica o debate finlandês sobre a OTAN e se pergunta por que ninguém ousa discutir o assunto em si... Kymmenen Uutiset - Somente a OTAN garante a defesa Paavo Lipponen : " O que há de errado com a OTAN ? "O debate sobre a adesão da Finlândia à OTAN está aumentando. O presidente do SDP, Paavo Lipponen, critica o debate finlandês sobre a OTAN e se pergunta por que ninguém ousa discutir o assunto. No entanto, Lipponen também se recusa a dar sua própria opinião sobre a adesão à OTAN diretamente. Ao mesmo tempo, porém, Lipponen pergunta o que está errado com a OTAN ( YLE News , 10.11.2003. )</w:t>
      </w:r>
    </w:p>
    <w:p>
      <w:r>
        <w:rPr>
          <w:b/>
          <w:color w:val="FF0000"/>
        </w:rPr>
        <w:t xml:space="preserve">id 83</w:t>
      </w:r>
    </w:p>
    <w:p>
      <w:r>
        <w:rPr>
          <w:b w:val="0"/>
        </w:rPr>
        <w:t xml:space="preserve">O projeto abrange 59 sítios Natura 2000 desde o Mar do Arquipélago até Kuusamo, todos eles estarão sujeitos a medidas de manejo da natureza. As exigências de diferentes espécies vegetais, animais e fúngicas serão levadas em conta da forma mais completa possível no planejamento e implementação das medidas de manejo, para que espécies valiosas possam ser preservadas. Os sítios do patrimônio cultural também serão mapeados antes que as medidas de manejo sejam tomadas, para que não fiquem em perigo. Planos de manejo e uso serão elaborados para quatro sítios Natura para conciliar os diversos usos com os objetivos de conservação da natureza. Seis locais serão gerenciados no contexto dos acampamentos voluntários da WWF. Além disso, oito locais serão objeto de eventos de Senior Ranger destinados especificamente aos idosos, fornecendo informações sobre os valores do patrimônio natural e cultural dos locais e realizando atividades práticas de gerenciamento.</w:t>
      </w:r>
    </w:p>
    <w:p>
      <w:r>
        <w:rPr>
          <w:b/>
          <w:color w:val="FF0000"/>
        </w:rPr>
        <w:t xml:space="preserve">id 84</w:t>
      </w:r>
    </w:p>
    <w:p>
      <w:r>
        <w:rPr>
          <w:b w:val="0"/>
        </w:rPr>
        <w:t xml:space="preserve">      Como funcionarão as mensalidades no futuro? Em 10 de novembro, houve os primeiros protestos públicos contra o novo governo britânico desde sua entrada em vigor, em maio. Os protestos contra as taxas de educação, que devem chegar aos que iniciam os cursos de ensino superior em 2012 e as mudanças feitas desde então . Estima-se que 50 mil pessoas foram às ruas de Londres para protestar, que foi manchada pela violência quando a sede do Partido Conservador foi invadida, bandeiras, incendiadas e mísseis foram infligidos. MitΣ é o novo sistema de financiamento do ensino superior e como ele funciona? No momento, é o máximo que as universidades podem cobrar taxas de matrícula ? ? 3.290 por ano , mas esta PAC vai subir ? ? Alguns previam que a PAC seria totalmente abolida, mas não é este o caso e aqueles que cobram mais de ? ? O governo tem argumentado que eles só podem ser cobrados acima de ? ? 6.000 em "circunstâncias excepcionais" . O esquema de empréstimo continuará da mesma forma que atualmente, com ex-alunos pagando 9% do que eles ganham até que eles paguem novamente sua contribuição de empréstimo. O limiar é aumentado mesmo se for destinado a ex-alunos que ganham menos será beneficiado. 15.000 por ano têm que pagar por sua renda acima desses 9%, mas isso será aumentado para ? ? Isto significa para aqueles que ganham ? ?20 000 , por exemplo, não pague nada, poupando-os ? ?450 em comparação com os estudantes universitários anteriores atualmente . Qualquer que seja a renda do ex-aluno pagará menos do que ganha atualmente por ano, mas terá que pagá-la de volta por mensalidades mais altas e uma redução nas mensalidades anuais. Aqui está uma comparação dos sistemas existentes e novos de empréstimo do valor máximo das mensalidades (mas não outros reembolsos de empréstimo semelhantes aos custos corporais), o que dá à média nacional de estudantes uma comparação de ? ? 24.000 por ano : sob o sistema atual, retornos anuais de ? ? 24.000 para pagar ? ? 810 por ano , mas em seu futuro, isto será apenas um terço daquele ? ? 270 por ano . Isto significa que os ex-alunos do sistema atual estão em pior situação do que estariam sob o sistema futuro. No entanto, levará mais tempo para pagar de volta. Usando este mesmo exemplo, serão necessários 12 anos para reembolsar um empréstimo total de ? ? 9.870 ( ? ? ? ? . três anos 3.290 ) , mas sob o futuro sistema pagará menos por ano e mais, teoricamente levará 100 anos para pagá-lo integralmente a mais do dobro da vida útil média. Na realidade, esta função não é o caso, pois o empréstimo será gasto após 30 anos, o que significa que eles vão ganhar ? ? 24.000 nestes 30 anos (mesmo que os salários aumentem com o tempo) apenas para pagar ? ? 8.100 , o que é inferior às mensalidades atuais. Tem havido muito debate a respeito das reivindicações do novo sistema, o que é improvável por algum tempo. É geralmente aceito que os estudantes contribuirão para sua educação, mas as opiniões variam sobre como eles devem contribuir e por quanto. A renda futura dos estudantes sob o futuro sistema significará que alguns estarão em melhor situação enquanto outros estarão em pior situação. Para aqueles que ganham de acordo ? ?25 000 por ano ao longo de sua vida será melhor sob o novo sistema, enquanto aqueles que ganham mais ainda pagarão menos por ano, mas pagarão mais e mais em geral. Para pagar o valor total sob o novo sistema, os ex-alunos terão de ganhar cerca de ? ? 32 000 : Een - A maioria dos ex-alunos acabará por pagar mais no futuro sistema, mas será repartido por um período mais longo para que possa ter menos impacto directo nos pagamentos mensais mais baixos devido a . Andrew Marshall ( c ) Últimos posts na fórmula do mini website afirmam ensinar-lhe como você pode ganhar $3 por dia construindo um mini website . Mas como ganhar 3 dólares por dia ? Você está falando sério? Por que se preocupar? Se você acha que está ... Continue lendo On</w:t>
      </w:r>
    </w:p>
    <w:p>
      <w:r>
        <w:rPr>
          <w:b/>
          <w:color w:val="FF0000"/>
        </w:rPr>
        <w:t xml:space="preserve">id 85</w:t>
      </w:r>
    </w:p>
    <w:p>
      <w:r>
        <w:rPr>
          <w:b w:val="0"/>
        </w:rPr>
        <w:t xml:space="preserve">Arto Antturi 18.11.2007 Convidado da semana 18.11. e 2.12.2007 Arto Antturi com seu livro Syvistä vesistä valoon , Rukousmietiskelyjä psalmitekstien ver edge . Outros livros sobre o programa Lois Rock , My First Evening Storybook , David Bordon e Rick Killian , Paul's Prayers e Raimo Mäkelä , Healthy Mind Healthy Faith Arto Antturi , From Deep Waters to Light , Prayerful Meditations on Psalms , Katharos The Book of Psalms é uma coleção de orações do Israel antigo e do judaísmo primitivo. Tanto judeus como cristãos têm lido, orado, cantado, exposto os Salmos desde o início. O Evangelista Mateus nos diz que quando Jesus foi testado por um tentador, ele respondeu com as palavras dos Salmos ( Mateus 4O escritor de Hebreus vincula seus ensinamentos sobre Jesus como Filho de Deus a uma rede de citações de salmo ( Hebreus 1-2 contém onze citações de salmo ) . Os escritores do Novo Testamento se referem acima de tudo aos Salmos da Bíblia hebraica, juntamente com o profeta Isaías . Assim começa o livro de Arto Anttur From Deep Waters to Light , A Prayerful Meditation on the Psalms (Das águas profundas à luz, uma meditação orante sobre os salmos). O livro leva o leitor aos Salmos da segunda metade do ano eclesiástico, do Pentecostes ao Domingo de Julgamento. Ao descrever a beleza e profundidade dos salmos, o próprio Arto Antturi se sensibiliza com uma poética. Ele observa, por exemplo, como o orador dos salmos se encontra com um instrumento tocado pelo Espírito Santo . A estrutura do livro é boa: embora a linguagem seja poética, ela também é clara. Cada capítulo começa com o salmo tal como ele se apresenta. Segue-se uma explicação que ocasionalmente se aprofunda na história do judaísmo ou até toma o ânimo dos poemas de Eino Leino. A explicação é sempre seguida de uma breve oração, muitas vezes seguida de um pequeno texto abrindo o tema através do Novo Testamento. E se algo ainda não estiver claro nos textos atuais do livro, respostas podem ser buscadas na seção Explicações no final do livro . Quando a Reforma abandonou o sistema monástico, pareceu ter passado despercebida os Salmos . Esperemos que o livro Das Águas Profundas à Luz nos encoraje cada vez mais a mergulhar nos Salmos e tirar deles força e refrescamento para a viagem . Em seu livro, Arto Antturi não fala tanto sobre a leitura dos salmos como sobre rezar e cantá-los. Uma coisa importante rapidamente se torna clara para o leitor: Arto Antturi parece estar profundamente apaixonado, não apenas por sua esposa Tiina, mas também pelos salmos. No final da introdução do livro você se refere a uma seqüência que conterá os textos dos Salmos desde o Domingo do Julgamento até Pentecostes. Estamos ansiosos por esse livro! Lois Rock , My First Bedtime Storybook , Centro Infantil Lois Rock produziu um livro grande e colorido, My First Bedtime Storybook . Na contracapa do livro está a promessa de Dez Contos de Fadas e Preces para as Noites Infantis . O texto na contracapa é bastante modesto, poderia muito bem ter prometido muito mais. O livro é divertido, ilustrado a cores e todas as dez histórias para dormir são baseadas em histórias bíblicas familiares aplicadas ao mundo das crianças e das brincadeiras. Cada história é seguida por uma pequena oração para ler com a criança. Como um pequeno extra quase divertido no final do livro, há um dicionário infantil chamado Dream Words, que explica, por exemplo, que um cobertor é um cobertor macio que te mantém quente na cama e que um beijo é uma forma de dizer que você gosta de alguém ou que um sonho é uma história que você inventa enquanto dorme. Meu primeiro livro de histórias para dormir é um livro fresco e bem sucedido que é fácil de recomendar para as crianças e as noites de seus pais . David Bordon e Rick Killian , Paul's Prayers , Word of Faith Publishing The Apostle Paul was a man of prayer ,</w:t>
      </w:r>
    </w:p>
    <w:p>
      <w:r>
        <w:rPr>
          <w:b/>
          <w:color w:val="FF0000"/>
        </w:rPr>
        <w:t xml:space="preserve">id 86</w:t>
      </w:r>
    </w:p>
    <w:p>
      <w:r>
        <w:rPr>
          <w:b w:val="0"/>
        </w:rPr>
        <w:t xml:space="preserve">A lei regula o prazo para o acesso ao tratamento De acordo com a lei, o hospital deve avaliar a necessidade de tratamento do paciente dentro de três semanas após receber um encaminhamento. Se a avaliação exigir uma avaliação especializada ou testes específicos de imagem ou de laboratório, a avaliação e os testes necessários devem ser realizados no prazo de três meses após o encaminhamento ao hospital. A liberdade de escolha entre um centro de saúde e um local de tratamento não urgente em cuidados especializados no país de origem baseia-se na Health Care Act . Sob a Diretiva de Pacientes da UE, os cidadãos da UE poderão procurar tratamento no exterior a partir do início de 2014. Os pacientes têm direito a receber tratamento em outro Estado-Membro na mesma base como se estivessem recebendo tratamento semelhante em seu país de origem. O tratamento sob a Diretiva do Paciente será reembolsado com base nos mesmos princípios que o seguro de saúde ( Kela ) reembolsa o tratamento em saúde privada na Finlândia. É uma boa idéia descobrir antecipadamente quais são os custos do tratamento e quais são as práticas em cada país, por exemplo, no caso de erros médicos.</w:t>
      </w:r>
    </w:p>
    <w:p>
      <w:r>
        <w:rPr>
          <w:b/>
          <w:color w:val="FF0000"/>
        </w:rPr>
        <w:t xml:space="preserve">id 87</w:t>
      </w:r>
    </w:p>
    <w:p>
      <w:r>
        <w:rPr>
          <w:b w:val="0"/>
        </w:rPr>
        <w:t xml:space="preserve">Pergunta : Preparação do projeto de renovação do parquet Comprei uma casa em terraços no verão onde tinha havido um dano de água há cerca de 10 anos ( vazamento no tubo de aquecimento do piso inferior ) . Quando comprei a casa, percebi que os danos tinham sido devidamente reparados, por exemplo, a sauna tinha sido renovada e azulejada . O parquet deveria ser lixado e envernizado durante a renovação interior, mas verificou-se que o parquet em mosaico foi em grande parte destacado de sua base, e a camada de parquet pensou que era o resultado dos danos. Falei com o gerente da propriedade e o presidente da diretoria sobre o assunto quando as obras já haviam começado. Falei também com o vizinho que tinha uma parede e ele disse que pelo menos eles tinham o piso de parquet instalado em nome da empresa construtora após os danos causados pela água. Eu não sei e não fui capaz de descobrir ( o proprietário não sabia ) quantos apartamentos foram feitos em nome da empresa, mas pelo menos no apartamento que comprei isso não foi feito, mas o parquet estava solto em vários lugares, o que causou um trabalho extra considerável ( escorvamento, confecção de peças adequadas, colagem etc . ) O custo do trabalho do parquet foi de cerca de 1900 euros e no passado paguei cerca de 400 euros para lixar o parquet de tamanho semelhante. Com base na igualdade de tratamento penso que a parte do reparo do parquet solto deve ser reembolsada com os fundos da empresa imobiliária, ou interpretei mal o assunto ? Aguardando resposta Nome mosaico homem Comentário :* Favor observar que as mensagens demoram um pouco para aparecer, pois todas as mensagens são verificadas antes da publicação * Os campos marcados com um asterisco são obrigatórios . Resposta A soltura do parquet deveria ter sido detectada durante a inspeção do estado da habitação . Isso teria permitido um acordo mais detalhado entre o vendedor e a empresa imobiliária. Agora você aparentemente aceitou o parquet como ele é e o custo do reparo é de sua responsabilidade. Esta é uma resposta sem saber mais sobre o assunto e, portanto, ainda há necessidade de negociar com o vendedor e a empresa imobiliária.</w:t>
      </w:r>
    </w:p>
    <w:p>
      <w:r>
        <w:rPr>
          <w:b/>
          <w:color w:val="FF0000"/>
        </w:rPr>
        <w:t xml:space="preserve">id 88</w:t>
      </w:r>
    </w:p>
    <w:p>
      <w:r>
        <w:rPr>
          <w:b w:val="0"/>
        </w:rPr>
        <w:t xml:space="preserve">O pó de Kivimäki não está molhado Na noite de quarta-feira, TUTO visitou Sport.Led por Samuli Kivimäki, Sport tomou sua primeira vitória em casa com um placar de 5-2 ( 1-2 , 2-0 , 2-0 ) - Sabíamos como este cara é perigoso, mas ele marcou duas vezes , comentou o treinador Ismo Lehkonen . Samuli Kivimäki foi o herói da partida, marcando o gol de empate e o de chumbo no segundo período, apesar de uma leve lesão nos olhos . A outra estrela foi o recém-chegado eslovaco Michal Kristof , que marcou duas assistências - Antes do último período, concordamos com os caras do vestiário que agora levaremos a primeira vitória em casa da TUTO , comentou o goleiro do Sport Pasi Räsänen . jogando com disco ou super bola ? Felizmente para ambos os lados, os saltos não foram até o gol - O quarto gol refletiu o quanto o disco saltou no jogo e, especialmente para nós, analisou Lehkonen - O esporte quebrou logo no início do jogo e TUTO tirou proveito disso - O jogo foi um sucesso. Isso não desencorajou os jogadores do Vaasa e Kristian Tuohilampi levou o disco para a zona de ataque e Mika Halava colocou o disco atrás do goleiro Kimmo Meriläinen, do TUTO. Minutos depois, o TUTO assumiu a liderança novamente quando um erro do Sport no ataque permitiu que o TUTO atacasse com três contra um e os jogadores Turku não se enganaram. A partir de um passe de Antti Virtanen, Ville-Vesa Vainiola colocou o disco no gol esportivo. O resto do período foi uma disputa de ponta a ponta e não houve situações significativas. A equipe da casa empurrou a todo vapor O início do segundo período ofereceu fisicalidade e jogou para o final do disco até que Kivimäki atirou o disco para o canto superior através do bastão de um defensor do TUTO. Depois disso, TUTO realmente pressionou por alguns minutos, mas eles tinham um jogador a mais no gelo. Kivimäki marcou o passe de Eetu Heikkinen para dar ao time da casa a liderança - No primeiro período tivemos um pequeno problema no início, mas no segundo período tivemos problemas físicos, cansamos os caras e marcamos gols de situações, analisou Räsänen - O período final começou com a equipe Turku sob pressão, mas a folga exemplar do disco de Kristofi mudou a situação. O esporte ficou dois contra um e o jovem eslovaco serviu Marko Luomala , e o veterano atacante não se enganou - Já estávamos vencendo, mas não se pode culpar os jogadores , o treinador foi uma merda , lamentou Lehkonen . Meriläinen saiu do gol, mas mesmo o sexto jogador não ajudou TUTO quando o capitão do Sport Antti Uitto atirou o disco de sua própria ponta para a rede vazia . Assim, o Sport levou sua primeira vitória em casa contra o Turku e sua sexta vitória consecutiva - todo o crédito à equipe. É bom continuar a partir daqui. Crédito aos visitantes , eles deram uma dura luta , elogiaram Räsänen e Lehkonen continuaram : - Tivemos apenas 15 jogadores nascidos nos anos 90 na escalação e jogamos tão bem contra um time com costas peludas . Eu ainda estou feliz com a equipe até agora. O esporte começará seu tour pela Finlândia Oriental na sexta-feira, quando a Jokipojat enfrentará a Vaasa. TUTO recebe o Sport em Kupittaa dentro de dez dias.</w:t>
      </w:r>
    </w:p>
    <w:p>
      <w:r>
        <w:rPr>
          <w:b/>
          <w:color w:val="FF0000"/>
        </w:rPr>
        <w:t xml:space="preserve">id 89</w:t>
      </w:r>
    </w:p>
    <w:p>
      <w:r>
        <w:rPr>
          <w:b w:val="0"/>
        </w:rPr>
        <w:t xml:space="preserve">Depois que a Finlândia se separou da Suécia, um despertar nacional começou na Finlândia, o que significou que a fineza começou a ser valorizada e desenvolvida. Com a Finlândia sob o domínio russo, a situação na Europa e o medo da invasão de Napoleão influenciaram muito a Finlândia, dando a Finlândia inúmeras vantagens durante o período de autonomia. O desenvolvimento da fineza se refletiu em nossa sociedade em meados do século XIX na demanda pela oficialização da língua finlandesa e no interesse em estudar a tradição finlandesa, a poesia popular. Em 1835, E. Lönnroth escreveu o Kalevala . Sob a regra sueca, os impostos pagos pelos finlandeses foram para a Suécia. Jovens finlandeses foram forçados a ir para a Suécia para servir no exército. Quando a Finlândia ficou sob o domínio russo, as condições na Finlândia melhoraram consideravelmente, incluindo a liberdade de culto. Devido à sua proximidade com São Petersburgo, a Finlândia recebeu alguma renda do turismo . Para a Rússia, a administração autônoma da Finlândia foi bem-vinda porque os resquícios da suecos estavam desaparecendo gradualmente . A Rússia quis usar o projeto de unificação para criar uma janela para a Europa como sinal de boa vontade . + Após a separação da Finlândia da Suécia, a Finlândia começou a experimentar um despertar nacional , ou seja, a Finlândia começou a apreciar e a desenvolver sua Fineza . Com a Finlândia sob o domínio russo, a situação na Europa e o medo da invasão de Napoleão influenciaram muito a Finlândia, dando a Finlândia inúmeras vantagens durante o período de autonomia. O desenvolvimento da fineza se refletiu em nossa sociedade em meados do século XIX na demanda pela oficialização da língua finlandesa e no interesse em estudar a tradição finlandesa, a poesia popular. Em 1835, E. Lönnroth escreveu o Kalevala . Sob a regra sueca, os impostos pagos pelos finlandeses foram para a Suécia. Jovens finlandeses foram forçados a ir para a Suécia para servir no exército. Quando a Finlândia ficou sob o domínio russo, as condições na Finlândia melhoraram consideravelmente, incluindo a liberdade de culto. Devido à sua proximidade com São Petersburgo, a Finlândia recebeu alguma renda do turismo . Para a Rússia, a administração autônoma da Finlândia foi bem-vinda porque os resquícios da suecisão estavam desaparecendo gradualmente . A Rússia queria usar o projeto de unificação para criar uma janela para a Europa como um sinal de boa vontade . No início da autonomia não houve guerras e a vida na Finlândia foi pacífica por um tempo , + + [ [ Categoria : História da Finlândia] ] Versão atual 3 de setembro de 2008 às 06.10h Após a secessão da Finlândia da Suécia, a Finlândia começou a experimentar um despertar nacional , ou seja, a Finlândia começou a apreciar e desenvolver sua Fineza . Com a Finlândia sob o domínio russo , a situação na Europa e o medo da invasão de Napoleão teve um grande impacto na Finlândia , dando a Finlândia numerosas vantagens durante o período de autonomia . O desenvolvimento da fineza era visível em nossa sociedade em meados do século XIX, por exemplo, na demanda pela oficialização da língua finlandesa e no interesse em estudar a tradição finlandesa, a poesia popular. Em 1835 E. Lönnroth escreveu o Kalevala . Sob a regra sueca, os impostos pagos pelos finlandeses foram para a Suécia. Jovens finlandeses foram forçados a ir para a Suécia para servir no exército. Quando a Finlândia ficou sob o domínio russo, as condições na Finlândia melhoraram consideravelmente, incluindo a liberdade de culto. Devido à sua proximidade com São Petersburgo, a Finlândia recebeu alguma renda do turismo . Para a Rússia, a administração autônoma da Finlândia foi um desenvolvimento bem-vindo, pois os resquícios da suecisão estavam desaparecendo gradualmente . A Rússia queria usar o projeto de unificação para criar uma janela para a Europa como sinal de boa vontade . No início da autonomia, não havia guerras e a vida na Finlândia logo foi pacífica ,</w:t>
      </w:r>
    </w:p>
    <w:p>
      <w:r>
        <w:rPr>
          <w:b/>
          <w:color w:val="FF0000"/>
        </w:rPr>
        <w:t xml:space="preserve">id 90</w:t>
      </w:r>
    </w:p>
    <w:p>
      <w:r>
        <w:rPr>
          <w:b w:val="0"/>
        </w:rPr>
        <w:t xml:space="preserve">Como impedir um cão de lamber Procurar um cão é conhecido como o melhor amigo do homem, e é um dos animais de estimação mais amorosos que você pode ter. Uma maneira de um cão demonstrar melhor este afeto é lambendo, o que é essencialmente o equivalente a um beijo humano. Ao mesmo tempo, é significada com boas intenções, mas às vezes pode ser inadequada ou excessiva, especialmente se molhar ou se o visitante não tiver medo de cães. O problema então vem quando se tenta fazer com que seu cão pare de lamber tanto você e os outros, mas ainda mostrando-lhe afeto. Aqui discutiremos como parar seu cão de lamber de uma forma amigável. Qualquer pessoa que tenha estudado psicologia (e muitos dos que não estudaram) já ouviu falar de Pavlov e seus cães. Aqui, Pavlov mostrou como os cães (e presumivelmente todos os animais) podem aprender a associar duas coisas geralmente estimulantes com recompensa ou punição. Aqui ele tinha seus cães babando toda vez que ouviam um sino tocando para que eles associassem o sino à obtenção de alimento. Isto então levou a toda uma nova escola de psicologia chamada behaviorismo, que talvez tenha estendido as leis em cães um pouco perfeitamente demais para os humanos, mas ainda nos ensinou muito sobre como ensinar nossos animais de estimação. É claro que embora não seja justo beijar seu cão toda vez que ele começa a lamber você, ele está apenas tentando ser amigável e isso afeta potencialmente o temperamento e a felicidade de seu animal de estimação. Muitas pessoas ritmam seus cães quando começam a ser lambidos como um hábito de reciprocidade e carinho, mas tudo o que isso faz é ensiná-los que lamber leva à recompensa. Para aqueles que se perguntam como impedir um cão de lamber assim, a resposta é simplesmente matá-los de fome de afeto e ignorá-los até que parem de lamber. Se seu cão começar a lamber você, então basta mover ou levantar seus braços para mostrar que você vai afagá-lo, e então quando ele parar de dizer que é um bom menino ou menina e começar a acariciá-lo. Também é importante treinar seu cão para não começar imediatamente a lamber e saltar para cima dos visitantes quando eles vierem visitá-lo. Para fazer isso basta seguir o mesmo princípio e deixar seu cão e dizer-lhe para sentar-se quando você ou outra pessoa entrar na sala. Espere até que eles façam o que foi instruído e sente-se antes de você acariciar e eles aprendem que a melhor maneira de obter afeto é sentar-se e ficar calmo. Simplesmente ser seletivo com sua apreciação e afeto é como você impede seu cão de lamber.</w:t>
      </w:r>
    </w:p>
    <w:p>
      <w:r>
        <w:rPr>
          <w:b/>
          <w:color w:val="FF0000"/>
        </w:rPr>
        <w:t xml:space="preserve">id 91</w:t>
      </w:r>
    </w:p>
    <w:p>
      <w:r>
        <w:rPr>
          <w:b w:val="0"/>
        </w:rPr>
        <w:t xml:space="preserve"> Apoio a pessoas altamente qualificadas para encontrar um emprego em Kouvola 19.4.2014 11:19 Palmenia, o Centro de Educação e Desenvolvimento da Universidade de Helsinque, lançará um programa de orientação para jovens altamente qualificados em Kouvola e Kotka em maio. A mentoria é o apoio e a orientação que uma pessoa competente e experiente profissionalmente dá a outra pessoa em busca de desenvolvimento. O programa encontrará um mentor para o jovem. Os mentores são especialistas que vivem na região de Kymenlaakso e querem compartilhar sua experiência de vida profissional com os jovens. Com a ajuda de um mentor , o jovem receberá informações úteis sobre o mercado de trabalho em Kymenlaakso , orientação e ajuda para encontrar um emprego , networking profissional e a oportunidade de mostrar suas habilidades e trocar experiências e idéias . Doze graduados universitários de Kouvola e Kotka serão selecionados para o programa de tutoria. Os jovens devem ter menos de 30 anos de idade. Eles podem estar desempregados, ameaçados de desemprego ou à procura de um emprego que corresponda melhor à sua educação. Os mentores são procurados tanto do setor privado ou público como de empresários , profissionais treinados em sua área. O programa de tutoria durará seis meses e é gratuito. A tutoria é voluntária e, portanto, não remunerada. O projeto é financiado pelo Fundo Social Europeu ( FSE ) e pelas cidades de Kouvola e Kotka . Enviar notícias para um amigo News Kouvolan Sanomat : Pessoas altamente qualificadas ofereceram apoio para encontrar um emprego em Kouvola O Centro de Educação e Desenvolvimento de Palmenia da Universidade de Helsinque lançará um programa de tutoria para jovens altamente qualificados em Kouvola e Kotka em maio . Mentoração significa apoio e orientação dados por uma pessoa competente e experiente profissionalmente a outra pessoa em busca de desenvolvimento. O programa encontrará um mentor para o jovem. Os mentores são especialistas que vivem na região de Kymenlaakso e querem compartilhar sua experiência de vida profissional com os jovens. Com a ajuda de um mentor, o jovem receberá informações úteis sobre o mercado de trabalho em Kymenlaakso , orientação e ajuda para encontrar um emprego , networking profissional e a oportunidade de mostrar suas habilidades e trocar experiências e idéias . Doze graduados universitários de Kouvola e Kotka serão selecionados para o programa de mentores . Os jovens devem ter menos de 30 anos de idade . Eles podem estar desempregados, sob ameaça de desemprego ou à procura de um emprego que corresponda melhor à sua educação. Os mentores são procurados tanto do setor privado ou público como de empresários , profissionais treinados em sua área. O programa de mentoria de seis meses é gratuito e a mentoria é voluntária, portanto não é paga nenhuma taxa. O projeto é financiado pelo Fundo Social Europeu ( FSE ) e pelas cidades de Kouvola e Kotka. eerik 20.4. 14:12 3 Provavelmente o kinno ou protomo desenvolveu a idéia , lá quando há treinadores empresariais qualificados , que infelizmente não têm experiência ou coragem para serem empreendedores , então eles colocam o dinheiro dos impostos no vaso sanitário como um vaso sanitário para trabalhar 20.4. 14:08 4 Eu posso construir , e mais ... escreveu : Sempre mais tolo escreveu : Ou a educação não é nem mesmo suficiente para se candidatar a um emprego ? Bem, basta aplicar, mas pense nisso, se é mais lucrativo estar na construção, por exemplo, do que ser um graduado universitário em sua própria área de trabalho .... sim, eu posso fazer construção, melhor do que aqueles que acabaram de se formar na escola profissional, mas ainda assim ? Seria certamente bastante apropriado tentar a prática se você é altamente instruído na indústria da construção . Tais pessoas se tornam realmente competentes. Jussi Tinassa 20.4. 14:08 4 Se você não tem um emprego , então você não tem um emprego , se você não tem o intelecto para procurar um emprego , então você não tem o intelecto , esta sociedade é tão estúpida que precisa criar um grupo para ensinar os graduados universitários a procurar um emprego ? 20.4. 7:01 2 Sempre mais estúpido escreveu: Ou a educação não é suficiente para se candidatar a um emprego? Bem, basta se candidatar a um emprego, mas pense nisso, se é mais lucrativo estar na construção, por exemplo, do que trabalhar em sua própria área com um diploma universitário .... sim , eu posso fazer o material de construção</w:t>
      </w:r>
    </w:p>
    <w:p>
      <w:r>
        <w:rPr>
          <w:b/>
          <w:color w:val="FF0000"/>
        </w:rPr>
        <w:t xml:space="preserve">id 92</w:t>
      </w:r>
    </w:p>
    <w:p>
      <w:r>
        <w:rPr>
          <w:b w:val="0"/>
        </w:rPr>
        <w:t xml:space="preserve">====Preferences==== = * &amp;lt;tt &amp;gt;personalidade Tracker &amp;lt;/tt &amp;gt ; ** Hamdr tem várias personalidades diferentes , adaptadas para diferentes usos . Ao usar hamdr com GPS ( sem computador ) como rastreador APRS a configuração correta para este item é &amp;lt;tt &amp;gt;Tracker &amp;lt;/tt &amp;gt ;. * &amp;lt;tt &amp;gt;ttybaud 0 &amp;lt;/tt &amp;gt ; ** A velocidade da porta serial é definida com este parâmetro . Um ajuste de 0 freqüentemente funciona aqui, de modo que a velocidade muda automaticamente de acordo com o modo de operação. No modo tracker o padrão é 4800 bits/s ( ou algo mais se a configuração gps não diz NMEA gps ) . No modo de carga de programa a velocidade é sempre 19200 bits/s , e isto é mantido ao entrar na primeira configuração . reinicialização ' não restaura 19200 bits/s , mas ' reinicialização ' restaura . Os ajustes 1...65535 passam pela fórmula round_integer( 524288.0 / baud ) e ajustam a velocidade . Assim, as velocidades típicas do mundo PC são um pouco fora, mas não demais . Não há outras suposições de velocidade ( além das específicas do GPS ) no momento da redação. A velocidade de suposição KISS 0 é 19200 carregada a partir do carregador . * &amp;lt;tt &amp;gt;fre q 144.800 &amp;lt;/tt &amp;gt ; * &amp;lt;tt &amp;gt;tx_fre q 0 &amp;lt;/tt &amp;gt ; ** Receba e transmita o ajuste de freqüência . A APRS na Europa usa 144.800 MHz, portanto é uma boa freqüência de uso se você quiser que seu pacote seja ouvido por outros. Em situações especiais pode ser uma boa idéia usar outras freqüências (por exemplo, um evento especial em uma área pequena, ou o vôo Ilmar) . Se você quiser usar uma freqüência de transmissão diferente da freqüência de recepção , você pode defini-la com o parâmetro &amp;lt;tt &amp;gt;tx_fre q &amp;lt;/tt &amp;gt ;. Com tx_fre q definido para 0 a freqüência de transmissão é a mesma que a freqüência de recepção . * &amp;lt;tt &amp;gt ;app_port 2&amp;lt;/tt &amp;gt ; ** Isto seleciona a porta serial hamdr a ser usada no modo de operação ( Tracker/ KISS ) . O GPS deve ser conectado à porta hamdr 2 [ [ [ Hamdr#GPS-cabo .2C_port_2|fiação descrita] ] de acordo com a conexão. * &amp;lt;tt &amp;gt ;use_softdcd on &amp;lt;/tt &amp;gt ; ** Este ajuste ( on /off ) seleciona o uso de um piso com ruído baseado em software em hamdr , para que você não tenha que se preocupar em ajustar o piso com diferentes níveis de ruído em diferentes ambientes . Se o uso_softdcd estiver habilitado , não há necessidade de se preocupar com as configurações de squelch ou com a posição física do aparador de ruído do dispositivo . * &amp;lt;tt &amp;gt;mycall-call call-SSID&amp;lt;/tt &amp;gt ; ** AX.25-AX.25 significa que a chamada contém primeiro 1-6 caracteres alfanuméricos , um hífen e depois um possível [ [APRS SSID|SSID ( Secondary Station ID ) entre 1-15]]. Não utilize SSID 0 , por exemplo OH1XYZ-0 , mas neste caso basta ligar para OH1XYZ . O número pode ser usado para identificar um máximo de 16 estações diferentes sob o mesmo indicativo de chamada. Diferentes estações ' ' ' 'devem ter ' ' ' diferentes combinações de chamadas-SSID , caso contrário parece que a mesma estação salta de lugar em lugar, pois as estações enviam suas localizações alternadamente ! Os SSIDs não são normalmente usados em estações domésticas , e o SSID 9 é normalmente usado em estações montadas em automóveis , mas é claro que não há nenhuma compulsão para usar apenas estes . Note que chamadas longas , por exemplo OH6SRAL , não podem ser usadas como chamadas de remetente em pacotes de rádio. Longo</w:t>
      </w:r>
    </w:p>
    <w:p>
      <w:r>
        <w:rPr>
          <w:b/>
          <w:color w:val="FF0000"/>
        </w:rPr>
        <w:t xml:space="preserve">id 93</w:t>
      </w:r>
    </w:p>
    <w:p>
      <w:r>
        <w:rPr>
          <w:b w:val="0"/>
        </w:rPr>
        <w:t xml:space="preserve">O Centro Florestal do Sudeste da Finlândia, o projeto Nature Management by Flame é uma das redes de colaboração selecionadas do Programa de Ação Voluntário para a Biodiversidade Florestal do Sul da Finlândia ( METSO ). O Tornator está envolvido na promoção do manejo de florestas comerciais e na manutenção dos habitats de espécies de fogo e de fogo através do uso de queimadas prescritas. Existem fortes argumentos ecológicos para aumentar o uso da queima prescrita na região da Carélia do Sul: a queima prescrita pode melhorar as condições de vida de espécies raras adaptadas às condições extremas de cumeeira e sulcos, que foram degradadas pelo controle efetivo do fogo, práticas silviculturais e deposição de nitrogênio do ar. O declínio de quase todas as gramíneas dobradas rastejantes tem um denominador comum: como espécies de demanda leve, elas são incapazes de resistir à invasão do habitat. As espécies vegetais encontradas nas estepes da Carélia do Sul incluem trevo de areia, estepeira de espinheiro, sedge e estepeira de sedge. A madeira danificada pelo corte e pelo fogo também beneficia um grande número de fungos encapsulados, anfípodos, besouros, minhocas e borboletas, alguns dos quais estão em perigo. Além do Tornator, os parceiros da rede de cooperação incluem o Serviço de Salvamento da Carélia do Sul , Metsähallitus , Metsänhoitoyhdistys Etelä-Karjala , o Centro de Desenvolvimento Econômico, Transporte e Meio Ambiente do Sudeste da Finlândia , Pro Agria Etelä-Karjala , o Colégio Profissional da Carélia do Sul , o Instituto de Alergia e Meio Ambiente da Carélia do Sul .</w:t>
      </w:r>
    </w:p>
    <w:p>
      <w:r>
        <w:rPr>
          <w:b/>
          <w:color w:val="FF0000"/>
        </w:rPr>
        <w:t xml:space="preserve">id 94</w:t>
      </w:r>
    </w:p>
    <w:p>
      <w:r>
        <w:rPr>
          <w:b w:val="0"/>
        </w:rPr>
        <w:t xml:space="preserve">Trabalhar na Aktia Arena ? Esperamos que você tenha experiência em trabalho de cafeteria e caixa e/ou atendimento ao cliente. Além disso, a mobilidade e o bilingüismo serão contados como uma vantagem . Oferecemos inicialmente 2-4 turnos por semana, noites e fins de semana. Este trabalho é, portanto, um excelente complemento aos seus estudos. Contato 040 687 9942.</w:t>
      </w:r>
    </w:p>
    <w:p>
      <w:r>
        <w:rPr>
          <w:b/>
          <w:color w:val="FF0000"/>
        </w:rPr>
        <w:t xml:space="preserve">id 95</w:t>
      </w:r>
    </w:p>
    <w:p>
      <w:r>
        <w:rPr>
          <w:b w:val="0"/>
        </w:rPr>
        <w:t xml:space="preserve">Ano de cinema 2011: o melhor do cinema nacional No ano passado, não havia tantos grandes nomes na frente do cinema nacional como, por exemplo, um ano antes. Também não havia muitos títulos que chegassem aos favoritos da equipe editorial do Film Star. Uma razão pode ter sido o fato de nossa equipe editorial não ter tido tempo de ver quase todos os filmes nacionais. Bergroth , que já impressionou os editores com seu longa de estréia Os Filhos de Skavaböle, traz ao espectador um drama intenso de uma relação mãe-filho distorcida em Good Boy . Com seu filme, ela também cria a crença de que há uma série de grandes cineastas crescendo na Finlândia . O orgulho da Finlândia , Le Havre de Aki Kaurismäki , que também foi indicado para um Oscar , dividiu a equipe editorial . Lindo em suas imagens visuais, o filme é um conto sincero de uma classe social pobre que o deixa com um sentimento bom e leve. Hoje em dia, os valores humanos não são sobrevalorizados, e é por isso que o filme de Kaurismäki tem seu lugar no mundo. O Pussikaljaelfilm dirigido por Ville Janker é uma versão cinematográfica do romance Pussikaljaelromat de Mikko Rimminen. Infelizmente, nossa equipe editorial não teve tempo para rever o filme, pois ele é, afinal, a pequena jóia da comédia do ano. O filme, que se segue ao dia dos três amigos que bebem cerveja em Kallio, em Helsinque, é uma celebração de amizade e camaradagem , onde o mundo é melhorado em relação a uma caneca de cerveja. O filme do saco de cervejas oferece uma das melhores gargalhadas do ano .</w:t>
      </w:r>
    </w:p>
    <w:p>
      <w:r>
        <w:rPr>
          <w:b/>
          <w:color w:val="FF0000"/>
        </w:rPr>
        <w:t xml:space="preserve">id 96</w:t>
      </w:r>
    </w:p>
    <w:p>
      <w:r>
        <w:rPr>
          <w:b w:val="0"/>
        </w:rPr>
        <w:t xml:space="preserve">Responda ao tópico Como você trata as mulheres ? Opções de mensagens Você quer permitir emoticons nesta mensagem ? Digite seu nome Seu código de segurança único * [ quote name= " FinBrand " post= " 42006 " timestamp= " 1198497309 " ] Oh eu encontrei algo assim e talvez eu possa ajudar . Na Finlândia, hoje em dia, quando falamos de serviços regionais de resgate, se os oficiais de seus bombeiros são um bando de merda, por favor informe a pessoa responsável pelo pessoal permanente que está a cargo dos bombeiros contratados. Normalmente há uma pessoa indicada para esse posto dos serviços de resgate .[ /quote ] [ quote name= " FinBrand " post= " 42006 " timestamp= " 1198497309 " ] Oops Eu encontrei um desses e possivelmente eu poderia ajudar . Na Finlândia, hoje em dia, quando falamos de operações regionais de resgate, se os oficiais de seus bombeiros são um bando de merda, por favor informe a pessoa responsável pelo pessoal permanente que está a cargo dos bombeiros contratados. Normalmente há uma pessoa indicada para esse posto do serviço de resgate .[ /quote ] Topic summary FinBrand Posted 24 joulukuu 2007 - 14:55 Oho löysin tämmöisen ja möglich könnte osaisin helfen . Na Finlândia, hoje em dia, quando você fala sobre a operação regional do serviço de resgate, se seus oficiais dos bombeiros são um bando de merda, então informe a pessoa do lado do pessoal permanente que está a cargo ou responsável pelos bombeiros contratados. Sou membro ativo de dois bombeiros há 13 anos. rollikka Posted 12 April 2007 - 09:42 . Por ativo quero dizer que já estive lá muitas vezes. Durante o tempo em que houve uma mulher ou mais, o comportamento tem sido de alguma forma mais atencioso. Até mesmo os juramentos foram desculpados por um dos membros mais novos do sexo feminino. Nunca vi nenhuma discriminação de gênero. Os membros do sexo feminino que estiveram nos bombeiros ao mesmo tempo foram os "bons da fita". E eu acho que é assim que deve ser. Não faz sentido entrar nesses trabalhos se você começar a "prostituir-se". Você tem que encontrar outro lugar para fazer isso. Lamento saber que a "firegirl" esteve envolvida nisto. A única coisa que pode ajudar é levantar a questão junto aos oficiais. A menos que um dos oficiais pertença à multidão do "homem casado fedorento". Lute por seus direitos! simpe O ponto de vista de um homem é o ponto de vista de um homem, mas suponho que isso seja bom o suficiente? Acho que nossas mulheres são tão iguais quanto nossos homens. Acho que o humor às vezes está do outro lado do bom gosto e precisa de um certo tipo de filtragem para que não assuma. ( O mesmo vale para a passagem do meio dos homens . ) Não notei nenhuma aspiração real para a cama etc . Posted 07 Abril 2007 - 19:46 Mudei de brigada de incêndio no final do ano passado . Com meu antigo corpo de bombeiros eu me dei super bem. Os caras eram como pais e irmãos para mim. Eles me levaram bem e eu me tornei um dos caras, sem a acusação sexual, embora os discursos fossem terríveis e o sexo fosse o tema principal da conversa. Agora a situação é diferente. No novo corpo de bombeiros eu me sinto como um objeto. Homens casados se aproximam e enviam mensagens e sugerem quem sabe o quê . Há um par de caras neste corpo de bombeiros que são realmente bons amigos meus e nós temos muito contato. Seria possível que esteja incitando meus colegas bombeiros a pensar que sou um jakoras , o que definitivamente NÃO sou. Admito que sou franco e fácil de ir, mas não acho que flerte, e nunca sequer deixei passar em nenhum momento.</w:t>
      </w:r>
    </w:p>
    <w:p>
      <w:r>
        <w:rPr>
          <w:b/>
          <w:color w:val="FF0000"/>
        </w:rPr>
        <w:t xml:space="preserve">id 97</w:t>
      </w:r>
    </w:p>
    <w:p>
      <w:r>
        <w:rPr>
          <w:b w:val="0"/>
        </w:rPr>
        <w:t xml:space="preserve">Ilonen a meio caminho do ranking na Austrália Mikko Ilonen começou na quinta-feira a turnê européia Johnnie Walker Classic com um 72, o mesmo par do curso Vines Resort. A diferença para o líder é de oito tacadas , entre os 155 jogadores com a rodada ainda parcialmente inacabada em torno de 75º. Após duas rodadas, os 65 primeiros e os empatados com ele continuarão a jogar , então Ilonen precisará de uma pontuação de 70-71 na sexta-feira para jogar as rodadas de fim de semana .Ilonen, que começou no grupo da manhã na quinta-feira, fez um bogey em seu buraco de abertura, com um par cinco fácil, mas como a rodada progrediu ele também fez quatro birdies , com o mesmo número de bogeys . "Fiz dois passarinhos no final da rodada, o que melhorou substancialmente meu sentimento e resultado. A rodada começou na direção errada no início, no primeiro (par-5) uma boa abertura em si mesma, um pouco na direção errada e terminou em um bogey. Nos três próximos três eu acho que bons putts de pássaros de cerca de dois metros deixaram a borda do buraco . No geral, porém, o resultado valeu a pena, eu daria uma nota escolar de 6+, e não mais. As condições eram excelentes, o vento era suave e os verdes eram surpreendentemente suaves. O homem simplesmente não estava no seu melhor", disse Ilonen após o final de seu dia de trabalho. Depois da rodada Ilonen almoçou, fez alguns treinos de alcance e foi para o ginásio. "Estão 35 graus, não adianta ficar muito tempo nas áreas de treinamento. Eu estava procurando rigidez e alinhamento correto na posição inicial durante a sessão de treinamento e encontrei as coisas que eu estava procurando muito bem. Quando você melhora à medida que a corrida avança, você pode estar em um quadro de pontuação completamente diferente no domingo. "Após a peça da manhã, Robert-Jan Derksen ( 64 ) da Holanda está na liderança, Lee Westwood ( 66 ) é o melhor começo entre os superastros, Camilo Villegas da Colômbia está na mesma posição que Ilose, Greg Norman ( 75 ) está três atrás do finlandês.A próxima competição de Ilonen é o Open da Indonésia, que será disputado em Bali de 26.2.-1.3 . Ilonen venceu este evento conjunto da European Tour e da Asian Tour em março de 2007 . Jogador número um no golfe finlandês desde 2001, Ilonen está excursionando pelo mundo em um número recorde de países distantes nesta temporada. O ano do European Tour começou em novembro de 2008, com os primeiros seis meses do ano apresentando eventos em nove países diferentes na Ásia, Oriente Médio e Austrália. O primeiro evento a ser realizado no continente europeu é o Irish Open, que será realizado em meados de maio. Em suas cinco corridas anteriores nesta temporada, Ilonen se classificou três vezes e em sua última corrida em Dubai terminou em 24º lugar em um campo difícil com uma grande rodada final.</w:t>
      </w:r>
    </w:p>
    <w:p>
      <w:r>
        <w:rPr>
          <w:b/>
          <w:color w:val="FF0000"/>
        </w:rPr>
        <w:t xml:space="preserve">id 98</w:t>
      </w:r>
    </w:p>
    <w:p>
      <w:r>
        <w:rPr>
          <w:b w:val="0"/>
        </w:rPr>
        <w:t xml:space="preserve">A Universidade de Verão da Região de Helsinque oferece educação universitária e politécnica aberta, cursos de línguas, finlandês para estrangeiros, educação continuada, eventos públicos abertos e cursos de nível A. Os cursos também são organizados no inverno. O ensino está aberto a todos os interessados, independentemente da educação, idade ou direitos de estudo. O programa de cursos para o verão de 2014 e o ano acadêmico 2014-15 pode ser encontrado em nosso site sob o título "Educação" . Há mais de 600 cursos em oferta . Encontre o seu ! As inscrições para nossos cursos agora estão abertas. Os cursos podem ser inscritos on-line e a taxa do curso é paga ao se inscrever usando seus dados bancários on-line ou cartão de crédito (Visa, Visa Electron ou Master Card). Ao pagar com cartão de crédito, lembre-se de digitar o número do cartão sem espaços. Você pode se inscrever até o início de cada curso se houver espaço disponível e a descrição do curso não indicar o contrário. CUPONS DE ESTUDO É possível solicitar uma bolsa de estudo para cursos a partir de agosto de 2014 e posteriormente. Você não pode solicitar vales para os cursos de maio a julho! Mais informações nestas páginas mais tarde, na primavera. Veja mais informações sobre os vouchers .</w:t>
      </w:r>
    </w:p>
    <w:p>
      <w:r>
        <w:rPr>
          <w:b/>
          <w:color w:val="FF0000"/>
        </w:rPr>
        <w:t xml:space="preserve">id 99</w:t>
      </w:r>
    </w:p>
    <w:p>
      <w:r>
        <w:rPr>
          <w:b w:val="0"/>
        </w:rPr>
        <w:t xml:space="preserve">Neste verão, a Cidade de Äänekoski oferecerá um estágio de duas semanas de trabalho a todos aqueles que se candidataram a um, de acordo com o plano aprovado do conselho. Além disso, os jovens mais velhos nascidos entre 1995 e 1997 serão recrutados por períodos de quatro semanas em vários escritórios da cidade. Havia também a possibilidade de emprego em empresas sob a forma de vales de trabalho de verão. Todos os jovens que se candidataram a um emprego de verão serão notificados por e-mail até 11 de abril.</w:t>
      </w:r>
    </w:p>
    <w:p>
      <w:r>
        <w:rPr>
          <w:b/>
          <w:color w:val="FF0000"/>
        </w:rPr>
        <w:t xml:space="preserve">id 100</w:t>
      </w:r>
    </w:p>
    <w:p>
      <w:r>
        <w:rPr>
          <w:b w:val="0"/>
        </w:rPr>
        <w:t xml:space="preserve">Perttu e Antti estavam fazendo bolos de Natal com os dedos em uma faca de osso . Perttu estava agitado com uma faca onde cortar a massa folhada, enquanto Antti estava preocupado com a abertura dos bolos no forno. Perttu levou excitadamente a primeira bandeja de tartes para o forno. Tiina certificou-se de que Perttu olhasse para o relógio para garantir que as tortas não queimassem.</w:t>
      </w:r>
    </w:p>
    <w:p>
      <w:r>
        <w:rPr>
          <w:b/>
          <w:color w:val="FF0000"/>
        </w:rPr>
        <w:t xml:space="preserve">id 101</w:t>
      </w:r>
    </w:p>
    <w:p>
      <w:r>
        <w:rPr>
          <w:b w:val="0"/>
        </w:rPr>
        <w:t xml:space="preserve">Na quarta-feira, a subdivisão M35 venceu a Classic 6-3, no sábado, nos jogos da M40, primeiro a MäntU 13-1 e depois um pouco mais tarde, mas no mesmo dia a SC Läsimäki 12-0. No domingo, o time representante enfrentou o simpático vice-campeão da liga JU. O placar final da partida foi de 12-4 , mas mais preocupante foi a grave lesão de um talentoso jogador da Hautausmaa . O jogador KO dominou toda a partida , então foi uma piada do destino que foi ele quem foi alvo de uma queda na forma física após sofrer uma lesão na parte superior do corpo . A pedido do médico da organização, Carl Henrik Lilius, o nome do jogador não será publicado". É melhor que ele se recupere de seu duro destino sem pressão da mídia " Lilius razões. No entanto, publicaremos algumas das melhores palavras descritivas para ele, além da imagem da lesão. sobre o jogador : ágil e potente velocidade de partida precisa e potente chute que vai sem esforço de um pequeno espaço bom olho para o jogo paga suas taxas de temporada no tempo forte construído caráter atlético simpático leal e adaptável adaptável honesto positivo Sem mais dicas Pro Stars não querem publicar , desejamos ao jogador X paz de espírito em sua recuperação .</w:t>
      </w:r>
    </w:p>
    <w:p>
      <w:r>
        <w:rPr>
          <w:b/>
          <w:color w:val="FF0000"/>
        </w:rPr>
        <w:t xml:space="preserve">id 102</w:t>
      </w:r>
    </w:p>
    <w:p>
      <w:r>
        <w:rPr>
          <w:b w:val="0"/>
        </w:rPr>
        <w:t xml:space="preserve">Um homem de origem estrangeira nascido em 1991 e morando em Kajaani confessou o crime. Ele foi detido na delegacia Kajaani e libertado em 9 de março. A vítima foi liberada após uma segunda operação e está se recuperando bem. A investigação preliminar da polícia continua com o interrogatório de testemunhas e a corroboração de provas.</w:t>
      </w:r>
    </w:p>
    <w:p>
      <w:r>
        <w:rPr>
          <w:b/>
          <w:color w:val="FF0000"/>
        </w:rPr>
        <w:t xml:space="preserve">id 103</w:t>
      </w:r>
    </w:p>
    <w:p>
      <w:r>
        <w:rPr>
          <w:b w:val="0"/>
        </w:rPr>
        <w:t xml:space="preserve">Sexta-feira, 15 de março de 2013 Afinal, é a vida da cerveja ... ...você pode bronzear sua pele durante todo o dia . Heh. O que teria que acontecer para me fazer odiar a praia? A praia, há apenas algo nela. Se eu pudesse escolher onde morar, eu moraria na praia. Por isso tenho tido muita sorte, porque há muita praia na Austrália! Airlie beach de outubro-novembro foi atualizada de alguma forma, mas aqui está mais uma foto de lá . Airlie beach depois do Mt Issa foi a primeira praia que cheguei, e aconteceu de ser a mais bela areia branca e a água mais limpa . Depois do deserto arenoso, a Coolangatta da Costa de Ouro foi o paraíso! ( Desculpe , ainda não consegui salvar as fotos . ) De Brisbane eu fui para o norte por um tempo , primeira parada na praia Rainbow , Rainbow Beach . Praia do arco-íris A praia do arco-íris era um lugar realmente minúsculo , fiquei bastante surpreso . Não havia quase nada, nem mesmo uma mercearia decente, apenas um pequeno e caro supermercado. Aposto que não é um lugar onde as pessoas vêm de propósito, mas uma ilha próxima a ela, onde as pessoas vão em viagens. É claro que eu fui lá por alguns dias, isso é uma história em si, espero que com fotos, porque o cenário era tão pitoresco. Na viagem de ônibus de volta para Brisbane, parei em Noosa, um lugar agradável, fiquei surpreso por ser tão grande. Havia algumas partes grandes, uma grande praia supervisionada e algumas menores. Mas o único dia inteiro que passei em Noosa foi passado principalmente navegando pelas copas das árvores no parque nacional: os coalas vivem lá, e geralmente são bastante fáceis de identificar. Depois de Noosa, parei por algumas noites em Mooloolaba ( como será que lhe chamam ). Pensei que seria um lugar muito pequeno como a praia do arco-íris, mas sem sentido! Mesmo havendo apenas um albergue lá, ele estava cheio de hotéis de férias . Aparentemente é um destino de férias bastante comum para os australianos ou algo assim . A praia era agradável, embora bastante lotada, logo pela manhã . Praia de Mooloolaba em direção ao sul de Brisbane, a primeira parada foi na Costa de Ouro , Paraíso dos Surfistas , um paraíso dos surfistas . Estivemos lá um domingo em uma viagem de um dia, a apenas cerca de uma hora de trem de Brisbane. Fui lá logo após as tempestades, então o mar ainda estava tão instável que não era muito aconselhável ter aulas de surf, então eu ainda não podia surfar. Mas de outra forma eu gostei muito do lugar! Algumas construções altas aqui e ali e bem perto da praia , mas ainda um lugar bem pequeno . muito relaxado e aconchegante ! Eu gostaria de ter ficado lá para trabalhar, mas havia muito pouco disponível, pois todos estavam pensando da mesma maneira, é claro. Apanhei um autocarro de Surfers Paradise Surfer para a baía de Byron, algumas horas ao sul. Quase todos elogiam muito Byron, embora eu tenha ouvido alguns comentários bastante negativos. Bem, nem todos podem gostar de tudo, Byron também não era meu sonho, e até mesmo Biitsik era, bem, um de muitos. Byron Bay Eu subi ao farol de Byron Bay com o ponto mais oriental da Austrália O próximo ponto que eu fui foi talvez o mais famoso da Austrália... Adivinhe qual deles?</w:t>
      </w:r>
    </w:p>
    <w:p>
      <w:r>
        <w:rPr>
          <w:b/>
          <w:color w:val="FF0000"/>
        </w:rPr>
        <w:t xml:space="preserve">id 104</w:t>
      </w:r>
    </w:p>
    <w:p>
      <w:r>
        <w:rPr>
          <w:b w:val="0"/>
        </w:rPr>
        <w:t xml:space="preserve">Há muitos livros sobre como podemos desenvolver nossos dons espirituais ou como podemos encontrar um propósito na vida, e a maioria deles vale definitivamente nossa atenção. Reconhecer nossos dons e ser treinado para servir a Deus dentro de nosso próprio chamado é parte de fazer Sua vontade. Entretanto, existe um propósito mais profundo e muito mais essencial - um propósito que é extremamente mais valioso tanto para nós quanto para Deus. Estou falando de um genuíno desejo de se tornar como Cristo. Admiramos a vida de Paul. Aqui estava um homem que escreveu a Palavra , que levou milhares a Cristo , que plantou igrejas e foi proficiente no uso de todos os dons do Espírito . No entanto, o que o impulsionou na vida não foi sua vocação, mas sua paixão por ser como Cristo. Ele expressa isto profundamente em Filipenses: quero conhecer Cristo e o poder de sua ressurreição e tornar-me como ele, participando de seus sofrimentos e morte. Philippians 3:10 - Minha preocupação durante anos tem sido que tenho visto muitos se dedicarem demais ao desenvolvimento de sua graça e ministério, negligenciando sua necessidade de se conformar a Cristo. Se buscamos a realização espiritual no "ministério do ministro da palavra" ou no "reino dos dons do espírito", estamos trilhando um caminho que realmente nos afasta do cumprimento. Quero destacar este aspecto da natureza de nossa vocação: minha vocação não é o cerne de meu futuro. A vocação de uma pessoa é uma combinação do treinamento divino e dos mandatos dos dias atuais. Uma vocação muitas vezes se revela gradualmente e muda ao longo de diferentes estágios da vida. Por mais importante que seja a vocação, o núcleo de nosso futuro não está enraizado no que eu faço pelo Senhor, mas na conformidade com Cristo que carrego em meu coração. A semelhança com Cristo é o destino do meu futuro. Deus pode usar minha vocação para me fazer crescer na semelhança com Cristo, mas o propósito da minha vida é tornar-me como Jesus. Os dons espirituais e as tarefas ministeriais são apenas passageiros no carro em minha jornada rumo à semelhança com Cristo. Destinado a ser transformado Falando de nosso futuro, Paulo escreveu: "Aqueles que ele escolheu de antemão ele também predestinou a ser como seu próprio Filho, para que seu Filho seja o primogênito em uma grande companhia de irmãos". Romanos 8:29 Entendemos isso? Estamos "predestinados a ser conformes" com a imagem do Filho de Deus . Quando o Novo Testamento fala de nosso futuro, ele está quase sempre no contexto da semelhança com Cristo. A "vocação" ou missão pode ser servir como pastor ou professor ou dona de casa ou vendedor de mercado, mas quaisquer que sejam minhas responsabilidades externas, a essência de minha vocação é - uma realidade que emerge cada vez mais em meu eu interior, independentemente das circunstâncias externas - ser transformada cada vez mais em minha vida na "semelhança de seu Filho" . Entenda : nosso futuro não é determinado pelo que fazemos por Deus, mas por quem nos tornamos diante dele. À medida que nos aproximamos da forma de Cristo, nosso amor por Deus se torna mais rico, nosso testemunho aos pecadores se torna mais forte e nossa vida secreta mais santa. Ao buscarmos a conformidade com Jesus, percebemos que todas as nossas necessidades espirituais estão enraizadas nele e crescem nessa conformidade com ele. Independentemente dele, podemos pensar que estamos fazendo coisas grandes e importantes, mas Cristo nos diz: "Aquele que não permanece em mim é como um ramo que caiu: é expulso e murcha" ( ver João 15:1-8 ). Com Cristo, porém, proclamamos - no meio de contradições, provações e tentações: "a vida de Jesus ... através de nossos corpos mortais" ( 2 Coríntios 4:8 ).</w:t>
      </w:r>
    </w:p>
    <w:p>
      <w:r>
        <w:rPr>
          <w:b/>
          <w:color w:val="FF0000"/>
        </w:rPr>
        <w:t xml:space="preserve">id 105</w:t>
      </w:r>
    </w:p>
    <w:p>
      <w:r>
        <w:rPr>
          <w:b w:val="0"/>
        </w:rPr>
        <w:t xml:space="preserve">Somente argumentos concretos de benefício e hipóteses plausíveis podem justificar a necessidade de uma Auditoria de Gestão e/ou mapeamento de recursos . O preço é sempre relativo, como você adequadamente aponta em seu exemplo .</w:t>
      </w:r>
    </w:p>
    <w:p>
      <w:r>
        <w:rPr>
          <w:b/>
          <w:color w:val="FF0000"/>
        </w:rPr>
        <w:t xml:space="preserve">id 106</w:t>
      </w:r>
    </w:p>
    <w:p>
      <w:r>
        <w:rPr>
          <w:b w:val="0"/>
        </w:rPr>
        <w:t xml:space="preserve">Tiina , comecei a pensar no que escrevo em meu próprio blog e é verdade que muitas vezes falo das coisas de uma forma negativa, o que não é o que eu quero de forma alguma! Estamos nos divertindo na Estônia e em Tallinn e nada realmente deu errado aqui. Concordo plenamente que a TV e os jornais são todos a mesma porcaria, onde quer que você esteja no mundo. Talvez eu tenha acabado de tentar encontrar a diferença entre esses fenômenos e a merda finlandesa :) Eu falo muito sobre a mídia porque estou muito interessado nessa área da vida. Espero sinceramente não me entregar a uma atitude de irmão mais velho em meus escritos, porque é repugnante e certamente não tenho o direito nem os meios para começar a aconselhar as pessoas aqui sobre como devem viver. Continuarei a fazer o meu melhor para fazer observações sobre os fenômenos estonianos, bons e ruins - e ao mesmo tempo tentar lembrar-me de ser menos molhado e menos generalizado. Serei bem-sucedido ou não. Sobre mim, sou um empresário finlandês que vive em Otepää , no sul da Estônia, onde mantenho um pequeno hotel familiar Villa Ottilia . Sou também um ávido fotógrafo e escritor, tentando capturar a essência da vida estoniana a partir do ponto de um expatriado.</w:t>
      </w:r>
    </w:p>
    <w:p>
      <w:r>
        <w:rPr>
          <w:b/>
          <w:color w:val="FF0000"/>
        </w:rPr>
        <w:t xml:space="preserve">id 107</w:t>
      </w:r>
    </w:p>
    <w:p>
      <w:r>
        <w:rPr>
          <w:b w:val="0"/>
        </w:rPr>
        <w:t xml:space="preserve">Categoria : treinamento que vou hoje a Tampere . Passando, na verdade, apressando . Estou praticando para amanhã, porque amanhã também vou passar de carro por Tampere. Eu tenho que praticar . Tampere é um lugar onde a ultrapassagem é um traço humano adquirido e não algo que se aprende no ventre de sua mãe. O bypass Pirkkala não está codificado em nossos genes, como dizem Lamarck e Väinö Linna, mas meu detector de metais está em Vieremäki. Em Vieremä, onde não é possível encontrar um Pohjalaiskugel no chão. Além disso, é difícil procurar um Pohjalaiskugel durante o horário de trabalho. Deve-se ser capaz de distinguir entre trabalho e prazer. E que parte dela é nórdica. Um carro de bombeiros estava puxando os detritos para fora da estrada. Os homens estavam gritando uns com os outros e me perguntando sobre as rodas dianteiras. Não consegui encontrá-los em lugar algum. Que dia da semana é hoje? Pensei em dizer ao bombeiro que era sexta-feira, embora fosse quarta-feira. Ele me perguntou se eu estava sozinho no carro, mas eu não tinha certeza da resposta. Eles não estavam interessados em quem, mas se eu estava ou não. A lâmina de barbear de Occam balançou e cortou minha vaga explicação. Eu disse que não sabia. Pensei em tentar me salvar. Por outro lado, considerei misturar as coisas e complicar as coisas. A polícia veio. Fui até lá porque tinha certeza de que eles iriam querer sair disto rapidamente e sem dor, com uma explicação simples - dirigi. O policial disse seu nome. Eu disse meu. Ele me ofereceu um apito. Pensei que ia desmaiar e, quando acordei no hospital, a coisa toda nunca tinha acontecido. O carro está intacto na garagem no trabalho e eu estou sentado em frente à lareira adicionando lenha às chamas. A ambulância veio silenciosamente, com cuidado com o vidro quebrado. Duas mulheres sentaram-se lá dentro. O motorista olhou para os destroços e a outra mulher para mim. A ambulância foi seguida por um reboque. Havia apenas um homem na cabine. - Você adormeceu ao volante? Eu acenei com a cabeça. Eu disse que estava indo para casa. A polícia disse que eu poderia ir, mas a mulher na ambulância pegou meu braço e disse que eu iria com ela. Eu disse a ela que já fazia muito tempo que ela havia pegado meu braço e dito que me levaria com ela. Outra mulher subiu atrás de mim e outra saltou para o banco do motorista. Ela decolou na direção errada, do jeito que eu tinha vindo. Eu me sentei na cama e observei a estrada. O cenário parecia estranho e diferente, embora eu o tivesse atravessado centenas de vezes. Os carros estavam nos dando o caminho. As pessoas neles pensavam estar carregando um moribundo em uma confusão sangrenta ou um velho tendo um ataque. Na beira da estrada, as pessoas pararam de se mover e se viraram para olhar para nós. Senti vontade de falar com eles através de uma voz alta. Eu estava com medo porque havia uma lata e uma lata entre nós e ninguém sabia quem estava dentro. Eu teria conversado com eles sobre a neblina no campo da manhã. Eu lhes teria falado do princípio de justiça de Rawls. Eu lhes teria ensinado através do alto-falante a ordem em que os grandes filósofos viviam aqui na Terra. Aristóteles, Sócrates, Platão, lembrem-se de todos os ASPs, o prêmio de economia de casa. Quando chegamos ao hospital, eu já teria arado cem quilômetros no inconsciente. Seria o mais claro do país no momento e seria visitado na próxima semana por pessoas de faculdades e faculdades. Eu disse à enfermeira que meu Id estava agora alimentando meus pensamentos com coisas estranhas. Coisas que eu não sabia nada sobre esta manhã. Perguntei-lhe se ela viria e me abraçaria.</w:t>
      </w:r>
    </w:p>
    <w:p>
      <w:r>
        <w:rPr>
          <w:b/>
          <w:color w:val="FF0000"/>
        </w:rPr>
        <w:t xml:space="preserve">id 108</w:t>
      </w:r>
    </w:p>
    <w:p>
      <w:r>
        <w:rPr>
          <w:b w:val="0"/>
        </w:rPr>
        <w:t xml:space="preserve">Toivo Isänmaa : Terppa : em sua cabeça : 10.11.2012 VA:F [ 1.9.7_1111 ] Resultado : +83 ( 89 votos ) Sim , vivemos alguns meses à frente dos Estados Unidos ... Neste caso , e caso contrário como acontece em um fuso horário diferente . Às vezes no futuro e às vezes no passado . Eu tinha a impressão de que a Finlândia está sempre apenas 7-10h à frente dos EUA ( dependendo da direção que você comparar ) se você olhar para o relógio / calendário . Koivu : foo : 10.11.2012 VA:F [ 1.9.7_1111 ] Resultado : +88 ( 92 votos ) A Casa da Moeda fala bem em seu penúltimo comentário . "[ ...] 11.9 . é o contrário em [ A]merica como você disse é 11 de setembro [ ...] é o mesmo que o número de emergência [ ...] ( 911 ) E HOJE É 9.11.2012 ! ! ! ! ! ! ! ! ! ! ! ! "Por essa lógica 9/11 são duas datas diferentes ao mesmo tempo . kalervoGSM : Contador : 11.11.2012 VA:F [ 1.9.7_1111 ] Resultado : +66 ( 82 votos ) Diga-me por que 11/9 ou o que quer que você queira chamar é um dia de luto também para os finlandeses ? Bastante hipócrita , se você alinhar com a propaganda dos EUA , que quando você ataca contra eles você ataca contra o mundo inteiro ! Se você está preocupado com ataques terroristas, eles já aconteceram mais perto de casa! Pode-se pensar na explosão de Myyrmann ou nos bombardeios de Tukhoma. O WTC nos EUA era um pouco maior, mas me irrita que eles também façam tanto alarido na Finlândia! E as pessoas morrem em maior número, mesmo em ataques piores, mas quando não são relatadas da mesma forma, não faz cócegas no rabo de ninguém. Ballroom : kuki : 11.11.2012 VA:F [ 1.9.7_1111 ] Resultado : +37 ( 39 votos ) Pequeno erro engraçado e Mint parece um buraco na cabeça sim ... Mas eu acho que o erro aqui também foi o fato de que , essas _finnish_ senhoras hipocritamente se lembram dos ataques do WTC , embora o mundo já tenha matado muitas outras pessoas em muitos ataques terroristas e acidentes . Por que essas pessoas deveriam ficar mais comovidas com isso do que com qualquer outra tragédia que ceifa vidas humanas . Toda simpatia para com as vítimas e as famílias, mas parece que a mídia fez uma má lavagem cerebral a esses malfeitores. Nemo : Kyllähh : 11.11.2012 VA:F [ 1.9.7_1111 ] Resultado : +28 ( 32 votos ) Contador : Diga-me por que 11/9 ou como você quiser anunciar agora , é um dia de luto também para os finlandeses ? Bastante hipócrita , se você alinha com a propaganda dos EUA , que quando você ataca contra eles você ataca contra o mundo inteiro ! Se você está preocupado com ataques terroristas, eles já aconteceram mais perto de casa! Pode-se pensar na explosão de Myyrmann ou nos bombardeios de Tukhoma. O WTC nos EUA era um pouco maior, mas me irrita que eles também façam tanto alarido na Finlândia! E as pessoas morrem em maior número, mesmo em ataques piores, mas quando não são relatadas da mesma forma, não faz cócegas no rabo de ninguém. Então . poderíamos também tomar um exemplo que nada tem a ver com ataques a bombas ou outros . Por que atualizações como esta não aparecem no facebook em 19 de março? E se alguém não sabe, então em 19 de março de 2004 houve uma colisão entre um ônibus e um caminhão em Konginkanaka , na qual 23 pessoas morreram. Ais : 11.11.2012 VA:F [ 1.9.7_1111 ] Resultado : +26 ( 26 votos ) O que será que pensam as dez pessoas que gostaram da situação Mintu ? É apenas algum tipo de sarcástico trolling de desinformação, ou os companheiros de Mintu, além de Jouni, são tão estúpidos quanto ele? Talvez os japoneses que ainda estão sofrendo de estupro pelas tropas americanas, etc. mereçam também seu próprio dia memorial. Bem, vamos também ter um dia memorial para, por exemplo, a Unidade 731.</w:t>
      </w:r>
    </w:p>
    <w:p>
      <w:r>
        <w:rPr>
          <w:b/>
          <w:color w:val="FF0000"/>
        </w:rPr>
        <w:t xml:space="preserve">id 109</w:t>
      </w:r>
    </w:p>
    <w:p>
      <w:r>
        <w:rPr>
          <w:b w:val="0"/>
        </w:rPr>
        <w:t xml:space="preserve">A igreja medieval de Pedersöre, que foi ampliada nos anos 1780, é um dos edifícios mais importantes da arquitetura de pedra Custava na Finlândia. A igreja e seus arredores eram o centro de um grande assentamento medieval. Foi construído sob a direção de Thomas Rijf e Matti Honga, entre 1769 e 1775. Um dos sinos da torre data de 1488. O sino, provavelmente lançado em Tallinn, estava originalmente na Catedral de Turku, onde foi adquirido por Jacob de la Gardie em 1615 e doado à igreja de Pedersöre, que havia estado em ruínas. A sala octogonal de ossos no canto nordeste da cerca de pedra do adro da igreja foi feita por Thomas Rijf em 1775. O antigo povoado no pátio da igreja está localizado no lado oposto da estrada que passa pela igreja na paróquia rural de Pietarsaari. O vilarejo manteve seu antigo caráter compacto, apesar da nova construção. A área preservou um grupo significativo de cabanas de igrejas que, mesmo no início dos anos 1900, eram postos de encenação comuns para viagens às igrejas próximas aos edifícios da igreja. A mais antiga das torres da igreja data de meados do século XVII. Os restos das docas de pedra das comunidades náuticas do arquipélago podem ser encontrados ao longo da costa. Na beira do adro da igreja há uma antiga biblioteca de empréstimo e uma igreja de madeira. História A igreja medieval, que era a moldura da igreja em Pedersöre, era uma igreja de uma só ala, de pedra cinza, com uma torre íngreme, abobadada em pilastras angulares. A torre, alta e apainelada, foi provavelmente modelada em uma torre semelhante na grande igreja de Estocolmo dos anos 1490. A igreja foi estendida como uma igreja cruciforme em 1787-1795, sob a direção de Jacob Rijf. A parte superior da pináculo foi destruída pelo fogo em 1985, causando grandes danos ao interior. A igreja foi reparada de acordo com os planos do arquiteto Erik KrÃ¥kström .</w:t>
      </w:r>
    </w:p>
    <w:p>
      <w:r>
        <w:rPr>
          <w:b/>
          <w:color w:val="FF0000"/>
        </w:rPr>
        <w:t xml:space="preserve">id 110</w:t>
      </w:r>
    </w:p>
    <w:p>
      <w:r>
        <w:rPr>
          <w:b w:val="0"/>
        </w:rPr>
        <w:t xml:space="preserve">No RPG agora é ao amanhecer, na linguagem bípede é por volta das 3-4 horas da noite. Estamos agora vivendo no tempo da Folha Verde . OBSERVAÇÃO ! A próxima reunião acontecerá em 7 de agosto, no sétimo dia deste mês ! No clã, os protagonistas devem indicar se podem participar nesse dia, e também escolher as pessoas que irão à reunião (escolha aqueles que têm um protagonista ativo!). E a reunião não termina necessariamente no primeiro dia, na verdade, o 7º é seu "dia de início" para nós, humanos, enquanto para os gatos do clã é também o chamado "início da noite". Se você não está a par do que se passa na corda, para obter o "lowdown" clique aqui " Haukkahalla ! "Olhos de gelo gritaram. Ele correu para ela". Eles são tão pequenos que não conseguem decidir"... Olhos de gelo riram com uma voz calma e gelada. Ele desviou seu olhar para o Falcão. O olho de gelo fez uma rápida corrida até o ninho do curandeiro para algumas teias de aranha. Ele voltou e colocou a teia de aranha nas feridas do Grey Hawk. Nome : Bafo da morte 30.01.2013 09:01 A fêmea pousou no chão, e lambeu suas patas sangrentas. Então ela ergueu os olhos para o Icicle". Se os filhotes quiserem vir até mim, eles virão comigo. Se não o fizerem, eles ficarão em Jokiklaan. "Ele mia suavemente. Nome : Grande Garça 30.01.2013 08:58 Não tive tempo de reagir quando a fêmea lhe deu um soco forte na garganta. O sangue jorrou e ele caiu no chão, ofegante por respirar. Nome : Respiração da morte 30.01.2013 08:57 " Pena que você não seja o chefe, Águia Falcão. Caso contrário, você teria 9 vidas! "Eu uivava e quase cerrei os dentes juntos. "Esta é uma técnica que você nunca viu na lua". Ele riu, saltou para o ar, depois girava selvagemente no ar, em direção à garganta do Falcão. Nome : Grande Garça Cinzenta 30.01.2013 08:53 Kolli tentou jogá-lo no ar, mas não conseguiu. Ele não conseguia respirar direito. Agora se sentia como um cachorrinho fraco. A fêmea ficou furiosa. Ela saltou no ar e jogou o carretel no Grande Falcão Cinzento com garras afiadas (? ) Nome : Grande Falcão Cinzento 30.01.2013 08:46 " Por que devemos dá-los a você? "A grande boneca loira rosnou. "Eles pertencem à Jokiklaan. "Então ele deu um passo adiante, e sorriu para a fêmea. "Agora em Jokiklaan, sempre em Jokiklaan". "Ela pronunciou. Nome : Bafo da morte 30.01.2013 08:44 A fêmea se atreveu a sair do mato ao lado de Lumiturk . Em seguida, ela se ajeitou na praça de Jokiklaan, e viu o Icicle". Devolva-me meu cachorrinho, ou eu o machucarei. "Ele rosnou. Ele barrou suas garras e levantou os lábios. Ele chicoteou o ar em irritação. Somente seus olhos mostraram desejo. "Agora". Ele sussurrou. Nome : Lumiturkki 30.01.2013 08:43 Olho de Gelo virado para olhar para ela (? )" . Olá . Eu só queria ver se você estava bem. Você é meu amigo. "E seremos sempre amigos. Nunca o esquecerei", ela o olhou diretamente nos olhos. "Tenho que ir. Até logo. E você será sempre meu amigo, não é mesmo? ? "Depois ele se transformou e invadiu o acampamento Stormclan. Nome : Lumiturkki 30.01.2013 08:34 O gato se aproximou um pouco mais". Olhos gelados .... "Nome : Lumiturkki 30.01.2013 08:33 Este correu em direção ao acampamento do Clã do Rio ( ( Eu também quero encontrar o Olho de Gelo . ) Este nadou através do rio e se escondeu nos currais .</w:t>
      </w:r>
    </w:p>
    <w:p>
      <w:r>
        <w:rPr>
          <w:b/>
          <w:color w:val="FF0000"/>
        </w:rPr>
        <w:t xml:space="preserve">id 111</w:t>
      </w:r>
    </w:p>
    <w:p>
      <w:r>
        <w:rPr>
          <w:b w:val="0"/>
        </w:rPr>
        <w:t xml:space="preserve">Aniversário Bem-vindo a juntar-se a nós para os eventos de aniversário da Arca! A Escola de Arquitetura Arkki para Crianças e Jovens foi fundada em 1993 e celebrará seu 20º aniversário no ano acadêmico 2013-2014. O aniversário de Arkki é mais do que uma história sobre uma escola e sua história, é também sobre a educação artística finlandesa e seu desenvolvimento e diversidade. Os projetos, eventos, oficinas e exposições irão inspirar, encantar e envolver. O ano centenário da Arca culminará com uma série de exposições de trabalhos de estudantes na primavera de 2014, mostrando as atividades da Arca através do trabalho de artistas de todas as idades. A série de exposições será espalhada pelas ruas, estações de metrô e museus. A exposição principal estará em exposição até maio no escritório de planejamento da cidade de Helsinki e no espaço de exposição Laiturilla em Kampi . Através das exposições, os visitantes podem ser inspirados a explorar mais profundamente o ambiente construído e encontrar maneiras de influenciar seu desenvolvimento. Conferência internacional sobre educação em arquitetura Em 8-9 de maio, a conferência Criando o Futuro 2 no Teatro Alexander abrirá perspectivas sobre criatividade e a experiência do meio ambiente. Os participantes aprenderão sobre diferentes abordagens pedagógicas e projetos de sucesso. Espera-se a participação de mais de 200 participantes de cerca de 15 países, o que é adequado para arquitetos, educadores de arte, funcionários de educação artística e professores do ensino fundamental. Em outubro de 2013, Archki publicou o pacote didático Espaços, Casas e Cidades. O material didático inclui 12 atividades e 19 cartões de atividades. As atividades combinam o conteúdo didático de diferentes disciplinas através da arquitetura . O material didático está disponível em sua totalidade no website , que também contém uma série de imagens e textos didáticos para cada tópico, assim como material adicional inspirador. Uma publicação comemorativa dos 20 anos da Arca está sendo produzida para marcar a longevidade da Arca, destacando sua história, presente e perspectivas futuras. O livro incluirá histórias de professores e alunos, mas apresentará principalmente trabalhos de estudantes e fotos de cursos, acampamentos e eventos. O livro comemorativo estará à venda durante a primavera de 2014. Todos os 500 estudantes da Ark desenharam os edifícios emblemáticos de Helsinki, que aparecerão de diferentes maneiras no projeto gráfico do aniversário da Ark. Vários produtos serão publicados durante o aniversário, incluindo um conjunto de 96 peças de fabricação de cartões. As jóias cortadas a laser com o logotipo da torre da Arca já estão à venda na nova loja online da Arca. PARCERIAS SEMINÁRIAS DOS APOIADORES DO ANO A-Konsultit Oy , ARK-house architects Oy , Anttila &amp; Rusanen Oy , Hannunkari &amp; Arkkitehdit Hannunkari &amp; Mäkipaja Oy , Arquitetos Tommila Oy , Arquiteto Reijo Lahtinen , CJN Oy , Hannu Jaakkola Oy Arquitetos Helin &amp; Co Oy , HKP Oy , L&amp; M Sievänen Oy , Käpy e Simo Paavilainen Oy , Kuvio Oy , Manner Oy , PES-Arkkitehdit Oy , Tapio Wirkkala Rut Bryk Foundation</w:t>
      </w:r>
    </w:p>
    <w:p>
      <w:r>
        <w:rPr>
          <w:b/>
          <w:color w:val="FF0000"/>
        </w:rPr>
        <w:t xml:space="preserve">id 112</w:t>
      </w:r>
    </w:p>
    <w:p>
      <w:r>
        <w:rPr>
          <w:b w:val="0"/>
        </w:rPr>
        <w:t xml:space="preserve">Falando de paleo - parte 1 28 de junho de 2013 por Jukka No entanto, este tópico não pode ser discutido sem levar em conta a localização geográfica . Se você olhar para fora da janela em dezembro aqui na Finlândia, os alimentos verdes estão fora de questão a menos que você possa fazer uma salada de galhos de abeto. Pode-se, portanto, tirar alguma conclusão de que aqui na Finlândia, por exemplo, as fontes de proteína e gordura têm sido consumidas de forma bastante liberal durante pelo menos parte do ano. Os legumes e vegetais de raiz certamente foram armazenados para o inverno, mas até que ponto isso aconteceu é uma questão mais difícil. Charles Poliquin disse que sobre ¾ dos ocidentais modernos não toleram bem os carboidratos. Isto significa, na prática, pouca sensibilidade à insulina, menos do que um estado ideal de bem-estar e acúmulo de tecido adiposo em certos pontos do corpo. Os restantes ¼ são então os sortudos, seja por seu próprio mérito ou por hereditariedade. Vamos repetir: Então o que não é paleo ? Paleo não é, em minha opinião, "escumar" em gordura e/ou comer apenas proteínas . Paleo não está assando apenas com amêndoas e farinha de coco . Paleo não está comendo nozes cada vez que sua mão se aproxima de seu bolso . Paleo não está comendo bacon em todas as refeições . Paleo não está comendo um quilo de bife por dia. Paleo não está comendo abacate como a única fruta permitida. Paleo não é de baixo teor de gordura por padrão. Paleo não é de alto teor de gordura por padrão. Paleo não permite que você coma alimentos de alta qualidade, mas alimentos densos em energia, sem nenhuma "consequência". Com isto quero dizer principalmente uma mudança no tamanho da cintura e uma mudança geral na composição corporal . Embora comer alimentos de qualidade certamente deixe você se sentir melhor do que comer um pacote de Valio eskimo de uma só vez, não é como sair impune . Carnes de alta qualidade e não processadas, gorduras, vegetais e frutas e fontes de carboidratos são paleo . Se as pessoas comessem desta forma, então provavelmente 99% da população ocidental veria uma melhoria significativa em sua nutrição . Algumas palavras sobre a necessidade de carboidratos eu tenho até certo ponto mudado minha opinião sobre esta questão . Eu fui um forte apoiante de algum grau de VHH por alguns anos, mas me movi mais para o meio dourado pela simples razão de que parece funcionar melhor. Se o treinamento for melhor e a composição do corpo permanecer a mesma e até melhorar, então a situação deixa pouco a desejar. Embora este possa ser o tema de um artigo separado (o que provavelmente farei no futuro), também é útil tocá-lo neste contexto, já que o paleo é comumente associado à dieta VHH. A questão é, de quanto carboidrato precisamos? A necessidade depende fortemente do indivíduo e de seu nível de atividade diária. Algumas generalizações que podem ser feitas com relativa confiança são: quanto mais ativa uma pessoa é, mais carboidratos são necessários diariamente. Quanto mais os hobbies e atividades de uma pessoa utilizam a energia anaeróbica , mais carboidratos devem ser consumidos . Quanto melhor a composição corporal ( = baixa porcentagem de gordura ) , mais carboidratos podem ser consumidos . O cérebro trabalha apenas com carboidratos . O corpo as faz, de uma forma ou de outra, para que as funções básicas possam ser mantidas. A restrição severa prolongada dos carboidratos pode ser prejudicial à saúde. Todos esses pontos também se aplicam ao contrário. Quanto maior o percentual de gordura, menos carboidratos podem ser recomendados na dieta. É claro que também deve ser dada atenção especial às suas fontes. Como recomendação de ingestão, eu sugeriria que uma pessoa moderadamente ativa deveria ter 1,5-2 ,</w:t>
      </w:r>
    </w:p>
    <w:p>
      <w:r>
        <w:rPr>
          <w:b/>
          <w:color w:val="FF0000"/>
        </w:rPr>
        <w:t xml:space="preserve">id 113</w:t>
      </w:r>
    </w:p>
    <w:p>
      <w:r>
        <w:rPr>
          <w:b w:val="0"/>
        </w:rPr>
        <w:t xml:space="preserve">Artigo : Pesquisa : Dois em cada três pais deixam seus filhos provar o álcool mas se recusam a comprá-lo Os jovens nas férias de verão comemoram o fim da escola com mochilas cheias de álcool, apesar das atitudes firmemente negativas dos pais em relação à compra de álcool. Uma pesquisa recente revela a atitude ambivalente dos pais em relação ao consumo de álcool por menores de idade. A maioria dos pais acredita que seus filhos podem facilmente conseguir álcool mas se recusam a comprá-lo eles mesmos. De acordo com uma pesquisa recente, cerca de 70% dos pais de crianças em idade escolar acham que não há problema em oferecer álcool a seus filhos na companhia de um adulto. Este é o resultado de um estudo encomendado pela Federação da Indústria da Cerveja e Refrigerantes sobre as atitudes dos finlandeses em relação ao álcool e à compra de bebidas alcoólicas leves. Segundo Olli Luukkainen, presidente da associação comercial de educação, o resultado reflete uma mudança social mais ampla. â Você pode olhar para o lado positivo: é melhor aprender a beber álcool em casa em segurança do que experimentá-lo em um arbusto escondido em algum lugar. Eu acho que há uma mudança geral no mundo por trás disso , diz o presidente da OAJ Olli Luukkainen . Os entrevistados mais jovens têm atitudes mais relaxadas em relação ao consumo de álcool por menores do que os entrevistados mais velhos. Mais de um terço dos jovens de 18 a 24 anos aprovaria a compra de uma pequena quantidade de álcool para um menor e quatro em cada cinco ofereceriam uma pequena quantidade de álcool para um menor sob a supervisão de um dos pais. Em contraste, metade das pessoas de 50 a 70 anos não aprova a oferta de álcool em nenhuma situação e até 90% pensam que a compra de álcool para um menor é sempre inaceitável. No geral, três em cada quatro finlandeses acreditam que comprar álcool para um menor é comum, mas apenas 12% dizem ter comprado álcool para um menor. â Este talvez seja um caso de padrões duplos dos pais. De acordo com a lei, comprar álcool para um menor é ilegal, mas na realidade muitos adultos o fazem de qualquer forma , diz Luukkainen . A educação sobre o álcool geralmente faz parte de um pacote mais amplo de questões relacionadas às drogas. É importante que a idéia e a forma de educação sobre o álcool sejam seguidas. A discussão deve ser factual e desapaixonada. Luukkainen salienta a importância de uma estreita cooperação com os pais dos alunos na educação do álcool na escola, para que ambas as partes estejam conscientes do papel da escola na educação dos jovens. A educação sobre o álcool seria um bom tópico para as noites dos pais, onde os objetivos e políticas da escola são discutidos em geral. Você poderia discutir com os pais qual é o papel da escola na educação sobre o álcool e perguntar-lhes como se sentem a respeito. A cooperação é a melhor solução e a discussão é a melhor cooperação. Como você lida com os pais que não freqüentam as noites dos pais? A escola deve sempre tentar. Nem todos os pais serão contatados pela escola, mas não vale a pena agarrar-se a isso. Acredito que as informações serão passadas através das crianças para aqueles pais que não comparecem às reuniões da PTA.</w:t>
      </w:r>
    </w:p>
    <w:p>
      <w:r>
        <w:rPr>
          <w:b/>
          <w:color w:val="FF0000"/>
        </w:rPr>
        <w:t xml:space="preserve">id 114</w:t>
      </w:r>
    </w:p>
    <w:p>
      <w:r>
        <w:rPr>
          <w:b w:val="0"/>
        </w:rPr>
        <w:t xml:space="preserve">Fitness &amp; Sport , Sunprime Palma Beach Fitness - Em férias para melhor bem-estar Aqui você tem tempo para . E o desejo de, porque quando seu cérebro descansa, você pode sentir o que seu corpo precisa. Você pode fazer musculação, jogar golfe, nadar, andar de bicicleta ou ir ao ginásio ou mesmo fazer uma aula de SatsYoga e CrossTraining guiada. Os instrutores são treinados pelo SATS, instrutores qualificados e há vários campos de golfe nas proximidades. Escolha a opção que mais lhe convém ou experimente algo completamente novo. Trabalhe na piscina Bem-vindo à piscina onde você pode participar de uma de nossas atividades mais populares - a aeróbica aquática. Ou experimente nossa mais nova forma de exercício - o Circuito da Água , onde a resistência e a aptidão física são testadas em uma variedade de estações de treinamento. Instrutores alegres e habilidosos liderarão uma aula inesquecível que lhe deixará com uma sensação de diversão duradoura, mesmo depois. Bicicletas Sunprime Palma Beach facilita a prática do ciclismo. Junto com nosso parceiro Lexberg, oferecemos a possibilidade de alugar uma bicicleta diretamente do hotel. Uma ampla gama de diferentes bicicletas está disponível. O hotel também conta com um depósito para bicicletas, uma garagem e mecânicos e um guia de ciclismo.</w:t>
      </w:r>
    </w:p>
    <w:p>
      <w:r>
        <w:rPr>
          <w:b/>
          <w:color w:val="FF0000"/>
        </w:rPr>
        <w:t xml:space="preserve">id 115</w:t>
      </w:r>
    </w:p>
    <w:p>
      <w:r>
        <w:rPr>
          <w:b w:val="0"/>
        </w:rPr>
        <w:t xml:space="preserve">Preços das ações Shareinformer : Este aumento vai durar " É a pergunta de um milhão de dólares com que tivemos que lidar todos os dias " , Mika Heikkilä (foto) diz logo no início. Heikkilä é um estrategista de investimentos no Arvo Rahasto do Banco Danske, um dos mais experientes e respeitados na Finlândia em sua área. A questão é se o aumento do mercado acionário pode continuar, quando as ações subiram quase 50% em relação aos mínimos de março, mas os resultados corporativos ainda estão tão vazios como sempre. Os rácios P/E nos níveis de ganhos atuais estão bem dentro do segundo decil, e a relação p/b, que a Heikkilä monitora de perto quanto ao preço para o valor contábil, é de 1,5". Não se pode argumentar , as ações são caras . Mas eles ainda não estão no topo. "Não se pode argumentar que os estoques são caros porque os resultados são o que são. Pelo menos quatro coisas são a favor das ações", diz Heikkilä. Essas quatro coisas são: as previsões de lucros para este ano foram tão baixas que é improvável que os resultados das empresas surpreendam, pelo menos não mal. Os analistas foram excessivamente otimistas nos 6-7 trimestres, mas não em Abril-Junho. As empresas estão cortando custos mais rápido do que nunca. Os custos ainda estão vindo de países caros , portanto há mais do que o habitual "alavancagem de custos" nos resultados . Os pacotes de estímulo só começarão a ter um impacto real no outono. Há uma enorme quantidade de dinheiro de investimento em todo o mundo que tem evitado completamente as ações - até agora. A falta de vendedores está elevando o preço das ações. O próximo ano é assustador. Heikkilä também aponta que tem havido algumas pequenas notícias macroeconômicas positivas, por exemplo, do mercado imobiliário dos EUA. Quando a negociação começar novamente, os valores dos ativos registrados nos balanços serão mais confiáveis do que antes. As ações são, portanto, caras, mas logo serão mais baratas à medida que os ganhos subirem. Sempre haverá retrocessos na bolsa, mas a Heikkilä não acredita que a compressão que veremos no outono será muito mais do que 5%. "Ainda não vai cair, os maiores desafios são no próximo ano e no início de 2011". Já existem expectativas de ganhos bastante altas. Pode ser um desafio alcançá-los quando os consumidores estiverem endividados e os impostos e taxas de juros começarem a subir em algum momento", diz Heikkilä. De acordo com Heikkilä, os preços das ações não voltarão aos níveis vistos antes da recessão que começou com a crise financeira por um longo tempo.</w:t>
      </w:r>
    </w:p>
    <w:p>
      <w:r>
        <w:rPr>
          <w:b/>
          <w:color w:val="FF0000"/>
        </w:rPr>
        <w:t xml:space="preserve">id 116</w:t>
      </w:r>
    </w:p>
    <w:p>
      <w:r>
        <w:rPr>
          <w:b w:val="0"/>
        </w:rPr>
        <w:t xml:space="preserve">POWER ‧ e POWER ‧ são ensaios controlados aleatórios que consistem em uma fase inicial de escalada de dosagem seguida por uma fase de maior duração durante a qual todos os pacientes aleatorizados a uma combinação de PREZISTA e ‧ mg de ritonavir recebem a dose recomendada de ‧ mg duas vezes ao dia. Como consideramos incompletas as informações fornecidas pelos peticionários no comitê, decidimos enviar uma missão de averiguação. Entretanto, gostaria de lhes dizer que a União Européia não tem sido indiferente à questão do Tibet: por exemplo, já enviou uma missão de averiguação ao Tibet, composta por uma troika de líderes, e esta questão é sistemática e regularmente incluída no diálogo sobre direitos humanos entre a União Européia e a China. Também deve ser considerado o uso dos serviços da Comissão Internacional Humanitária de Averiguação de Fatos (IHFFC), estabelecida sob o Artigo I do Protocolo I às Convenções de Genebra. O IHFFC pode ajudar a promover o cumprimento do direito humanitário internacional, uma vez que suas tarefas incluem a busca de fatos e bons ofícios. Ouvimos também que é possível que uma delegação parlamentar de representantes dos diversos grupos vá ad hoc para se familiarizar com a situação na Chechênia nas melhores condições possíveis, a fim de visitar todas as áreas do país que considerem necessárias. O documento da Comissão sobre os decretos de Benes, datado de ‧ Outubro ‧ , Os decretos presidenciais da Checoslováquia à luz do acervo comunitário - Resumo das conclusões dos serviços da Comissão foi colocado à disposição do Parlamento e dos cidadãos. Solicitamos à Comissão que examine as implicações do acordo em uma declaração conjunta e peça à Comissão que coloque estes estudos também no contexto de uma missão de averiguação conjunta com o Conselho e que nos informe sobre o resultado. Portanto, peço que o mandato do ECHO em Prigorodniye seja estendido e que a UE contribua para a missão de averiguação da OSCE para tentar mobilizar o apoio internacional para resolver o conflito na região. Também deve ser considerado o uso dos serviços da Comissão Internacional de Informações Humanitárias (IHFFC) criada sob o Artigo I do Protocolo I das Convenções de Genebra ‧ . O documento Determination and Findings lançado em dezembro ‧ , assinado pelo Secretário Assistente de Defesa Wolfowitz, aplica-se ao trabalho contratual ‧ realizado pela Autoridade Provisória da Coalizão no Iraque ou pelo Departamento de Defesa em nome da Autoridade Provisória da Coalizão Página 1. 28 frases encontradas que correspondem à frase Finding Neverland.Found : 1.156 ms. Memorandos de tradução são gerados por humanos em computadores , o que pode causar erros . Eles vêm de muitas fontes e não são verificados . Mantenha-o em reserva .</w:t>
      </w:r>
    </w:p>
    <w:p>
      <w:r>
        <w:rPr>
          <w:b/>
          <w:color w:val="FF0000"/>
        </w:rPr>
        <w:t xml:space="preserve">id 117</w:t>
      </w:r>
    </w:p>
    <w:p>
      <w:r>
        <w:rPr>
          <w:b w:val="0"/>
        </w:rPr>
        <w:t xml:space="preserve"> Artigo Voltamos das férias de verão e estamos abertos novamente nos dias úteis das 9h às 17h. Entre em contato conosco para obter ajuda elétrica . Projetamos e instalamos profissionalmente sistemas elétricos para edifícios novos e antigos. Em nossa loja você encontrará acessórios elétricos e eletrodomésticos grandes e pequenos. Bem-vindo ! Substitua seu antigo aquecedor de sauna por um novo aquecedor Mondex Balance . O aquecedor tem um novo tipo de resistência em espiral que proporciona rapidez e até mesmo calor. O corpo do aquecedor é feito de aço inoxidável . Padrão com painel de controle fixo . Limitador de temperatura reversível . A bomba de ar quente é ideal para residências, escritórios, garagens e cabanas tanto para aquecer como para refrigerar. O dispositivo funciona junto com o sistema de aquecimento real para reduzir os custos de aquecimento. Quando quente, as bombas de calor da fonte de ar removem o excesso de umidade e proporcionam um resfriamento agradável e uma melhor qualidade do ar interior . O sistema é fácil de usar, pois pode ser controlado por controle remoto . A bomba de calor da fonte de ar não requer nenhuma manutenção importante por parte do usuário . Os filtros da unidade interna devem ser limpos regularmente e quaisquer detritos que possam ter se acumulado atrás da célula da unidade externa devem ser removidos algumas vezes ao ano. Peça-nos mais informações para ajudá-lo a escolher a unidade certa. Realizaremos a instalação profissionalmente e você poderá solicitar uma mesada doméstica para o trabalho envolvido. Você pode encontrar mais informações sobre as diferentes marcas e modelos em nossa loja online .</w:t>
      </w:r>
    </w:p>
    <w:p>
      <w:r>
        <w:rPr>
          <w:b/>
          <w:color w:val="FF0000"/>
        </w:rPr>
        <w:t xml:space="preserve">id 118</w:t>
      </w:r>
    </w:p>
    <w:p>
      <w:r>
        <w:rPr>
          <w:b w:val="0"/>
        </w:rPr>
        <w:t xml:space="preserve">Após um intervalo de vários anos, a KY entra no mundo dos negócios quando, em 27 de setembro, adquiriu uma participação de 25% na aTalent Recruiting Oy, uma empresa que fornece empregos para estudantes. Com a aquisição, a aTalent terá melhor acesso aos estudantes e estará mais apta a oferecer empregos em sua própria área aos estudantes da KY - Um dos objetivos da KY é empregar estudantes já durante seus estudos. Depois de um ano de pesquisa, comprar uma fatia de aTalent revelou-se a melhor forma de apoiar ... Leia mais sobre o envolvimento da KY no recrutamento de estudantes " Tenha uma boa segunda-feira de outono! Quando você vê mais folhas caídas do que turistas na Northern Railway Street e ciclistas no túnel ferroviário abrigados em trajes GoreTex à prova de pele, você sabe que o outono finalmente chegou em Töölö ensolarado. KY não se preocupa com a depressão outonal, pois o início do outono também significa o início de uma nova estação em KY ! Neste outono, os refrigeradores de Helsinque serão vistos e ouvidos na Finlândia e no mundo inteiro! KY-meinink é orgulhosamente apresentado no Abisko sueco, atualmente em execução ... Leia Segunda-feira Post 39/12 " Huh , foi uma Semana da Morsa ! Durante o dia as morsas foram vistas e ouvidas em Helsinque, quando o desfile da KY passou pelo centro da cidade, e à noite a Mursujaiskuntiksessa Apollo mais de 900 kylteri festejou. Com os bigodes de morsas ainda acenando dos bacanais de quinta-feira, já estamos começando a explorar as ofertas desta semana. Um novo lote da cobiçada camisa I &amp;lt;3 KY chegou ao escritório! Venha ... Leia Segunda-feira Post 38/12 " A Fundação da Universidade de Economia e Administração de Empresas de Helsinki ( KY Foundation ) abriu o concurso para pedidos de subvenção de funcionamento para o outono de 2012 . Você pode solicitar uma subvenção de funcionamento entre 24.8.-21.9.2012 . O convite de outono para a concessão de subvenções de funcionamento será realizado não apenas para eventos do tipo projeto, mas também para atividades que não eram conhecidas no convite para apresentação de propostas da primavera de 2012. Se uma associação ou grupo de estudantes não tiver solicitado uma subvenção de funcionamento da Fundação durante a rodada de candidatura regular de 2012, ela pode ... Leia o convite da Fundação KY para propostas de subvenções de funcionamento aberto até 21 de setembro".</w:t>
      </w:r>
    </w:p>
    <w:p>
      <w:r>
        <w:rPr>
          <w:b/>
          <w:color w:val="FF0000"/>
        </w:rPr>
        <w:t xml:space="preserve">id 119</w:t>
      </w:r>
    </w:p>
    <w:p>
      <w:r>
        <w:rPr>
          <w:b w:val="0"/>
        </w:rPr>
        <w:t xml:space="preserve">Notícias O curso missionário para jovens da Igreja da Ingria terminou em abril e o verão de ação na Sibéria e na Estônia está à frente. O curso foi dirigido por Tiita e Pekka Jauhiainen (esquerda), que vieram de toda a Rússia - Quando ouvi falar do curso de missões juvenis, pensei imediatamente que queria ir. Pensei que um curso de missões juvenis seria o ideal para mim, sorri Marat Fozloulline de Kazan, que fez 40 anos em fevereiro - Esses jovens não sabem nada sobre missões! Ele e Artyom Dmitrev, de Joshkar-Ola, ainda vivem na cidade onde nasceram. Em sua paróquia natal, Marat ajuda o padre a organizar o serviço e dirige um carro para a paróquia, se necessário. - Levo aqueles que de outra forma não poderiam ir à igreja. O carro da igreja tem oficialmente sete assentos, mas todos os que cabem no carro. Nossa igreja também faz viagens missionárias para os arredores. Fico feliz em ajudar outros a organizá-las. Artjom tem auxiliado o missionário finlandês Juha Väliaho: - Eu vou onde ele me diz para ir e fazer o que me pedem para fazer. Também dirijo o carro da igreja. Para os convidados finlandeses eu atuo como intérprete, os transporto e os mostro por aí. Às vezes conduzo os cultos da igreja. Marat explica as atividades da igreja Kazan: - Aos domingos temos um culto às 13h00 . Em nosso prédio da igreja os batistas têm seu próprio culto pela manhã e outro grupo se reúne lá . É bom que os cristãos falem uns com os outros. Vamos a muitas reuniões uns com os outros. Temos um programa para cada dia em nossa igreja. Artjom nos fala do Clube Maria em Joshkar-Ola, que originalmente era para mulheres, mas os homens começaram a freqüentar também. Marat também quer enfatizar a importância da oração na igreja e no trabalho missionário - não irei a lugar algum se não orar por mim. Eu costumava ter muita vontade de ir em viagens missionárias, mas agora percebo que se você não rezar por missões, Satanás virá e estragará tudo. Peço a muitas pessoas que rezem quando fazemos uma viagem. Sem intercessores, eu não irei. O curso missionário para jovens foi o segundo consecutivo e foi organizado pelo departamento de missões da Igreja da Ingria.</w:t>
      </w:r>
    </w:p>
    <w:p>
      <w:r>
        <w:rPr>
          <w:b/>
          <w:color w:val="FF0000"/>
        </w:rPr>
        <w:t xml:space="preserve">id 120</w:t>
      </w:r>
    </w:p>
    <w:p>
      <w:r>
        <w:rPr>
          <w:b w:val="0"/>
        </w:rPr>
        <w:t xml:space="preserve">Skopio XV-1 " Acreditando que as aldeias iriam matá-lo e levar seus planos e equipamentos, Telluris se propôs a construir um veículo tão potente que ninguém poderia vencê-lo. O resultado foi o Skopio XV-1 , uma combinação de genialidade e loucura. " - Narrator , Mata Nui's Guide to Bara Magna Índice Após a destruição da Tribo do Ferro, alguns Agori tentaram fazer amizade com Telluris. Paranóico, ele pensou que eles só queriam destruí-lo e tirar-lhe os planos. Assim, Telluris construiu o Skopio XV-1 como um abrigo, tirando sua deixa dos animais chamados Skopio. Como resultado da separação, Telluris permaneceu em Bara Magna e usou seu navio para vaguear pelos terrenos baldios. Quando ele encontrava alguém, ele lutava com seu veículo, e se tornava temido. Com o Skopio XV-1 dobrado, Telluris uma vez atacou os Caçadores de Ossos no Skopio XV-1 . Depois de matar ou ferir mortalmente todos, ele enterrou seu veículo na areia. Uma hora depois, chegou uma caravana carregando o Exsidian, e Telluris levantou-se da areia em seu veículo. As escoltas da caravana espalharam-se em diferentes direções, quando Telluris decidiu atirar em uma das escoltas, Glatorian Ackara, com o lançador Thornax do Skopio XV-1. Ele não percebeu que os chineses subiam a bordo do veículo, e no processo Ackar e Gresh desmontaram duas das pistas do Skopio XV-1. Depois que Telluris caiu inconsciente do veículo, o Glatorian desativou o Skopio XV-1. Telluris fugiu para o deserto sem recuperar seu veículo. Mais tarde, Telluris voltou ao seu veículo avariado. Sahmad chegou e persuadiu Telluris a acompanhá-lo numa viagem ao norte, onde Telluris poderia localizar as peças necessárias para o conserto. A viagem foi fatal para Telluris, que foi morta por Annona, que havia causado a Peste dos Sonhos. O Skopio XV-1 é um grande veículo de combate, capaz de se mover em quatro pernas ou rolando rapidamente em seus cilindros. No topo do veículo há uma seção traseira com um lançador Thornax e dois detonadores de energia. A cabine é equipada com um alicate na frente.</w:t>
      </w:r>
    </w:p>
    <w:p>
      <w:r>
        <w:rPr>
          <w:b/>
          <w:color w:val="FF0000"/>
        </w:rPr>
        <w:t xml:space="preserve">id 121</w:t>
      </w:r>
    </w:p>
    <w:p>
      <w:r>
        <w:rPr>
          <w:b w:val="0"/>
        </w:rPr>
        <w:t xml:space="preserve">Data estimada de disponibilidade pré-encomenda . Seu cartão de crédito não será cobrado até que o produto seja enviado . Data estimada de disponibilidade pré-encomenda Data . Seu cartão de crédito não será cobrado até que o produto esteja disponível para download . A data de disponibilidade estimada está sujeita a alterações. NOVOS Formulários Rápidos Comece rapidamente com um formulário pré-desenhado que pode ser facilmente personalizado. Alternativamente, você pode criar um formulário a partir do zero usando o editor de formulários de arrastar e soltar. NOVO Coletar dados usando formulários PDF ou web Criar formulários PDF que qualquer pessoa pode preencher gratuitamente com o Adobe Reader é conveniente. Criar e publicar um formulário web* que qualquer pessoa pode preencher com um navegador web é igualmente simples. NOVO Ajudar as pessoas a preencher formulários corretamente Orientar as pessoas através do processo de preenchimento de formulários, adicionando texto de apoio e campos obrigatórios. Se você estiver fazendo um formulário web* , você pode adicionar lógica de pulo para que os respondentes só vejam as perguntas que se aplicam a eles. Você também pode adicionar opções de pagamento como o Pay Pal. Ferramentas do site * É necessária uma conta válida do serviço web Adobe FormsCentral. Serviços gratuitos e pagos estão disponíveis. * As assinaturas Acrobat Pro incluem uma conta FormsCentral Plus somente quando comprada em países selecionados . Os serviços online da Adobe estão disponíveis apenas para usuários com 13 anos de idade ou mais. Eles estão sujeitos a termos e condições adicionais e aceitação da Política de Privacidade Online da Adobe . Os serviços online não estão disponíveis em todos os países ou idiomas . O registro pode ser necessário para utilizá-los. Podem estar sujeitos a alterações ou cancelamento sem aviso prévio. Pode haver taxas ou sobretaxas adicionais.</w:t>
      </w:r>
    </w:p>
    <w:p>
      <w:r>
        <w:rPr>
          <w:b/>
          <w:color w:val="FF0000"/>
        </w:rPr>
        <w:t xml:space="preserve">id 122</w:t>
      </w:r>
    </w:p>
    <w:p>
      <w:r>
        <w:rPr>
          <w:b w:val="0"/>
        </w:rPr>
        <w:t xml:space="preserve">aklinikka Descrição : O objetivo da Hämeenlinna A-Clinic é prevenir o desenvolvimento de vários problemas de dependência e ajudar e apoiar os residentes da região de Hämeenlinna a lidar com situações de vida em que o abuso de substâncias ou outros vícios interferem na vida de um indivíduo, família ou comunidade, fornecendo serviços preventivos, terapêuticos e relacionados à moradia. Os serviços são serviços especiais fornecidos pela Fundação A-Clinic e estão disponíveis para os residentes e comunidades da região. Nossos princípios fundamentais são o voluntarismo e a confidencialidade. Nossas atividades locais são regidas por um acordo de parceria entre a Fundação A-Clinic e os municípios da região, baseado na confiança e responsabilidade compartilhada para a implementação da missão de bem-estar. By aklinikka : Assim começou o slogan para o cartaz do Dia do Acidente de 2004 . O Dia do Acidente é comemorado desde 1995, na sexta-feira 13 de cada ano. Este ano o tema do programa do álcool é drogas, acidentes e segurança diária . No início do verão, acho que todos os anos podemos comemorar um dia de acidente e o Natal está associado a muitas emoções. Para muitos é o ponto alto do ano, camuflado no manto da perfeição. Uma bela casa, filhos e talvez um marido, uma família vestida aos noves, lindos presentes e uma refeição festiva. A perfeição nem sempre tem a ver com a felicidade. As aparências exteriores e a riqueza não têm nada a ver com o tema da Semana de Prevenção deste ano: "Reforçar a Felicidade". O tema da semana desafia a todos a pensar como é uma boa vida e que tipo de comunidades sociais temos ao nosso redor que enriquecem e apóiam nossa vida cotidiana. Estive envolvido na organização de uma oficina junto com o projeto Workplace. Bagas, maçãs e cogumelos encontram seu caminho para a adega e o freezer em muitas casas. Durante o inverno escuro, os frutos dos anos claros são apreciados repetidamente. O frenesi de conservação é tão intenso que no ano seguinte, bagas de anos atrás podem ser encontradas novamente no freezer. Uma mulher que sofre de vícios se olha no espelho sem se ver. Uma sensação ruim a faz tomar um copo de vinho de vez em quando. Os analgésicos podem descer de um só gole por dores de cabeça , dores nas costas , qualquer que seja a condição . Pouco a pouco as quantidades vão aumentando. Uma mulher não consegue colocar isso em palavras. Antes do verão, o verão está no seu ponto mais embriagador. Todas as flores estão no seu melhor, competindo por atenção com seu esplendor. Admiramos as magníficas peônias e as violetas doces, o elargonium traz nosso Teemu Selanne, vencedor da Copa Stanley, disse: "Se você quer ter sucesso na NHL você tem que dar tudo de si - é por isso que eu nunca comecei a rapé". No entanto, o ouro sueco, ou snus , cresceu em popularidade entre os jovens desportistas e a Sociedade Finlandesa contra o Câncer A publicidade ao álcool foi permitida na Finlândia com a adesão à UE em 1995. Entretanto, os efeitos da publicidade começaram a ser discutidos como conhecimento especializado sobre os efeitos negativos da publicidade, especialmente sobre os jovens, acumulados. Já no último mandato governamental, a maioria dos deputados assinou a iniciativa a É ótimo começar o Ano Novo e dizer quão grande e impressionante é o trabalho que estou fazendo no Grupo de Trabalho de Fornecimento Varejista da Região Hämeenlinna. O grupo de trabalho de abastecimento se reúne algumas vezes ao ano para pensar juntos sobre que tipo de regras comuns são necessárias para cumprir com a política de abastecimento responsável de álcool.</w:t>
      </w:r>
    </w:p>
    <w:p>
      <w:r>
        <w:rPr>
          <w:b/>
          <w:color w:val="FF0000"/>
        </w:rPr>
        <w:t xml:space="preserve">id 123</w:t>
      </w:r>
    </w:p>
    <w:p>
      <w:r>
        <w:rPr>
          <w:b w:val="0"/>
        </w:rPr>
        <w:t xml:space="preserve">Durante o resto da semana, voltamos com Juha Huttunen para nos familiarizarmos com os jigs. Naquela viagem, encontramos uma colônia acidentada onde nada menos que três lagartos e um sapo estavam escondidos. Destes, apenas um lagarto acabou sendo descritivo. Nenhum dos sapos queria pescar, mas quatro deles queriam ir no barco. Eu tinha decidido ver se encontrava alguma cantarela na floresta familiar de Vihti, mas em vez disso descobri que um galo de madeira tinha decidido compartilhar um local de banho com humanos. Um pouco mais tarde, meus olhos puderam descansar um pouco na arte da natureza, pois a ave havia tecido sua magnífica estrutura de ninho na bela madeira de zimbro. Os cogumelos, por outro lado, tiveram que esperar até a semana seguinte. A semana 28 começou então de uma forma surpreendente. O programa deveria incluir uma viagem a Rokokallio, mas o resultado final foi algo completamente diferente. O cenário da trilha natural em Pääslahti continha, por acaso, um cacho de kantarelle doce. Eles eram bons para assar uma cama doce para um lúcio que tinha sacudido na mesma noite. Sim, é bom .</w:t>
      </w:r>
    </w:p>
    <w:p>
      <w:r>
        <w:rPr>
          <w:b/>
          <w:color w:val="FF0000"/>
        </w:rPr>
        <w:t xml:space="preserve">id 124</w:t>
      </w:r>
    </w:p>
    <w:p>
      <w:r>
        <w:rPr>
          <w:b w:val="0"/>
        </w:rPr>
        <w:t xml:space="preserve">Homem dos vales e dos vales - características da linguagem de Aleksis Kivi Ao ler Aleksis Kivi , acontece de vez em quando que os pensamentos de alguém são distraídos : chama-se a atenção para sua linguagem peculiar. Não são apenas palavras, mas estruturas inteiras e formas de dizer as coisas. Há muitas camadas na linguagem de Aleksis Kivi. A literatura finlandesa antiga e a antiga língua Pillau ou bíblica dos Pillaeus são a base aparente. A produção do Kivi também inclui o vernáculo do sul da Finlândia (dialeto Nurmijärvi), tanto no bom como no mau sentido. Isto é compreensível, já que Kivi foi um pioneiro relativamente solitário da literatura finlandesa numa época em que o finlandês moderno ainda procurava suas formas . Ele também via como sua tarefa desenvolver nossa linguagem escrita". Kunnasten " e outros antigos gênios Mesmo uma única frase pode conter muitas características diferentes da língua Kivi . Um exemplo disso é, por exemplo, "O mar escuro dos fantasmas de Saloi ao seu redor" , que é dos Sete Irmãos . Ela contém três características interessantes da linguagem de Aleksis Kivi e de sua época. A primeira palavra na frase saloin é uma antiga e singular forma genitiva plural da palavra salo ( em linguagem moderna salojen ). Há muitas formas desse tipo no Kivi. O poema Suomenmaa começa: "A terra das comunas e dos vales" . No poema Onnelliset diz o seguinte: "Aqui estou eu com meu impen / e meu cabelo encaracolado voa ao vento / e os hinos dos vales soam / - - - - " ( não das comunas e dos vales, mas das comunas e dos vales ) . Este genitivo soa solene porque é uma forma de literatura eclesiástica em nossa língua mais antiga. Nossa língua literária tem suas origens no discurso finlandês ocidental, portanto o tipo genitivo era familiar ao Kivi do vernáculo. É ainda uma forma comum em muitas palavras em Nurmijärvi . Muitos dos poemas do Kivi foram compostos , incluindo os já mencionados Suomenmaa e Onnelliset , mas nas palavras das canções a velha forma genitiva foi muitas vezes mudada para uma forma mais moderna . A forma laaksoen tornou-se vales - sem danos . O poeta poderia brincar com estas antigas formas genitivas: se você precisasse de uma palavra com três sílabas, você poderia usar laak-soin , mas se você precisasse de duas sílabas, você poderia usar laak-soin . A palavra i ? Na frase de exemplo "O mar escuro dos fantasmas de Saloi ao seu redor" também chama a atenção para os fantasmas verbais . Isto não é apenas porque a palavra hoje em dia seria "tear" , mas também porque a palavra tem um "i" , "fantasma" . Na prática anterior de nossa língua , a questão de usar ou não i em muitos tipos de palavras e formas era uma questão difícil antes da adoção das regras atuais . Aleksis Kivi escreveu isto na época do i -help . Duvido que ele estivesse pensando nas regras, mas ele provavelmente viu exemplos de ambas as ortografias e vacilou entre elas. Ele também não conseguiu obter apoio claro para suas soluções através do vernáculo. A oeste de Nurmijärvi em Vihdi e talvez também nas aldeias ocidentais de Nurmijärvi o diftong i tem sobrevivido (por exemplo na palavra sekaisin) mas mais a leste, como na aldeia natal de Kivi Palojoe , o i desapareceu (disse sekasin) . Kivi escreveu como quis. "Em torno de você" - relacionado ao passivo ? No início do quinto capítulo de Os Sete Irmãos , viajamos para Impivaara . Kivi descreve a região e começa a falar com o leitor em um ou dois longos parágrafos: "O aberto é uma planície acidentada, mas além de suas bordas seus olhos não conseguem ver . Um pouco mais adiante: "Mas quase não se vê mais nada, mesmo que se olhe para longe. O mar escuro dos fantasmas manhosos ao seu redor. "A frase é muito coloquial: "Seu olho".</w:t>
      </w:r>
    </w:p>
    <w:p>
      <w:r>
        <w:rPr>
          <w:b/>
          <w:color w:val="FF0000"/>
        </w:rPr>
        <w:t xml:space="preserve">id 125</w:t>
      </w:r>
    </w:p>
    <w:p>
      <w:r>
        <w:rPr>
          <w:b w:val="0"/>
        </w:rPr>
        <w:t xml:space="preserve">Galerias de fotos &amp;gt ; " Diretor ELY condenado por fraude volta ao trabalho " Para os grandes, pequenas condenações são mais um mérito do que uma responsabilidade . &amp;gt ; É por isso que muitas pessoas as colocam em seus CVs quando se candidatam ao seu próximo emprego. Pode parecer um absurdo, mas é verdade. No sistema do Bom Irmão, a diversidade não é aceita, que é o que seria a integridade. Uma pessoa irrepreensível e imoral é um bundler, que deve ser livrado o mais rápido possível, por exemplo, através de bullying ou outras formas de assédio. Seu comentário 20.12.2013 às 11:20 // Maria " Diretora ELY condenada por fraude retorna ao trabalho " Para sapato grande as pequenas condenações são mais um mérito do que um fardo . Muitas pessoas as colocam em seus CVs quando se candidatam ao seu próximo emprego . Pode parecer absurdo, mas é verdade. O sistema do Bom Irmão não aceita a diferença, que é o que seria a integridade. Uma pessoa irrepreensível e moral é um bundler , que deve ser livrado o mais rápido possível, por exemplo, através de mensagens de texto ou outras formas de assédio no local de trabalho .</w:t>
      </w:r>
    </w:p>
    <w:p>
      <w:r>
        <w:rPr>
          <w:b/>
          <w:color w:val="FF0000"/>
        </w:rPr>
        <w:t xml:space="preserve">id 126</w:t>
      </w:r>
    </w:p>
    <w:p>
      <w:r>
        <w:rPr>
          <w:b w:val="0"/>
        </w:rPr>
        <w:t xml:space="preserve">   Quase nove em cada dez eurodeputados querem aumentar os gastos com desenvolvimento para 0,7% da renda nacional bruta até o final do próximo mandato governamental ou, no máximo, até 2015, de acordo com a máquina eleitoral das ONGs. Os mais favoráveis a um rápido aumento dos gastos são os eurodeputados dos Verdes, o Partido Popular Nacional (RKP), a Aliança de Esquerda e os democratas-cristãos. Mais da metade dos representantes do SDP também gostaria de aumentar o financiamento do desenvolvimento para o nível acordado na ONU durante o próximo mandato do governo. Uma proporção maior dos representantes do Partido da Coalizão e do Partido do Centro são a favor de um prazo limite de 2015. "O atual governo vermelho-verde não seguiu o caminho de crescimento estabelecido em seu próprio programa, que visava uma participação de 0,7% até 2010. Como resultado, 2011 pode vir muito cedo, mesmo que seja algo a se lutar", diz o presidente do Partido da Coalizão, Jyrki Katainen, em sua resposta à conferência eleitoral. Apoio interpartidário para o cancelamento da dívida Todos os eurodeputados querem aliviar o peso da dívida de mais de 2.000 bilhões de euros para os países em desenvolvimento. Quase um terço dos eurodeputados gostaria de cancelar as dívidas de todos os países em desenvolvimento para que eles possam investir na redução da pobreza em vez do pagamento da dívida. Uma maioria de eurodeputados de esquerda e verdes (71% de esquerda e 56% de direita) estaria pronta para cancelar as dívidas de todos os países em desenvolvimento. A maioria dos deputados das outras partes concentraria o alívio da dívida nos países em desenvolvimento economicamente mais vulneráveis. "O objetivo mais importante da sustentabilidade da dívida é, contudo, que uma parcela excessiva dos orçamentos dos países em desenvolvimento não seja gasta no pagamento da dívida, mas que haja espaço para a implementação dos Objetivos de Desenvolvimento do Milênio e políticas econômicas independentes", disse a vice-presidente do Partido Verde Anni Sinnemäki na máquina eleitoral. Países em desenvolvimento deveriam ter a oportunidade de apoiar sua produção A liberalização do comércio não deveria ser o único objetivo da política comercial da Finlândia , dizem os Membros do Parlamento Europeu . A maioria de todo o Parlamento, ou seja, 65%, liberalizaria o comércio de tal forma que os países em desenvolvimento teriam a oportunidade de apoiar e proteger sua própria produção a fim de desenvolver as empresas locais . 129 deputados, ou quase 65% de todos os deputados, responderam ao questionário eleitoral, que se concentrava em questões internacionais . Os parlamentares mais ativamente envolvidos em questões de desenvolvimento foram os Verdes ( 100% ) , o SDP ( 77% ) , a Aliança de Esquerda ( 76% ) e o Partido da Coalizão ( 70% ) . Dos três principais partidos, o Partido Centro foi o menos interessado em questões globais, com apenas 41% de seus parlamentares respondendo ao questionário . Mais de 42 000 pessoas usaram a máquina de votação para encontrar um candidato. A Máquina Eleitoral foi produzida conjuntamente por 17 organizações, incluindo a Kepa , a Liga para a População , a Liga Finlandesa para a Conservação da Natureza , a Fundação Plan Finland e a Ajuda Internacional da Igreja . A Máquina Eleitoral também incluiu perguntas sobre a política de imigração e refugiados da Finlândia e sobre as medidas exigidas pelas mudanças climáticas . Palavras-chave Mais notícias sobre " Cooperação para o desenvolvimento " A pobreza foi reduzida globalmente, mas qual o papel desempenhado pela cooperação para o desenvolvimento - o Comitê de Relações Exteriores pergunta em seu relatório . O comitê espera evidências mais convincentes dos resultados da cooperação para o desenvolvimento da Finlândia . O comitê espera evidências mais convincentes dos resultados da cooperação para o desenvolvimento da Finlândia . O comitê espera evidências mais convincentes dos resultados da cooperação para o desenvolvimento da Finlândia .</w:t>
      </w:r>
    </w:p>
    <w:p>
      <w:r>
        <w:rPr>
          <w:b/>
          <w:color w:val="FF0000"/>
        </w:rPr>
        <w:t xml:space="preserve">id 127</w:t>
      </w:r>
    </w:p>
    <w:p>
      <w:r>
        <w:rPr>
          <w:b w:val="0"/>
        </w:rPr>
        <w:t xml:space="preserve">Principalmente feltragem, mas também tricô, joalheria, costura e outros ajustes. Quinta-feira, 6 de março de 2014 Colar de feltro rosa petróleo Vamos começar com o mais importante : Riikka , uma calorosa recepção ao meu blog , e Anu , ótimo que você esteja comigo há algum tempo ! É tão bom ver que você está interessado nos meus tecidos e nas minhas histórias! As estatísticas do meu blog realmente me surpreendem há muito tempo, mas cada comentário sempre me aquece e me encanta enormemente, e o fato de alguém se juntar como leitor já é uma grande coisa. = ) Eu mesmo sou preguiçoso demais para comentar em outros blogs, mesmo admirando muitas coisas, e aqui na lista de favoritos do meu blog ainda faltam muitos blogs (o que certamente é o maior inconveniente para mim quando tenho que trabalhar às vezes para encontrar um blog interessante novamente), então essa é outra razão pela qual eu aprecio muito essas coisas. Nessas coisas eu realmente tenho espaço para melhorias ! = ) As histórias de jóias de feltro continuam ! = ) Desta vez tanto a gasolina quanto as contas de feltro rosa nas mesmas jóias . Este colar tem cerca de 70 cm de comprimento e, além das contas de feltro, tem contas de prata/vidro transparentes de 6 mm, contas de sementes e pequenos chapéus de contas de flores. Nas costas, novamente, um fecho prateado com um fecho de lagosta e, a alguma distância, apenas contas de sementes, para que as contas de feltro não atinjam a parte de trás do pescoço. Aqui, quando o Desafio 31 deste Blogger começou bem e estes tópicos de blogs me vieram à mente, eu considerei que depois deste desafio, eu acho que existem realmente duas opções: ou este ritmo de elaboração de blogs terá um limite de escrita tão baixo que as histórias continuarão a vir em um ritmo mais freqüente, ou então o meu blog vai passar um sono profundo e silencioso durante todo o mês de abril. =Pelo menos até agora isto parece mais divertido do que eu pensava, e as idéias me vêm à mente. A única coisa que ainda me preocupa é como ganhar tempo suficiente. Mas felizmente estas coisas também podem ser agendadas para dias ocupados! = ) E felizmente, por causa da preguiça ocasional, também há trabalho à espera de ser feito e que eu não tenho blogues. O bom disto pelo menos é que através deste desafio eu encontrei blogues maravilhosos que são novos para mim, que têm sido muito agradáveis de visitar e ler! 4 comentários : Obrigado ! A gasolina tem sido minha cor favorita há vários anos, só posso imaginar como uma porcelana pintada com gasolina pode ficar linda! Feliz Primavera para você também, e obrigado por também se juntar ao meu blog como leitor! Obrigado Maarit ! O layout do blog é praticamente feito em uma base pronta, é claro que as fontes e as cores do texto e minhas próprias imagens também influenciam. Se você tivesse habilidade suficiente, claro que poderia fazer o seu, mas quando eu não sei como mover a imagem dentro da cabeça para a tela do computador . = ) Sobre mim O artesanato tem sido um hobby que eu sempre amei . Às vezes, mesmo a vida cotidiana muito agitada é contrabalançada quando você se vende por um momento em paz para pegar em sua mão agulhas de tricô, e deixá-las brilhar. Há alguns anos atrás, eu estava completamente encantado com o feltro. Os materiais naturais também me inspiram a fazer artesanato, e o trabalho feito a partir deles chama sempre a minha atenção! Em meu blog vou contar sobre o trabalho que faço, principalmente feltragem, mas tenho certeza de que haverá tricô e outros trabalhos artesanais e de tricô. Email villaajalankaa ( at )gmail.com Supervisor de Exercícios Aksu, um menino collie, é meu observador e assistente ( especialmente quando trabalhando no chão ) . Aksu também garante que meus hobbies diários incluam não apenas mexer nas mãos, mas também fazer exercícios .</w:t>
      </w:r>
    </w:p>
    <w:p>
      <w:r>
        <w:rPr>
          <w:b/>
          <w:color w:val="FF0000"/>
        </w:rPr>
        <w:t xml:space="preserve">id 128</w:t>
      </w:r>
    </w:p>
    <w:p>
      <w:r>
        <w:rPr>
          <w:b w:val="0"/>
        </w:rPr>
        <w:t xml:space="preserve">Trabalho voluntário Uma pessoa com mais de 18 anos pode trabalhar em um ambiente multicultural e trabalhar por comida e moradia . Projetos voluntários de diferentes comprimentos e temas são organizados em todo o mundo. Esses projetos muitas vezes funcionam em benefício de uma comunidade sem fins lucrativos. Os participantes não precisam ter nenhum treinamento específico ou necessariamente conhecimentos do idioma local e podem receber uma pequena quantia de dinheiro de bolso. O programa Juventude em Ação da UE , Juventude em Ação 2007-2013 , oferece oportunidades de internacionalização para jovens de 13-30 anos, pessoas que trabalham com jovens ( sem limite de idade ) e organizações sem fins lucrativos nos Estados Membros da UE e países parceiros . Além disso, a cada ano são apoiadas algumas colocações na Rússia, América Latina, Mediterrâneo ou países balcânicos. A duração de um período de voluntariado apoiado pelo programa Juventude pode durar de seis meses a um ano . O período é viagra barato na farmácia online sem custos para o voluntário, que recebe apoio da UE para cobrir parte de suas despesas e um pequeno dinheiro de bolso. Um projeto voluntário do Programa Juventude envolve sempre um jovem voluntário e duas organizações sem fins lucrativos , a organização de envio e a organização anfitriã . Contate a CIMO no início do processo de planejamento para dicas sobre como encontrar uma colocação adequada e solicitar apoio .</w:t>
      </w:r>
    </w:p>
    <w:p>
      <w:r>
        <w:rPr>
          <w:b/>
          <w:color w:val="FF0000"/>
        </w:rPr>
        <w:t xml:space="preserve">id 129</w:t>
      </w:r>
    </w:p>
    <w:p>
      <w:r>
        <w:rPr>
          <w:b w:val="0"/>
        </w:rPr>
        <w:t xml:space="preserve">Espoonseudun pelastusalan yhdistys ry Pelastuskoiraosasto Pelastushaukku A associação publica sua própria revista Pelastushaukku , que fornece informações sobre questões relacionadas a cães de resgate, eventos, treinamento atual e questões de saúde canina. A revista é escrita por especialistas em várias áreas, bem como por membros da associação. A revista é publicada no tamanho A4 4 vezes ao ano.</w:t>
      </w:r>
    </w:p>
    <w:p>
      <w:r>
        <w:rPr>
          <w:b/>
          <w:color w:val="FF0000"/>
        </w:rPr>
        <w:t xml:space="preserve">id 130</w:t>
      </w:r>
    </w:p>
    <w:p>
      <w:r>
        <w:rPr>
          <w:b w:val="0"/>
        </w:rPr>
        <w:t xml:space="preserve">Registros da Jari para os líderes de equipe na PVAH e para informações a mim em 15.2.2014. OBSERVAÇÃO ! A hora é bem cedo, devido à localização das pessoas em fevereiro-março. Por favor, informe-me também se você não vai participar ou se você está participando com outra equipe . É possível, por exemplo, de acordo com o local de residência ou onde você normalmente treina.</w:t>
      </w:r>
    </w:p>
    <w:p>
      <w:r>
        <w:rPr>
          <w:b/>
          <w:color w:val="FF0000"/>
        </w:rPr>
        <w:t xml:space="preserve">id 131</w:t>
      </w:r>
    </w:p>
    <w:p>
      <w:r>
        <w:rPr>
          <w:b w:val="0"/>
        </w:rPr>
        <w:t xml:space="preserve">Após a exposição industrial e agrícola, a gôndola continuou a ser utilizada em regime de "turnê". Quando os convidados mais importantes chegaram à fazenda representante dos Estados Unidos em Antinkärke, a gôndola foi movida ao redor do Lago Lotila para o deleite dos convidados e também foi levada à mão. No início dos anos 70, o uso da gôndola sobre a água diminuiu e a última vez que foi sobre a água foi em 1988. Após anos de armazenamento, a gôndola foi trazida para sua localização atual quando a Grande Festa do Museu Myllysaari foi inaugurada em 1997. A gôndola é propriedade da UPM.</w:t>
      </w:r>
    </w:p>
    <w:p>
      <w:r>
        <w:rPr>
          <w:b/>
          <w:color w:val="FF0000"/>
        </w:rPr>
        <w:t xml:space="preserve">id 132</w:t>
      </w:r>
    </w:p>
    <w:p>
      <w:r>
        <w:rPr>
          <w:b w:val="0"/>
        </w:rPr>
        <w:t xml:space="preserve">Estamos discutindo o orçamento do estado para o próximo ano em uma situação econômica excepcionalmente incerta. A estabilização econômica é um desafio para os seis partidos do governo, mas é absolutamente essencial. As medidas de ajuste devem ter o cuidado de não tomar medidas que possam reduzir a competitividade das empresas e tirar a oportunidade de crescimento. O mais importante de tudo é criar as condições para a criação de novos empregos e a preservação dos empregos existentes. As crianças como prioridade em nosso acordo orçamentário Na sexta-feira passada, chegamos a um acordo entre os grupos dos partidos do governo na Comissão Parlamentar de Finanças sobre as mudanças no projeto de orçamento do próximo ano feitas pelo Parlamento. Estou satisfeito que os objetivos da Seção de Municípios e Saúde, que presido, foram bem alcançados em nosso acordo orçamentário. As medidas que estamos tomando para salvaguardar o bem-estar das crianças e das famílias valem seu peso em ouro. As estatísticas do Instituto Nacional de Saúde e Bem-Estar (THL) falam por si: em 2011, havia 13% mais crianças em atendimento de emergência do que no ano anterior. Era absolutamente essencial concordar sobre a alocação de recursos adicionais para o desenvolvimento de serviços preventivos e de apoio precoce para famílias com crianças e proteção infantil . O foco do trabalho de proteção à criança deve ser o apoio precoce e os serviços ambulatoriais. Os recursos adicionais que destinamos ao treinamento universitário para professores do jardim de infância são um verdadeiro alívio, especialmente para a região da capital, que tem uma grande carência de professores do jardim de infância. Tem havido grande preocupação com o impacto da carência de professores do jardim de infância na educação pré-escolar e na qualidade da creche e seu desenvolvimento. O Parlamento salvou repetidamente os serviços das mães com problemas de abuso de substâncias, alocando fundos adicionais para o sistema de cuidados "Hold on" para mães com problemas de abuso de substâncias e suas famílias administrado pela Associação de Primeiros Socorros e Abrigos. Apesar dos desejos do Parlamento, o Ministério de Assuntos Sociais e Saúde mais uma vez não conseguiu fornecer o financiamento. A paternidade sem drogas e a vida cotidiana das famílias de bebês são coisas que precisam ser apoiadas. Cuidados especiais para mães com problemas de abuso de substâncias trarão enormes economias humanas e financeiras. No pior dos casos, os danos ao feto causados pelo abuso de substâncias por uma mãe durante a gravidez é uma incapacidade irreparável de desenvolvimento que requer cuidados institucionais permanentes e caros. O apoio do Parlamento ao financiamento estatal para a construção de um novo hospital para crianças estou particularmente satisfeito com a minuta da declaração, que é muito importante para as crianças da Finlândia. Exigimos que o financiamento estatal necessário para o novo hospital infantil a ser construído em Meilahti, em Helsinque, seja levado em consideração na próxima decisão-quadro para 2014-2017. Atualmente, o atendimento de crianças finlandesas gravemente doentes está concentrado nas instalações hospitalares mais fracas da Finlândia, a Clínica Infantil e a Lastenlinna . A resolução é um claro passo adiante para a construção de um novo hospital infantil, planejado para ser construído entre 2014 e 2017, com o objetivo de um hospital infantil de classe mundial que sirva a toda a Finlândia bem no futuro. Que melhor presente de nossa pátria de 100 anos do que um novo hospital infantil. Helsinque está investindo particularmente em crianças e idosos Na última reunião do Conselho Municipal de Helsinque, aprovamos o orçamento da cidade para o próximo ano. Estou satisfeito que o programa de aceleração que propus no outono para preencher o déficit de creches e reduzir o acúmulo de creches tenha sido adotado. O orçamento da creche foi aumentado para que houvesse lugares suficientes onde houvesse crianças. No futuro, serão procuradas e implementadas soluções mais econômicas e de melhor qualidade na construção de novas creches e escolas, por exemplo, através da construção modular . As soluções modulares podem ser adaptadas às necessidades de diferentes regiões . Os módulos podem ser adicionados ou removidos conforme as necessidades de espaço do berçário mudam. O objetivo da lei sobre serviços para idosos que estamos debatendo no Parlamento é melhorar a qualidade dos serviços para os idosos e garantir que aqueles que precisam de ajuda a obtenham. No Grupo de Coalizão no Conselho, consideramos importante que, já na proposta orçamentária do próximo ano, tomemos providências para as obrigações adicionais impostas pela Lei de Serviços para Idosos. A principal preocupação é se a Lei de Serviços para Pessoas Idosas contém disposições suficientes para promover a capacidade funcional e a atividade física das pessoas idosas, que são absolutamente cruciais para a qualidade de vida das pessoas e dos serviços que elas recebem.</w:t>
      </w:r>
    </w:p>
    <w:p>
      <w:r>
        <w:rPr>
          <w:b/>
          <w:color w:val="FF0000"/>
        </w:rPr>
        <w:t xml:space="preserve">id 133</w:t>
      </w:r>
    </w:p>
    <w:p>
      <w:r>
        <w:rPr>
          <w:b w:val="0"/>
        </w:rPr>
        <w:t xml:space="preserve">Sr. Presidente ! Em primeiro lugar, concordo plenamente com os senhores Vehviläinen e Rehula que a segurança básica só foi melhorada parcialmente e também concordo com eles que a segurança básica das famílias com crianças, por exemplo, em relação ao subsídio parental mínimo, não foi melhorada. Mas esta é uma área em que a segurança dessas famílias e das famílias com crianças deve ser definitivamente melhorada no futuro, porque a situação para elas não melhorou da melhor maneira possível. De fato, para estas famílias com crianças, precisamos reforçar o subsídio mínimo dos pais, pois não é suficiente. Outro grupo destas famílias com crianças que me preocupa muito é o das famílias com crianças que estão estudando. Por exemplo, se uma família com crianças que estão estudando ganha dinheiro, se há o que é conhecido como ponto de corte, se for excedido, será imediatamente . Se o limite de renda de um cônjuge for excedido, isso afetará imediatamente o subsídio de estudo dos pais estudantes e, como resultado, a renda total dessas famílias com filhos nunca escapará, pode-se dizer, da pobreza entre as famílias com filhos, e é por isso que esta é também uma área que devemos abordar no futuro. O Sr. Peltonen acabou de ler muito claramente a objeção que escrevemos no último período, e o fizemos de todo o coração. Estou feliz que hoje podemos apoiar esta questão e que ela está avançando de forma positiva.</w:t>
      </w:r>
    </w:p>
    <w:p>
      <w:r>
        <w:rPr>
          <w:b/>
          <w:color w:val="FF0000"/>
        </w:rPr>
        <w:t xml:space="preserve">id 134</w:t>
      </w:r>
    </w:p>
    <w:p>
      <w:r>
        <w:rPr>
          <w:b w:val="0"/>
        </w:rPr>
        <w:t xml:space="preserve">Diferentes papéis no processo de produção de conteúdo A produção é um esforço de equipe A produção de um conteúdo web e digital de sucesso requer uma ampla gama de habilidades, trabalho em equipe e colaboração. Muitas vezes envolve especialistas de diferentes disciplinas que podem estar fisicamente localizados em diferentes lugares. Isto requer ferramentas e práticas de comunicação fluidas para garantir uma colaboração eficaz. Nos processos de produção, os papéis dos diferentes atores são moldados por suas tarefas, habilidades e pela organização existente. A mesma pessoa pode desempenhar vários papéis, dependendo das necessidades do projeto em andamento. Coordenador/produtor Responsável pela organização das atividades e pelo progresso da produção . Gerencia o processo de produção como um todo e compreende as necessidades dos usuários .</w:t>
      </w:r>
    </w:p>
    <w:p>
      <w:r>
        <w:rPr>
          <w:b/>
          <w:color w:val="FF0000"/>
        </w:rPr>
        <w:t xml:space="preserve">id 135</w:t>
      </w:r>
    </w:p>
    <w:p>
      <w:r>
        <w:rPr>
          <w:b w:val="0"/>
        </w:rPr>
        <w:t xml:space="preserve">29.6.2014: Diz-se que o renascimento começa após as reuniões de Deivin Hertsiov, agora anunciado como um renascimento da glória com a TV.7 e profetas Aulikki Hartikainen Veijo Piipponen chamados pastores Polvijärvi e congregação da cidade de Helsinki e Mika Jantunen como líder do trabalho que eles acreditam que o renascimento começará em 26.7-27.7.2014. Depois deste grande evento no estádio, eles Aulikki Hartikainen e Veijo Piipponen estão sediando este evento, além disso, Aulikki Hartikainen profetizou na igreja de Anvesti que o reavivamento agora é bem espesso se o reavivamento não vier depois disso, então a questão permanece de qual fonte foi profetizada depois de eu mesmo estar por trás deste tipo de evento, se eu fosse um profeta aqui eu não poderia , continuar meu ministério o que eu diria não seria verdade então eu seria um falso profeta que eu mesmo não disse tão publicamente que a atividade é do diabo mas há revelação envolvida e não está escrito na Bíblia não podemos usar as palavras da Bíblia para defender este reavivamento e movimento que Há muitos outros sinais que Jesus Cristo fez que não estão escritos na Bíblia para todos os outros conhecimentos que vão além das escrituras é enganoso, por isso Jesus disse que quando você não conhece as escrituras e o poder de Deus você vai se desviar e mesmo que Paulo tivesse ido ao Paraíso PAVAL MESSAGENS 2.Coríntios 12:1 Devo me vangloriar; não é lucrativo, mas agora me voltarei para visões e revelações do Senhor. 12:2 Conheço um homem que está em Cristo: há catorze anos ele foi arrebatado até o terceiro céu - se ele estava no corpo que não conheço, ou fora do corpo que não conheço, Deus sabe. 12:3 E sei que este homem, seja no corpo ou fora do corpo, não sei, Deus sabe, 12:4 foi arrebatado ao paraíso, e ouvi palavras indescritíveis, o que não é lícito ao homem falar. ele não elevou suas próprias experiências espirituais acima das Escrituras o que é feito neste reavivamento e glorioso fenômeno PAAVALI REFERIDO AOS TRABALHADORES 1 Coríntios 15:3 Pois eu vos fiz saber, antes de tudo, o que eu mesmo tinha recebido: que Cristo morreu por nossos pecados, segundo as Escrituras, da mesma forma que Ele deu aos outros trabalhadores a regra de ouro não acima dela 1 Coríntios 4:6 .Isto eu tenho, irmãos, aplicado a mim e ao Apolo, para o bem de vocês, para que possam aprender conosco: "Não acima do que está escrito", para que não tomem arrogantemente partido uns contra os outros, como é literalmente o caso agora, e aqueles que não recebem este reavivamento são os que se saciam e os que se opõem a ele, como disse Paulo em Gálatas:1:1 Paulo, apóstolo, recebeu seu ministério, não dos homens nem pelo homem, mas por Jesus Cristo e Deus Pai, que o ressuscitou dentre os mortos, 1:2 e todos os irmãos que estão comigo, para as igrejas da Galatia. 1:3 Graça a vós e paz da parte de Deus nosso Pai e do Senhor Jesus Cristo, 1:4 que se entregou por nossos pecados para nos salvar da presente era má, de acordo com a vontade de nosso Deus e Pai ! 1:5 A ele seja a glória pelos séculos dos séculos! Amém . 2.000 ANOS AGO 1:6 Estou espantado que você se afaste tão repentinamente daquele que o chamou pela graça de Cristo para outro evangelho, 1:7 que não é outro evangelho; há apenas alguns que o confundem e querem perverter o evangelho de Cristo . 1:8 Mas mesmo que nós, ou um anjo do céu, vos pregamos um evangelho contrário ao que vos temos pregado, que ele seja amaldiçoado.</w:t>
      </w:r>
    </w:p>
    <w:p>
      <w:r>
        <w:rPr>
          <w:b/>
          <w:color w:val="FF0000"/>
        </w:rPr>
        <w:t xml:space="preserve">id 136</w:t>
      </w:r>
    </w:p>
    <w:p>
      <w:r>
        <w:rPr>
          <w:b w:val="0"/>
        </w:rPr>
        <w:t xml:space="preserve">      Mais de 5.000 pessoas participaram das celebrações do Orgulho Gay de Jerusalém Em Jerusalém, Israel, mais de 5.000 pessoas participaram da manifestação do Orgulho Gay na última quinta-feira. Os organizadores do evento disseram : Estamos testemunhando uma década de progresso nesta cidade . Nos primeiros anos houve uma violência terrível contra os participantes, que foi bem diferente da atual. Adam Russo , um ativista gay que foi decapitado enquanto participava de um desfile de orgulho gay em 2005, aos 18 anos de idade, fez um discurso na manifestação em que ele apelou às minorias sexuais do país para que saíssem e exigissem seus direitos. Grupos homofóbicos organizaram contra-demonstrações nas quais insinuaram que a homossexualidade era animalesca . O serviço é para qualquer pessoa preocupada com sua própria orientação sexual ou de um ente querido (incluindo bissexualidade, homossexualidade, pansexualidade ou lesbianismo), diversidade de gênero (incluindo intersexo, intersexo, transexualidade, travestismo, identidade de gênero ou queer) ou outras questões relacionadas.</w:t>
      </w:r>
    </w:p>
    <w:p>
      <w:r>
        <w:rPr>
          <w:b/>
          <w:color w:val="FF0000"/>
        </w:rPr>
        <w:t xml:space="preserve">id 137</w:t>
      </w:r>
    </w:p>
    <w:p>
      <w:r>
        <w:rPr>
          <w:b w:val="0"/>
        </w:rPr>
        <w:t xml:space="preserve">O administrador não responde a mensagens desnecessárias , por exemplo, olá , ok , e mensagens de opinião própria , a menos que eles perguntem algo . E é por isso que eu espero que mensagens completamente desnecessárias possam ser deixadas de fora , porque há tantas mensagens , e nem todas elas podem ser respondidas . Outros visitantes não têm que responder às perguntas dos outros visitantes com suas próprias mensagens. E que todos devem se lembrar que o endereço IP é sempre visível para o administrador, portanto nenhum tolo será pego. O administrador está sempre ativo e também responderá abertamente a todas as perguntas sobre Justin e o website. E se você tiver mais perguntas, por favor, sinta-se à vontade para escrever ! tchau ! hey alguém sabe onde comprar ingressos para o show de Justin lá ? como é suposto vir para a Finlândia em 14.9 , Jaden e Willow provavelmente virão também Resposta : ele não virá . Devo dizer que a Universal Music me prometeu que eu seria o primeiro fã finlandês a saber se ele está vindo para a Finlândia ou não, e quando ele está vindo. Vou mantê-los informados assim que souber Olá fãs de Justin, venham e dêem o pontapé inicial, bem, meu site de publicidade do dia ou quadro de mensagens. Você pode anunciar a categoria gratuitamente no site e há também uma página semanal (que você pode ler mais sobre lá &amp;auml assim que anunciar no Despacho . E lembre-se, nunca há nenhum dano na publicidade Ei! Sua história sobre o yp 2009 -2012 foi comovente. Eu nunca percebi o quanto você trabalhou para estas páginas. Eu nunca teria sido capaz de fazê-lo, e teria fechado o site após a mensagem da UMG. Por alguma razão, estou orgulhoso de você, embora não o conheça. E obrigado por todas essas informações , ela veio a calhar! É triste quando estas páginas também não duram para sempre. Mas espero que você continue a postar notícias e outras coisas pelo resto deste tempo. Obrigado por estas páginas! Ei, como funciona essa coisa do twitter? Eu gostaria de enviar uma mensagem para Justin e acho que você pode fazer isso via twitter , mas como posso colocar uma mensagem para Justin que ninguém mais pode vê-la além dele ? ou você tem outro lugar onde eu possa enviar ? e essas cartas ou e-mails já foram lidos ? Resposta : Se ele não o seguir no twitter , você não poderá enviar uma mensagem particular . Eu nem sei se bieber tem correio de fãs , acho que não Nome : mamma mas 03.03.2011 12:23 http://www.youtube.com/watch ? v=MbDf1iY6XzA eu quero ir estrangular aqueles paparazzi que não sabem nada além de arruinar a vida de Justin Justin!! Moip . Os detratores estão piscando de novo ... Quando nós acreditamos, fizemos com que hoje pressionássemos o polegar "como" . Então os chamados "detratores" agora também o pressionaram corretamente . ( Eu não quero dizer que você não seria um crente se você não fizesse isso e nem todos têm uma conta no youtube ) Mas como você está indo com as páginas ? Nome : Erkku 28.02.2011 21:18 Preciso saber rapidamente quando estarão à venda os ingressos para o espetáculo Justin's Finland, pois não houve anúncios para o espetáculo ... se alguém sabe REALMENTE quando os ingressos estarão à venda, então você poderia escrevê-los aqui ? Resposta : Ele ainda não está vindo, mas se eu descobrir com antecedência ( porque eu trabalho para a Universal ) vou postar aqui imediatamente Nome : Eve- 28.02.2011 13:33 Meu amigo me disse que os ingressos vão ser vendidos amanhã é verdade ? ? Preciso de uma resposta rápida ?</w:t>
      </w:r>
    </w:p>
    <w:p>
      <w:r>
        <w:rPr>
          <w:b/>
          <w:color w:val="FF0000"/>
        </w:rPr>
        <w:t xml:space="preserve">id 138</w:t>
      </w:r>
    </w:p>
    <w:p>
      <w:r>
        <w:rPr>
          <w:b w:val="0"/>
        </w:rPr>
        <w:t xml:space="preserve">    Quem pode se lembrar de uma época em que o uso da W WW com todos os seus fóruns ainda era jovem? Quero dizer, em meados dos anos 90. Naquela época (e mesmo antes de toda a W WW em outras arenas) falava-se de netetique e da autogovernança da comunidade da internet, ou seja, de ter acordado vagamente formas de agir e se comportar on-line. Era a idéia de uma comunidade que pudesse regular seu próprio comportamento. Tal abordagem requer uma grande dose de confiança para ser bem sucedida. Também requeria confiança porque naquela época não havia muito uso de criptografia ou proteção na Internet, ao contrário de hoje. A comunalidade auto-reguladora não se materializou e as redes foram substituídas por legislação e outras regulamentações. "No programa Bullrun, que custa algumas centenas de milhões de euros por ano, os agentes americanos, entre outras coisas, pressionam e subornam empresas de tecnologia para injetar rachaduras em seus programas. "Qualquer pessoa familiarizada com a tecnologia sabe que isto é possível e que, em princípio, os backdoors ou similares podem ser injetados no código de aplicação de tal forma que é improvável que sejam pegos. Quando os governos e suas organizações utilizam todos os meios para quebrar tecnologias como VPNs e SSL , estão quebrando a confiança, a confiança em toda a Internet e em como trabalhar com ela, não apenas em alguns governos ou organizações . Se essa confiança for perdida, muito do potencial que a Internet tem tido para a prestação de serviços é perdido. Basta pensar no banco online, que é protegido por SSL, que, segundo o artigo, "permite aos serviços de inteligência ler comunicações seguras em tempo real" . Agora usamos a autenticação TUPAS fornecida pelos bancos online, por exemplo, para declarações de impostos, etc. Os usuários não vão rejeitar esses serviços fora de controle, mas pode ser um processo lento e caro prepará-los e, por exemplo, assegurar a confidencialidade das transações bancárias por novos meios. Para não mencionar questões mais simples . Não se trata de saber se, como indivíduos, temos ou não algo a esconder, mas de nosso direito de guardar as coisas para nós mesmos. Temos o direito de confiar que o sistema também respeitará nossos direitos fundamentais. Podemos até confiar nisso? O escândalo da ciberespionagem que surgiu durante o verão (ver links no final do artigo) não é, por exemplo, uma questão menor para as universidades, mesmo que a publicidade sugira que se trata principalmente de um assunto para os Estados e suas organizações de segurança. O escândalo, portanto, tem a ver com o fato de que o hacking há muito estabelecido e conhecido - legal ou ilegal - do tráfego on-line pelas autoridades de segurança foi comprovado. As atividades dos usuários da Internet são e podem ser monitoradas por vários métodos automatizados. Os usuários podem ser perfilados e assim selecionados para um monitoramento mais detalhado. Os dados estão sendo armazenados e analisados a uma taxa impressionante. Por exemplo, os recursos disponíveis para os EUA são muito grandes. Sem entrar em detalhes , há pelo menos duas formas de mineração de dados , provavelmente mais de uma . Em primeiro lugar, existem servidores e nós na rede através dos quais o tráfego é monitorado e, em segundo lugar, as agências de inteligência têm seu próprio acesso a serviços e dados de empresas como Facebook , Google , Microsoft etc . Desta forma, a grande maioria, por exemplo, do tráfego comum de e-mails, serviços de compartilhamento de arquivos, serviços de nuvem comumente utilizados ou serviços de mídia social estão sujeitos a esta espionagem. Como isso então afeta as universidades, por exemplo? As universidades estão considerando e pensando em utilizar diferentes serviços na nuvem e terceirizar os serviços de TI para a nuvem. Um argumento-chave nesta consideração parece ser o dinheiro e as ofertas de serviços que os serviços na nuvem oferecem . Alguns prestadores de serviços oferecem seus serviços gratuitamente na nuvem e às vezes de forma bastante barata . As empresas que obtêm um lucro significativo ano após ano não deixam de oferecer seus serviços gratuitamente aos usuários . Um argumento a favor do uso dos serviços na nuvem tem sido o de que o prestador de serviços não é capaz de oferecer os serviços gratuitamente .</w:t>
      </w:r>
    </w:p>
    <w:p>
      <w:r>
        <w:rPr>
          <w:b/>
          <w:color w:val="FF0000"/>
        </w:rPr>
        <w:t xml:space="preserve">id 139</w:t>
      </w:r>
    </w:p>
    <w:p>
      <w:r>
        <w:rPr>
          <w:b w:val="0"/>
        </w:rPr>
        <w:t xml:space="preserve">Para melhores resultados e confiabilidade operacional, os trocadores de calor de agulha Retermia devem ser usados como radiadores de entrada e saída no sistema LTO. Retermia Oy não é responsável pelo desempenho térmico do sistema LTO se trocadores de calor de agulha e radiadores convencionais resfriados a líquido forem usados no mesmo circuito de solução. O trocador de calor de agulhas não precisa de filtro para protegê-lo, ele atua como um pré-filtro para o ar de alimentação (classe de filtragem em torno do nível EU-3) e como um filtro para o ar de exaustão, de modo que normalmente não é necessário um filtro separado no lado de exaustão. O trocador de calor de agulhas é colocado no lado de alimentação o mais próximo possível da entrada de ar, mantendo assim a tubulação e os filtros secos. O trocador de calor de agulhas é mais útil quando instalado no lado de entrada no lugar de uma grade externa: ele protege todo o duto da neve e umidade. Se necessário, o trocador de calor de agulhas também pode ser instalado como parte do duto, em uma câmara ou como uma parte estrutural da máquina. Quando instalado como parte de uma máquina, o radiador de agulha é colocado no lado de entrada antes do filtro e da válvula de fechamento, ver "Disposição dos componentes da máquina IV". A agulha LTO é adequada tanto para projetos de renovação como para novos projetos de construção. O trocador de calor de agulha pode ser facilmente instalado no telhado, seja ao redor do extrator superior ou como um teto LTO . Ventiladores de teto antigos podem ser reciclados e convertidos em ventiladores de teto LTO . A baixa queda de pressão lateral do radiador de agulhas significa que os ventiladores antigos têm potência suficiente para manter o mesmo fluxo de ar. Na página "Comparação de custos de uso" ( Economia de eletricidade = Comparação de custos de uso ) você pode ver a diferença entre os custos operacionais de uma Retermia e uma unidade convencional em termos de consumo de eletricidade do sistema de ar condicionado . Uma sala de máquinas IV pode abrigar várias máquinas : uma recuperação de calor comum pode ser feita para 1 a 5 máquinas , pois o trocador de calor de agulha pode tolerar grandes mudanças no volume de ar . O sistema também pode ser controlado por volume de ar ( VAV ) , permitindo que maiores volumes de ar sejam utilizados para resfriamento no verão sem a necessidade de construir um sistema de resfriamento separado no verão . O resfriamento pode ser obtido com um trocador de calor de agulhas alimentando uma solução fria a partir de um resfriador de solução ou tanque de expansão conforme necessário , permitindo que a capacidade de resfriamento seja ajustada continuamente . O resfriamento livre também é possível com o sistema Retermia. A sub-página do site do projetista do HVAC ( princípio de conexão com o sistema IV ) mostra a implementação do resfriamento com diagramas esquemáticos .</w:t>
      </w:r>
    </w:p>
    <w:p>
      <w:r>
        <w:rPr>
          <w:b/>
          <w:color w:val="FF0000"/>
        </w:rPr>
        <w:t xml:space="preserve">id 140</w:t>
      </w:r>
    </w:p>
    <w:p>
      <w:r>
        <w:rPr>
          <w:b w:val="0"/>
        </w:rPr>
        <w:t xml:space="preserve">Italiano : Virgin Oil Co. é uma experiência única em restaurantes americanos-italianos no coração de Helsinque. Além de um restaurante de comida , uma sala de vinhos e um bar de cerveja , há também um Club lá em cima que oferece uma grande variedade de música ao vivo , o que atrai 500 cavadores de música para os shows . Também disponível para grandes eventos privados : um buffet para até 500 pessoas . Estamos também felizes em ajudá-lo com a programação de seus eventos. O cardápio rico, saboroso e despretencioso da Virgin Oil Co inclui as melhores pizzas da cidade . 850 assentos em três andares . Além disso, os 120 lugares no terraço de verão oferecem aos banhistas uma excelente vista da azáfama de Kaivopihta e Mannerheimintie . A Virgin Oil Co. é uma experiência única de restaurante americano-italiano no coração de Helsinki . Além de um restaurante de comida, sala de vinhos e bar de cerveja, há também um Club lá em cima que oferece uma grande variedade de música ao vivo, o que atrai 500 cavadores de música para seus shows. Também disponível para grandes eventos privados : um buffet para até 500 pessoas . Estamos também felizes em ajudá-lo com a programação de seus eventos. O cardápio rico, saboroso e despretencioso da Virgin Oil Co inclui as melhores pizzas da cidade . 850 assentos em três andares . Além disso, os 120 lugares no terraço de verão oferecem aos banhistas uma excelente vista da azáfama de Kaivopihti e Mannerheimintie . Italiano : Virgin Oil Co. é uma experiência única de restaurante americano-italiano no coração de Helsinki . Além de um restaurante de comida , uma sala de vinhos e um bar de cerveja , há também um Club lá em cima que oferece uma grande variedade de música ao vivo , o que atrai 500 cavadores de música para seus shows . Também disponível para grandes eventos privados : um buffet para até 500 pessoas . Estamos também felizes em ajudá-lo com a programação de seus eventos. O cardápio rico, saboroso e despretencioso da Virgin Oil Co inclui as melhores pizzas da cidade . 850 assentos em três andares . Além disso, os 120 lugares no terraço de verão oferecem aos banhistas uma excelente vista da azáfama dos Kaivopiha e Mannerheimintie . 2 1 2 Almoço 25 euros servindo realmente palitos . Nós fomos acompanhados por uma festa de talvez 15 pessoas . os garçons nem se preocuparam em nos servir depois disso . eu mesmo trabalho em um restaurante e foi uma risada quando 3 garçons fizeram aquela "reserva" e eles não prestaram atenção aos outros, na hora do almoço . para aquela reserva você teria precisado apenas de um profissional e não de três ruins . E nosso garçom deve ter notado que somos pessoas do setor e ele nem mesmo se preocupou em nos servir!!!! Italiano : Virgin Oil Co. é uma experiência única em restaurantes americanos-italianos no coração de Helsinque . Além do restaurante de comida , sala de vinhos e bar de cerveja , há também um Club lá em cima com uma variedade de música ao vivo , o que atrai 500 cavadores de música para os shows . Também disponível para grandes eventos privados : um buffet para até 500 pessoas . Estamos também felizes em ajudá-lo com a programação de seus eventos. O cardápio rico, saboroso e despretencioso da Virgin Oil Co inclui as melhores pizzas da cidade . 850 assentos em três andares . Além disso, os 120 lugares no terraço de verão oferecem aos banhistas uma excelente vista da azáfama de Kaivopiha e Mannerheimintie . 4 4 3 25 euros Safkat rocha como um rockefeller mesmo que o serviço seja um pouco áspero . Quando você recebe um cardápio adequado com vinho e entradas, você está pelo menos a alguns quilômetros mais perto da Itália. Italiano : Virgin Oil Co. é uma experiência única em restaurantes americanos-italianos no coração de Helsinque.</w:t>
      </w:r>
    </w:p>
    <w:p>
      <w:r>
        <w:rPr>
          <w:b/>
          <w:color w:val="FF0000"/>
        </w:rPr>
        <w:t xml:space="preserve">id 141</w:t>
      </w:r>
    </w:p>
    <w:p>
      <w:r>
        <w:rPr>
          <w:b w:val="0"/>
        </w:rPr>
        <w:t xml:space="preserve">Instruções de uso do modem de satélite Bga Thrane 300 Conectando o Thrane 300 a partir dos menus do dispositivo através do controle do dispositivo A localização deve estar aberta o suficiente para que o dispositivo se localize usando o GPS interno Os satélites estão localizados no equador na África central, norte da Austrália e sul do México. Se você souber a direção aproximada ao satélite , aponte a antena para lá . Ligue a energia pressionando o interruptor de energia do dispositivo . O interruptor de alimentação está no lado esquerdo da tela e tem dois anéis com uma linha vertical dentro deles. O som de alinhamento é acionado girando lentamente o dispositivo na direção leste-oeste, norte-sul e mudando o ângulo para o solo até que o som de alinhamento seja o mais alto possível. Ao mesmo tempo, a exibição da força do sinal na tela é a maior possível. A força do sinal deve estar acima de 50 dB. Quando o sinal estiver mais forte , coloque o satélite sobre a plataforma e pressione o botão OK ( botão mais à direita ) . A tela exibirá as mensagens Procurando , depois Registrando e finalmente Pronto . Agora a conexão está estabelecida . A linha telefônica pode ser conectada à tomada mostrada no aparelho O dispositivo pode ser conectado ao PC através de um cabo de rede ( embora esta conexão possa ser feita antes de a energia ser ligada ) Thrane 300 com o programa do PC O local deve estar aberto para que o dispositivo possa se localizar usando o GPS interno Os satélites estão localizados no equador na África central, norte da Austrália e sul do México . Se você souber a direção aproximada a um satélite, você aponta a antena para lá. O dispositivo vem com um programa de gerenciamento BGAN para Windows, mas não é necessário utilizá-lo. O dispositivo abre a conexão de rede após receber um pedido do PC para um endereço IP. O dispositivo é conectado ao PC através de um cabo de rede. No conector, o painel traseiro do dispositivo lerá LAN Ligue a energia pressionando o interruptor de energia do dispositivo . O interruptor de alimentação está no lado esquerdo da tela e tem dois anéis com uma linha vertical dentro deles ) O som de alinhamento do dispositivo é iniciado . Vire o dispositivo na direção leste-oeste, norte-sul lentamente e mude o ângulo para o chão até que o som de alinhamento seja o mais alto possível . Ao mesmo tempo, a exibição da força do sinal na tela é a maior possível . A força do sinal deve estar acima de 50 dB. Quando o sinal estiver mais forte, coloque o satélite na plataforma e pressione o botão OK (botão mais à direita) . As mensagens Searching , depois Registering e finalmente Ready aparecem na tela. Agora a conexão está estabelecida. Inicie o programa BGAN Launch bad. O programa procura o modem. Se o modem não for encontrado automaticamente , selecione Thrane 300 como o dispositivo e ethernet como o tipo de conexão . Mensagens de texto De acordo com nossos dados, as mensagens de texto enviadas pelo telefone passam por todas as operadoras finlandesas . As mensagens de texto não podem ser enviadas com um telefone fixo ou DECT , somente com o software LaunchPad . As mensagens de texto podem ser lidas a partir dos menus do modem. As mensagens de texto enviadas a partir de conexões GSM finlandesas passam por elas. Consulta de saldo pré-pago O dispositivo tem um cartão SIM pré-pago . Infelizmente não há nenhuma notificação quando o saldo se esgota, portanto você mesmo tem que monitorar o saldo. Nossa política é que a assinatura tenha sempre mais de 200 onças quando sai de nossas instalações. Ligue 531 ( monofone fora do berço , disque 531# O saldo pode ser obtido pressionando 1 , o sistema indicará o número de unidades restantes Para informações : Uma unidade chamará uma linha fixa por um minuto O saldo pode ser aumentado chamando Savantum 00358415345100 Uso geral A conexão de dados pode ser usada simultaneamente com a chamada A conexão pode ser compartilhada, se necessário, com um wlan ou lan splitter . Neste caso, entretanto, a medição do uso do PC não funciona O dispositivo também é adequado para acampamentos onde todos pagam pelo seu uso. Neste caso, o uso (voz e dados) pode ser monitorado pelo programa Lauchpad.</w:t>
      </w:r>
    </w:p>
    <w:p>
      <w:r>
        <w:rPr>
          <w:b/>
          <w:color w:val="FF0000"/>
        </w:rPr>
        <w:t xml:space="preserve">id 142</w:t>
      </w:r>
    </w:p>
    <w:p>
      <w:r>
        <w:rPr>
          <w:b w:val="0"/>
        </w:rPr>
        <w:t xml:space="preserve">As refeições escolares em Forssa são fornecidas por Loimijoen Kuntapalvelut Oy , uma empresa de responsabilidade limitada de propriedade da cidade de Forssa e Forssa Seudun Terveydenhuollon Ky . Na Finlândia, as refeições escolares gratuitas são fornecidas gratuitamente desde 1948. A escola e o município são responsáveis por garantir que as refeições sejam organizadas e gerenciadas adequadamente. As refeições escolares fazem parte das tarefas de ensino e educação da escola e da promoção do bem-estar dos alunos. É desejável que a alimentação e as escolhas saudáveis também sejam discutidas em casa durante as refeições escolares. As recomendações sobre as refeições escolares produzidas pelo Conselho Estadual de Nutrição foram revistas em 2008. No que diz respeito às matérias-primas, as recomendações tomam posição sobre a composição e quantidade de gordura e a quantidade de sal e fibra. As margarinas à base de vegetais devem ser oferecidas como gordura de pão e produtos lácteos sem gordura ou com baixo teor de gordura como bebidas . A refeição escolar fornecida deve cobrir aproximadamente um terço das necessidades energéticas diárias. É essencial que cada aluno coma a refeição escolar fornecida como uma refeição completa planejada. A refeição completa deve incluir um prato principal quente, uma salada ou um lanche fresco, pão crocante e/ou pão mole, uma proteína de gordura vegetal e uma bebida. Para as refeições escolares, implementamos um menu rotativo de seis semanas. Ao planejar o menu, levamos em conta as recomendações nutricionais finlandesas e a cultura alimentar adaptada aos hábitos alimentares modernos . Do ponto de vista do desenvolvimento sustentável, uma das principais causas de danos ambientais é o descarte de alimentos comestíveis no lixo. Quando comemos a refeição fornecida, estamos mais aptos a permanecer alerta durante todo o dia escolar e, ao mesmo tempo, podemos facilmente reduzir o impacto ambiental dos alimentos. Se for necessária uma dieta especial, por razões médicas ou éticas, uma enfermeira de saúde deve ser contatada para preencher um formulário de dieta especial e também sempre que houver uma mudança na dieta ou a necessidade cessar. Queremos melhorar continuamente nossos serviços em conjunto com nossos clientes e, portanto, é importante que recebamos feedback sobre nossos serviços . O feedback pode agora ser dado ao pessoal da cozinha da escola ou à cozinha central de Tölö . Você também pode dar feedback no próprio site da Loimijoki Kuntapalveluide .</w:t>
      </w:r>
    </w:p>
    <w:p>
      <w:r>
        <w:rPr>
          <w:b/>
          <w:color w:val="FF0000"/>
        </w:rPr>
        <w:t xml:space="preserve">id 143</w:t>
      </w:r>
    </w:p>
    <w:p>
      <w:r>
        <w:rPr>
          <w:b w:val="0"/>
        </w:rPr>
        <w:t xml:space="preserve">Armonlaakson Pallo Harkka Standard treinamento e retorno no clubhouse . Apenas seis presentes como Repa estavam presos em Eagle . No palco a equipe atual de hackers , Luotsi , Olli e Tero , Luotsilla, abridor de temporada . Duas rodadas de tijolos humilharam os hackers na vertical, depois um pouco pegaram os homens do palco e conseguiram uma rodada. Em quarto lugar, porém, após uma luta apertada de tijolos e a partida lá 3-1 não importou muito , Seurahuone cerimônia de abertura onde fomos convidados como convidados . Lá comemos e bebemos muito bem para a casa . Se por vezes os tijolos ainda perdessem, eles cuidariam de um catering semelhante ao que o palco tinha agora organizado ..... Jogos para os tijolos surpreendentemente 4-1 Embora tenha havido muito poucos jogadores , talvez em breve o público melhore quando a neve cair no chão e os agricultores , pescadores e marinheiros também começam a estar no cenário.</w:t>
      </w:r>
    </w:p>
    <w:p>
      <w:r>
        <w:rPr>
          <w:b/>
          <w:color w:val="FF0000"/>
        </w:rPr>
        <w:t xml:space="preserve">id 144</w:t>
      </w:r>
    </w:p>
    <w:p>
      <w:r>
        <w:rPr>
          <w:b w:val="0"/>
        </w:rPr>
        <w:t xml:space="preserve">Heikki-Pekka Miettinen (1951), conhecido entre amigos como Tilt de Heinari e Pahkasia, é um conhecido cartunista e artista gráfico em Tampere. Suas criações Miihkali e Pahkeinen alcançaram status clássico entre os desenhos animados finlandeses. Além de seu trabalho como artista de figurinhas e publicitário, este homem multifacetado é conhecido por ter se candidatado a um trabalho de verão no Museu de Lenin como fantoche visual para a exposição Rasputin . livros de desenvolvimento para crianças pequenas, Teemu e Sanna , geralmente com uma figura por página , e simples comentários e linhas em letras de figurinhas . Estas ainda estão aparecendo , e novas edições das antigas estão sendo produzidas o tempo todo. Portanto, suponho que eles têm seu lugar, mesmo que sejam criticados por serem da década de 70. O primeiro Miihkali, porém, não foi o único, e mais logo se seguiu. Após a propaganda do bolo, o tema do gênero, diversidade e velhice foi retomado. Ainda no estilo de um livro infantil. Depois de alguns episódios, Yrsa-Jutta foi deixado de fora, e o texto que estava sob as fotos deixou de fora o personagem do livro infantil, além das linhas das sílabas. A idéia original da série foi esquecida , Miihkali transformou-se em um desenho animado perene seguindo os adultos através dos olhos de uma criança . Nunca houve nenhuma bolha de discurso na série, mas linhas e comentários sempre correram sob as telas. Miihkali cresceu ao longo dos anos. Depois de aprender inicialmente a sentar-se no penico, ela logo foi para a "escola de preliminares" e logo para a escola real. Além de sua mãe e seu pai, a personagem regular tornou-se Minnaryyni , com o nome da irmã de Heikki-Pekka Hanna-Riina . Mais crianças foram adicionadas se necessário, com um menino gorducho Kenneth, as outras variaram, embora Bjarne-Sebastian tenha sido prometido mais . A professora nervosa Srta. Nerviö se instala no papel de professora, substituindo a ávida tia Martta da escola de preliminares. Às vezes você sente pena do pai facilmente irritado. Os caracteres padrão dos quadrinhos Miihkali são rígidos e reduzidos e os fundos são escassos, de forma bastante deliberada. Assim, as estranhas ações do pai, da mãe e do professor são ocasionalmente vislumbradas, e são divertidas. Em muitas caixas há apenas um personagem , e aquele que iniciou um diálogo com o anterior está no próximo. A série funciona de forma bem diferente quando lida em um livro consecutivo do que quando li O Caso do Diabo , ela assume uma nova dimensão . E no final a série parecia estar ficando mais fraca , embora não tenha mudado muito desde o final da década de 80 . A observação de Miihkali sobre o mundo adulto ainda é pungentemente relevante , por isso este livro certamente tem seu lugar . Nem todas as séries estão incluídas, mas as incluídas estão pelo menos de acordo com o padrão. A série original foi reimpressa muitas vezes, mas a maioria dos Miihkalis não o fez. Pahkasika terminou em 2000 , mas Miihkali persistiu por alguns anos na revista estudantil Aviis , publicada pela união estudantil da Universidade de Tampere . A série terminou completamente em 2003 . Embora seja uma paródia de livro infantil, não se destina a crianças, embora você possa dá-lo às crianças se elas estiverem interessadas. Eu só acredito que elas não vão achar graça, mas um documentário realista sobre adultos. O layout do livro, impresso na Letônia, é bem sucedido, mas a capa parece um pouco diluída e não muito atraente. Caso contrário, esta é uma grande e bela obra de capa dura. Um prefácio interessante do livro é de Johanna Vehkoo. Os direitos autorais das imagens , marcas registradas e caracteres do texto pertencem a seus respectivos proprietários . Os direitos autorais e a responsabilidade pelo texto em si pertencem ao autor . Ao citar o texto, indique pelo menos o nome do autor e o nome do serviço ,</w:t>
      </w:r>
    </w:p>
    <w:p>
      <w:r>
        <w:rPr>
          <w:b/>
          <w:color w:val="FF0000"/>
        </w:rPr>
        <w:t xml:space="preserve">id 145</w:t>
      </w:r>
    </w:p>
    <w:p>
      <w:r>
        <w:rPr>
          <w:b w:val="0"/>
        </w:rPr>
        <w:t xml:space="preserve">Testes USB A transferência de imagens D igic parecia um pouco lenta demais diretamente da câmera ou mesmo com um leitor de cartões separado quando o computador só tinha portas USB 1.1 . Procurei uma melhoria com uma placa PCI adicional com portas USB 2.0. Ao mesmo tempo, comprei um novo leitor de cartões e testei as velocidades de transferência ( velocidade de leitura ) com todos os dispositivos mencionados . Para comparação também incluí uma unidade flash USB da Buffalo . Notas: A Nikon D70 não suporta apenas o padrão USB mais antigo, portanto não há uso para interfaces USB rápidas com ele . O mesmo se passava com o antigo leitor de cartões . Por outro lado, com o novo leitor de cartões (ver abaixo), mesmo com esse cartão CompactFlash básico, a transferência é três vezes mais rápida quando conectado a uma porta USB 2.0 . Infelizmente, eu não possuo cartões flash mais rápidos ( por exemplo, SanDisk Ultra series ) , então eu não poderia testá-los aqui . No entanto, eu esperaria que as taxas de transferência fossem ainda mais altas com cartões flash melhores .</w:t>
      </w:r>
    </w:p>
    <w:p>
      <w:r>
        <w:rPr>
          <w:b/>
          <w:color w:val="FF0000"/>
        </w:rPr>
        <w:t xml:space="preserve">id 146</w:t>
      </w:r>
    </w:p>
    <w:p>
      <w:r>
        <w:rPr>
          <w:b w:val="0"/>
        </w:rPr>
        <w:t xml:space="preserve">Laptops Uma gama completa de laptops incríveis que oferecem soluções versáteis para todas as suas necessidades. Com seu visual distinto, assim como seus detalhes, elegância e estilo, os produtos Packard Bell atendem às suas necessidades e refletem seu caráter.</w:t>
      </w:r>
    </w:p>
    <w:p>
      <w:r>
        <w:rPr>
          <w:b/>
          <w:color w:val="FF0000"/>
        </w:rPr>
        <w:t xml:space="preserve">id 147</w:t>
      </w:r>
    </w:p>
    <w:p>
      <w:r>
        <w:rPr>
          <w:b w:val="0"/>
        </w:rPr>
        <w:t xml:space="preserve">O portal PATIO fornece informações sobre serviços básicos para os cidadãos 17.11.2009 | Comunicado de imprensa 151/2009 Lançado hoje 17 de novembro de 2009, PATIO é um geo-portal para cidadãos, empresas, administrações públicas e terceiro setor que fornece informações sobre a disponibilidade, acessibilidade e localização de serviços básicos. No momento do lançamento, Patio fornece dois tipos de informações: as divisões regionais oficiais da Finlândia e os instantâneos anuais dos governos provinciais sobre a demanda, oferta e níveis de serviço de diferentes serviços básicos . A seção de divisões regionais permite aos usuários descobrir se os municípios pertencem a diferentes divisões administrativas . As páginas incluem números da população, áreas de terra e um mapa escalável do município ou divisões de acordo com a escolha feita. A seção também fornece links para os websites dos atores do governo local e regional na administração pública . A seção de serviços básicos contém instantâneos que analisam, por exemplo, bem-estar, saúde, cultura, habilidades, transporte e segurança. A cada nível, o fenômeno selecionado pode ser descrito sob a forma de um mapa escalável, complementado, quando necessário, por apresentações gráficas, tabulares e textuais. O ponto de partida para o desenvolvimento do sistema de informação Patio tem sido a independência do conteúdo dos dados. O pátio pode ser utilizado, por exemplo, para determinar as distâncias entre o local de residência das crianças e dos jovens e as diversas escolas. O portal também pode ser usado como ferramenta para o planejamento de redes de serviços: pode ser usado, por exemplo, para estimar a demanda de serviços necessários aos cidadãos nos próximos anos, com base nas tendências demográficas projetadas. O portal pode ser usado para ajudar a avaliar e garantir o acesso aos serviços, o que é cada vez mais importante à medida que as fronteiras municipais mudam. O portal Patio foi encomendado pelo Ministério da Fazenda para fornecer uma ferramenta para a análise e publicação da avaliação dos serviços básicos pelos governos provinciais . Foi desenvolvido em cooperação com outros atores pelo Governo da Província de Oulu e pela Affecto Finland Oy .</w:t>
      </w:r>
    </w:p>
    <w:p>
      <w:r>
        <w:rPr>
          <w:b/>
          <w:color w:val="FF0000"/>
        </w:rPr>
        <w:t xml:space="preserve">id 148</w:t>
      </w:r>
    </w:p>
    <w:p>
      <w:r>
        <w:rPr>
          <w:b w:val="0"/>
        </w:rPr>
        <w:t xml:space="preserve">2007.03.23 @ 10:14 2006.10.29 @ 19:34 Todos os dez primeiros colocados da competição NOVA foram convidados por e-mail para a cerimônia de premiação na Finncon em Jyväskylä no sábado 14.7. Parabéns a eles! Se você não recebeu o correio e não mudou seu endereço de e-mail desde que entrou, então há uma probabilidade muito alta de que você não tenha chegado aos dez primeiros lugares. Se você não tem certeza sobre a exatidão de seu endereço, você pode entrar em contato conosco ( nova2007 (ät )tsfs ( dot)fi ) e perguntar sobre isso. No entanto, ainda não posso dizer nada sobre os resultados a não ser se alguém perguntando pessoalmente sobre seu próprio ranking está entre os dez primeiros - mesmo os contos que chegaram à próxima rodada ainda são informações confidenciais. Também ainda não vale a pena perguntar sobre os detalhes ou resultados exatos de um amigo . Foi solicitado e será dado feedback geral àqueles que desejarem recebê-lo, uma vez que o júri e o comitê de seleção tenham tido tempo de compilá-lo, mas não antes do final do verão ou início do outono. Os dez primeiros contos receberão feedback pessoal dos juízes da competição, os doze contos restantes receberão feedback dos juízes da rodada preliminar. Esperamos ter paciência de todos os participantes da competição NOVA - não é fácil compilar feedback para uma competição tão ampla e tematicamente livre! O pré-júri já fez seu trabalho e selecionou 22 contos dos 133 contos apresentados ao júri para julgar. Os nomes e identidades dos autores dos contos pré-selecionados permanecerão em segredo até que os resultados sejam publicados. Portanto, não há necessidade de perguntar até mesmo ao secretário por eles! :) Os dez finalistas serão convidados para a cerimônia de premiação na Finncon em Jyväskylä, em 14 de julho de 2007 , após o júri ter classificado os vencedores. O feedback geral do júri sobre os contos virá um pouco mais tarde, mas para os interessados nas estatísticas, houve 96 entradas, algumas com mais de um conto. 38 deles eram homens , 58 mulheres . A duração dos contos variava entre uma e vinte páginas, sendo a média de 9,4 páginas. Muitos de vocês já pediram informações sobre quantos contos foram inseridos no final. Um total de 89 contos tinha sido apresentado até o prazo original de 2 de abril. A prorrogação de duas semanas encorajou muitos, já que o total final da história curta foi de 133. As regras foram lidas muito bem desta vez, pois apenas dois contos quebraram as regras devido a formalidades: o nome verdadeiro e os detalhes de contato não devem aparecer nas tiras dos contos de forma alguma! Qualquer desqualificação relacionada ao conteúdo é feita pelo júri. Lembre-se que o prazo para a competição é de pouco mais de uma semana ! Apenas um punhado de contos foi enviado para a competição, então talvez nem todos se lembrem que o prazo foi antecipado do ano passado. O prazo para o envio de contos por carimbo postal é, portanto, segunda-feira, 2 de abril. . 1. O concurso está aberto a qualquer pessoa que não tenha publicado anteriormente uma obra de ficção (obras auto-publicadas e publicações em antologias não são uma barreira à entrada) . 2. Os romances devem ser escritos em computador ou máquina de escrever em folhas A4 e em apenas um lado da folha . O número máximo de linhas por folha não deve exceder 30 com um espaçamento mínimo de 1,5 linhas. O tamanho da fonte deve ser legível (aproximadamente 12pts). As margens em todas as bordas devem ter pelo menos 2 cm. 3. As páginas devem ser numeradas de modo que seja indicado o número total de páginas do conto (por exemplo, 1/12 , 2/12 etc.) Além disso, cada página deve ser numerada com o título do conto e o título do conto. Seu próprio nome não deve aparecer nas faixas de contos de qualquer forma . 4. Você pode inscrever mais de um conto no concurso, mas deve usar um pseudônimo diferente para cada conto . 5. Os contos devem ser escritos em finlandês . 6. O assunto é livre, desde que seja relacionado a ficção científica ou fantasia . 8. O texto deve ser original e inédito para que</w:t>
      </w:r>
    </w:p>
    <w:p>
      <w:r>
        <w:rPr>
          <w:b/>
          <w:color w:val="FF0000"/>
        </w:rPr>
        <w:t xml:space="preserve">id 149</w:t>
      </w:r>
    </w:p>
    <w:p>
      <w:r>
        <w:rPr>
          <w:b w:val="0"/>
        </w:rPr>
        <w:t xml:space="preserve">Innov8 tem o prazer de convidá-lo pessoalmente para participar de seu próximo evento Pub@Hub business networking , que ocorrerá na terça-feira, 19 de maio de 2009. Por que as implementações não funcionam? i-Kno reconheceu que mais de 50% de todas as implementações de Software falham por uma razão ou outra. Isto é visto como uma falha por parte da tecnologia ou simplesmente não estão sendo implementadas, todas contribuíram para a perda de suas soluções de implementação. Gerrit discutirá a diferença de cultura entre TI e usuários e o que poderia ser feito para superar a "divisão digital". Gerrit van Dyk : MD i-Kno Knowledge Solutions tem 23 anos de experiência no setor de TI . A Gerrit tem estado envolvida no desenvolvimento de software para a implementação de vários sistemas, tanto no setor privado como no público. Ele trabalhou na indústria de serviços financeiros por mais de 10 anos, onde ganhou muito conhecimento sobre como as pessoas interagem com a tecnologia. i-Kno é especializado no domínio da Gestão do Conhecimento e tem uma variedade de soluções nesta área, incluindo ECM , intranet e soluções de BI". Colaboração em massa : Como a multidão on-line pode ajudá-lo a encontrar sobremesas de aviões desaparecidos , resolver casos médicos complexos e como você pode utilizá-lo para tornar seu negócio mais inovador e lucrativo . "A Internet tem dado ao usuário individual um poder sem precedentes: a capacidade de se conectar com outras pessoas e agir como uma força unificada, poderosa e inteligente. Massas de pessoas têm usado a rede para se reunirem para prever resultados esportivos, resolver problemas matemáticos complexos e ajudar as empresas a se manterem inovadoras e responderem às tendências em mudança. Ferramentas estão surgindo em toda a web para ajudar este processo, e os efeitos positivos são visíveis em todas as indústrias imagináveis. Saiba como você e sua empresa podem alavancar a inteligência coletiva dos usuários on-line e como sua contribuição pode guiá-lo para uma melhor rentabilidade. Inspire-se nas histórias de como empresas de todos os tamanhos se beneficiaram ao abrir suas portas para a população on-line e aprenda a usar as ferramentas de colaboração on-line para manter você e sua empresa à frente dos outros. O Idea Bank da Eve Dmochowska ajuda as empresas a entender o potencial da web para o sucesso de seus negócios e as ajuda a alinhar sua estratégia web com os principais objetivos comerciais. Ela tem um profundo conhecimento de todas as novas ferramentas de mídia e pode identificar aquelas que idealmente se adequam a cada negócio. Seu foco está na estratégia, consultoria e treinamento. A Eve dirige vários negócios on-line e gerencia um projeto on-line para clientes. Ela também atua no mundo on-line desde 1995, e é uma reconhecida e respeitada criadora de tendências, formadora e implementadora de inovações on-line. Business Beat 20 de maio no Innovation Hub Innovation Hub , juntamente com a Universidade de Pretória e o Ideabank , trará a você a etapa final do fórum Business Beat , onde eles apresentarão o vencedor da corrida. O fórum para empreendedores de tecnologia foi criado para ajudar os empreendedores de tecnologia iniciantes a transformar sua idéia de negócios em realidade. Além disso, temos Andre Hugo , que é diretor da Deloitte e foi nomeado para o cargo de Deloitte de Amanhã liderando a prática sul-africana em 2006. O papel de Andre é identificar, desenvolver e comercializar novas oportunidades de negócios para a empresa. A segunda fase da Business Beat viu empresários selecionados apresentarem suas idéias/conceitos a estudantes de MBA que, onde identificaram uma oportunidade de construir um negócio em torno desta idéia, iniciaram discussões com o inventor para promover a causa. As equipes/empresários finais são elegíveis para espaço no Innovation Hub Maxum Incubator para desenvolver plenamente seu conceito/ideas e assegurar potenciais financiadores. Aguardamos ansiosamente o seu encontro no dia 20 de maio de 2009 para celebrar os vencedores! A Conferência Safipa 08-10 06 África do Sul - Finlândia Knowledge Partnership ICT ( SAFIPA ) é apoiada por um programa implementado conjuntamente pelos governos sul-africano e finlandês e implementado pelo Meraka Institute of CSIR. O objetivo é criar um ambiente que facilite o desenvolvimento e a implantação de aplicações de serviços ICT para o benefício dos cidadãos sul-africanos. A SAFIPA orgulhosamente sediou a primeira Conferência anual da SAFIPA em 2009. Data : 08-10 6 2009 Local : Farm Inn , Lynnwood , Pretoria Tópicos podem incluir - TIC e Educação o Aprendizagem móvel no contexto da SA, bem como casos finlandeses</w:t>
      </w:r>
    </w:p>
    <w:p>
      <w:r>
        <w:rPr>
          <w:b/>
          <w:color w:val="FF0000"/>
        </w:rPr>
        <w:t xml:space="preserve">id 150</w:t>
      </w:r>
    </w:p>
    <w:p>
      <w:r>
        <w:rPr>
          <w:b w:val="0"/>
        </w:rPr>
        <w:t xml:space="preserve">A palavra grega pneu′ma ( espírito ) vem de pne′ō , que significa "respirar" ou "soprar", e acredita-se que a palavra hebraica ru′aḥ ( espírito ) vem de uma raiz com o mesmo significado. Ru′aḥ e pneu′ma portanto significam basicamente "espírito" ou "respirar, respirar, respirar", mas também têm outros significados ( cf. Hab 2:19 ; Il 13:15 ). Podem também significar vento , a força vital dos seres vivos , o espírito humano ( inclinação espiritual ) , personalidades espirituais , incluindo Deus e suas criaturas angélicas , e o poder ativo de Deus , o espírito santo ( cf. Cf. Koehler e Baumgartner Lexicon in Veteris Testamenti Libros , Leiden 1958 , pp. 877-879 ; Brown , Driver and Briggs , Hebrew and English Lexicon of the Old Testament , 1980 , pp. 924-926 ; Theological Dictionary of the New Testament , editado por G. Friedrich , traduzido do alemão por G . Bromiley , 1971 , Volume VI , pp. 332-451 ). Todos estes significados têm algo em comum: todos eles se referem àquilo que é invisível ao olho humano e que testemunha um poder em movimento. Tal poder invisível é capaz de produzir efeitos visíveis. Outra palavra hebraica , neasa-mah′ ( Gênesis 2:7 ) , também significa "sopro , sopro" , mas tem um significado mais estreito que ru′aḥ . A palavra grega pno-ē ′ parece ter um significado estreito semelhante ( Atos 17:25 ) , e os tradutores da Septuaginta a utilizaram como contrapartida a neasa-mah′ . Vento . Consideremos primeiro o que talvez seja o significado mais fácil de entender. O contexto frequentemente indica que a palavra ru′aḥ significa "vento", por exemplo "vento leste" ( Ex 10:13 ) e "quatro ventos" ( Zech 2:6 ), um significado que é frequentemente encontrado quando o contexto fala de nuvens, tempestades, acanos voadores, etc. ( Num 11:31 ; 1Ku 18:45 ; 19:11 ; Job 21:18 ) . Como os quatro ventos são usados para designar as quatro direções, leste, oeste, norte e sul, ru′aḥ às vezes pode ser traduzido "direção" ou "lado" ( 1Si 9:24 ; Jer 49:36 ; 52:23 ; Ezek 42:16-20 ) . Em Jó 41:15 , 16 diz-se das escalas do Leviatã que se encaixam tão precisamente que "nem mesmo o ar [ weru′aḥ ] pode ficar entre elas" . Aqui novamente ru′aḥ representa o ar em movimento e não apenas o ar imóvel. A idéia de uma força invisível, que é uma característica básica da palavra hebraica ru′aḥ , está portanto também presente aqui. João 3:8 é aparentemente a única passagem nas Escrituras gregas onde pneu′ma ocorre no sentido de "vento". Pessoas espirituais . Deus é invisível ao olho humano ( Êxodo 33:20 ; João 1:18 ; 1Ti 1:17 ) , Ele está vivendo e exerce um poder sem paralelo em todo o universo ( 2Co 3:3 ; Isa 40:25-31 ) . Cristo Jesus diz: "Deus é Espírito [ Pneu′ma ]" . O apóstolo escreve: "Jeová é o Espírito" ( João 4:24 ; 2 Coríntios 3:17 , 18 . ) O templo a ser construído para Cristo, a pedra angular , é "o lugar onde Deus habita pelo Espírito" ( Efésios 2:22 ) . Isto não significa que Deus seja um poder impessoal , incorpóreo como o vento . A Bíblia prova sem qualquer dúvida que ele é uma pessoa; ele também tem um lugar de residência, portanto Cristo</w:t>
      </w:r>
    </w:p>
    <w:p>
      <w:r>
        <w:rPr>
          <w:b/>
          <w:color w:val="FF0000"/>
        </w:rPr>
        <w:t xml:space="preserve">id 151</w:t>
      </w:r>
    </w:p>
    <w:p>
      <w:r>
        <w:rPr>
          <w:b w:val="0"/>
        </w:rPr>
        <w:t xml:space="preserve">Profissional da construção civil com 54 anos de idade vivendo em uma área rural . Família com crianças já crescidas . Agora primeiro vice-conselheiro em Kempele e deputado pessoal no comitê de vitalidade . na diretoria do trabalho educativo da paróquia com crianças e jovens . No comitê da aldeia em sua aldeia natal .</w:t>
      </w:r>
    </w:p>
    <w:p>
      <w:r>
        <w:rPr>
          <w:b/>
          <w:color w:val="FF0000"/>
        </w:rPr>
        <w:t xml:space="preserve">id 152</w:t>
      </w:r>
    </w:p>
    <w:p>
      <w:r>
        <w:rPr>
          <w:b w:val="0"/>
        </w:rPr>
        <w:t xml:space="preserve">Estas dobradiças de porta corta-fogo são feitas de aço especial. Os rolamentos de agulha verticais temperados superficialmente facilitam a abertura das dobradiças . Os mancais de pressão são rolamentos de esferas duráveis . A mola de fechamento ajustável dentro da dobradiça é feita de corda de piano tratada com calor.</w:t>
      </w:r>
    </w:p>
    <w:p>
      <w:r>
        <w:rPr>
          <w:b/>
          <w:color w:val="FF0000"/>
        </w:rPr>
        <w:t xml:space="preserve">id 153</w:t>
      </w:r>
    </w:p>
    <w:p>
      <w:r>
        <w:rPr>
          <w:b w:val="0"/>
        </w:rPr>
        <w:t xml:space="preserve">Muitas escolas, jardins de infância e centros de juventude estão organizando seus próprios eventos e atividades inspirados na Hora do Planeta. A escola Kaita já participa da Hora do Planeta há vários anos, apagando as luzes para uma aula, sempre que possível. Os professores também podem desligar outros equipamentos eletrônicos, como armas, câmeras documentais e computadores, se desejarem. "Participar da Hora do Planeta é uma maneira fácil de levantar questões ambientais e climáticas e discuti-las com os estudantes", diz Anna Rytkönen, uma oficial de apoio ecológico da Escola Kaita". A Hora da Terra também é um bom momento para rever suas próprias práticas e considerar se você deve ter um canhão ligado para toda a lição ou se você poderia passar a lição com menos luzes e usar mais luz natural. Os alunos já disseram até que usar a luz natural acalma a lição", continua Rytkönen. A Hora do Planeta também está aberta a indivíduos e o evento deste ano também chamará a atenção para a situação no Ártico, onde a mudança climática está tendo o maior impacto. A Hora da Terra é um evento climático global organizado pela WWF onde indivíduos e comunidades ao redor do mundo desligam suas luzes desnecessárias por uma hora para expressar suas preocupações sobre o estado do meio ambiente e a crise climática aos tomadores de decisão. A Cidade de Espoo tem uma longa tradição de Hora da Terra, pois foi a primeira cidade na Finlândia a iniciar a Hora da Terra em 2008.</w:t>
      </w:r>
    </w:p>
    <w:p>
      <w:r>
        <w:rPr>
          <w:b/>
          <w:color w:val="FF0000"/>
        </w:rPr>
        <w:t xml:space="preserve">id 154</w:t>
      </w:r>
    </w:p>
    <w:p>
      <w:r>
        <w:rPr>
          <w:b w:val="0"/>
        </w:rPr>
        <w:t xml:space="preserve">Qual poderia ter sido o efeito quando a válvula de controle do sistema de aquecimento de madeira ao lado da bomba ficou presa em uma posição de frente para o reservatório e caiu por um tubo de 2" a cerca de 3m da saída quase diretamente para a linha de retorno .... Notei hoje que a bomba funciona o tempo todo e as temperaturas de retorno e retorno permanecem as mesmas com uma diferença de cerca de 4-5 graus ... Virei o barco manualmente como se o reservatório (aquecimento a lenha) estivesse totalmente aberto com a válvula de fechamento fechada, então agora toda a água circula no sistema da maneira correta ... Difícil de explicar .... Mas foi assim que a diferença começou a crescer e a bomba, espera-se, pára para respirar de vez em quando ... Discuti nessa seção da Danfoss no tópico dhp-h 8 no título meu próprio problema de shunt . Acredito que o "vazamento" da derivação diretamente para o retorno é muito mais comum do que se conhece. O projeto da derivação é tal que sem uma válvula de um só sentido ela não funcionará corretamente. No meu caso, o assunto foi até o especialista do importador e ele concordou comigo. No entanto, as instalações continuarão obviamente da mesma forma sem uma válvula de retenção. Tenho um sistema de aquecimento a lenha e uma Danfoss HP16kw . A conexão é a seguinte: reserva de caldeira a lenha/óleo reservatório de 2000 litros . Deste reservatório saem dois circuitos de aquecimento . O circuito do radiador , e o circuito de aquecimento do piso radiante . Eles têm suas próprias válvulas de 3 vias controladas por Ouman . Quando estou cansado do aquecimento com madeira, a Danfoss continua. A água quente doméstica é implementada para que a água fria seja pré-aquecida nas duas bobinas do tanque de 2000 litros antes de chegar ao tanque Danfoss, que é de 200 litros. Mudei para o aquecimento geotérmico no verão de 2013 , por isso tenho bastante experiência . O primeiro inverno ... A água coletada vem de dois poços , cada um com 150m de profundidade . Nestas geadas , 2 graus vieram para a máquina e retornaram -3 graus . Alguém tem uma conexão semelhante . Será que há espaço para melhorias? A Danfoss fareja a temperatura do reservatório girando a água o tempo todo. Acho isso desnecessário quando queimo com madeira. Agora eu consegui desligar a Danfoss quando aqueço com madeira. A Danfoss fareja a temperatura do aquecedor o tempo todo, ligando e desligando a água. Acho isso desnecessário quando queimo com madeira não preciso desse tipo de recirculação entre o tanque de 2000l e a Danfoss, exceto quando o compressor está funcionando. O resto do tempo a bomba de circulação pode estar parada, mas mistura desnecessariamente as camadas térmicas do acumulador. Provavelmente a Danfoss encontrará uma maneira de usar a bomba de circulação do condensador somente quando o compressor estiver em funcionamento. Se essa circulação é para medir a temperatura do acumulador, então o sensor na Danfoss no tubo de alimentação ou retorno, então vale a pena mover esse sensor para o acumulador 2000l, então a Danfoss pára automaticamente se o calor do acumulador for aumentado com uma caldeira de madeira. Uma boa localização para esse sensor está um pouco acima do meio do reservatório (verticalmente) A Danfoss cheira o tempo todo a temperatura do reservatório girando a água . Acho isso desnecessário quando queimo com madeira. Provavelmente os ajustes da Danfoss seriam tais que a bomba de circulação do condensador só funcionaria quando o compressor estivesse funcionando. Ajuste do tanque tampão . Isto não está claro em nenhum lugar e eu não tive tempo de testá-lo no meu. Alguém tem este ambiente funcionando? Eu dobraria a panela para que eu fosse picar / perguntar no fórum deles . Sim, boa dica! Mä pensou nisso para que quando a bomba de carga para o reservatório ( 2000l ) ligar . ( 80 graus ) , o contator ao mesmo tempo puxa e desliga a bomba de água de circulação Danfoss . O mesmo faria ainda o termostato que seria colocado no meio do acumulador. Mas este também é um ato duvidoso do ponto de vista da garantia. Observe também que a bomba do condensador tem que funcionar o tempo todo por causa da queda integral. Portanto, se a bomba não girar durante os períodos de descanso, o controle "termostático" da bomba não funcionará.</w:t>
      </w:r>
    </w:p>
    <w:p>
      <w:r>
        <w:rPr>
          <w:b/>
          <w:color w:val="FF0000"/>
        </w:rPr>
        <w:t xml:space="preserve">id 155</w:t>
      </w:r>
    </w:p>
    <w:p>
      <w:r>
        <w:rPr>
          <w:b w:val="0"/>
        </w:rPr>
        <w:t xml:space="preserve">Quinta-feira 3 de abril de 2014 Instantâneos aleatórios da semana passada . Flores , café , bolo . sem fotos de mesa , sem muitas fotos de festa , até mesmo esqueceu as velas do bolo . A câmera estava mais na esquina da cômoda do que na minha mão. Uma coisa colocou um sorriso no meu rosto durante toda a semana. Não é surpreendente, mas quão maravilhosos podem ser os amigos e a família ? Quando trazemos o bolo para a mesa, várias pessoas já perguntaram se você tirou as fotos, só para ver se podemos cortar este bolo. Ou o Sr. M está gritando da sala de jantar: "Ouse entrar na cozinha", ainda há algo inacabado? Portanto, é a isto que chegamos em cinco anos. De uma forma ou de outra, o blog se tornou um pouco um hobby compartilhado. Se nada mais, ao perceber que o blog não pára imediatamente o fluxo de imagens, você é maravilhoso! Moikka Anne :) Assim parece fazer :) Lembre-se sempre que hoje em dia perguntar é a câmera com você , a bateria carregada e dar suas próprias sugestões sobre o que poderia ser agradável de fotografar . Gostamos muito das paredes :) Olá Laura :) É fácil de cortar . As bases do merengue são pavlov , então a massa ainda tem um pouco de farinha de milho e vinagre . No meio, creme de leite batido, queijo mascarpone, lima e raspas de limão, suco e morango. Se necessário, você pode adicionar gelatina ao recheio . A alegria de assar !</w:t>
      </w:r>
    </w:p>
    <w:p>
      <w:r>
        <w:rPr>
          <w:b/>
          <w:color w:val="FF0000"/>
        </w:rPr>
        <w:t xml:space="preserve">id 156</w:t>
      </w:r>
    </w:p>
    <w:p>
      <w:r>
        <w:rPr>
          <w:b w:val="0"/>
        </w:rPr>
        <w:t xml:space="preserve">( O artigo foi publicado anteriormente na revista Aikalainen da Universidade de Tampere 4/2006 ) Esa Aallas Zombou como um porco estrangeiro Quando o Ocidente critica a perseguição de mulheres, casamentos forçados ou restrições à liberdade de expressão no Islã, as ditaduras do Oriente Médio consideram esses pontos de vista como imperialismo , diz a jornalista Esa Aallas , que visitou a Líbia no início deste ano para estudar os limites da liberdade de expressão . De repente, um escrivão rasgando carimbos de uma folha salta de trás do balcão e circula para o meu lado. O homem espalha o rolo de tapete que ele agarrou debaixo do braço no chão de pedra aos meus pés e me oferece espaço também. Como pagão, continuo de pé, embora a instrução em minha mente de deitar no chão quase me faça cair. O carteiro fica espantado, um pouco irritado, quando lhe digo que não acredito em Alá, mas depois se ajoelha em direção a Meca. Eu espero pacientemente, mesmo tirando uma foto. Finalmente, o balconista enrola seu tapete e volta atrás do balcão para rasgar meus distintivos. - Você realmente não acredita em Alá? Mas isso não é possível, diz ele em italiano. Para mim, liberdade de crença significa o direito de não acreditar em crenças sobrenaturais, mas também o direito de criticar as religiões. Como pai de três crianças que frequentaram as aulas de vida religiosa na escola primária, sei como é difícil para nossa igreja estadual permitir até mesmo o ensino de ética, em muitos aspectos, enfraquecido. E não entendo porque a Universidade de Helsinque tem que ter uma Faculdade de Teologia, mesmo que a cátedra de Estudos Islâmicos esteja na Faculdade de Humanidades. É difícil traçar uma linha precisa entre ironia, zombaria e crítica. Nos anos 60, um pregador leigo denunciou uma pintura do artista de imagem Harro Koskinen "Sikamessias". A Suprema Corte acabou condenando o artista de zombar de Deus, como fez Hannu Salama por suas "Danças de Verão Médio". Até hoje, a lei não permite blasfêmias contra Deus. Quando o representante da UE em política externa, Javier Solana, se reuniu em fevereiro em Jeddah, Arábia Saudita, com o Secretário Geral da Organização dos Países Islâmicos (OIC), Ekmelethin Ihnsanoglu, sobre o escândalo dos desenhos animados do jornal dinamarquês, o Secretário Geral sugeriu que a UE deveria acordar uma lei contra o escárnio do Profeta Maomé. Na Dinamarca, Solana, ainda livre para falar, permaneceu em silêncio. Assim como a UE ficou em silêncio sobre as raízes cristãs em seu projeto de constituição, embora com um voto majoritário no Parlamento Europeu. O imã dinamarquês Abu Laban acredita que a Europa deve respeitar a religião porque 25 milhões de muçulmanos vivem na Europa - se for considerado que a vida privada dos políticos deve ser respeitada, por que não símbolos religiosos, o imã se perguntou em uma entrevista de jornal. Mehmet Necef, sociólogo cultural da Universidade do Sul da Dinamarca em Odense, Jutlândia, acredita que os imãs do país não parecem entender que na Dinamarca, felizmente, a palavra é livre, pelo menos por enquanto - por exemplo, quando um membro masculino da Casa Real foi com seu namorado para ver o homoerótico ocidental premiado internacionalmente, ele disse ao nosso diário amarelo Extrabladet que gostou do filme. Na terra prometida da variação política, os muçulmanos estão, naturalmente, sendo superados, mesmo sendo descritos como porcos e vermes nos debates parlamentares, que são dominados pelo Partido do Povo Dinamarquês anti-imigrantes. - Eu estudei para um mestrado na Universidade de Copenhague , li romances dinamarqueses para aprender a língua dinamarquesa e me tornei um cidadão dinamarquês , diz um professor assistente especializado em Turquia e em questões de migração no Departamento de Estudos do Oriente Médio da Universidade de Odense , "Os imãs devem ir pela Dinamarca a lares muçulmanos para falar sobre a educação das crianças e o trabalho contra o crime e a violência entre a juventude migrante". Elas devem dizer às famílias que é costume na Dinamarca que as mulheres trabalhem fora de casa e que elas têm direito à liberdade de movimento.</w:t>
      </w:r>
    </w:p>
    <w:p>
      <w:r>
        <w:rPr>
          <w:b/>
          <w:color w:val="FF0000"/>
        </w:rPr>
        <w:t xml:space="preserve">id 157</w:t>
      </w:r>
    </w:p>
    <w:p>
      <w:r>
        <w:rPr>
          <w:b w:val="0"/>
        </w:rPr>
        <w:t xml:space="preserve">Bessi é uma égua gentil e simpática. Ela gosta de ser cuidada e é curiosa por natureza. Todo o aliciamento é feito sem nenhum problema. Ela tem movimentos grandes mas fáceis de encaixar e sempre dá o melhor de si de uma maneira humilde. Ela se adaptou bem aos cavalos de outras horas e é muito apreciada pelos cavaleiros.</w:t>
      </w:r>
    </w:p>
    <w:p>
      <w:r>
        <w:rPr>
          <w:b/>
          <w:color w:val="FF0000"/>
        </w:rPr>
        <w:t xml:space="preserve">id 158</w:t>
      </w:r>
    </w:p>
    <w:p>
      <w:r>
        <w:rPr>
          <w:b w:val="0"/>
        </w:rPr>
        <w:t xml:space="preserve">Sexta-feira 16 de novembro de 2012 Composição corporal Oh, como eu tenho pingado de amor lendo seus comentários encorajadores em meu post fotográfico anterior . Obrigado por eles! Eu respondi que era uma boa idéia tirar tais fotos de mim mesmo, só então eu pude realmente ver quanto progresso foi feito. Quando eu me olho no espelho minha atenção é sempre chamada para as partes pouco atraentes: pele flácida e celulite. Talvez você possa olhar para uma fotografia de maneira diferente, como se fosse de fora. É um pouco o mesmo, mas o oposto era verdade nos dias gordos. Às vezes eu me assustava quando olhava para mim mesmo na foto: eu sou realmente tão gordo assim? Naquela época eu evitei fotos do corpo inteiro e as fotos de mim realmente me chocaram. É bom ver que isso pode acontecer ao contrário : :) Ontem eu fui para uma medição da composição corporal. Foi levado com um medidor Omron , e o instrutor da academia salientou que é apenas indicativo , mas você pode ter alguma idéia . Aqui estão meus resultados ( valores de referência entre parênteses ) : Então a porcentagem de gordura ainda é muito alta . Mas o instrutor disse para não levar isso muito a sério, porque eu tenho essa pele extra e pode ser que a máquina não consiga distingui-la. Ela disse que olhando para mim ( eu estava de cueca ), você não pensaria que a porcentagem de gordura era tão alta. Mas eu sei que ainda há muito a digerir! Os valores de referência para o percentual de gordura variam dependendo da fonte . Algumas fontes dizem que o limite superior é 30, algumas fontes online dizem até 28. Qualquer que seja o verdadeiro ideal médico . Mas eu acho que a gordura visceral é mais importante para a saúde . Felizmente, meu valor era muito bom. Meu IMC ainda é muito alto, mas o que me surpreendeu foi a porcentagem muscular! Portanto, sim, há músculo no corpo, mas mais pode ser acrescentado. Isso significa que minha situação muscular não está mais em um nível miserável, mas mais pode vir. O instrutor pensou que minha rigidez atual se devia ao fato de meus músculos terem crescido. Ainda é possível perder peso quando se tem gordura, mas é preciso lembrar que o músculo pesa mais que a gordura. O instrutor enfatizou a importância de uma ingestão adequada de energia . Tento evitar isso, é claro, e sempre tomo a proteína do soro logo após um treino e tento comer mais proteína e carboidratos depois de um tempo. Também nunca vou à academia com o estômago vazio. A exceção é a cardio, que faço de estômago vazio se vou logo pela manhã, mas isso é cardio e não treinamento muscular. Ontem eu estava na bomba e testei meus pesos recorde da bomba para bíceps, extensores e costas. Talvez eu tenha superestimado um pouco, não consegui terminar de forma limpa e tive que pular algumas repetições. Os movimentos de costas têm muitos elevadores a um ritmo rápido e são bastante duros em todo o corpo. Eu estava suando, ofegante, com ar ofegante e vermelho por toda parte. Um par de vezes eu senti que ia vomitar! Mas foi ótimo! Quando cheguei em casa, senti formigueiros nos braços por um longo tempo e eles ficaram completamente impotentes. E meus bíceps estavam salientes sozinhos, sem nenhuma tensão. Foi maravilhoso! Mas talvez da próxima vez eu leve um pouco mais de volta nesses pesos, para que eu possa fazer os conjuntos corretamente até o final. E sem o risco de desmaiar! D 6 comentários : Muito bem feito! Absolutamente boas notícias do lado do treinamento . E definitivamente manter este lado de treinamento deste blog equilibrado. Ao mesmo tempo, você pode ver que há e deve haver mais na vida do que as crianças.</w:t>
      </w:r>
    </w:p>
    <w:p>
      <w:r>
        <w:rPr>
          <w:b/>
          <w:color w:val="FF0000"/>
        </w:rPr>
        <w:t xml:space="preserve">id 159</w:t>
      </w:r>
    </w:p>
    <w:p>
      <w:r>
        <w:rPr>
          <w:b w:val="0"/>
        </w:rPr>
        <w:t xml:space="preserve">O cartão SIM é o cérebro do seu telefone e a bateria é seu coração. Seu telefone também tem sua própria memória. Por exemplo, você pode armazenar contatos na própria memória do telefone ("lista telefônica interna") , no cartão SIM ou em ambos. Se você usar a memória do próprio telefone , você pode armazenar até 50 nomes. Se você usar a memória do cartão SIM , as informações armazenadas são armazenadas no cartão SIM , o que pode ser útil se você trocar de telefone ou usar dois telefones. Você pode armazenar até 250 nomes e números de telefone na memória do cartão SIM. Antes de remover a bateria e instalar o cartão SIM, desligue o telefone, desconecte o carregador e outros dispositivos. Como manusear o cartão SIM ? Como lidar com a bateria ? Arranhar ou dobrar pode danificar o cartão SIM e seus conectores , portanto, tenha cuidado ao manusear o cartão ou ao instalá-lo ou removê-lo.</w:t>
      </w:r>
    </w:p>
    <w:p>
      <w:r>
        <w:rPr>
          <w:b/>
          <w:color w:val="FF0000"/>
        </w:rPr>
        <w:t xml:space="preserve">id 160</w:t>
      </w:r>
    </w:p>
    <w:p>
      <w:r>
        <w:rPr>
          <w:b w:val="0"/>
        </w:rPr>
        <w:t xml:space="preserve">Assine um não jogador de equipe Assine Miika Puken " broidi " Mustaine Jani Eero T Arttu A Eetu K Niko K Iijolainen Maksu Pasi H Jonas M Misu Antti L Comentário ... Timo IIIt's time to sign up . Depois disso a taxa de participação é de 15 euros para minha conta 549600-55007678 . Há mais de um ano atrás Timo Você realmente não consegue encontrar nem mesmo dez participantes para esse torneio ? E duas gangues foram estabelecidas na série. Atualmente sou ojalan laskuopin de acordo com 60 euros frostasella tuosta tuosta tournamentuksesta ( alguns inscritos ainda não pagaram a taxa de participação ) . Há mais de um ano atrás Timo Teemu Destaque: Alkulohkossa nossa equipe concorrente UHFC ( Universitas Helsingiensis FC ou algo parecido ) , em cujas fileiras muitos KoiPS -grandeza tem influenciado . Eepin e eu estávamos até fundando um clube . Uma vez fomos Guerreiros.</w:t>
      </w:r>
    </w:p>
    <w:p>
      <w:r>
        <w:rPr>
          <w:b/>
          <w:color w:val="FF0000"/>
        </w:rPr>
        <w:t xml:space="preserve">id 161</w:t>
      </w:r>
    </w:p>
    <w:p>
      <w:r>
        <w:rPr>
          <w:b w:val="0"/>
        </w:rPr>
        <w:t xml:space="preserve">Arquivos do Autor O mundo competitivo da criação de uma empresa , da Índia e do registro de empresas no mundo é uma empresa , um ponto chave . À medida que uma empresa cresce você deve gastar muito tempo pensando em como garantir a viabilidade e o crescimento de sua empresa . O registro de empresas é o primeiro passo para iniciar um novo negócio . O registro de negócios on-line está desempenhando um papel importante para mostrar ... Leia mais Estamos entrando em uma nova era de economia . Lembramos como a economia é incerta e como todos nós precisamos mudar nossa mentalidade quando se trata de nossas carreiras a cada dia ... Não são mais empregados destinados a trabalhar para um empregador a vida toda ... Na verdade , se você começou a trabalhar para seu empregador há muitos anos e agora espera que eles cuidem de você na aposentadoria , as chances são ... Leia Mais Então o que Robert Stack , Barbara Britton e todos têm em comum com Nigel Bruce ? Eles apareceram juntos no primeiro filme 3D a cores em 1952 , Bwana the Devil , que o realizou no departamento de produção de Lions Gulu . Esta foi a "era dourada" dos filmes 3D , que durou até o início de 1955 . filmes de terror e filmes de ficção científica se tornaram a reserva dos cineastas 3D , o que por sua vez trouxe uma atenção favorável .Leia mais All Sports é realmente importante para desenvolver constantemente suas habilidades e liberar todo o seu potencial para fazer o melhor em um determinado esporte. O jogo de esqui não é exceção. Como esquiar melhor é sempre uma busca universal padrão Se você quer se tornar melhor no esqui ... Leia mais</w:t>
      </w:r>
    </w:p>
    <w:p>
      <w:r>
        <w:rPr>
          <w:b/>
          <w:color w:val="FF0000"/>
        </w:rPr>
        <w:t xml:space="preserve">id 162</w:t>
      </w:r>
    </w:p>
    <w:p>
      <w:r>
        <w:rPr>
          <w:b w:val="0"/>
        </w:rPr>
        <w:t xml:space="preserve">Länsi-Savo : Devemos nos livrar completamente do carvão Kai Turunen dos Verdadeiros Finlandeses chamado ( LS 1.5. ) para uma reforma da política energética para apoiar a energia doméstica . Anteriormente, três deputados do Centro também expressaram preocupação com o uso crescente do carvão ( LS 18.4. ) . Os Verdes partilham as preocupações sobre o uso de carvão importado poluente e o objetivo de aumentar a energia doméstica e renovável. Portanto, propusemos um pacote de dez pontos para reverter o declínio da popularidade do carvão e tornar a energia florestal mais competitiva. Algumas das propostas também foram levadas adiante no debate estrutural do governo, mas ainda há trabalho a ser feito. Pequenas mudanças na tributação do combustível e nos subsídios para os aparas florestais podem trazer grandes benefícios, aumentando a energia doméstica e limpa. Há também uma necessidade urgente de corrigir o esquema de comércio de emissões da UE. O aumento do uso de carvão é motivo de preocupação. Ao mesmo tempo, é apropriado reconhecer que, a curto prazo, o uso do carvão será influenciado não só pela política, mas também por outros fatores como a situação da água, o frio do inverno e os preços nos mercados mundiais. Por exemplo, no primeiro trimestre deste ano, o uso de carvão na geração de eletricidade diminuiu pela metade em comparação com o mesmo período do ano passado. No entanto, a flutuação positiva não pode ser atribuída apenas à política energética do governo . Da mesma forma, Mauri Pekkarinen do Partido Centro não pode de forma alguma ser responsabilizado pelo fato de que, durante seu tempo como Ministro da Energia, foi queimado mais carvão do que a média durante este governo. Como Ministro, ele trabalhou excepcionalmente duro e persistentemente para a energia doméstica e para reduzir a dependência das importações, mas alguns dos resultados só se tornaram aparentes durante o mandato do atual governo. Em vez de sazonalidade, precisamos olhar para o quadro geral e separar a política do resto. Precisamos nos livrar completamente do carvão ao longo do tempo, mas não da noite para o dia. Muitos esforços para promover a energia indígena só darão frutos após um atraso. Novas centrais elétricas e mudanças estão planejadas para levar décadas, portanto, as decisões sobre elas não serão tomadas da noite para o dia, mesmo que a política seja favorável à energia florestal. Mudanças a nível da UE, tais como a correção do comércio de emissões, exigirão não apenas a ação do governo e a cooperação dos eurodeputados finlandeses, mas também a capacidade de obter a maioria dos tomadores de decisão da UE na mesma frente. Os Verdes estão felizes em trabalhar em conjunto com o Centro e os finlandeses para a energia doméstica nos municípios, o Parlamento e o Parlamento Europeu.</w:t>
      </w:r>
    </w:p>
    <w:p>
      <w:r>
        <w:rPr>
          <w:b/>
          <w:color w:val="FF0000"/>
        </w:rPr>
        <w:t xml:space="preserve">id 163</w:t>
      </w:r>
    </w:p>
    <w:p>
      <w:r>
        <w:rPr>
          <w:b w:val="0"/>
        </w:rPr>
        <w:t xml:space="preserve">Módulo API add-on - integração com e-conomic Envie informações entre e-conomic e outros sistemas de TI em sua empresa Se você deseja ser capaz de enviar informações entre e-conomic e outros sistemas de TI em sua empresa de forma amigável e eficiente, o módulo API add-on gratuito é a solução para você. O módulo API e-conomic permite, por exemplo, integrar outros bancos de dados com e-conomic, o que significa que é possível trocar informações e serviços entre diferentes bancos de dados. Em outras palavras, você pode integrar a loja online, caixa registradora, sistema CRM e outros sistemas de sua empresa com e-conomia e, assim, enviar e receber informações sobre clientes, correspondência, produtos, preços, estoque, etc. Gerenciamento da empresa - quase automaticamente Você pode integrar quase qualquer sistema de TI com e-conomia sem ter que entrar com as mesmas informações sobre clientes, preços e produtos uma e outra vez. A criação e atualização de dados pode ser automatizada e sincronizada através de um API. Isto permite reduzir o risco de erros, reduzir a administração e obter uma melhor visão geral. A integração ilimitada através da interface Web Services e-conomic é baseada na interface Web Services, que segue padrões reconhecidos internacionalmente. Isto significa que é mais fácil para os desenvolvedores integrar o sistema de sua empresa com o e-conomic. Garantimos que a e-conomia pode ser integrada com todos os sistemas, independentemente da linguagem de programação, sistema operacional ou localização física. A única exigência é que seu sistema deve ser capaz de enviar e receber dados em formato XML através da Internet ( SOAP ). Benefícios para a empresa Benefícios para o desenvolvedor A integração proporciona uma visão geral e links entre sistema, dados e processos de trabalho A automação significa minimizar rotinas demoradas e custos de mão-de-obra manual A administração reduzida libera recursos para vendas e atendimento ao cliente Links úteis para desenvolvedores Outros meios de comunicação e-conômico em resumo Com mais de 75.000 empresas e 3.500 contadores/auditores como clientes, o e-conômico está no caminho certo para se tornar a empresa líder mundial em contabilidade on-line. O software flexível é fácil de usar e você pode dar ao seu contador acesso livre ao e-conomic .</w:t>
      </w:r>
    </w:p>
    <w:p>
      <w:r>
        <w:rPr>
          <w:b/>
          <w:color w:val="FF0000"/>
        </w:rPr>
        <w:t xml:space="preserve">id 164</w:t>
      </w:r>
    </w:p>
    <w:p>
      <w:r>
        <w:rPr>
          <w:b w:val="0"/>
        </w:rPr>
        <w:t xml:space="preserve"> A ninhada nasceu em cooperação com a família Kiriavainen. Graças a Outi , Jan , meus filhos preferidos Niko e Joona pela paciência. Graças também à Kaisa= ) ! Os filhotes nasceram 2 machos e 2 cadelas. A identificação foi fácil, pois havia um macho preto, macho marrom-preto, cadela preta, cadela marrom-preta. Os filhotes cresceram em Laukaa com Outi e sua família. Os filhotes de cachorro têm excelente comida para suas vidas. Os cachorros acabaram todos com pessoas mais ou menos familiares e parentes. Os cães podem não ter sido exatamente o que esperávamos, em muitos aspectos muito excelentes cães de hobby quando a presa foi dada a esses caras pela colher. Se ao menos essa autoconfiança tivesse sido dada na mesma proporção . Portanto, a ninhada tem um pouco de nitidez e insegurança para o meu gosto. Cães como esse podem exigir mais de seus donos do que os representantes mais autoconfiantes de sua raça. No entanto, os cães acabaram com tratadores relativamente novatos, cuja paciência e desejo de conhecimento devem ser respeitados. Cada dono lidou bem com seus cães e sobreviveu a situações bastante desafiadoras.</w:t>
      </w:r>
    </w:p>
    <w:p>
      <w:r>
        <w:rPr>
          <w:b/>
          <w:color w:val="FF0000"/>
        </w:rPr>
        <w:t xml:space="preserve">id 165</w:t>
      </w:r>
    </w:p>
    <w:p>
      <w:r>
        <w:rPr>
          <w:b w:val="0"/>
        </w:rPr>
        <w:t xml:space="preserve">Inaugurada a extensão do cemitério de Lahjaharju A extensão do cemitério de Lahjaharju foi inaugurada em 18.5.2014. A inauguração foi realizada pelo Bispo Simo Peura da Diocese de Lapua. Pode-se escolher um local de sepultamento de uma área gramada, um columbário ou um cemitério memorial. A extensão do cemitério de Lahjaharju, que cobre cerca de um hectare, foi concluída. A área é destinada ao enterramento de freixos. A extensão tem um total de 2500 urnas, uma das quais tem espaço para quatro urnas . Além disso, duas cavernas de cremação irão acomodar 750 urnas. A extensão incluirá a previsão de uma área de sepultamento do caixão, cuja possível abertura será decidida posteriormente. O columbário de pedra ou cofre de urna é reservado exclusivamente para os residentes de Jyväskylä , mas o solo também será usado para as urnas dos falecidos de outros municípios . O cemitério será usado para enterrar pessoas de todas as religiões, inclusive as não-religiosas. Além do columbário, a nova extensão do cemitério de Lahjaharju terá dois monumentos, com um monumento comum para os enterrados ali. A extensão terá vários locais para sepulturas familiares, com a possibilidade de colocar memoriais nas sepulturas. Quando os cemitérios forem ampliados, a necessidade de locais de sepultamento é estimada com décadas de antecedência. A cremação está se tornando cada vez mais popular. Dentro de vinte anos, sete em cada dez pessoas serão cremadas ao invés dos atuais 50%. Os túmulos familiares na extensão do cemitério de Lahjaharju serão administrados da mesma forma que em outros cemitérios da paróquia de Jyväskylä. O cuidado pode ser encomendado à paróquia e, além disso, os próprios parentes podem trazer flores. O planejamento da ampliação do cemitério começou em 2009 e a construção ocorreu em 2013-14 a um custo de 1,3 milhões de euros.</w:t>
      </w:r>
    </w:p>
    <w:p>
      <w:r>
        <w:rPr>
          <w:b/>
          <w:color w:val="FF0000"/>
        </w:rPr>
        <w:t xml:space="preserve">id 166</w:t>
      </w:r>
    </w:p>
    <w:p>
      <w:r>
        <w:rPr>
          <w:b w:val="0"/>
        </w:rPr>
        <w:t xml:space="preserve">Os acessórios para cabelos nupciais coroam a perfeição Os vestidos de noiva de hoje se vestem como uma princesa. Tudo, até a joalheria, é pensado até o último detalhe e de acordo com o estilo. O véu e a tiara têm seus apoiadores ferrenhos, mas cada vez mais noivas querem algo especial e espetacular para completar seu visual de casamento. A Häät.fi reuniu uma pequena seleção de diferentes acessórios para o cabelo.</w:t>
      </w:r>
    </w:p>
    <w:p>
      <w:r>
        <w:rPr>
          <w:b/>
          <w:color w:val="FF0000"/>
        </w:rPr>
        <w:t xml:space="preserve">id 167</w:t>
      </w:r>
    </w:p>
    <w:p>
      <w:r>
        <w:rPr>
          <w:b w:val="0"/>
        </w:rPr>
        <w:t xml:space="preserve">Quando você muda de propriedade, os preços das peças de reposição podem disparar. Um leitor em Etelä-Saimaa teve que pagar quatro vezes o preço pelo cabo de uma geladeira. O cabo custou 70 euros , enquanto alguns anos antes o mesmo produto estava disponível por 17 euros . O aumento de preço foi influenciado pelo fato de que o fornecedor anterior de puxadores entrou em falência e o novo aumentou o preço. Segundo o advogado da Associação de Consumidores Timo Nime, o aumento de preço também pode ter tido outro propósito: - O preço provavelmente tem a intenção de enviar uma mensagem de que vale a pena comprar novos produtos. É provável que os novos produtos tenham um pouco mais de lucro do que as peças de reposição. Enviar notícias a um amigo Quando o proprietário muda, os preços das peças de reposição podem disparar. Um leitor em Etelä-Saimaa teve que pagar quatro vezes o preço por uma alça de geladeira. O cabo custou 70 euros , enquanto alguns anos antes o mesmo produto estava disponível por 17 euros . Jylppy Cada pessoa decide onde quer comprar suas coisas :) . Use seu bom senso . Sim, basta encomendar tudo online e economizar , para que possamos ter lojas locais para parar . Mas se você precisa de um produto AGORA para que ele não seja mais encontrado na localidade, e onde você pode então ir por exemplo para experimentar sapatos antes de fazer um pedido on-line .</w:t>
      </w:r>
    </w:p>
    <w:p>
      <w:r>
        <w:rPr>
          <w:b/>
          <w:color w:val="FF0000"/>
        </w:rPr>
        <w:t xml:space="preserve">id 168</w:t>
      </w:r>
    </w:p>
    <w:p>
      <w:r>
        <w:rPr>
          <w:b w:val="0"/>
        </w:rPr>
        <w:t xml:space="preserve">O mundo vai sorrir com você Mensagem do Autor Visitado por Convidado Assunto : O mundo vai sorrir com você 25/1/2010 , 23:25 // qualquer um : D Zach estava pregando na grama girando uma flor em sua mão . É um milagre que houvesse flores no pátio da escola, os jovens estavam constantemente ponderando ao redor do gramado e você pensaria que as flores iriam sofrer por isso . Aparentemente, esta tinha sido uma flor muito teimosa , agora ela apenas encontrou seu fim quando Zach a arrancou pelas raízes. Amor , não amor , amor ... Zach se desleixou mentalmente enquanto arrancava as pétalas. O jovem tinha um grande sorriso no rosto, ele não gostava de ninguém em particular, mas era uma canção que ele gostava de usar ao provocar as flores. O jovem não havia arrancado todas as pétalas quando passou um bando de líderes de torcida risonhas. As meninas mal notaram o pequeno Zach espreitando no chão. Ou talvez eles não tivessem notado, Zach era apenas um cidadão comum e as preciosas líderes de torcida nem sequer os olhavam de relance. Não que Zach quisesse que as líderes de torcida prestassem qualquer atenção a ele, as garotas adolescentes orgulhosas apenas o irritavam. Zach não podia deixar de se perguntar quantas dessas garotas tinham pais ricos, todo tipo de brinquedos e gadgets, namorados bonitos... Mas eles estavam felizes? Alguns dos mais burros provavelmente seriam, mas Zach se recusou a acreditar que uma pessoa perfeitamente normal e inteligente seria feliz sendo rica. A família de Zach estava bem de saúde, mas os pais nunca deram a seus filhos mais novos nenhum dinheiro extra. Sua irmã mais velha Fiona, é claro, recebeu presentes em dinheiro por seus livros e aluguel, mas Zach não recebeu nada. O jovem trabalhava a cada dois dias da semana em uma livraria no centro da cidade, um trabalho que ele gostava. Ele podia mergulhar num livro se não houvesse clientes , Zach tinha uma imaginação muito viva e os livros eram o melhor alimento possível para a imaginação . Zach girava e olhava para o céu, esguichava seus olhos . O dia estava ensolarado e lindo , não havia nuvens e a temperatura estava bem alta . O jovem acenou com sua flor de pétalas esparsas na frente de seu rosto e pensou sobre as coisas . Ele teve uma aula começando em pouco menos de meia hora, mas não tinha pressa de se levantar e arrastar-se para dentro, ele poderia ter lido o ensaio para a próxima aula mais uma vez e corrigido qualquer erro, mas Zach não estava com disposição para fazer isso. Ele começou a cantarolar suavemente para o Scorpions' Still loving you , balançando seus pés no tempo . Sibby Pimp 2010 Contagem de mensagens : 2298 Data de adesão : 27/08/2009 Idade : 25 Assunto : Vs : O mundo sorrirá com você 26/1/2010 , 21:17 // Por que não temos jóia aqui ^^// Jewel Hartley andou pelos degraus da escola . Foi um daqueles dias em que tudo parecia agradável e doce . A escola já havia terminado, embora na realidade deveria ter restado um par de horas. Mas quando o filho do professor adoeceu de repente no meio do jardim de infância, ela teve que tirá-lo de lá. E isso significou que a aula dupla de matemática foi cancelada para aquele dia. Isso foi um grande impulso para o espírito de qualquer um! Jewel, por exemplo, ficou bastante feliz com isso. Ela tinha em sua mochila um romance que realmente a tinha enganchado. Se ao menos ela pudesse chegar lá, e logo, seu dia seria perfeito, francamente. Duvido que acontecesse algo no caminho para casa que a impedisse de ler e se concentrar nas tristezas de amor da personagem principal. Ela não teria se importado em nada se tivesse havido algum progresso em sua própria vida na frente do amor. Não importava o quanto ela olhava para homens bonitos e tentava ficar bonita nos olhos deles, ela nunca chegava a lugar algum. Ou talvez</w:t>
      </w:r>
    </w:p>
    <w:p>
      <w:r>
        <w:rPr>
          <w:b/>
          <w:color w:val="FF0000"/>
        </w:rPr>
        <w:t xml:space="preserve">id 169</w:t>
      </w:r>
    </w:p>
    <w:p>
      <w:r>
        <w:rPr>
          <w:b w:val="0"/>
        </w:rPr>
        <w:t xml:space="preserve">Jussi Teljo foi membro da União da Nacionalidade Finlandesa e escreveu muitos artigos para a revista da organização Suomalainen Suomi nas décadas de 1930 e 1940. Seus tópicos incluíram a situação lingüística na Universidade de Helsinque ( onde ele queria mais ensino da língua finlandesa ) , a situação lingüística geral na Finlândia , a atitude hostil de alguns círculos suecos em relação à Finlândia e aos finlandeses e tópicos similares . Em 1940, Jussi Teljo escreveu longos artigos teóricos na Finlândia finlandesa sobre o imperialismo, que ele considerava errado e, além disso, as colônias muitas vezes causavam perdas para sua pátria (o imperialismo colonial como um problema econômico). Teljo não considerava certa a política das potências coloniais européias. Jussi Teljo juntou-se à AKS , onde representou o centro moderado , por razões de política linguística . Em 1926 Teljo escreveu uma publicação publicada pela AKS, The Finnish State University . Em 28 de abril de 1932 mais de uma dúzia de membros renunciaram à AKS porque a organização não tinha condenado a Revolta Mäntsälä , entre eles Jussi Teljo . Entre aqueles que se demitiram estavam aqueles que mais tarde subiram a posições de destaque , como Urho Kekkonen , Martti Haavio , L. A. Puntila e Veikko Heiskanen . Jussi Teljo escreveu seu curriculum vitae para o Sindicato dos Estudantes quando se candidatou ao cargo de editor-chefe . Jussi Teljo foi o editor-chefe do Sindicato dos Estudantes na primavera de 1931 e foi eleito por votação de 11 a 10. Jussi Teljo também foi presidente do Sindicato Finlandês dos Estudantes (SYL). Ele havia sido jornalista do jornal New Finland, secretário editorial da revista Suomen Heimo, lecionou ciência política na Academia do Trabalho e traduziu livros do inglês (para Otavalle e WSOY). Ele havia feito apresentações para a rádio Yle. Teljo passou longos períodos no exterior na década de 1920, incluindo mais de um ano em Paris. Teljo era um democrata, mas não membro do partido. Jussi Teljo recebeu o prêmio da revista finlandesa Suomalainen Suomi em 1945. No Prêmio V A Heiskanen, Jussi Teljo havia criticado as condições lingüísticas na Universidade de Helsinque em sua maneira "afiada, para não dizer mordedora". Além disso, Teljo tinha escrito sobre questões gerais de ciência política, como o papel do chefe de Estado na Finlândia e o imperialismo colonial como um problema econômico. Teljo também usou um pseudônimo, ou em linguagem moderna, um pseudônimo. Heiskanen descreveu Jussi Teljo como um cientista perspicaz e crítico, com uma caneta afiada e um uso preciso e factual, mas não seco da linguagem.</w:t>
      </w:r>
    </w:p>
    <w:p>
      <w:r>
        <w:rPr>
          <w:b/>
          <w:color w:val="FF0000"/>
        </w:rPr>
        <w:t xml:space="preserve">id 170</w:t>
      </w:r>
    </w:p>
    <w:p>
      <w:r>
        <w:rPr>
          <w:b w:val="0"/>
        </w:rPr>
        <w:t xml:space="preserve">De 8 a 10 de junho, o Torneio Europeu de Futebol dos 15 países das Olimpíadas Especiais será disputado no Estádio Finnair e no campo da FIM em Helsinque. Em conexão com a abertura do torneio, será realizado um concerto beneficente Be Special na sexta-feira 8.6 . às 18.30 . Entre os intérpretes estão os finalistas dos Ídolos Ari Koivunen e Anna Abreu , Jippu , Mikko Leppilampi , Jore Marjaranta , Jukka Poika , Kaija Koo , Juha Tapio , Lovex , Von Hertzen Brothers e a banda Resonaari-Band de músicos com deficiência intelectual . Os ingressos custam 5 euros . Os ingressos são vendidos por Lippupalvelu e Menolippu . A série de campeonatos é organizada pela Federação Finlandesa de Atletismo e Esportes para Deficientes de Desenvolvimento ( SKLU ) , a Federação Finlandesa de Esportes para Deficientes e a Federação Central de Deficientes Visuais . Discussão Verneri é um serviço on-line de âmbito nacional para o campo das deficiências de desenvolvimento, mantido pela Associação Finlandesa para Deficientes de Desenvolvimento ( www.kehitysvammaliitto.fi ) . O website contém uma ampla gama de informações sobre questões relacionadas às deficiências de desenvolvimento . Você também pode discutir e pedir conselhos de especialistas .</w:t>
      </w:r>
    </w:p>
    <w:p>
      <w:r>
        <w:rPr>
          <w:b/>
          <w:color w:val="FF0000"/>
        </w:rPr>
        <w:t xml:space="preserve">id 171</w:t>
      </w:r>
    </w:p>
    <w:p>
      <w:r>
        <w:rPr>
          <w:b w:val="0"/>
        </w:rPr>
        <w:t xml:space="preserve">Nos raros momentos ociosos da vida cotidiana, o melhor é ser capaz de ler por si mesmo. É ainda melhor que um blog, quando você pode mergulhar em um livro da Kari Hotakainen, por exemplo. E os melhores momentos para recarregar a bateria do processador de texto são os momentos em que você pode se encantar com os belos textos de seu próprio campo . Vamos limitar este tema do Twitter neste ponto. Na segunda-feira, a MTV3/Canal+ anunciou sua equipe e seu conceito para a próxima Copa do Mundo da Primavera. Além do fato de que Kalervo Kummola, presidente da Federação de Hóquei no Gelo, chamou os russos de "amaldiçoados", a parte mais difícil de tudo foi a escolha da imagem básica. Você sabe que a retórica patriótica da guerra sempre apela para o povo, mesmo no lado esportivo - o que há para esconder? O vídeo não pode ser exibido no momento. Por favor, tente novamente mais tarde. A batalha começa aqui. E vai continuar durante todo o inverno, pois há muitas destas chuvas. Felizmente, na primavera e no inverno, também combateremos o clássico da Guerra do Inverno contra os "negros" no rinque de gelo ao ar livre do Estádio Olímpico. Há muito o que se pode dar a entender. Fotos Contatos Como titular dos direitos sobre todas as fotos e textos, gostaria de salientar que seu uso não autorizado acarretará conseqüências terríveis. Para seu próprio uso, é bom copiar quando acordado, mas não há motivo para distribuir imagens e frases para o resto do mundo sem acordo prévio.</w:t>
      </w:r>
    </w:p>
    <w:p>
      <w:r>
        <w:rPr>
          <w:b/>
          <w:color w:val="FF0000"/>
        </w:rPr>
        <w:t xml:space="preserve">id 172</w:t>
      </w:r>
    </w:p>
    <w:p>
      <w:r>
        <w:rPr>
          <w:b w:val="0"/>
        </w:rPr>
        <w:t xml:space="preserve">Fundou 1 consultor ou apresentação de empresa com experiência em Java e ScrumMaster e Arquiteturas de Software e Programação Web e TI-Infra e Agile da Área Metropolitana de Helsinque e Helsinque. Resultados de pesquisa claros e veja tudo. Java &amp; Programação Web e Agile Multidisciplinary Especial experiência em design e desenvolvimento de vários softwares web e arquiteturas relacionadas, tecnologias e metodologias . Mais de 14 anos de experiência profissional em projetos de software , utilizando tecnologias como : Java , JavaEE/EJB , JPA , Hibernate , Spring Data , HTML4 e 5 , CSS , Scala , Play , AngularJS , Bootstrap , Backbone , jQuery , SQL , Solr , WordPress , Tomcat , Apache HTTP Server , Maven , Ant , Jenkins , Bamboo , JIRA e JIRA Agile e Git . Trabalhou tanto no desenvolvimento de produtos como em projetos de desenvolvimento e manutenção . Além das tarefas técnicas de projeto e implementação, ele trabalhou no ScrumOfScrums e trabalhou no ScrumMaster em vários projetos e é capaz de se comunicar fluentemente com diferentes tipos de partes interessadas. Projeto e implementação de ambientes de suporte contínuo de lançamento e entrega ( desenvolvimento ) ( CD ) Certificado : Certificado LKU Certificado Kanban Practitioner Proprietário do produto ( Scrum ) Certificado Scrum Master Programmer Java Disponível em part-time a partir de : Disponível imediatamente . Disponível em tempo integral a partir de : 1.10.2014 Idiomas : Finlandês e Inglês Locais de trabalho : Helsinki e Helsinki Área Metropolitana Quem e o quê ? Vapaatkonsultit.fi é um serviço lançado no verão de 2012 para ajudar vendedores e compradores de consultoria de TI a se encontrarem facilmente, de forma rápida e barata. O modelo de serviço eficiente baseado em uma estrutura de custos leve e automação é único na Finlândia. O serviço Vapaatkonsultit.fi é produzido pela Vapaat Konsultit Suomi Oy , cujos fundadores trabalham há anos como compradores, produtores e vendedores de serviços de consultoria em empresas finlandesas de TI .</w:t>
      </w:r>
    </w:p>
    <w:p>
      <w:r>
        <w:rPr>
          <w:b/>
          <w:color w:val="FF0000"/>
        </w:rPr>
        <w:t xml:space="preserve">id 173</w:t>
      </w:r>
    </w:p>
    <w:p>
      <w:r>
        <w:rPr>
          <w:b w:val="0"/>
        </w:rPr>
        <w:t xml:space="preserve">O excesso de compras deve ser evitado até o último minuto, especialmente se os armários em casa já estão transbordando ( como eu ). Todo tipo de sacos de pulgas espalhados por aí, quando você conseguiria juntar ? O mais louco nesta situação de "Nada mais se encaixa em lugar nenhum" é que eu acho que sou uma garota euro bastante precisa ? Raramente compro espontaneamente, mesmo que pareça aqui no blog que compra chuva semanalmente. Portanto, gostaria de salientar que, na realidade, as compras são na verdade um longo processo de reflexão antes de chegar ao local;) Há uma exceção a esta regra, a saber, meu blog favorito. Os produtos apresentados neles, às vezes, encontram seu caminho até mim um pouco rápido demais ... Bem, voltando ao ponto . Eu estava ansioso por um cachecol quente e volumoso para as tempestades de outono. Eu tentei procurar um em uma viagem aos EUA, mas quem teria entendido como usar um lenço de inverno no calor do Sul? Lindos lenços de algodão estavam pendurados nas prateleiras das lojas, mas você não vai muito longe com um desses. Em primeiro lugar, tive um rosto recentemente, após o qual também tive uma maquiagem leve aplicada em meu rosto. Eu estava reclamando com a esteticista sobre meus lábios realmente secos e ela finalmente colocou Clarins condicionando brilho labial em meus lábios. Que lindo produto ( e sabor )! Pensei imediatamente em comprar o meu no navio sem impostos, felizmente o encontrei. Ao lado do brilho labial há uma lima de vidro Trind . Fiquei chateado com meus colegas que não importa como eu limo minhas unhas, eles sempre ficam em péssimo estado. Eles então definitivamente recomendaram a lima de vidro, quando ouviram que eu uso um tipo completamente diferente (algo como a lima básica da OPI) normalmente. Por isso, fui atrás dele e experimentei, felizmente isto também foi oferecido por acaso. Eu estava picando pouco menos de vinte libras por um arquivo, embora eles digam que este vai durar ... Bem esses líquidos então ? Eu me apaixonei pela Kung Fu Girl no Japão , então um pouco como uma filistelynä ela então encontrou seu caminho na minha cesta . Pinot Grigioihin eu, por minha vez, gostei durante todo o outono, então a experiência vai para aquele italiano. E eu não sei sobre vinhos então apenas que celestiais, mas alguns deste tipo de minhas próprias preferências eu coloquei em minha memória. E Blossa, quando é Natal? E, em segundo lugar, estava determinado a comprar pelo menos um vinho com cobertura, não importando o que fosse. E acabou bem :) Em vez disso, o departamento de delicadeza é atrasado por amêndoas com sabor de canela, yum. Que divertido. Estes serão suficientes para o próximo cruzeiro (que nem sequer é conhecido ... ) ! Como ainda não tenho fotos do dia do nosso casamento e ainda não sei o quanto quero compartilhar nosso dia de casamento com fotos ( verbalmente, provavelmente há coisas mais do que suficientes para dizer ) aqui no blog , então vamos começar agora nestes abraços de casamento sobre a próxima etapa, a lua-de-mel . Ficamos imediatamente claros onde queremos passar nossa lua-de-mel . Eu me lembraria que nosso destino chegou às conversações um pouco como por si só ou, de alguma forma, automaticamente, pelo menos. Começamos agora a falar sobre onde estávamos e o que queríamos fazer quando lá chegamos. E ficou claro que: o destino é os EUA. Mais precisamente, oito estados diferentes e quem sabe quantas cidades dentro deles . Para lhe dar algum conhecimento, fizemos uma viagem rodoviária para a costa leste dos EUA alguns anos atrás. Naquela época, começamos da bela Nova York e acabamos na ponta da Flórida, a única Key West. A viagem foi realmente inesquecível e nos trouxe um nível totalmente novo de confiança em um pouco de cada área da vida. Então, o que poderia ser mais natural do que pular atrás do volante de um jipe agora, quando nos aproximamos de nossa lua-de-mel! O que você acha de uma lista desse tipo? Há alguém lá fora que gostaria de compartilhar um par de</w:t>
      </w:r>
    </w:p>
    <w:p>
      <w:r>
        <w:rPr>
          <w:b/>
          <w:color w:val="FF0000"/>
        </w:rPr>
        <w:t xml:space="preserve">id 174</w:t>
      </w:r>
    </w:p>
    <w:p>
      <w:r>
        <w:rPr>
          <w:b w:val="0"/>
        </w:rPr>
        <w:t xml:space="preserve">Resenhas de álbuns da velha guarda Esta é a história usual. Após muita deliberação, um homem (o guitarrista) é demitido de sua banda (Sunrise Avenue), os advogados conseguem um emprego e os tablóides vendem um pouco mais a cada dia. Depois vem a notícia da nova banda do tocador, seguida como uma progressão natural por um álbum. Neste ponto você está em uma encruzilhada que vai para os dois lados. No entanto, a direção não depende mais do jogador. O que você ganha quando Pearl Jam e Stone Temple Pilots passam por mil máquinas multi-tarefas, com uma pitada de altsu-americana da virada do milênio jogada e a pasta resultante espremida em um molde apertado e bem embrulhada? Música mais dura do que a Sunrise Avenue poderia imaginar fazer ? O que mais, este é o limite distante. Os Céus de Cianeto do Efeito Fénix são tão crus quanto um cinzel de clarinetistas. Apêndice ao palco! Cyanide Skies é a música de retorno de um músico em crise, o plástico farpado de um matel e o silicone de Pamela Anderson. Ameaça, ênfase e prova de como eu posso fazer o que eles fazem. Música terapêutica que infelizmente carece da lâmina mais importante . Talvez a lâmina não seja desejada? O álbum começa com Broken Promises , a única canção que permite à banda grunhir até mesmo um pouco. A partir de então, a libido da tripulação murcha nos olhos. Em torno do meio do álbum Hey You ainda tenta levantar o ânimo, mas no máximo a estrela da sorte inchada, o rei preguiçoso See No Evil e o perfeito Hanson Pastiche My Heart Is a Beating Drum - um trio de canções destrói todas as esperanças de um final feliz. Profissional? Sim , mas ao mesmo tempo tão desalmadamente calculado que uma lágrima metódica sobe até o canto do olho no elevador . A festa só pode melhorar.</w:t>
      </w:r>
    </w:p>
    <w:p>
      <w:r>
        <w:rPr>
          <w:b/>
          <w:color w:val="FF0000"/>
        </w:rPr>
        <w:t xml:space="preserve">id 175</w:t>
      </w:r>
    </w:p>
    <w:p>
      <w:r>
        <w:rPr>
          <w:b w:val="0"/>
        </w:rPr>
        <w:t xml:space="preserve">Você está aqui para revendedores de automóveis Um processo de encomenda e entrega de automóveis que funcione bem é muito importante para o cliente , para a concessionária e para a LeasePlan . No menu da esquerda desta página você encontrará dois itens importantes: Pedido de cotação e Instruções para processar um pedido de carro . Envie uma cotação para o carro e equipamento escolhido pelo cliente através do formulário de pedido de cotação anexo . O formulário tem * marcado os campos obrigatórios, mas se possível preencha também os outros campos, o que nos permitirá processar rapidamente a oferta e possível pedido de carro. Selecione a equipe de atendimento ao cliente certa a partir do formulário . Se você não souber qual equipe de atendimento ao cliente irá lidar com o carro do cliente, você pode escolher que a entrega seja enviada para o endereço de atendimento ao cliente .</w:t>
      </w:r>
    </w:p>
    <w:p>
      <w:r>
        <w:rPr>
          <w:b/>
          <w:color w:val="FF0000"/>
        </w:rPr>
        <w:t xml:space="preserve">id 176</w:t>
      </w:r>
    </w:p>
    <w:p>
      <w:r>
        <w:rPr>
          <w:b w:val="0"/>
        </w:rPr>
        <w:t xml:space="preserve">Exemplos de trabalho No campo da fotografia, exemplos incluirão fotografia de produtos, fotografia da natureza e retoque de fotos . Dos sites que criei, mostrarei os projetos que fiz no todo ou em parte e que me foi dada permissão para mostrar . Haverá também exemplos de edição de páginas no Twitter e Facebook , e banners publicitários . Haverá também exemplos de produtos impressos que criei, tais como cartões postais , cartões de visita e folhetos . Eu sou Markus Kauppinen e estou interessado na tecnologia informática desde o início dos anos 90. Pertenço à chamada geração Nintendo ( 8-bit ). Depois de muitas voltas e reviravoltas, me formei em novembro de 2011 como cientista de dados. Leia mais ...</w:t>
      </w:r>
    </w:p>
    <w:p>
      <w:r>
        <w:rPr>
          <w:b/>
          <w:color w:val="FF0000"/>
        </w:rPr>
        <w:t xml:space="preserve">id 177</w:t>
      </w:r>
    </w:p>
    <w:p>
      <w:r>
        <w:rPr>
          <w:b w:val="0"/>
        </w:rPr>
        <w:t xml:space="preserve">O Natal acabou, os presuntos foram comidos e com Jesus seguimos em frente. Assim, na virada da montanha, você pode fazer um balanço de como viveu sua vida. Muitos decidem recompor suas vidas. É preciso cortar os maus hábitos e substituí-los por hábitos melhores, e a virada da montanha é um bom momento para se levar pelo pescoço. E se formos honestos, o final do dia é um bom momento para tomar essas boas decisões com um mínimo de ruído ... E isso não é tudo. É claro que vamos perder muitas coisas boas. Não é pecado fazer o que é certo e não ser bem sucedido, mas fazer o que você sabe que é errado. Até Paulo gritou, e ele era um homem de Deus afinal de contas, que "eu tenho a vontade, mas não o poder de fazer o bem; para o bem que eu não faço, mas para o mal que eu não faço, eu faço". "Às vezes eu gostaria de me esconder. Às vezes me sinto tentado a desejar que Deus feche sua boca por um momento. Mas o conhecimento do Deus onipresente tem sido tão firmemente forjado nos crânios de nossas crianças finlandesas que é difícil tirá-lo de suas mentes. Não é estranho que às vezes tente se esconder de Deus, mesmo sendo o refúgio final, quando suas próprias forças se esgotam. Esta antiga crucificação também é contada em uma história contada na voz de um homem de Pohojalaasmäs. É assim: "A agonia do homem do Mar do Norte" "Pensei que tinha isso sob controle. Eu fodi duas mulheres, uma como anfitriã, a outra brinquei um pouco, como meu pai fazia em seu tempo. Você pensaria que seria a pior coisa do mundo se a amante não acreditasse em mim, como fez minha mãe, e me perseguisse, chorasse e repreendesse. A pior coisa é quando a amante acredita em mim como uma pedra. É a pior coisa do mundo. Uma vez, quando eu estava realmente beliscado, abri a Bíblia e tentei encontrar o versículo que me incomodava quando criança: "Somos como galinhas que o Pai Celestial cozinha debaixo de suas asas como galinhas". Mas este aqui preso na minha gatinha: "Qualquer um pode segurar um pãozinho brilhante no colo sem que sua roupa pegue fogo? "Oh, pelo amor de Deus. Não é o pecado, mas o medo de ser pego. Não tenho medo das águas no abraço da esposa, mas da tristeza chorosa que ela tenta esconder. Eu posso suportar se ela me culpar, mas não quando ela me perdoa. É por isso que nunca deve ser cruel. Não é lealdade que eu descanse ao lado dele, frágil como sou? "Pecado, engano, engano, engano, engano, engano, engano, engano, engano, engano, engano, engano, engano, engano, engano, engano, engano, engano, engano, engano, engano, engano, engano, engano, engano, engano, engano, engano Pense nisso. Falando a Palavra. Você já pensou que Deus enviou Sua Palavra ao mundo? A Palavra se tornou carne. Jesus Cristo era essa Palavra. Deus se tornou o homem que falava conosco no mercado. Mas Jesus fala de uma maneira diferente de qualquer outro antes dele. Ele alcança pessoas que sacerdotes e clérigos nunca pensaram que valesse a pena ensinar. Ele fala gentilmente aos crentes, mas com tanta autoridade que não é, de forma alguma</w:t>
      </w:r>
    </w:p>
    <w:p>
      <w:r>
        <w:rPr>
          <w:b/>
          <w:color w:val="FF0000"/>
        </w:rPr>
        <w:t xml:space="preserve">id 178</w:t>
      </w:r>
    </w:p>
    <w:p>
      <w:r>
        <w:rPr>
          <w:b w:val="0"/>
        </w:rPr>
        <w:t xml:space="preserve">Opinião sobre o DELONGHI F 24532CZ Seus usuários acharam o DELONGHI F 24532CZ muito fácil de usarEm média, eles o acharam mais confiável do que seus concorrentes. Este item tem uma classificação consensual Você pode olhar no fórum DELONGHI F 24532CZ para problemas que chegaram ao conhecimento de soluções recomendadas A pontuação média da distribuição de opiniões é 7,57 e o desvio padrão é de 1,99. Os usuários fizeram as seguintes perguntas: O F 24532CZ é muito bom desempenho? 7 usuários o classificaram 0 de 10 em uma escala de 0 a 10. A classificação é 10/10 se o DELONGHI F 24532CZ for, em seu domínio, o melhor em nível técnico, aquele que oferece a melhor qualidade, ou que oferece a maior gama de opções.</w:t>
      </w:r>
    </w:p>
    <w:p>
      <w:r>
        <w:rPr>
          <w:b/>
          <w:color w:val="FF0000"/>
        </w:rPr>
        <w:t xml:space="preserve">id 179</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Pelo menos 1228 734 jogos já foram jogados. História da forca O jogo provavelmente teve origem na Grã-Bretanha no período vitoriano e o primeiro registro escrito do jogo é pensado até 1894 em um livro de Alice Bertha Gomme's. Embora nos primeiros dias do jogo, o jogo da forca estava confinado a adivinhar os nomes ingleses de animais como pássaros, predadores e peixes .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180</w:t>
      </w:r>
    </w:p>
    <w:p>
      <w:r>
        <w:rPr>
          <w:b w:val="0"/>
        </w:rPr>
        <w:t xml:space="preserve">Oreia ** Descrição do Hotel Apartamento Localizado perto do centro de Paleohora, Oreia é ideal para o turista que procura uma opção de hotel de baixo custo. A uma curta distância a pé estão os restaurantes e pequenas lojas do centro, bem como a praia. Os apartamentos estão em edifícios de dois andares rodeados de jardins exuberantes. Os estúdios e apartamentos simplesmente mobiliados vêm com TV satélite, secador de cabelo e pisos em mosaico. O preço básico inclui alojamento em 1) um estúdio com uma cama extra ou 2) um quarto duplo com duas camas extras . O estúdio e os quartos duplos têm kitchenette (geladeira, chaleira e fogão) chuveiro, banheiro, varanda ou terraço . Sem refeições . Desconto para crianças de 2-14 anos com dois adultos em quarto duplo 50% e em quarto individual 25% , com um adulto em quarto duplo e em quarto individual 25% .</w:t>
      </w:r>
    </w:p>
    <w:p>
      <w:r>
        <w:rPr>
          <w:b/>
          <w:color w:val="FF0000"/>
        </w:rPr>
        <w:t xml:space="preserve">id 181</w:t>
      </w:r>
    </w:p>
    <w:p>
      <w:r>
        <w:rPr>
          <w:b w:val="0"/>
        </w:rPr>
        <w:t xml:space="preserve">Informações do usuário Talvez seja algo que você já tenha feito antes - sinta que pode baixar um driver de som para levar ? Aconselho que você possa dar uma olhada no seguinte - conversão provável, como você pode baixar informações importantes dos motoristas . É o que é o usuário médio de computador que luta com erros não percebidos , o fato de que estes são muitas vezes devido ao fato de que os motoristas problemáticos . Confira as seguintes informações para encontrar a maneira efetiva e eficaz que lhe permite localizar imediatamente o driver exato. Faça o download do driver de áudio agora clicando aqui! Mesmo que seu pc pareça estar funcionando bem , acontece que então você precisará atualizar seus drivers ou baixar o que está faltando , um dos componentes de seu pc . Fique feliz em saber que poderia ser utilizado algo que poderia baixar e instalar rápida e eficientemente todos os drivers que requerem nosso pc ? Possivelmente novos termos - um driver é um programa particularmente pequeno que se comunica antecipadamente com uma aplicação ou parte de hardware . Uma nova aplicação especializada e de fácil utilização procura o software e hardware de seu PC e procura automaticamente as instalações/atualizações dos últimos e melhores drivers essenciais. De acordo com o melhor ainda, pode ser uma tarefa regular e sem necessidade de verificação e tudo em intervalos regulares - os motoristas o atualizam sempre atualizado. Algo a ter em mente é que o sistema não fornece drivers de terceiros para Windows , isto é algo que você tem que fazer manualmente . Fiquei surpreso ao descobrir que essas utilidades são muitas vezes possíveis de "pesquisar" independentemente da lista de motoristas que você precisa , mesmo que não esteja listada no site do fabricante . É altamente recomendável se livrar dos motoristas arcaicos porque eles podem levar a uma série de erros e problemas , o que é ainda pior . Este utilitário é bastante inteligente - quer você queira baixar um driver de som ou um driver de placa de som siga o link para baixo até os drivers que estão instalando e atualizados . Imagine quantos problemas potenciais no computador foram evitados por ter drivers atuais e futuros, sempre atualizados. Tudo isso e por engano eu aprendi , então se você está interessado em suas características , não espere mais um minuto ! Vá em frente e experimente um desses programas . Eu acredito que num futuro próximo mais e mais usuários de pc irão adquirir esses utilitários de classificação e fazer o melhor uso da tecnologia moderna . Se você conhece algum outro usuário de PC que também esteja tendo problemas com o condutor da peruca de triagem - não hesite em compartilhar este material que espero que você tenha achado útil. No entanto, em 2010 há um novo visual que você definitivamente verá nas folhas e tapetes vermelhos. Como você está , mantenha-se atualizado com estas novas tendências K... Continue lendo A grande ascensão do novo negócio de varejo online é um momento de reflexão, mas também é o momento para as mulheres tomarem a maior parte das decisões financeiras de suas vidas. Mulheres , assim como ter escolhas e diferentes ... Continuar lendo Alguém me disse para atualizar meus controladores de placa mãe . A razão pode ser que , você tentou instalar um novo adaptador de display , placa de som ou alguma outra atualização . Quando isso não ajuda , entre em contato com o suporte ao produto e foi dito para p... Continue lendo Permitir que você compre sua casa para ser menor e mais fácil do que nunca hoje há tantas oportunidades de hipotecas ao redor ... Continue lendo Mais sobre o melhor creme , visite : http://www.bestcreamask.com melhor creme para os olhos mais baixos ? Qual é o melhor creme de olhos do seu leitor de mídia para reduzir bolsas e inchaço Estee Helsinki Advanced Night Repair s ... Continue lendo Procurando por um plano de fixação que suporte suas necessidades realmente se revela uma tarefa difícil ... Há vários fatores que tornam um plano de fixação adequado ... Continue lendo Sobre Yoga junto com uma atitude positiva coisas essenciais para ter uma dieta . É altamente recomendável realizar uma sessão de Yoga</w:t>
      </w:r>
    </w:p>
    <w:p>
      <w:r>
        <w:rPr>
          <w:b/>
          <w:color w:val="FF0000"/>
        </w:rPr>
        <w:t xml:space="preserve">id 182</w:t>
      </w:r>
    </w:p>
    <w:p>
      <w:r>
        <w:rPr>
          <w:b w:val="0"/>
        </w:rPr>
        <w:t xml:space="preserve">F1 Agora mesmo Texto tamanho A A Honda para ganhar F1 imediatamente | Turun Sanomat 1.9.2014 20:43 | Honda, retornando à Fórmula 1 como fornecedor de motores da McLaren, planeja ganhar corridas já na próxima temporada. Yasuhisa Arai, diretor de automobilismo da Honda, acredita que a empresa japonesa estará imediatamente em igualdade com os fabricantes atuais: "F1 é uma parte muito importante de nossa estratégia e vencer é importante para a Honda . Queremos aumentar nossa consciência de marca e acredito firmemente que ganharemos corridas na próxima temporada", disse Arai em uma entrevista ao Formula1.com. A McLaren será a única equipe de F1 a utilizar motores Honda na próxima temporada. No futuro, a Honda estará aberta a outros clientes: - Se em 2016 ou mais tarde alguém nos pedir para fornecer motores, vamos analisar a situação. Mas a McLaren ainda será nossa principal parceira na F1 em 2016.</w:t>
      </w:r>
    </w:p>
    <w:p>
      <w:r>
        <w:rPr>
          <w:b/>
          <w:color w:val="FF0000"/>
        </w:rPr>
        <w:t xml:space="preserve">id 183</w:t>
      </w:r>
    </w:p>
    <w:p>
      <w:r>
        <w:rPr>
          <w:b w:val="0"/>
        </w:rPr>
        <w:t xml:space="preserve">Foco nas oficinas para jovens 22.04.2010 08:31 Quinhentos participantes nos dias nacionais de oficinas em Pori colocariam as oficinas para jovens no centro da prevenção da exclusão social. Em declaração emitida durante os dias de seminário, a associação nacional de seminários estava profundamente preocupada com o aumento do desemprego e da exclusão entre os jovens . Durante a recessão econômica, ela reduziu os direitos básicos dos jovens . A taxa de desemprego entre os jovens de 15 a 24 anos era de 25,7% em fevereiro . Esta taxa é a mais alta da UE.</w:t>
      </w:r>
    </w:p>
    <w:p>
      <w:r>
        <w:rPr>
          <w:b/>
          <w:color w:val="FF0000"/>
        </w:rPr>
        <w:t xml:space="preserve">id 184</w:t>
      </w:r>
    </w:p>
    <w:p>
      <w:r>
        <w:rPr>
          <w:b w:val="0"/>
        </w:rPr>
        <w:t xml:space="preserve">Em Kouvola novamente ! Mais uma vez chegamos a Kouvola para descansar um pouco e ver as pessoas. Eu pelo menos tenho uma espécie de isolamento diário dentro das quatro paredes. Bem, felizmente isto vai mudar na terça-feira, quando a universidade aberta começar! É emocionante que eu ainda deveria ser tudo menos jornalista na primavera, porque isso seria muito previsível, e não é o suficiente para ganhar a vida... Mas parece ter sido diferente... Meu pedido de correção para a diretoria da Universidade de Ciências Aplicadas de Tampere não foi atendido. No início eu tinha certeza absoluta de que iria encher este blog cheio de explicações sobre como as pessoas em questão não estão sequer qualificadas para dirigir um jardim de infância, mas decidi ser mais maduro. Aparentemente é assim que deve ser, e acredito que algo ainda melhor pode emergir da decepção. Este artigo foi publicado no sábado, 8 de setembro de 2012, às 10h47min e está arquivado em Geral . Você pode acompanhar qualquer resposta a este artigo através do RSS 2.0 feed . Comentários e pingback são desativados .</w:t>
      </w:r>
    </w:p>
    <w:p>
      <w:r>
        <w:rPr>
          <w:b/>
          <w:color w:val="FF0000"/>
        </w:rPr>
        <w:t xml:space="preserve">id 185</w:t>
      </w:r>
    </w:p>
    <w:p>
      <w:r>
        <w:rPr>
          <w:b w:val="0"/>
        </w:rPr>
        <w:t xml:space="preserve">O objetivo do exercício é aprender na prática a lei universal da doação. Você recebe o que você dá. Quanto mais você dá, mais você recebe. O segredo da abundância do universo é dar. Você receberá raiva se odiar. Outras pessoas o respeitarão se você se comportar de forma respeitosa com outras pessoas. Você levanta suspeitas se tiver dúvidas . Você é amado se você ama . Dar é a essência do universo inesgotável. O universo opera com base no princípio de dar. Dar e receber torna possível o ciclo de energia. A vida floresce assim que a energia circula. A doação está ligada à alma, que é a essência divina do homem. A alma pode dar sem limites porque está ligada a um amor cósmico inesgotável. Este exercício nos ensina a dar de outra perspectiva. Dar não nos é tirado, porque cada vez que você dá, você recebe mais. Uso O exercício destina-se a ser utilizado em meio à vida normal e cotidiana. Use o exercício sempre que você tiver a oportunidade de dar. Dê abnegadamente da bondade de seu coração, mesmo quando você sabe que terá tudo de volta do universo. Dê humildemente e modestamente. Alegre-se em cada oportunidade de dar e ajudar os outros. Descrição 1. doação: dê aos outros o que você quer dar a si mesmo. Decida primeiro o que você quer que a vida lhe dê. Você quer mais amor , alegria , liberdade , felicidade , sabedoria , apreciação ou talvez mais conhecimento e compreensão . Em seguida, faça corresponder seus desejos com as necessidades e visões de sua alma. Se você não está conseguindo o que quer da vida, seus desejos estão em conflito com os objetivos de sua alma. Seus desejos estão em equilíbrio com sua alma quando seus desejos e objetivos contribuem para o bem comum. Assegure-se de que seus desejos contribuam para a unidade. Dê mais amor aos outros se você quiser mais amor em sua vida. Crie muito se quiser que sua criatividade aumente. Dê a todos, de todas as maneiras possíveis, sempre que puder. Não deixe de dar de seu coração puro. Lembre-se de que o universo não pode ser enganado. Dar livremente é o caminho para a fonte da abundância. Notas Este exercício é um exercício básico para a alma. Viemos ao mundo para dar e compartilhar o amor inesgotável de nossas almas. Nós estamos no mundo para os outros e outros estão no mundo para nós. As três forças básicas da vida recíproca são dar, pedir e receber. Essas três forças tornam possível o crescimento e o desenvolvimento espiritual.</w:t>
      </w:r>
    </w:p>
    <w:p>
      <w:r>
        <w:rPr>
          <w:b/>
          <w:color w:val="FF0000"/>
        </w:rPr>
        <w:t xml:space="preserve">id 186</w:t>
      </w:r>
    </w:p>
    <w:p>
      <w:r>
        <w:rPr>
          <w:b w:val="0"/>
        </w:rPr>
        <w:t xml:space="preserve">      Biblioteca de mídia Tomei uma decisão - ou tomei ? "Depois que João foi preso, Jesus voltou para a Galiléia e pregou o evangelho de Deus. Ele disse: "O tempo está cumprido, o reino de Deus está próximo. Vire-se e acredite na boa notícia! ( Marcos 1:14-15 ) " Quando os gentios ouviram isto, alegraram-se e glorificaram a palavra do Senhor, e todos aqueles que foram ordenados à vida eterna vieram à fé " ( Atos 13:48 ) A solução da fé é a obra do homem ou de Deus ? Todo o homem, totalmente Deus ou em parte um e em parte o outro ? Alguns são escolhidos antecipadamente para a vida eterna? Estão alguns predestinados à danação? Vale a pena fazer o trabalho do evangelho, se as ordenanças já estão nos livros - ou já estão? Quem tem a responsabilidade por aqueles que vão para a condenação? O próprio homem, o evangelista - certamente não Deus ? A questão da eleição não pode ser tratada até que o homem se curve diante do grande Deus. Ele tem o poder de fazer com sua criação o que ele quer. Não estabelecemos as regras do jogo limpo, não repreendemos a Deus, não nos rebelamos. Nosso modelo então é o apóstolo Paulo que, embora quisesse a conversão de seus próprios entes queridos, ainda se curvou diante do Santo de Israel e reconheceu o poder do oleiro sobre seu barro ( Romanos 9 ) . Você não pode compreender a questão da escolha da graça enquanto estiver subornando a Deus, forçando-o às grilhetas da lógica ou vindo dizer-lhe o que é certo e o que é errado . Se você não se curvar com Paulo , vá embora e pregue o budismo . 2. O mundo inteiro está em pecado e não pode encontrar Deus Romanos 1 deixa claro que o mundo inteiro virou as costas a um Deus santo e está servindo as obras das mãos humanas em vez dele . Portanto, Deus virou as costas para a humanidade e a abandonou ao pecado. Assim, nenhum homem pode mais encontrar Deus por conta própria. É como se o homem estivesse procurando suas lentes de contato e não conseguisse encontrá-las porque havia perdido suas lentes de contato. Não existe um estado neutro em que o homem ainda não esteja do lado de Deus, mas ainda não está contra ele. O homem ou está sob Satanás ou sob Deus , por seus próprios meios sob Satanás , ou pela graça de Cristo sob Deus . Cristo, por Sua morte sacrificial, afastou os pecados do mundo inteiro e Sua salvação está pronta para que todos recebam ( João 3:16 ). Cristo não é apenas o caminho, mas também o único caminho para o Pai. A incredulidade leva à condenação do homem redimido. 3. Só Deus, por Seu Espírito, pode levar o homem à fé em Cristo O homem tem em seu coração algum sentido da lei de Deus, mas nenhum entendimento do evangelho de Cristo. Ele só pode ser levado ao seu coração pelo Espírito de Deus ( 1 Coríntios 1-2 , 1 Coríntios 2:4-5 ) . Os mistérios do reino de Deus estão fechados ao homem até que o poder do Espírito de Deus abra os corações ( 1 Tessalonicenses 1:4-5 )" . O "poder do Espírito" não significa uma bela chama de vela, mas a pregação do evangelho e dos sacramentos . 4. Passagens ofensivas sobre a eleição da graça são um fato da vida Muitas passagens sobre a eleição da graça que são incompreensíveis para muitos são claras em seu significado, embora muitos se recusem a aceitá-las: Romanos 8:30 ; Efésios 1:5,11 . A passagem mais importante sobre o assunto é Romanos 9-11 , onde Paulo reflete sobre a posição de seu próprio povo apóstata diante de Deus . A predestinação é uma verdade bíblica inegável em várias passagens do Novo Testamento ( Mateus 16:18 ; João 12:37-40 ; Atos 13:48 ) . Em alguns a palavra de Deus inspira fé , em outros não . Se a fé for despertada, a glória é de Deus. Se uma pessoa segue o caminho da perdição , a responsabilidade é sua ou do evangelista que cobre a palavra de Deus . 5 . Deus não quis que ninguém perdesse Segundo a Bíblia, a obra de salvação de Deus diz respeito ao mundo inteiro</w:t>
      </w:r>
    </w:p>
    <w:p>
      <w:r>
        <w:rPr>
          <w:b/>
          <w:color w:val="FF0000"/>
        </w:rPr>
        <w:t xml:space="preserve">id 187</w:t>
      </w:r>
    </w:p>
    <w:p>
      <w:r>
        <w:rPr>
          <w:b w:val="0"/>
        </w:rPr>
        <w:t xml:space="preserve">Aluguel de carros Pordenone Compare as tarifas de aluguel de carros Cheapcarrentals.com compara as tarifas de aluguel oferecidas por várias locadoras de carros e encontra o melhor preço de aluguel de carros . Compare 950 fornecedores e economize até 50% Garantia de preços baixos Quilometragem ilimitada na maioria dos destinos Inclui seguro e impostos Sem taxas de cartão de crédito Sem custos ocultos Serviço 24 horas ao cliente Pordenone mini guia Aluguel de carros em Pordenone Pordenone está localizado na província do mesmo nome e pertence à região de Friuli-Venezia Giulia . A região está localizada no nordeste da Itália, fazendo fronteira com a Eslovênia no leste e com a Áustria no norte. Pordenone está orientada para a fronteira oeste, em uma área a 60 km da costa do Adriático a partir do sul. A cidade está situada às margens de um afluente, que leva ao rio Meduna e tem uma população de pouco mais de 50 000 habitantes ( 2009 ) . Existem vários locais históricos em Pordenone, como o St. Mark's datado de 1300 e a torre do sino de 79 metros de altura e pinturas do artista Il Pordenone . O belo Palazzo Comunale , que foi erguido em 1291 abriga uma galeria , e o museu de arte em Allentown art museum é encontrado no Palazzo Ricchieri que remonta aos 1200s . Para outros museus você pode visitar o Museu Arqueológico do Friuli Ocidental Museu Arqueológico , localizado no Castello di Torre a partir de 1100 .</w:t>
      </w:r>
    </w:p>
    <w:p>
      <w:r>
        <w:rPr>
          <w:b/>
          <w:color w:val="FF0000"/>
        </w:rPr>
        <w:t xml:space="preserve">id 188</w:t>
      </w:r>
    </w:p>
    <w:p>
      <w:r>
        <w:rPr>
          <w:b w:val="0"/>
        </w:rPr>
        <w:t xml:space="preserve">Markku Yli-Pentilä : Nightmare of a Mad Man ( 1991 ) Markku Yli-Pentilä Última atualização : 15.02.2006 Nightmare of a Mad Man Armas Tammenterhola, que estava em um hospital psiquiátrico, sonhou que estava completamente saudável. Sonhou que tinha alta e disse: -Armas pode ir. Armas agora está completamente saudável. Armas saiu. Ele foi para sua casa onde conheceu sua esposa, que estava em lágrimas, e perguntou: "Por que eu não estou livre de você? O proprietário, que tinha vindo por acaso "para tomar uma xícara de café", disse que Armas não tinha voltado para casa para ficar. Isso deixou Armas triste e ele começou a chorar. A esposa começou a sofrer de paranóia e outros delírios. Ela suspeitava que seu marido o traía - provavelmente principalmente porque o traía e se sentia culpada por isso. As crianças estavam de boa saúde, Armas conseguiu um emprego e finalmente, por ciúmes, a esposa vermelha foi levada a um hospital psiquiátrico para se refrescar. Ele se sentiu triste porque a havia perturbado. Sua saúde mental não era tão ruim. Eventualmente ela ficou tão desesperada que começou a fingir que estava louca. Ela foi acordada por seus próprios gritos de terror. O grito de triunfo que veio de Armas deixou cair o teto do asilo em seus pescoços. Markku Yli-Pentilä , final do outono de 1991 Você pode enviar feedback ao autor por e-mail ou preenchendo o formulário abaixo. Formulário de feedback Você pode usar este formulário de feedback para enviar feedback na página recente . Se você marcar a caixa ' feedback pode ser publicado na página web ' , o feedback será automaticamente publicado na página de comentários desta página . O autor da página se reserva o direito de remover qualquer feedback que considerar inapropriado do site.</w:t>
      </w:r>
    </w:p>
    <w:p>
      <w:r>
        <w:rPr>
          <w:b/>
          <w:color w:val="FF0000"/>
        </w:rPr>
        <w:t xml:space="preserve">id 189</w:t>
      </w:r>
    </w:p>
    <w:p>
      <w:r>
        <w:rPr>
          <w:b w:val="0"/>
        </w:rPr>
        <w:t xml:space="preserve">Original Sokos Vaakuna Hotel Descrição A 1 O serviço foi o melhor que já tivemos na Finlândia - o restaurante - o restaurante - a baby-sitter - GOSTO DE TUDO... Ver revisão completa Tytti Theatrical 25.2.2013 Em geral este é um hotel agradável , com uma excelente localização . Um grande edifício cinza e branco , semelhante a um bloco de escritórios dos anos 60 . No entanto, tem sido razoavelmente bem cuidado . Um dos maiores edifícios em Vaasa , localizado bem próximo ao mercado central. Há muitas lojas e restaurantes ao redor da base do hotel e a pouca distância a pé. Mapa do hotel Ilallinen Hotel termos e condições de viagem As tarifas dos hotéis estão sujeitas a alterações sem aviso prévio. Nem todas as noites de hotel são necessariamente o mesmo preço (tarifas de dia de semana/fim de semana). O preço por noite é uma média do preço total. Há uma taxa adicional para crianças/camas extras. Serviços extras como serviço de quarto ou frigobar não estão incluídos no preço. Serviços e/ou instalações podem estar localizados fora do hotel, mas dentro de uma distância razoável.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Ebookers.fi é a principal agência de viagens online da Finlândia especializada em vôos baratos, city breaks, hotéis, pacotes de viagem e aluguel de carros.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190</w:t>
      </w:r>
    </w:p>
    <w:p>
      <w:r>
        <w:rPr>
          <w:b w:val="0"/>
        </w:rPr>
        <w:t xml:space="preserve">A greve vai atrasar gravemente as exportações e a indústria finlandesa. Estima-se que 80% do comércio exterior será interrompido. A primeira escassez é provavelmente de legumes e frutas frescas importadas. De acordo com a associação da indústria florestal, a greve vai impedir a recuperação das exportações da indústria florestal, interrompendo as exportações e importações e, portanto, as entregas aos clientes. "Os efeitos da greve reduzirão o emprego finlandês e os postos de trabalho na indústria florestal e sua rede em outros setores", diz o CEO Timo Jaatinen em um comunicado à imprensa. A Metsäteollisuus ry estima que a indústria florestal perderá 30 milhões de euros em receitas de exportação a cada dia de greve. A indústria de papel na Finlândia produz cerca de 20 000-25 000 rolos de papel por dia. Com estas quantidades, os armazéns se encherão rapidamente e a produção não poderá continuar.</w:t>
      </w:r>
    </w:p>
    <w:p>
      <w:r>
        <w:rPr>
          <w:b/>
          <w:color w:val="FF0000"/>
        </w:rPr>
        <w:t xml:space="preserve">id 191</w:t>
      </w:r>
    </w:p>
    <w:p>
      <w:r>
        <w:rPr>
          <w:b w:val="0"/>
        </w:rPr>
        <w:t xml:space="preserve">A igreja de contentores de Helsinki Pride reza com e para a igreja móvel de contentores da paróquia de Vantaankoski estacionará a semana temática das minorias sexuais e de gênero no festival do parque de Helsinki Pride, no final de junho. Segundo o Pastor Toni Fagerholm, a igreja, que será transferida para o Parque Sinebrychoff, rezará, entre outras coisas, com e por pessoas que tenham registrado seus relacionamentos. Também consideramos se poderia haver outras atividades favoráveis às minorias no contêiner. O container estará no festival do parque o dia todo e eu mesmo estarei lá", diz Fagerholm. As diretrizes do Conselho da Igreja sobre as orações de casal causaram falhas de comunicação durante a preparação do evento - As diretrizes são incrivelmente abertas. Depois de algumas semanas de planejamento, descobri que eu estava planejando uma oração manual e Sanna uma oração de casal. Isto é um risco quando você segue o caminho dos eufemismos. Jusu e Tenka agora é importante se concentrar na oração e não nos caules da margarida de que você está falando. Eu mesmo estou orando nesse recipiente. E certamente a oportunidade para o arrependimento virá. Com os casais homossexuais é importante trazer à tona os fatos e trazer a luz para a escuridão. Como diz o apóstolo Paulo: "Eles trocaram a verdade de Deus por uma mentira, eles honraram e serviram a criatura e não o Criador - que Ele seja louvado para sempre, amém. 26 Portanto, Deus os deixou à luxúria da vergonha. As mulheres trocaram relações sexuais naturais por relações não naturais, [ Levítico 18:22 ,23 ] 27 e os homens também abandonaram as relações sexuais naturais com as mulheres e se tornaram cobiçosos um com o outro. Os homens se desviaram na prática da promiscuidade uns com os outros e estão recebendo o salário que merecem..." Bem, eu acho que foi outra pessoa que não Tenka ou eu que quis levar esta discussão à sarjeta e começou a falar sobre homossexualidade e infecção pelo HIV. Para citar o relatório da Conferência dos Bispos, há membros da Igreja que têm opiniões diferentes sobre as relações entre pessoas do mesmo sexo, e a Igreja não expressou a opinião de que apenas uma dessas opiniões é a única correta. Tenho certeza de que não há nenhuma tendência nesse debate de rotular as relações entre pessoas do mesmo sexo como pecaminosas, obscenas ou rejeitadas por Deus. Acredito que no contêiner as pessoas são tratadas com amor e aceitação . E isso é bom. "Espero e rezo para que esta nova orientação envie uma mensagem às pessoas de minorias sexuais e de gênero, para que respeitemos seu amor e também nos regozijemos com seus entes queridos por elas. Ao mesmo tempo, confio que a natureza voluntária da oração criará segurança e paz de espírito para aqueles que não sentem que tal oração é justificada e não desejam participar dela. Com a bênção de Deus em nosso ministério". Sami Paajanen " Com casais homossexuais é importante levantar os fatos e trazer a luz para a escuridão . Não é nenhum tipo de "mimar e acariciar os pecados" -heh, heh, ou luz na escuridão ... Ouvindo as instruções de Paajanenas, parece-me que os pecados devem ser acariciados por este conselheiro juvenil da Nokia, mas nenhuma luz ou amor pelo próximo sairá deles . Para a atenção de Jusu, não é uma questão de tolerância, mas de disciplina da igreja permanecer na doutrina e ordem de nossa igreja. Pastores que agem contrariamente à doutrina de nossa igreja, a ordem ou o livro da ordem viram seu próprio ramo. De acordo com a Instrução dos Bispos, uma situação em que um casal em parceria registrada pratica sua própria religião junto com um obreiro da igreja</w:t>
      </w:r>
    </w:p>
    <w:p>
      <w:r>
        <w:rPr>
          <w:b/>
          <w:color w:val="FF0000"/>
        </w:rPr>
        <w:t xml:space="preserve">id 192</w:t>
      </w:r>
    </w:p>
    <w:p>
      <w:r>
        <w:rPr>
          <w:b w:val="0"/>
        </w:rPr>
        <w:t xml:space="preserve">Marika Photo Gallery Ver mais fotos Ver tarifas e disponibilidade para Hotel Marika : Chegada : Saída : Reservas.com Ver tarifas Marika - Descrição O Marika Hotel Marika em estilo orçamentário é Lido mais equipado com todas as comodidades , incluindo : Restaurante , Bar , TV .A distância do centro da cidade a pé é de 7 minutos e o hotel está localizado em Viale Adria , 10, sudeste de Miramare , o que é ideal para explorar a cidade e seus arredores. A viagem até o aeroporto Federico Fellini leva cerca de 2 minutos de carro ( 725 metros ). Outras informações úteis: O hotel tem um estacionamento.</w:t>
      </w:r>
    </w:p>
    <w:p>
      <w:r>
        <w:rPr>
          <w:b/>
          <w:color w:val="FF0000"/>
        </w:rPr>
        <w:t xml:space="preserve">id 193</w:t>
      </w:r>
    </w:p>
    <w:p>
      <w:r>
        <w:rPr>
          <w:b w:val="0"/>
        </w:rPr>
        <w:t xml:space="preserve">Poda e cuidado da aronia ornamental Em meados de maio, as mudas de aronia ornamental foram plantadas para formar uma sebe ao longo das bordas do jardim. No momento, você não pode falar muito sobre os arbustos, como parece se você tivesse apenas espetado galhos retos no chão. Ouvi também que se você quiser uma cerca exuberante, deve cortá-la, usando terra e argila como substrato. Então : quando essas mudas devem ser cortadas pela primeira vez ? O ramo sempre se ramifica no ponto de corte? Quão baixo eles devem ser cortados em um toco? ? ? ? Alguma outra boa dica? Obrigado antecipadamente por suas respostas! Lembre-se de aparar a sebe a cada ano, pelo menos uma vez. Deixar um novo crescimento de cerca de 15 cm . cortar após o meio do verão . Se as mudas ainda estiverem crescendo muito no final do verão, você pode igualar o crescimento no ano seguinte, na primavera, antes que as folhas rebentem. Lembre-se de deixar a parte inferior um pouco mais larga do que a parte superior para que as folhas inferiores permaneçam presas ao ramo. O hábito natural de crescimento de Aronia é o oposto, portanto, a forma pode ser um desafio. Por outro lado, os chokecherries também podem suportar ser cortados, portanto, se eles se tornarem esparsos no fundo, eles podem ser cortados no fundo à medida que envelhecem e começam a crescer novamente. Resposta à discussão : Você deve estar logado para participar das discussões . Log in no topo da página ou registre-se como usuário "</w:t>
      </w:r>
    </w:p>
    <w:p>
      <w:r>
        <w:rPr>
          <w:b/>
          <w:color w:val="FF0000"/>
        </w:rPr>
        <w:t xml:space="preserve">id 194</w:t>
      </w:r>
    </w:p>
    <w:p>
      <w:r>
        <w:rPr>
          <w:b w:val="0"/>
        </w:rPr>
        <w:t xml:space="preserve">Coluna : Debate sobre o colesterol no caminho errado O debate sobre o colesterol tem estado à margem durante muito tempo e ainda está . O projeto North Karelia descobriu que o colesterol total sanguíneo alto está correlacionado com um aumento do risco de doenças cardiovasculares. A situação pode ser melhorada abordando a dieta e, acima de tudo, reduzindo o consumo de gorduras animais. O projeto North Karelia produziu resultados significativos . A mortalidade cardíaca foi reduzida . Mas apenas uma causa possível, o colesterol alto, foi investigada. Isto levou a conclusões precipitadas. A redução dos níveis de colesterol no sangue pode ter um impacto positivo sobre a saúde pública. Isto se tornou um dogma que foi e ainda está sendo juramentado. Este dogma recebeu um novo impulso quando a indústria farmacêutica desenvolveu medicamentos para a redução do colesterol. Enormes somas de dinheiro foram gastas em publicidade e comercialização desses medicamentos, mas o investimento compensou. Uma vez que os médicos estavam envolvidos na comercialização de medicamentos à base de estatina, o comércio de estatina tornou-se talvez o maior negócio da indústria farmacêutica. Ainda hoje, centenas de milhares de finlandeses estão tomando estatinas, na maioria desnecessária e dispendiosa. Desde o início, a questão do colesterol tem sido considerada apenas do ponto de vista da saúde pública. O debate tem marginalizado, provavelmente por falta de conhecimento, as causas fundamentais do metabolismo do colesterol e o complexo contexto biológico e endocrinológico celular do metabolismo do colesterol. O foco tem sido as conseqüências, não as causas. O frenesi do colesterol ignorou o papel central do colesterol como um bloco de construção e metabolito de todas as nossas células. Sem colesterol, nossas células morrem e nós também morremos. Os maus efeitos do colesterol são destacados e os bons efeitos são esquecidos, pois as estatinas e as dietas são usadas para baixar os níveis excessivamente altos de colesterol. Também se esquece que níveis baixos de colesterol são um fator de risco para o câncer, entre outras coisas . Os colesteróis são formados no fígado. Isto significa que apenas parte do colesterol que obtemos de nossa dieta é ingerido, o que é muito mais alto do que o colesterol que obtemos de nossa dieta. A formação do colesterol endógeno é, em grande parte, hereditária. Se a glândula tireóide não estiver funcionando corretamente, os níveis de colesterol aumentam. O melhor indicador de hipotireoidismo é precisamente o colesterol no sangue. É um indicador muito mais confiável do que as medições do nível sanguíneo da tireóide. Ao abordar a função tireoidiana e adrenal e corrigir essas deficiências, os níveis de colesterol total podem ser reduzidos muito mais efetivamente do que com as estatinas. É aqui que o debate sobre o colesterol vem dando errado há anos. O foco está em reduzir o colesterol dietético e os medicamentos químicos estatinas para baixar o colesterol total. A causa real, ou seja, os defeitos hormonais no metabolismo do colesterol, não é abordada ou não é abordada. Se essas fraquezas endocrinológicas fossem corrigidas, os medicamentos de estatina poderiam ser levados à farmácia para serem descartados. A ordem da marcha é clara: primeiro os hormônios devem ser equilibrados, depois as dietas. As drogas estatinas devem ser usadas judiciosamente. E não, como agora, pulverizando-os em quase todos os finlandeses. O autor é médico de medicina e cirurgia. Coluna originalmente publicada na revista Luontaisterveys , www. karprint.fi Vídeos MAGNEETTIMEDIA RECOMENDS: Informações de contato Magneettimedia Magneettimedia.com é um serviço (doravante denominado o Serviço) produzido pela revista Magneettimedia ( doravante denominada Magneettimedia ) e publicado em www.magneettimedia.com . Estes Termos de Uso aplicam-se entre a Magneettimedia e o usuário do Serviço ( doravante denominado o Usuário ) . O Serviço é gratuito para o Usuário, a menos que seja indicado o contrário no Serviço ou em uma parte específica do mesmo. Nenhuma identificação de usuário é necessária para usar o Serviço. O Serviço está disponível 24 horas por dia, mas a Magneettimedia não garante a disponibilidade do Serviço. A Magneettimedia se reserva o direito de adicionar, modificar ou</w:t>
      </w:r>
    </w:p>
    <w:p>
      <w:r>
        <w:rPr>
          <w:b/>
          <w:color w:val="FF0000"/>
        </w:rPr>
        <w:t xml:space="preserve">id 195</w:t>
      </w:r>
    </w:p>
    <w:p>
      <w:r>
        <w:rPr>
          <w:b w:val="0"/>
        </w:rPr>
        <w:t xml:space="preserve">para alcançar a grande realização para tornar os sonhos realidade deve ousar confiar em seu amor no fundo entregando-se a sua terna atenção como real &amp;gt ; 25.01.2009 s .....tana ! se isso é melhor do que alguém que sabe como dobrar uma palavra para baixar a mente , então , eu serei um escravo disso ! ! ! ! nenhum trewffipalsta não sabe , mas o texto já roubou meu coração ............ &amp;gt ; Revisor : pirstale 25.01.2009</w:t>
      </w:r>
    </w:p>
    <w:p>
      <w:r>
        <w:rPr>
          <w:b/>
          <w:color w:val="FF0000"/>
        </w:rPr>
        <w:t xml:space="preserve">id 196</w:t>
      </w:r>
    </w:p>
    <w:p>
      <w:r>
        <w:rPr>
          <w:b w:val="0"/>
        </w:rPr>
        <w:t xml:space="preserve">Busca no blog A busca no blog permite que você faça uma busca nos blogs do site . A busca busca busca nas manchetes e no conteúdo do texto . O objetivo principal é procurar por palavras ou partes de palavras individuais. Você também pode procurar por mais de uma palavra , mas a busca só funcionará se as palavras que você está procurando estiverem exatamente na mesma forma e na mesma seqüência que aparecem no texto ( compare a busca com aspas no Google ) .</w:t>
      </w:r>
    </w:p>
    <w:p>
      <w:r>
        <w:rPr>
          <w:b/>
          <w:color w:val="FF0000"/>
        </w:rPr>
        <w:t xml:space="preserve">id 197</w:t>
      </w:r>
    </w:p>
    <w:p>
      <w:r>
        <w:rPr>
          <w:b w:val="0"/>
        </w:rPr>
        <w:t xml:space="preserve">Soppari feito em Alexium , mas válido para todos os Elixios de Helsinque . Meses de férias não utilizados cerca de 4 e 2 personaltrainer vezes 30 min . e 45 min . não utilizados . Eu pago a taxa de processamento 20e e a taxa de treinamento do mês atual. Espero ouvir de vocês em breve! Existem 175 membros vendidos Se você estiver interessado em alugar ou comprar um membro, por favor ligue ou envie uma mensagem de texto ao proprietário do membro. Avise-me também quando você tiver sua assinatura Elixia transferida, para que ela seja removida da lista. Você pode fazer uma notificação enviando um e-mail para jarkko ( ät ) jarkonsivut . net ou usando o formulário de contato . Transferência permanente ( venda ) Transferência temporária ( aluguel ) Quando uma filiação é transferida inteiramente para a propriedade de outra parte, tanto o proprietário da filiação quanto o novo proprietário devem visitar juntos o ginásio do proprietário da filiação para celebrar os contratos . São necessários cartões de identidade e o cartão de ginástica do proprietário. A Elixia é uma cadeia de ginásios que opera atualmente na Finlândia e em alguns outros países perto da Finlândia. Na Finlândia , as academias Elixia estão localizadas em algumas das maiores cidades como Helsinki , Espoo , Tampere , Turku e Jyväskylä . As academias Elixia estão equipadas com equipamentos típicos de ginástica , e além disso , os centros Elixia oferecem uma ampla gama de aulas de exercícios em grupo . Os serviços de ginástica também incluem serviços de personal trainer.</w:t>
      </w:r>
    </w:p>
    <w:p>
      <w:r>
        <w:rPr>
          <w:b/>
          <w:color w:val="FF0000"/>
        </w:rPr>
        <w:t xml:space="preserve">id 198</w:t>
      </w:r>
    </w:p>
    <w:p>
      <w:r>
        <w:rPr>
          <w:b w:val="0"/>
        </w:rPr>
        <w:t xml:space="preserve">Conteúdo anti-fossilização Todos os processos que utilizam muita água são suscetíveis à fossilização inorgânica. Carbonato de cálcio , oxalato de cálcio e sulfato de bário são exemplos de precipitados duros formados durante vários estágios de processos químicos e mecânicos de polpação e fabricação de papel . Esses depósitos duros causam uma ampla gama de problemas, tais como redução da eficiência de produção, aumento do consumo de energia e de produtos químicos e lavagens adicionais. Portanto, prevenir e controlar sua formação é essencial para melhorar e aumentar a eficiência de produção da usina. A Kemira tem várias opções químicas para o tratamento de depósitos fósseis inorgânicos nos processos de fabricação de celulose e papel. As famílias de produtos Fennodispo e Fennoscale são projetadas para evitar o crescimento de certos depósitos fósseis e para suportar as duras condições de produção de celulose. A Kemira tem investido muito nos últimos anos no desenvolvimento de novos produtos. Uma nova geração de produtos para combater a precipitação de depósitos difíceis como carbonato de cálcio e sulfato de bário já foi lançada. Principais características e benefícios Redução da necessidade de lavagens de processo e, portanto, maior eficiência de produção Grupo de Responsabilidade Corporativa A Kemira Kemira é uma empresa química global que atende clientes em indústrias de uso intensivo de água. Fornecemos expertise e produtos químicos que melhoram a eficiência da água, energia e matéria prima de nossos clientes. Focalizamos as indústrias de celulose e papel, petróleo e mineração, e tratamento de água.</w:t>
      </w:r>
    </w:p>
    <w:p>
      <w:r>
        <w:rPr>
          <w:b/>
          <w:color w:val="FF0000"/>
        </w:rPr>
        <w:t xml:space="preserve">id 199</w:t>
      </w:r>
    </w:p>
    <w:p>
      <w:r>
        <w:rPr>
          <w:b w:val="0"/>
        </w:rPr>
        <w:t xml:space="preserve">O Thermaltake lançou uma versão de sua caixa Chaser MK-I com refrigeração líquida embutida. Com efeito, é uma versão do caso Chaser MK-I, lançado há menos de seis meses, com o kit de resfriamento líquido Bigwater 850GT . O Chaser MK-I LCS mede 567,9 x 237 x 581,6 mm e pesa 14,5 kg quando totalmente equipado. A ventilação é fornecida por um ventilador ColorShift de 200 x 200 x 30 mm ( 600~800 RPM,13~15 dBA ) e um ventilador traseiro TurboFan de 140 x 140 x 25 mm ( 1000 RPM , 16 dBA ). Há seis ranhuras internas de disco rígido de liberação rápida e um compartimento de acoplamento adicional no topo do chassi. Muito "inovador" . Isto teria sido útil e útil , mas eles decidiram usar um chip de gelo de água padrão barato ... 27.9.2011 às 14.21 , Skiivari 3. @2 Sim, aposta bem barata . A tentativa de Zalman anos atrás foi muito melhor, mas também não teve sucesso . 27.9.2011 às 14.25 , Bit_reaper 4. Cópias mais feias do HAF X ... . oh maldição ! Não há outro competidor para os recintos elegantes e subestimados da Fractal 27.9.2011 às 15.06 , FinlândiaApollo 5. 4. Acho que foi a Tt que começou a fazer estas naves espaciais pré-modas muito antes do HAFfs . E sim - sim, não ao gosto de todos . Pergunto-me quando a Tt conseguiu a potência e a confiabilidade desses refrigeradores de água corretamente ? As de alguns anos atrás vêm à mente ( especialmente as partes em acrílico ) das quais ninguém parecia ter nada de bom a dizer.</w:t>
      </w:r>
    </w:p>
    <w:p>
      <w:r>
        <w:rPr>
          <w:b/>
          <w:color w:val="FF0000"/>
        </w:rPr>
        <w:t xml:space="preserve">id 200</w:t>
      </w:r>
    </w:p>
    <w:p>
      <w:r>
        <w:rPr>
          <w:b w:val="0"/>
        </w:rPr>
        <w:t xml:space="preserve">   A Snellman visa grandes cozinhas com a aquisição da Wikholm Snellman adquire 77% do capital social da Oy Wikholm Food Trade Ltd. Além da aquisição, a Snellman estabeleceu uma nova subsidiária, a Snellman Trading Oy, para atingir o mercado HoReCa. De acordo com Martti Vähäkankas, CEO da Snellman, a Wikholm Food tem crescido rapidamente no setor HoReCa não apenas com seus produtos, mas também com sua experiência em comércio exterior e distribuição. Snellman diz que continuará sua conhecida estratégia como fornecedor de produtos premium para o setor de varejo também no setor HoReCa - Wikholm Food é um complemento perfeito para Snellman em termos de um novo canal de distribuição , o CEO da Snellman Martti Vähäkangas comenta sobre o acordo . Fundada em 1993, a Oy Wikholm Food Trade Ltd opera em Ulvila e Helsinki, tem um faturamento de cerca de 8 milhões de euros e emprega 35 pessoas . Wikholm Food é conhecida por seu conceito Panini, produtos de panificação e importação de alimentos congelados . Snellman também anunciou que irá concentrar suas atividades de processamento de carne em uma nova empresa a ser chamada Snellman Lihanjalostus Oy .</w:t>
      </w:r>
    </w:p>
    <w:p>
      <w:r>
        <w:rPr>
          <w:b/>
          <w:color w:val="FF0000"/>
        </w:rPr>
        <w:t xml:space="preserve">id 201</w:t>
      </w:r>
    </w:p>
    <w:p>
      <w:r>
        <w:rPr>
          <w:b w:val="0"/>
        </w:rPr>
        <w:t xml:space="preserve">Itaril ? Itaril ? Segundo TORn , foi confirmado que a atriz irlandesa Saoirse Ronan ( The Lovely B-ones ) interpretará um personagem chamado Itaril em The Hobbit . Mas o que é esta mulher guerreira florestal? E por que no mundo esse personagem está incluído na história de O Hobbit? ( Por mais razões do que o fato de que deve haver pelo menos um casal de mulheres no filme ) ... Novamente de acordo com TORn esta donzela elfo se apaixona por uma jovem princesa elfo no filme ( não apenas isso ... ) . Mas eu ainda me pergunto onde ela foi arrastada no ? E como ela vai contribuir para a história? EDIT: O nome me parecia familiar, e eu o encontrei em Kontuwiki. Mas Itaril é apenas um nome queniano pouco conhecido para Idril Celebrindal , e, portanto, não seria uma escolha natural para um elfo da floresta ( ttare ) - seria até mesmo um sindar ... E se a aventura da expedição dos anões se tornar apenas um sub-ponto cômico na grande e sublime história da expulsão da Bruxa de Dol Guldur do Synkmeht? Para confundir o quadro, há uma disputa entre duas famílias de elfos, e quão apropriado seria se o amor dos elfos se incendiasse entre as crianças pequenas das duas famílias em disputa? Grande drama! E depois há a imagem ocasional de um Bombur gordo escorregando em uma casca de banana . Acho que isso seria uma bobagem, é a aventura de Bilbo com Gandalf e os Anões. Se bem me lembro, no The Hobbit não houve nenhuma menção a guerras entre elfos porque eles são pessoas amantes da paz em primeiro lugar, então por que haveria elfos lutando uns contra os outros? Elfos e humanos entenderiam ( ou elfos e orcs ) mas ... Eles são basicamente perfeitos . Eles não têm outro desejo senão aprender tudo o que podem. Não me importo com um personagem fictício se acontecer de cada pequeno evento do livro ser colocado no filme e ainda assim ele se abreviar. Mas acho que isso não vai acontecer com O Hobbit , porque ele tem muita substância. Eles devem incluir mais eventos entre Hobbit e TSH no filme se ficarem sem idéias ... Alguma estúpida história de amor já está me distraindo enormemente ... Vou notar as diferenças entre o livro e o filme ( e me aborrecer por elas ) muito mais facilmente com o Hobbit , porque eu já o li muitas vezes antes do filme . Em TSH fui poupado aos piores choques, pois só depois li o livro. Condenado ao fracasso total num mundo surdo de ignorância e indiferença , ele inexoravelmente continuou cortando seus diamantes , seus deslumbrantes diamantes , de cujas minas ele tinha um conhecimento perfeito. Resposta Resposta Re : Itaril ? Tik escreveu : Saoirse Ronan ( The Lovely B-ones ) interpreta um personagem chamado Itaril em The Hobbit . Mas o que é esta mulher guerreira florestal? E por que no mundo é uma coisa tão ligada à história do Hobbit? ( Por mais razões do que o fato de que deve haver pelo menos um casal de mulheres no filme ) . . esta donzela elfo se apaixona por uma jovem princesa elfo no filme ( não só isso . . . ) . mas ainda me pergunto onde ela foi arrastada para ? E como ela vai contribuir para a história? Eu já tinha me perguntado sobre Itaril ( uma guerreira dos duendes da floresta :roll ) mas então cheguei à conclusão de que talvez ela seja um dos duendes da floresta ( sem nome ) que capturaram os anões no livro , um dos guardas das masmorras do rei elfo ou um dos cinco exércitos envolvidos na batalha dos Cinco Exércitos . Mas parece um pouco piroso, aquela jovem princesa elfo apaixonando-se por uma jovem princesa elfo - eu não preciso de nenhum desses enredos extras ou personagens extras femininos ou masculinos fora do livro . Por alguma razão eu não consigo entender, os escritores continuam a criá-los, mesmo que haja muitos enredos nos eventos do livro .</w:t>
      </w:r>
    </w:p>
    <w:p>
      <w:r>
        <w:rPr>
          <w:b/>
          <w:color w:val="FF0000"/>
        </w:rPr>
        <w:t xml:space="preserve">id 202</w:t>
      </w:r>
    </w:p>
    <w:p>
      <w:r>
        <w:rPr>
          <w:b w:val="0"/>
        </w:rPr>
        <w:t xml:space="preserve">A Escola Bíblica Jesus cura e cura é uma linha dedicada aos finlandeses . O ensino da escola bíblica é interpretado em finlandês e os finlandeses podem usar materiais didáticos finlandeses (livros escolares, etc.). O treinamento prático da linha de preparação da escola bíblica (notas 1-2) pode ser feito em finlandês. Os alunos da linha de língua finlandesa têm seus próprios grupos de oração finlandeses (durante o ano escolar bíblico os alunos são divididos em pequenos grupos que se encontram em suas casas) . Em um grupo de oração é mais fácil conhecer os outros e compartilhar experiências e testemunhos . É maravilhoso poder participar da Arken durante o ano escolar bíblico em sua própria língua finlandesa. A Escola Bíblica também celebra todos os anos as celebrações do Dia da Independência da Finlândia. É um momento maravilhoso para os finlandeses. Não deixe a linguagem ser uma barreira, mas venha e sua vida vai mudar!</w:t>
      </w:r>
    </w:p>
    <w:p>
      <w:r>
        <w:rPr>
          <w:b/>
          <w:color w:val="FF0000"/>
        </w:rPr>
        <w:t xml:space="preserve">id 203</w:t>
      </w:r>
    </w:p>
    <w:p>
      <w:r>
        <w:rPr>
          <w:b w:val="0"/>
        </w:rPr>
        <w:t xml:space="preserve">Implementar esse vagão no Reino Unido em 2011 Uma das realizações mais conhecidas e amadas pelo maior prêmio britânico do mundo. Se você cresceu nos últimos 20 anos, já ouviu dizer que . Durante toda a década de 1990, houve muitos clubes e festas para as pistas de poliéster, que foram êxitos clássicos e difíceis de evitar que muitas pessoas os quisessem evitar. Toda música A música tocou profundamente milhões de pessoas, causando alucinações em massa cada vez que elas foram, os Beatles dos anos 60 são comparáveis. Eles só deixam a indústria musical se você quiser restaurar novamente a vacina tardia , apresentar os álbuns número um que os restauraram ao topo do Reino Unido, polegada a polegada. Se você não tiver sorte , eles foram capturados ao vivo pela primeira vez , há agora uma chance para as capturas realizarem esse passeio em 2011 , que acontecerá em todo o Reino Unido . Com os bilhetes atualmente disponíveis você precisa agir rapidamente, eles estão se vendendo rapidamente. Para uma banda popular, é sempre prudente reservar cedo, evitando assim a pressa. Ótimos sucessos de volta para trás na biblioteca nacional com alguns álbuns que valem por novas músicas , com muitas grandes canções que você vai adorar ouvir , ao vivo . 5 Piece take on é sempre sonoro e se sentir bem para acompanhar suas canções com números de dança fáceis de lembrar . Performance de palco incrível Conhecido por seus 90's flamboyant aparência de palco e figurinos , eles ajudaram a criar o conceito de boyband britânica que tomou a imagem de Boyzone e Westlife . Ainda hoje você pode ver a influência deles em uma série de sinais de freqüência pop. Isto é especialmente verdadeiro no estilo e na estrutura da composição de canções. Muitas bandas levam seus estilos de escrita de baladas de Gary Barlow ; o trabalho que ele agora foi reconhecido como um dos mais compositores que o Reino Unido produziu na era moderna como uma prolífica Direct Hits Band tanto como artista solo quanto como escritor para outros artistas . Independentemente de quem você é ou onde você mora no Reino Unido, é quase certo que você terá ouvido falar disso. Se você os ouviu, é muito provável que você tenha ouvido uma de suas canções. Se você já ouviu uma de suas canções, é provável que uma de suas canções irá amar e assim querer experimentar este amor ao vivo. Com sua próxima turnê de 2011 eles estão prontos para levar as coisas a um novo patamar e isso como parte de uma necessidade extasiante . Postado por Frédéric Maurice | Leia : 0 | Últimos Posts Você está planejando investir e ganhar milhões de dólares ? Para aqueles que procuram negociar várias opções ... Estas incluem diferenciais , ações , títulos , ações e mercadorias kos ... Continue lendo Que a maioria das pessoas estão caracteristicamente preocupadas com os detalhes da fiação urgente quando estão olhando para o preço de compra de um cachorro . Se você está realmente procurando por um cachorro bonito - sua família que vai beijar e acariciar ... Continue lendo Outro guia bem conhecido do movimento religioso é O Livro de Urântia , que descreve o governo federal da galáxia e descreve todos os tipos de anjos e anjos auxiliares. Uma vida de trabalho cheia de anjos e homens e ... Continue lendo Iogurte é um tipo de produto lácteo saudável que se tornou uma bebida popular em nossa vida diária. O iogurte tem muitos benefícios como reabastecer o cálcio e regular o sistema digestivo ... Continue lendo Passeios de bicicleta caritativos criam uma forma realmente gratificante de ir ao par, diariamente, nos fins de semana ou até mais, considerando que eles trazem tantos benefícios para mais e mais pessoas ... Continue lendo Muitas pessoas acham que ler uma revisão de pânico fora revela uma fórmula secreta . Mas isso não o ajudará a entender como o método funciona, nem funcionará para você. Você precisa de uma central ... Continue lendo Todos precisam estar cientes dos móveis que ajudam a tornar o quarto o lugar perfeito para relaxar e descansar. Fã</w:t>
      </w:r>
    </w:p>
    <w:p>
      <w:r>
        <w:rPr>
          <w:b/>
          <w:color w:val="FF0000"/>
        </w:rPr>
        <w:t xml:space="preserve">id 204</w:t>
      </w:r>
    </w:p>
    <w:p>
      <w:r>
        <w:rPr>
          <w:b w:val="0"/>
        </w:rPr>
        <w:t xml:space="preserve">O registro é mantido em formato eletrônico . O acesso ao registro é restrito às pessoas empregadas pela Associação de Apoio às Pessoas com Deficiência de Desenvolvimento e a determinadas pessoas que precisam das informações para suas tarefas. Eles têm acesso a IDs e senhas de usuários . As pessoas que mantêm o registro estão vinculadas ao sigilo profissional. As informações contidas no registro não devem ser divulgadas a terceiros. Qualquer pessoa que tenha submetido dados ao registro tem o direito de ter os dados a seu respeito verificados ou de solicitar a exclusão de seus dados de clientes , o direito de solicitar a retificação de dados inexatos e o direito de exercer seus outros direitos nos termos da Lei de Dados Pessoais . O pedido deve ser endereçado ao controlador .</w:t>
      </w:r>
    </w:p>
    <w:p>
      <w:r>
        <w:rPr>
          <w:b/>
          <w:color w:val="FF0000"/>
        </w:rPr>
        <w:t xml:space="preserve">id 205</w:t>
      </w:r>
    </w:p>
    <w:p>
      <w:r>
        <w:rPr>
          <w:b w:val="0"/>
        </w:rPr>
        <w:t xml:space="preserve">Descrição de qualidade de uma boa biblioteca regional Uma boa biblioteca regional interage com bibliotecas de todo o condado. É um desenvolvedor de serviços de biblioteca e informação em todas as áreas de atividade da biblioteca, e a perspectiva provincial é uma parte natural de seu desenvolvimento. A atividade da biblioteca municipal é uma atividade transversal a toda a biblioteca e faz parte das obrigações e responsabilidades de cada membro do pessoal . Uma boa biblioteca regional planeja suas atividades em cooperação com as bibliotecas da região . Ela comunica ativamente suas atividades e oferece vários fóruns de discussão e cooperação para bibliotecas na região. Uma boa biblioteca regional tem uma boa relação de trabalho com outras bibliotecas regionais e atores regionais . Em suas atividades e planejamento, a biblioteca regional leva em conta as condições lingüísticas e culturais de seu ambiente e as diferentes necessidades das bibliotecas da região . Em cooperação com as bibliotecas de sua região, elabora uma política comum de coleta que define, entre outras coisas, a política de aquisição de diferentes formatos de material, responsabilidades e prioridades de coleta, armazenamento e remoção . fornece informações sobre as possibilidades de recursos eletrônicos e, se necessário, fornece orientações sobre seu uso . Uma boa biblioteca regional promove a avaliação regional Desenvolve modelos de avaliação e avaliação em cooperação com as bibliotecas da região . Uma boa biblioteca regional promove o trabalho estratégico das bibliotecas regionais - Está familiarizada com as bibliotecas de sua própria região e, com base nas necessidades regionais, elabora um plano de ação anual estabelecendo as prioridades para as atividades regionais, áreas de desenvolvimento e um plano de treinamento adicional - Presta atenção especial ao envolvimento de bibliotecas fora dos sistemas conjuntos e bibliotecas regionais em atividades regionais - Justifica seus objetivos regionais aos tomadores de decisão em sua própria cidade e municípios. - Em todas as suas atividades, leva em conta as necessidades de desenvolvimento das diversas bibliotecas da província - Discute regularmente com as bibliotecas de sua região e as incentiva a participar em projetos conjuntos - Leva em conta em suas atividades as idéias de desenvolvimento das bibliotecas da província - Busca financiamento para o desenvolvimento das bibliotecas de toda a província com base nos objetivos acordados - Desenvolve e dissemina modelos de cooperação com o setor educacional Uma boa biblioteca regional monitora e avalia suas próprias atividades e sua eficácia utilizando uma ampla gama de indicadores. Além da coleta de estatísticas e monitoramento financeiro, é uma boa idéia descobrir de tempos em tempos o quanto as bibliotecas regionais estão satisfeitas com suas atividades. Em uma boa biblioteca regional, o monitoramento financeiro das atividades regionais é organizado de forma abrangente. O relatório anual inclui uma revisão do monitoramento financeiro , o plano de ação , sua implementação e os seguintes indicadores .</w:t>
      </w:r>
    </w:p>
    <w:p>
      <w:r>
        <w:rPr>
          <w:b/>
          <w:color w:val="FF0000"/>
        </w:rPr>
        <w:t xml:space="preserve">id 206</w:t>
      </w:r>
    </w:p>
    <w:p>
      <w:r>
        <w:rPr>
          <w:b w:val="0"/>
        </w:rPr>
        <w:t xml:space="preserve">Quinta-feira, 24 de outubro de 2013 Algo novo apareceu na sala de estar . Um pouco de cintilação e um pouco de calor e maciez. A almofada brilhante da H&amp;M encontrou seu lugar este ano no sofá. A H&amp;M vendeu anteriormente almofadas diamantadas retangulares, mas agora as mesmas almofadas quadradas tinham aparecido à venda e eu só tinha que trazer para casa duas cinzas. Apenas uma delas conseguiu sair, mas à medida que o Natal se aproxima vou acrescentando um pouco de brilho. Minha outra nova aquisição é um cobertor trançado da Ikea. É adorável se enrolar em dias mais frios ou ao tirar uma soneca . terça-feira 22 de outubro de 2013 O entusiasmo para escrever um blog tem faltado um pouco . Tenho lido outros blogs adoráveis, mas mesmo esses têm sido menos comentados do que de costume. Tive algumas idéias para cargos, só não me recompus ou não tive vontade de escrever. Escrevo o blog principalmente para mim e não quero me sentir obrigado a escrever . escrevo quando me apetece . Desculpe por esta pausa! Mas tive o prazer de descobrir um par de novos leitores, então muito bem-vindos a seguir! ) ) Eu tive que passar a semana antes das férias de outono e hoje foi um retorno à vida cotidiana. O primeiro dia da semana é sempre muito pesado. Teria sido impossível acordar às cinco e meia e eu tomei mais café do que o normal. Eu peguei algo legal da H&amp;M Homes novamente. Comprei uma nova toalha de mesa cinza, de inverno ( Natal ? ) para a mesa da cozinha. A cozinha também passou por um pouco de "reforma". Substituí as cortinas de linho branco pelas cortinas laterais que encomendei à Jotex . O tecido é de cetim de poliéster tratado com rugas, que brilha lindamente e este brilho também contribui para uma atmosfera um pouco mais invernal. Eu amarrei as cortinas com fita de cetim e acho o resultado muito bonito ;) O que você acha ? Eu também terminei meu projeto DIY . Nomeadamente um pequeno quadro-negro que tem me ajudado a lembrar as refeições da semana. Eu tinha pensado originalmente em pintar com tinta de giz, mas encontrei um kit de adesivo barato de giz na K-Rauda, que veio com alguns metros de adesivo e um pouco de giz. As molduras eram originalmente douradas, que eu depois pintei com spray branco. Sobre mim Uma estudante de design de interiores de 21 anos de idade que sonha com todas as coisas bonitas e decora seus apartamentos alugados em tons de branco e cinza, misturando novo e velho. Bem-vindo, espero que você goste! :) Você pode me enviar um e-mail para: lumihelmi0@gmail.com</w:t>
      </w:r>
    </w:p>
    <w:p>
      <w:r>
        <w:rPr>
          <w:b/>
          <w:color w:val="FF0000"/>
        </w:rPr>
        <w:t xml:space="preserve">id 207</w:t>
      </w:r>
    </w:p>
    <w:p>
      <w:r>
        <w:rPr>
          <w:b w:val="0"/>
        </w:rPr>
        <w:t xml:space="preserve">    Arquivo de palavras-chave : Hua Hin Dormimos até tarde, embora no tempo da Finlândia tenhamos acordado cedo. Acabamos de chegar ao final do café da manhã por dez. Uma pequena equipe de profissionais com equipamento profissional estava tirando fotos do modelo de biquíni . Leia o final → O vôo da Finlândia partiu logo após a virada do dia e mais de uma hora atrasado devido a um atraso no serviço intermediário . Algumas horas após a decolagem - depois que a garçonete e outras conversas pararam - pudemos tentar dormir . Além de uma lambida intermitente, ainda era uma tentativa . Com todas as persianas fechadas e as luzes apagadas, apenas as telas de TV tremulando, conseguimos descansar um pouco ... leia mais →</w:t>
      </w:r>
    </w:p>
    <w:p>
      <w:r>
        <w:rPr>
          <w:b/>
          <w:color w:val="FF0000"/>
        </w:rPr>
        <w:t xml:space="preserve">id 208</w:t>
      </w:r>
    </w:p>
    <w:p>
      <w:r>
        <w:rPr>
          <w:b w:val="0"/>
        </w:rPr>
        <w:t xml:space="preserve">( ' ' ' ' Voido Minor'' ) é uma formação em forma de nuvem de matéria tilóide capaz de absorver a matéria e as partículas de energia que a atingem e utilizá-las como alimento. Entretanto, o vácuo do vazio é bastante pequeno, então se ele absorve muito rapidamente (ou é forçado a fazê-lo), ele se desvanecerá com um leve estalo enquanto o vácuo se preenche. Os Vácuos de Vácuo não são particularmente perigosos, pois mesmo projéteis de matéria comum podem repeli-los se o tamanho do projétil for suficientemente grande - Um Vácuo pode tornar-se um [[Demônio do Vácuo]] se ele absorver outros Vácuos de Vácuo e assim aumentar o suficiente seu próprio vácuo - + ' ' ' Vácuo de Vácuo ' ' ' ( ' ' Voido Menor'' ) é uma criatura caótica que está, como seu nome indica, vazia . Isto não significa que não exista, mas que absorve toda a matéria que entra em contato consigo mesma, formando assim um vácuo absoluto, semelhante a uma nuvem. O vácuo de um Vácuo é, no entanto, bastante pequeno, portanto, se ele absorve muito rapidamente (ou é forçado a fazê-lo), ele desaparecerá com um pop silencioso enquanto o vácuo se enche. Os vazios não são particularmente perigosos, pois mesmo os projéteis de matéria comum podem repeli-los se o projétil for suficientemente grande - == Informação do mamilo == + Um vácuo pode se transformar em [[demônio do vácuo]] se absorver outros aspiradores e matéria , aumentando assim seu próprio vácuo o suficiente - *Os vazios parecem formações negras nebulosas . + Apesar de sua relativa inocuidade, o vácuo é bastante temido por muitos mortais por duas razões: primeiro, não são muitos os mortais que entram em contato com seres caóticos mais poderosos do que eles, e segundo, ser comido por um vácuo não só destrói o corpo da criatura, mas também sua alma, o que é uma abominação, especialmente para seres "menos evoluídos" e crentes. - *Violação não é uma formação de nuvens negras, mas flutuando [[vácuo]] no ar. *O que fica preso em uma bolsa de vácuo se torna [[caos|energia do caos]] - *Bolsas de vácuo mantêm seu vácuo com energia do caos - *Bolsas de vácuo podem crescer expandindo a bolha de energia do caos que sustenta seu vácuo - *Se uma bolsa de vácuo absorve tanta energia do caos que ameaça preencher a bolsa de vácuo, ( quero dizer energia do caos, não bolsas de vácuo. ) o vácuo tem que dividir sua energia caótica em partes, ou seja, divide-se em vários aspiradores menores - *Sempre que um vácuo come algo, o excesso de energia caótica é armazenado dentro dele. - *Embora tenha sido armazenada energia caótica suficiente dentro do vácuo, ela transforma ( energia caótica, não vácuo. ) o vácuo em um [ [demônio do vácuo] demônio do vácuo ], dando ao vácuo uma aparência mais humanóide, novos poderes, melhor remuneração e tornando-se mais inteligente. Uma entidade de vácuo ( Voido Minor ) é uma entidade Chaos , que como seu nome indica , está vazia . Isso não significa que ela não existe , mas que absorve toda matéria em contato consigo mesma , formando assim um vácuo absoluto , como nuvens . O vácuo de uma entidade de vácuo é no entanto bastante pequeno , então se ela absorve muito rapidamente ( ou é forçada a fazê-lo ) , ela irá desaparecer com um pop silencioso enquanto o vácuo se preenche .</w:t>
      </w:r>
    </w:p>
    <w:p>
      <w:r>
        <w:rPr>
          <w:b/>
          <w:color w:val="FF0000"/>
        </w:rPr>
        <w:t xml:space="preserve">id 209</w:t>
      </w:r>
    </w:p>
    <w:p>
      <w:r>
        <w:rPr>
          <w:b w:val="0"/>
        </w:rPr>
        <w:t xml:space="preserve">40 mais recentemente adicionou Finländska gestalter I-IV - biografier , biografias e introduções de influenciadores e notáveis finlandeses-suecos, incluindo Ernst von Born , Erik Bryggmann , Ernst och Magnus Dahlström , Axel Lille , C.G. Mannerheim , Eric von Rettig , Julius Sundblom , Edward Westermarck , lista completa de pessoas com ilustrações Show Metric Almanac 1892 incluindo calendário, mercado e datas quadradas, e tabelas de mudanças de medidas novas e antigas e seus cálculos de preços - Imperial University Privilege Show</w:t>
      </w:r>
    </w:p>
    <w:p>
      <w:r>
        <w:rPr>
          <w:b/>
          <w:color w:val="FF0000"/>
        </w:rPr>
        <w:t xml:space="preserve">id 210</w:t>
      </w:r>
    </w:p>
    <w:p>
      <w:r>
        <w:rPr>
          <w:b w:val="0"/>
        </w:rPr>
        <w:t xml:space="preserve">A Skanska melhorou significativamente seus resultados na Finlândia e na Estônia em 2012 Os resultados do Skanska Oy Group melhoraram significativamente para um lucro de EUR 25,7 milhões . O faturamento do Grupo diminuiu 3% em relação ao ano anterior . O maior pedido único recebido pelo Skanska Oy Group em 2012 foi o centro comercial Puuvilla em Pori, onde o valor contratual da Skanska é de aproximadamente EUR 110 milhões . As vendas residenciais e novos começos diminuíram ligeiramente . A carteira de pedidos no final do ano foi 18% menor do que um ano antes . EUR milhões 2012 2011 Volume de negócios 977,4 1006,2 Lucro/perda operacional 25,7 -20,5% do volume de negócios 2,6 -2,0 Livro de pedidos não reconhecido 605,2 741,7 Pedidos recebidos 754,3 933,3 O CEO da Skanska Oy Kenneth Nilsson comentou sobre os resultados da Skanska Oy: "Conseguimos melhorar nossos resultados significativamente em comparação com o ano passado . O número de projetos deficitários diminuiu significativamente e todas as nossas unidades são atualmente lucrativas. Entretanto, o número de pedidos recebidos caiu e o livro de pedidos diminuiu, embora tenhamos recebido alguns grandes pedidos individuais no final de 2012, como o projeto do centro comercial Puuvilla em Pori . "As perspectivas econômicas para a indústria da construção ainda são bastante fracas e a incerteza parece persistir, o que significa que temos que monitorar a situação do mercado de perto e reagir rapidamente se necessário. Dada a baixa carteira de pedidos e as perspectivas do mercado, espera-se que o faturamento para o próximo ano diminua em comparação com 2012. "Em 2013, continuaremos a nos concentrar em duas coisas acima de todas as outras: rentabilidade e segurança no trabalho. Em ambas as áreas, já fizemos progressos significativos em 2012". "Continuamos investindo na segurança no trabalho e nossa taxa de acidentes caiu. É ótimo ver que em 2012 ganhamos a competição nacional "A segurança começa comigo", entre outras coisas. Nossa taxa de acidentes continuou a cair constantemente: em 2012, a taxa de acidentes (acidentes por milhão de horas trabalhadas) foi de 6,4 , em comparação com 11,9 no ano anterior. Em comparação com o nível geral na Finlândia, nosso histórico de segurança é bom". O desempenho financeiro da Skanska Oy em 2012 O resultado operacional do Grupo foi de EUR 25,7 milhões ( -20,5 ), ou 2,6% do faturamento ( -2,0 ) . O resultado operacional dos serviços de construção foi de EUR 15,0 milhões ( -38,6 ), ou 1,7% do faturamento ( -4,3 ) . O lucro operacional do desenvolvimento de projetos habitacionais foi de EUR 12,6 milhões ( 18,6 ), ou 4,8 % do faturamento ( 6,3 ) . O faturamento do grupo em 2012 diminuiu em 3 % para EUR 977,4 milhões ( 1006,2 ) . Tanto o desenvolvimento de projetos habitacionais quanto o faturamento dos serviços de construção diminuíram . Nos serviços de construção, o volume de negócios diminuiu na construção de edifícios, mas aumentou na construção de infra-estrutura em comparação com o ano passado. A principal razão para isso foi a aquisição da Soraset Yhtiöt pela Skanska Infra Oy em outubro de 2011 . O número total de empregados na Finlândia e na Estônia no final de 2012 era de 2 464 ( 3 364 ) . A diminuição do número de empregados deveu-se às medidas de ajuste tomadas no verão e no outono de 2012 para adaptar o número de empregados à diminuição esperada do volume de negócios e à situação do mercado . Serviços de Construção EUR milhões 2012 2011 Vendas líquidas 892,9 904,4 Lucro operacional 15,0 -38,6% das vendas líquidas 1,7% -4,3% Os principais projetos em Serviços de Construção em 2012 incluem o Centro Prisma em Loimaa , a extensão Hartwall Arena em Helsinki , o centro escolar Palokka em Jyväskylä , a extensão do Parque Científico em Joensuu , dois escritórios para a Technopolis em Tampere e o contrato RU2 para a usina de resíduos para energia da Vantaan Energia . Em 2012, seis projetos de habitação de serviço foram concluídos em diferentes partes da Finlândia e vários projetos de habitação foram concluídos para o Escritório de Produção de Habitação da Cidade de Helsinque ATT e SATO . No início de 2013, por exemplo, o centro comercial Muurame na região de Jyväskylä foi concluído. Atualmente estão em construção, por exemplo, a 3ª fase do centro comercial Kannelmäen em Helsinque, Alat</w:t>
      </w:r>
    </w:p>
    <w:p>
      <w:r>
        <w:rPr>
          <w:b/>
          <w:color w:val="FF0000"/>
        </w:rPr>
        <w:t xml:space="preserve">id 211</w:t>
      </w:r>
    </w:p>
    <w:p>
      <w:r>
        <w:rPr>
          <w:b w:val="0"/>
        </w:rPr>
        <w:t xml:space="preserve">      Lista de preços a partir de 3.10.2011 Direitos reservados Nota: Somente digitalizamos gravações auto-gravadas. Por razões de direitos autorais não digitalizamos gravações com gravações de TV , música ou gravações de transmissões de rádio . Exigimos que o assinante tenha os direitos necessários para que as gravações sejam digitalizadas , ver condições de entrega . Lista de preços Filmes com corda Custos de envio e manuseio dependendo do tamanho do lote e da loja 24 eur . Guardamos o material digitalizado por cerca de 4 semanas , durante as quais ainda é possível encomendar cópias adicionais dos DVDs . Mesmo após esse período , faremos cópias adicionais quando você nos enviar o DVD . *1 A taxa mínima ( 60 ) para o trabalho do filme inclui a digitalização e um DVD . ( Se o preço calculado do trabalho for inferior a 60 euros , a taxa mínima é 60 + custos de entrega na loja ) *2 O pacote de correção de cor inclui uma revisão dos filmes e correção de cor e contraste, conforme necessário . Em alguns casos, a melhoria da imagem é significativa, às vezes as cores não são naturais. *3 Se você deseja editar seus próprios filmes, também podemos fornecê-los como arquivos DV-avis . Um disco DVD pode conter cerca de 20 min de arquivos DV-avis . *4 Uma fita pode conter 60 min . *5 Um disco rígido (por exemplo, 500Gb) pode conter cerca de 37 horas de arquivos DV-avi . Por favor, indique ao fazer o pedido se você é um usuário MAC . 6 Edição especial : Você pode, por exemplo, fazer diferentes versões de seu kaitafilms de acordo com suas necessidades ( instruções detalhadas devem ser incluídas ou o cliente participa do trabalho de edição no local em Hämeenlinna ) . Vídeos Custos de envio e manuseio dependendo do tamanho do lote e da loja 20-24 eur . O preço inclui um disco de DVD e uma caixa , em ambos os quais o título da fita de vídeo é impresso . Se o mesmo cliente tiver várias fitas de vídeo , normalmente colocamos 2 - 10 discos de DVD na mesma caixa . Normalmente fazemos um disco de DVD / fita de vídeo . * Reparação da fita de vídeo : emendas da fita , rachaduras na caixa , geléias , etc. Só fazemos reparos se no mesmo contexto da fita de vídeo tiver sido encomendada a digitalização . Nota de deslizamento . Os preços apresentados na tabela seguinte são válidos para os slides emoldurados ( 5x5 cm ) , que já estão em um cassete reto adequado para visualização ( Gepe Universal ( o cassete básico mais comum ) , Gepe CS ) . Se os slides não estiverem em um desses cassetes ( mas, por exemplo, em um . Os slides são entregues em condições normais de visualização ( slide de cabeça para baixo na caixa ) , digitalizamos as imagens com um dispositivo que vira as imagens do lado direito para cima . Usamos um sistema de limpeza baseado na tecnologia ICE . os resíduos nos slides são identificados e excluídos do resultado da varredura . é comum que nem todas as imagens sejam enquadradas do lado direito para cima , por este motivo não nos responsabilizamos se as imagens no resultado da varredura são do lado direito para cima ( pode haver imagens espelhadas ) . custos de transporte e manuseio dependendo do tamanho do lote e da loja 24 eur . Apenas quadros de 5 cm x 5 cm . O trabalho será armazenado em um CD/DVD . O título será impresso na capa da caixa e na superfície do disco . Se os slides forem digitalizados com uma resolução diferente , o preço do trabalho será de acordo com a próxima resolução mais alta de digitalização . * Montagem : Se os slides não estiverem prontos nas revistas adequadas para visualização direta ( Gepe Universal ( a revista básica mais comum ) , Gepe CS ) , cobraremos um custo extra para montagem e remoção . É comum que nem todas as imagens sejam enquadradas na direção correta , por este motivo não nos responsabilizamos pelas imagens no resultado da varredura estão na direção correta ( pode haver imagens espelhadas ) . ** Para visualização em uma TV convencional com um DVD player , vale a pena</w:t>
      </w:r>
    </w:p>
    <w:p>
      <w:r>
        <w:rPr>
          <w:b/>
          <w:color w:val="FF0000"/>
        </w:rPr>
        <w:t xml:space="preserve">id 212</w:t>
      </w:r>
    </w:p>
    <w:p>
      <w:r>
        <w:rPr>
          <w:b w:val="0"/>
        </w:rPr>
        <w:t xml:space="preserve">Este Daily Blog Top 3 piores argumentos a favor da obrigatoriedade do sueco Uma iniciativa de cidadãos para abolir o sueco obrigatório reuniu as assinaturas necessárias e está agora encaminhando aos tomadores de decisão para uma decisão. Como sempre, os defensores do ensino obrigatório do sueco acordaram, mas seus discursos foram, digamos, bizarros. Gostaria agora de apresentar três dos mais estranhos argumentos recentes para o sueco obrigatório, apresentados com uma cara séria. Número uno " Não se trata apenas de uma matéria escolar, mas da base do bilingüismo do país. A população de língua sueca da Finlândia é totalmente dependente do status do sueco como língua obrigatória nas escolas". O ponto de vista de Nylander é absolutamente hilariante: se não ensinarmos sueco a todos, a população de língua sueca da Finlândia desaparecerá de uma forma ou de outra. É difícil dizer se Nylander significa que eles vão se afastar da Finlândia ou, por exemplo, morrer de fome, parar de falar sueco ou explodir espontaneamente em pedaços. Em qualquer caso , de acordo com Nylander , os suecos são dependentes dos não suecos que estudam seu idioma por pelo menos esses poucos anos . É claro , um grupo linguístico não pode sobreviver a menos que toda a população seja forçada a estudar o idioma desse grupo . Isto é óbvio quando observamos como a população de língua russa da Finlândia desapareceu e foi destruída ... Bem, não o fez - mas é claro que os falantes de sueco são tão sensíveis que uma simples redução no ensino de línguas na população nativa faria com que os suecos finlandeses se engasgassem com seus bagels matinais. Alternativamente, talvez este ensino se destine a proteger nossa população de língua sueca da fúria dos falantes de finlandês. Basta pensar agora que se uma criança não tivesse recebido instrução sueca na escola primária, quando ouvia sueco ele ou ela ficaria louco, nossos pequenos fennomaníacos não seriam capazes de processar como alguém na Finlândia fala sueco se não deveria ser ensinado primeiro na escola. A população de língua sueca depende, de certa forma, do status de sua língua, mas não como Mikaela gostaria de dizer. O status especial da população de língua sueca depende do status especial da língua sueca, por exemplo, o acesso mais fácil a cargos de serviço público ou ao ensino superior depende apenas dos privilégios da língua sueca. "A fervorosa esperança de que fazer sueco voluntário melhoraria o conhecimento de outros idiomas não é verdade. "Espere um minuto, se aumentarmos o ensino de outras línguas cortando o uso obrigatório do sueco, o conhecimento de outras línguas não irá melhorar? Carl Haglund argumenta que aumentar o ensino de línguas não aumenta a aprendizagem de línguas. Segundo Haglund, aprender sueco é de alguma forma tão especial que o tempo gasto em aprender sueco produz conhecimento de sueco, mas o tempo gasto em aprender outras línguas não produz conhecimento de outras línguas. Ou talvez aprender sueco também não produza conhecimento de outras línguas, mas de qualquer forma é feito ? Lógica assombrosa . Número tres Anna-Maja Henriksson tem mais uma pequena jóia: a competitividade da Finlândia cairá se o ensino obrigatório na Suécia for abolido. "A Finlândia está em dificuldades econômicas e precisa de pessoas com habilidades lingüísticas . Precisamos de mais ensino de línguas nas escolas, não menos". A competitividade tornou-se uma espécie de carta de Hitler: quanto mais tempo qualquer assunto for discutido, eventualmente alguém irá desenterrar esta vaca sagrada e dizer como a questão X irá destruir a competitividade da Finlândia. Meu próprio instinto é que a carta da competitividade é jogada um pouco antes da carta de Hitler, então a próxima reviravolta no debate sobre o sueco obrigatório é provavelmente algo relacionado ao nazismo. Neste caso, Henriksson está usando um estratagema de duplo pensamento para argumentar contra si mesmo. Segundo ele, uma sociedade competitiva precisa de mais pessoas com habilidades lingüísticas, não menos, e eu concordo. No entanto, temos muitas pessoas com habilidades em sueco e a falta de habilidades em sueco certamente não é um fator limitador de nossa competitividade, mas sim, a competitividade é limitada por uma competência linguística desnecessariamente unilateral, que é fortemente promovida pelo sueco obrigatório. A liberalização da aprendizagem de línguas permitiria o estudo de diferentes línguas e aumentaria potencialmente uma gama mais ampla de habilidades lingüísticas.</w:t>
      </w:r>
    </w:p>
    <w:p>
      <w:r>
        <w:rPr>
          <w:b/>
          <w:color w:val="FF0000"/>
        </w:rPr>
        <w:t xml:space="preserve">id 213</w:t>
      </w:r>
    </w:p>
    <w:p>
      <w:r>
        <w:rPr>
          <w:b w:val="0"/>
        </w:rPr>
        <w:t xml:space="preserve">Bienal de Fotografia de Helsinki 27.3.-14.5.2014 Info Helsinki Photography Biennial é uma série de eventos organizados pela União de Artistas Fotográficos na primavera dos anos pares para mostrar a fotografia finlandesa e internacional. A próxima Bienal acontecerá de 27.3.-14.5.2014. O tema da Bienal 2014 é as relações de causa e efeito em relação às questões ecológicas. HPB14 Senova será curadoria de Basak Senova, um curador e designer de Istambul. Na HPB14 Senova será explorado o conceito da falácia ecológica emprestada das estatísticas. Sob este conceito, o Senova usa a arte para abrir as falácias do conhecimento ambiental. Ao longo do processo, os arquivos são uma ferramenta chave no trabalho. A HPB14 promoverá a relação entre os arquivos fotográficos e o conhecimento ambiental. Basak Senova também convidou Branko Franceschi (Zagreb) para curar com ela uma seção da Bienal. Além de Senova, a HPB14 convidou a Associação Mustarinda para desenvolver o tema do evento. A Associação Mustarinda lançará quatro processos de pesquisa artística para avaliar a evolução de nossa imagem e relação com a natureza, em particular a partir das perspectivas dos arquivos, arquitetura, floresta e energia, cujos resultados serão apresentados como parte da HPB14 . Os processos incluirão workshops a serem realizados na Mustarinda House em Hyrynsalmi , no coração da floresta sempre verde de Paljakan. Os workshops combinarão trabalho teórico com experiência incorporada e são produzidos pela União de Artistas Fotográficos e pela Galeria de Fotografia Hippolyte em cooperação com o Museu Finlandês de Fotografia . HPB14 gostaria de agradecer o seguinte apoio: Fundação Alfred Kordelin , British Council , Ministério da Educação e Cultura , Embaixada da Suécia , SAHA , Istambul , Fundação Cultural Finlandesa , Svenska kulturfonden , Embaixada da Dinamarca &amp; Frame Visual Arts Centre .</w:t>
      </w:r>
    </w:p>
    <w:p>
      <w:r>
        <w:rPr>
          <w:b/>
          <w:color w:val="FF0000"/>
        </w:rPr>
        <w:t xml:space="preserve">id 214</w:t>
      </w:r>
    </w:p>
    <w:p>
      <w:r>
        <w:rPr>
          <w:b w:val="0"/>
        </w:rPr>
        <w:t xml:space="preserve">Grandes prêmios em dinheiro com o vídeo slot Dice Express do LeoVegas 15 JANEIRO 2014 Dice Express é o mais recente lançamento do vídeo slot Viadem , que foi adicionado ao cassino LeoVegas no início da semana. Os jogadores podem carregar seus ganhos em vagões de carga puxados por uma locomotiva a vapor ou a bordo de biplanos nas duas seções bônus do jogo. O jogo apresenta 21 linhas e 2 bônus que oferecem aos jogadores grandes prêmios em dinheiro e giros grátis. O jogo também tem um dos melhores efeitos sonoros que já ouvimos em muito tempo. Dice Express bônus: colete 5 símbolos Dice Express em uma linha de pagamento ativa e você será inserido no jogo de bônus. Nesta parte do jogo, o jogador tem que lançar os dados para obter um prêmio de 20 opções diferentes . A parte bônus tem um total de 7 tentativas de lançar os dados e coletar prêmios em dinheiro . Dice Express é um jogo de slot de vídeo desenvolvido por uma empresa chamada Viadem. O nome pode não ser familiar a muitos, mas para ser honesto, a empresa faz vídeo slots de pelo menos a mesma qualidade que Leander ou NextGen. Experimente o Dice Express no LeoVegas cassino e você poderá ter acesso a outros novos jogos do mesmo desenvolvedor, como Magic Pot , Maya Pyramid e House of Scare . 13 DE DEZEMBRO 2014 Graças aos recentes avanços tecnológicos, agora é possível jogar vídeo pôquer online. O console de jogos de pôquer é um jogo de mesa geralmente jogado em um dispositivo eletrônico especial de entretenimento ou computador , e é apropriadamente chamado de 'console de jogos' . Os consoles de jogos populares incluem [ ... ] 13 DE DEZEMBRO 2014 Generosas cotações esportivas , apostas ao vivo , um cassino com mais de 460 jogos e dealers ao vivo e muito mais aguardam suas apostas ... SuperLenny tem tudo isso! Se você está procurando uma experiência de jogo com tudo incluído , então recomendamos que você abra uma conta com SuperLenny [ ... ] 12 DEZEMBRO 2014 Casino Room é um dos melhores cassinos dos últimos tempos. A amplitude da oferta de jogos é garantida, pois eles têm uma riqueza de jogos dos principais desenvolvedores de jogos do mundo , além do cassino ter uma abordagem altamente inovadora para o jogo , que [ ... ].... ] SOBRE NÓS Casinolegazin .com é o seu guia de cassino . Navegamos na web , falamos com os profissionais e mantemos nossos ouvidos abertos para lhe trazer as últimas notícias de cassinos de todo o mundo . Nossa equipe de entusiastas do jogo, revisores e os melhores detetives on-line do Casinolehti .com vasculham diariamente vários sites diferentes para mantê-lo atualizado com as últimas notícias de cassinos de todo o mundo. É claro que sempre há espaço para melhorias, mas nos esforçamos para ser o melhor guia de cassino online disponível em qualquer lugar. O Casinolehti .com já existe há algum tempo e estamos constantemente melhorando para garantir que você tenha informações de primeira classe para ler. POR QUE tudo online está em constante mudança . O que se parece com algo hoje, pode ser completamente diferente amanhã. Os cassinos e jogos on-line não são exceção. Um bom site de notícias do cassino acompanhará o ritmo das mudanças e poderá garantir que você sempre receba suas notícias do cassino sempre que precisar delas. Ler notícias de cassinos também é jogar com segurança. Existem milhares de cassinos online diferentes e dezenas de milhares de sites de jogos diferentes. Como você pode saber quais são seguros e quais não são? Um guia de cassino pode ajudá-lo com isso e, claro, os melhores guias de cassino o manterão atualizado sobre as mudanças nas classificações e padrões de segurança. O QUE o jogo online e outros jogos online se tornou parte do entretenimento cotidiano de muitas pessoas. Casinoleag.com está conectado à indústria de jogos e reúne informações sobre operadores , cassinos , software , jogos e outros novos e futuros tópicos relativos a notícias de cassinos . Os autores de nosso guia de cassino ficam de olho nos novos desenvolvimentos na indústria de jogos e software . Nós visitamos</w:t>
      </w:r>
    </w:p>
    <w:p>
      <w:r>
        <w:rPr>
          <w:b/>
          <w:color w:val="FF0000"/>
        </w:rPr>
        <w:t xml:space="preserve">id 215</w:t>
      </w:r>
    </w:p>
    <w:p>
      <w:r>
        <w:rPr>
          <w:b w:val="0"/>
        </w:rPr>
        <w:t xml:space="preserve">Mamãe não aguenta mais Alguns dias eu sinto que as crianças ficariam muito melhor no jardim de infância. GÊMEOS EM FRALDAS. Este é um blog sobre gêmeos que sempre deveriam usar fraldas descartáveis. Foto : Mikael Ahlfors Mesmo que houvesse trinta crianças no mesmo grupo, muito poucos cuidadores e também eles eram incompetentes. Ninguém é tão incompetente quanto a mãe - isso sou eu. Fico nervoso quando duas crianças de um ano ficam penduradas chorando no colo enquanto eu coloco a comida na mesa e um menino de quatro anos chorando que ele não tem nada para fazer. Estou cansado de esfregar a mesa e o chão o tempo todo, mesmo que depois de cada refeição a cozinha pareça que as panelas e frigideiras explodiram. As crianças tiram brinquedos das mãos umas das outras, arrancam o cabelo, fazem cocô no tapete do corredor e se recusam a fazer cocô. Quando ele chega em casa, há uma pilha de brinquedos, três crianças bagunçadas e uma esposa nervosa que não toma banho há meia semana. Como invejava todas as pessoas trabalhadoras, especialmente os homens: intervalos para café, colegas de trabalho, as refeições noturnas obrigatórias e a sensação de ter conseguido algo. E o melhor de tudo, todos os dias, durante todo o trajeto, você fica sozinho com seus próprios pensamentos no trem ou na parte de trás de uma bicicleta. Você pode imaginar maior felicidade? Há apenas uma conclusão a ser tirada: é hora de voltar ao trabalho. Mas as emoções estão se acumulando para frente e para trás. Se eu também for trabalhar, como vamos administrar tanto o trabalho quanto o trabalho doméstico? Estaremos comendo nada além de biscoitos? Serei capaz de me interessar por meus filhos no final do dia de trabalho? Eu me sentirei culpado no trabalho e em casa se eu não fizer o suficiente em nenhum dos dois? Combinar trabalho e família era quase possível com um filho, mas o que acontece quando você tem três ? Além disso, quando você sente o cheiro do cabelo das gemas adormecidas à noite, você tem a sensação de que simplesmente não pode ficar longe delas por oito horas de cada vez. Os pirralhos mais doces do mundo. O comentário anterior foi sobre o ponto . E se o outro pai estivesse em casa com as crianças de vez em quando? Ou talvez ambos os pais ou um dos pais possam trabalhar um dia de trabalho reduzido ( licença parental parcial ) ? Não é necessário vê-lo como estando em casa em tempo integral ou trabalhando em tempo parcial ? ( Pelo menos eu espero que seja possível trabalhar e passar tempo suficiente com a família. ) Até mesmo levar um cuidador para casa algumas vezes por semana por algumas horas de cada vez ? Você pode ir ao cabeleireiro, às lojas ou até nadar enquanto o cuidador brinca e alimenta as crianças. Ou levar as crianças para fora com o cuidador e descansar em casa. As crianças de Mannerheim cobram 8,20e/hora , não seria muito caro . E talvez você também possa se beneficiar de uma faxineira que visite, digamos, algumas vezes ao mês ? É claro que, em poucas horas, seu apartamento já vai parecer que passou uma semana desde a última limpeza, mas pode valer a pena considerar de qualquer forma. Os serviços de cuidado e limpeza das crianças também são elegíveis para os abonos domésticos. Uma criança de quatro anos de idade já é tão grande que provavelmente precisa da companhia de seus pares e de estímulo fora de casa , então ele provavelmente se beneficiaria de ir a um clube algumas vezes por semana . Lembre-se de acompanhar seus próprios gastos e hobbies : escola de trabalho , universidade aberta , aulas de dança etc ... . Se você realmente sente que nada mais vai ajudar a não ser voltar ao trabalho, tente conseguir um trabalho em meio período para vocês dois, pessoas adoráveis. Um dia de oito horas no berçário é difícil, especialmente para crianças de um ano, eu já vi isso na prática. Ou você pode tentar conseguir um bom cuidador em casa, se conseguir encontrar um. Mas por mais clichê que isto possa parecer, as crianças são realmente apenas jovens por um tempo muito curto e depois acabou, para sempre.</w:t>
      </w:r>
    </w:p>
    <w:p>
      <w:r>
        <w:rPr>
          <w:b/>
          <w:color w:val="FF0000"/>
        </w:rPr>
        <w:t xml:space="preserve">id 216</w:t>
      </w:r>
    </w:p>
    <w:p>
      <w:r>
        <w:rPr>
          <w:b w:val="0"/>
        </w:rPr>
        <w:t xml:space="preserve">Arquivo de palavras-chave : seleção de destinos As companhias aéreas de baixo custo tornaram-se uma parte importante do transporte aéreo internacional no século 21 e espera-se que seu papel cresça ainda mais no futuro. Na Finlândia, entretanto, o transporte aéreo de baixo custo não alcançou o mesmo status que em qualquer outra parte da Europa. O objetivo deste estudo é investigar o potencial do transporte aéreo de baixo custo na Finlândia e o que esse potencial ... Leia o final → Heikki Liimatainen, pesquisador da Universidade de Tecnologia de Tampere, foi nomeado como membro do Painel Climático Finlandês para 2014-2015 . Liimatainen reforçará a experiência do painel em transporte e sistemas de transporte ... Leia mais → Cidades irão pedalar mais se tiverem boas ciclovias, uma rede de transporte favorável ao ciclismo e, acima de tudo, pró-ciclistas, argumenta Kalle Vaismaa, Mestre em Engenharia, Mestre em Teologia . ... leia o final → Na primavera de 2012, o Ministério do Meio Ambiente , o Ministério da Economia e Emprego e o Ministério dos Transportes e Comunicações começaram a preparar um projeto de plano de desenvolvimento da estrutura regional finlandesa e do sistema de transportes ( ALLI ). O futuro ... leia o final →</w:t>
      </w:r>
    </w:p>
    <w:p>
      <w:r>
        <w:rPr>
          <w:b/>
          <w:color w:val="FF0000"/>
        </w:rPr>
        <w:t xml:space="preserve">id 217</w:t>
      </w:r>
    </w:p>
    <w:p>
      <w:r>
        <w:rPr>
          <w:b w:val="0"/>
        </w:rPr>
        <w:t xml:space="preserve">Envie notícias para um amigo News Kouvolan Sanomat : Onde está Terno Lindeman ? Terno Lindeman de Kouvola desapareceu em 15 de maio e não é visto desde então. A pessoa desaparecida tem 15 anos de idade, 175 cm de altura e é magra. Informações podem ser relatadas ao departamento de polícia do sudeste da Finlândia no tel. 0504479574 .</w:t>
      </w:r>
    </w:p>
    <w:p>
      <w:r>
        <w:rPr>
          <w:b/>
          <w:color w:val="FF0000"/>
        </w:rPr>
        <w:t xml:space="preserve">id 218</w:t>
      </w:r>
    </w:p>
    <w:p>
      <w:r>
        <w:rPr>
          <w:b w:val="0"/>
        </w:rPr>
        <w:t xml:space="preserve">Arquivos do Autor Por que se gasta muito dinheiro hoje em dia para ir a um salão de massagens ou spa? Por que fazemos nossas malas nos fins de semana e em algum lugar, tranqüilo e tranqüilo longe de tudo o que vivemos na metrópole que vão? O mundo tem tido uma grande rotação de baterias de horas extras com muita tecnologia com tanto de nosso trabalho ... Leia mais Alimentos que queimam gordura Magic como perder peso , o mais rápido possível e da maneira mais saudável para seu organismo . Novos métodos de acordo com a nutricionista mais famosa Joanne Larsen . Ela escreveu um eBook maravilhoso e aqui estão algumas citações . Você está cansado de todas as configurações de ... Leia mais Quando se trata de adolescentes e carros, a diversão que você pode encontrar em acessórios é quase ilimitada. Há muitos grandes artigos que podem ser oferecidos como presentes. Com um novo controlador como se houvesse muito ajuste a fazer. Facilitá-los em alguns acessórios interessantes para o primeiro carro. Adolescentes adoram fazer personalizado e original. Há ... Leia mais Comprar uma nova casa pode impor inúmeras incertezas aos compradores, especialmente aos compradores de primeira viagem. O excesso de disponibilidade de casas significa que a nova construção se tornou mais competitiva, oferecendo vários incentivos para comprar com empreiteiros . Entretanto, esses incentivos, ofertas e promoções muitas vezes aumentam a confusão do comprador, às vezes criando novas perguntas ao invés de respostas. O seguinte ... Leia mais FAPTurbo é um robô de negociação forex automatizado . A FAPTurbo vem com uma série de vídeos que o acompanha durante a instalação, configuração e ativação. Os vídeos também oferecem conselhos sobre como escolher um corretor e montar uma plataforma de negociação. Clique aqui para baixar o robô FAP Turbo Forex agora! ... leia mais Hoje, o vento é um rio de vinho fresco no norte e sul e os jogadores de Cantão durante a primavera ou mesmo vinho fresco com amigos e parentes para dar um ao outro um fenômeno . Por causa disso , alguns especialistas em segurança alimentar no país , o vinho fresco deve ter um limiar definido pelo qual eu discordo . Em primeiro lugar , o vinho cozido como eles não entram no mercado , ... Leia mais Ao longo do processo de candidatura ao emprego , o candidato ao emprego deve enfrentar com sucesso várias etapas e passos cuidadosos devem ser tomados a fim de ser bem sucedido neste processo . Vamos chamar as tarefas e questões evitáveis para os candidatos a emprego, para que estes levem em conta o processo de candidatura a emprego algumas regras . A Microsoft examina algumas regras e recomendações importantes nesta seção . Entrevista ... Leia mais A palavra "lã" significa coisas diferentes em diferentes partes do mundo . Evoluiu de seu significado romano original de casa de campo de classe alta, para os tempos modernos um tipo particular de moradia suburbana isolada, e especialmente um destino de férias em uma sociedade mais abastada - Para esclarecer as ambigüidades, vamos delinear a definição de vila como é usada na Jamaica , assim, ao reservar um feriado , Jamaica Villas .Estes dispositivos tecnológicos mudaram a maneira como outros podem comunicar a maneira e o modo como vivem suas vidas com todos os aplicativos que possuem em seu crédito. Nos últimos meses, em todos os lugares onde os fabricantes de automóveis criaram aplicativos com controladores para ler suas velocidades , aceleração , dar ... Leia mais Uma das perguntas mais comuns feitas hoje pelos responsáveis pela gestão de uma estratégia de marketing on-line é : Como faço para ter meu próprio site gratuito promovido ? Programa de consultores de otimização para mecanismos de busca para entender a necessidade de promoções em seu website , pois isso resultará automaticamente em direcionar tráfego para seu website , aumentando a importância da visualização de seu website permitida pelos mecanismos de busca e ... leia mais</w:t>
      </w:r>
    </w:p>
    <w:p>
      <w:r>
        <w:rPr>
          <w:b/>
          <w:color w:val="FF0000"/>
        </w:rPr>
        <w:t xml:space="preserve">id 219</w:t>
      </w:r>
    </w:p>
    <w:p>
      <w:r>
        <w:rPr>
          <w:b w:val="0"/>
        </w:rPr>
        <w:t xml:space="preserve">Resposta para postar título Mensagem Se começarmos com o ciclo de capital R-T-R* , onde R=money , T=bens , e que *=seu misterioso valor excedente :- ) Isto não é "fiat money" mas dinheiro real , um meio de troca ancorado no mundo real . \nA riqueza é abstratamente trabalho humano cristalizado em bens , medido em tempo de trabalho socialmente necessário . O valor de troca é a manifestação necessária de valor. O valor de troca é, portanto, a forma determinada em que o valor existe: a forma em que o valor se manifesta na troca de mercadorias. Assim, Marx não é contraditório quando o valor é às vezes dinheiro e às vezes mão-de-obra ligada a mercadorias . Os dois estão, segundo ele, em uma relação intrínseca. Para Marx, dinheiro ou "valor externo" é a forma pela qual o "valor interno" de uma mercadoria ou trabalho abstrato é expresso em uma economia produtora de mercadorias . Como a economia clássica, Marx está principalmente interessado na determinação do valor das mercadorias que são reproduzidas (mais ou menos livremente) . O preço de bens únicos (o violão de Jimi Hendrix , um pedaço de terra em determinado ponto do Parque Mineiro , etc. ) é determinado por diferentes mecanismos e é de importância secundária para a reprodução econômica do modo de produção . Como a economia política clássica, Marx está plenamente consciente do mecanismo da oferta e da demanda. Por exemplo, a lei do valor de Marx (ou seja, o valor de um bem é determinado pelo tempo de trabalho socialmente necessário para produzi-lo) não pode funcionar sem a influência mediadora da oferta e da demanda (ou seja, compradores e vendedores). As explicações baseadas na oferta e na demanda não são inerentemente falhas do ponto de vista de Marx, mas seu problema é sua superficialidade . A lei de valor de Marx explica porque os produtores de bens oferecem seus produtos a um determinado preço . A necessidade social determina quantos produtores existem em cada área de produção. O valor de um bem é uma coisa socialmente objetiva. Mesmo que Pekka esteja disposto a pagar 100 euros por uma barra de chocolate ("valor subjetivo individual") , ele não precisa pagar porque uma barra de chocolate pode ser comprada em uma loja por 50 centavos ("valor objetivo social") . Ou, claro, Pekka pode pagar 100 euros individualmente , mas por que ele faria isso quando ele não precisa . Os produtores ( e comerciantes ) não podem pedir mais de 50 centavos porque se eles pedissem mais , os compradores de barras de chocolate mudariam para um concorrente . Quanto mais se pensa sobre isso, mais indiscutível parece a socialidade do valor e, portanto, a objetividade. \nE exploração :- ) \nCapital fixo ( c ) = matérias-primas, materiais auxiliares e desgaste das ferramentas utilizadas na produção . variável é ( v ) a parte do capital ligada ao trabalho, que também produz mais-valia ( m ) . Assim, o capital investido C = c + v e o capital pós-produção C ' = c + v + m . Para fins de análise, o capital permanente c pode ser retirado dos cálculos a fim de acessar o processo real de mais-valia, no qual a variável capital v aumenta seu valor, ou seja, torna-se v + m. O valor da mão-de-obra comprada v é assim transformado em um produto de valor v + m. O valor absoluto da mais-valia é m , enquanto que o valor relativo é m/v. É o que Marx chama de razão de mais-valia e, portanto, indica a proporção em que o capital variável aumentou seu valor. Como sabemos, um trabalhador deve trabalhar pelo menos o tempo que for necessário para produzir as necessidades da vida . Isto é o que Marx chama de tempo de trabalho necessário. Mão-de-obra em excesso é mão-de-obra adicional , cujo valor total excedente é recebido pelo capitalista . Assim, a razão excedente-valor é igual à taxa de exploração da mão-de-obra.</w:t>
      </w:r>
    </w:p>
    <w:p>
      <w:r>
        <w:rPr>
          <w:b/>
          <w:color w:val="FF0000"/>
        </w:rPr>
        <w:t xml:space="preserve">id 220</w:t>
      </w:r>
    </w:p>
    <w:p>
      <w:r>
        <w:rPr>
          <w:b w:val="0"/>
        </w:rPr>
        <w:t xml:space="preserve">Brunberg Suas raízes remontam ao século XIX, quando a padaria A. W. Lindfors, fundada em 1871, começou a fazer caramelos. Nessa época, a linha incluía produtos especiais como caramelos de casamento e funeral. Em 1928, a empresa foi comprada por Lennart Brunberg , avô do atual diretor administrativo, de Porvoo. Durante seu tempo, a empresa começou a produzir chocolate , que gradualmente se tornou seu principal produto.</w:t>
      </w:r>
    </w:p>
    <w:p>
      <w:r>
        <w:rPr>
          <w:b/>
          <w:color w:val="FF0000"/>
        </w:rPr>
        <w:t xml:space="preserve">id 221</w:t>
      </w:r>
    </w:p>
    <w:p>
      <w:r>
        <w:rPr>
          <w:b w:val="0"/>
        </w:rPr>
        <w:t xml:space="preserve">P. PIETARIN 1 EPISTOL Esta epístola é escrita por P. Pedro aos gentios que se tornaram cristãos, aconselhando-os a permanecerem fortes na fé e a crescerem sempre em toda paciência e boas obras. No capítulo 1 ele confirma sua fé, pela promessa e poder de Deus, na salvação vindoura, e mostra que a salvação prometida de nós não é merecida, mas já foi revelada através dos profetas. No capítulo 2 ele os ensina a conhecer a cabeça e a lápide, que é Cristo, e que eles devem se oferecer como sacerdotes, como Cristo ofereceu a si mesmo, e que eles devem ser obedientes à autoridade temporal, como sacerdotes que são retos e retos. E ele instrui todos os governantes, ensinando-os primeiro a serem obedientes à autoridade temporal. E então, de maneira especial, ordena aos servos que se submetam a seus próprios senhores e sofram iniqüidade por causa deles, por amor de Cristo, que também sofreram iniqüidade por causa de nós. 3 Ele ensina as esposas a serem obedientes até mesmo aos maridos incrédulos, para que se adornem com uma conversa santa e não com uma forma exterior: assim também ensina os maridos a sofrer suas esposas, e também a serem humildes, pacientes e bondosos entre si, assim como Cristo também sofreu por nossos pecados. 4 Ele ensina a carne a ser afligida com temperança, temperança, moderação, orações e com a lembrança dos sofrimentos de Cristo, para confortar e fortalecer cada homem. E ele instrui o governo espiritual sobre como a palavra e as obras de Deus devem ser apresentadas e que cada um deve servir aos outros com seus dons, não se perguntando, mas alegrando-se se sofremos algo pelo nome de Cristo. 5 Ele instrui os bispos e sacerdotes sobre como eles devem alimentar a vida e o povo com a palavra de Deus. Capítulo 1 I - Pedro saúda os convertidos gentios; II - Ele agradece a Deus pela graça do novo nascimento e pela revelação da salvação, que os profetas ampliaram e os anjos desejaram ver; III - Ele os aconselha a serem fortes na vida santa e a praticarem o amor fraterno. I . Pedro , apóstolo de Jesus Cristo , aos eleitos estranhos , dispersos* no Ponto , Gálatas , Capadócia , Ásia e Bitínia , 2. após a inspiração de Deus Pai * através da santificação do Espírito , à obediência e aspersão do sangue de Jesus Cristo+ : que a graça e a paz se multipliquem a vós § ! Bendito seja o Deus e Pai de nosso Senhor Jesus Cristo*, que por sua grande misericórdia nos gerou novamente+ para uma esperança viva através da ressurreição de Jesus Cristo dos mortos§, 4. Para uma herança incorruptível e imaculada e incorruptível, que está depositada para vós no céu; 5. Que está escondida pelo povo de Deus através da fé para a salvação* preparada para a revelação dela na última vez. 6. No qual vos alegrareis* , vós que agora por um pouco mais de tempo, ( se necessário , ) sereis atormentados com múltiplas tentações : 7. Que a prova de vossa fé possa ser encontrada muito mais preciosa do que o ouro perecível que é provado no fogo* , para louvor, glória e honra , porque Jesus Cristo aparecerá , 8. A quem amais, embora não o vejais* , em quem também credes, embora não o vejais agora, mas alegrar-vos-eis com alegria indizível e cheio de glória, 9 e conhecereis o fim da vossa fé, a salvação das vossas almas, 10 a salvação que os profetas procuraram* e buscaram, que vos profetizaram da graça que há de vir+ ;</w:t>
      </w:r>
    </w:p>
    <w:p>
      <w:r>
        <w:rPr>
          <w:b/>
          <w:color w:val="FF0000"/>
        </w:rPr>
        <w:t xml:space="preserve">id 222</w:t>
      </w:r>
    </w:p>
    <w:p>
      <w:r>
        <w:rPr>
          <w:b w:val="0"/>
        </w:rPr>
        <w:t xml:space="preserve">Opinião sobre o FUJIFILM A210 Em média, seus usuários acharam o FUJIFILM A210 moderadamente fácil de usar Eles acharam que o produto não combinava com sua confiabilidade e durabilidade. Você pode dar uma olhada no fórum FUJIFILM A210 para problemas que surgiram para as soluções recomendadas Seus usuários acharam que o produto tem um desempenho moderado, mas não unânime Por um preço justo para um produto vendido a um preço justo você pode baixar o guia do usuário FUJIFILM A210 para garantir a adequação das características do produto Fácil de usar Os usuários fizeram as seguintes perguntas : O A210 é fácil de usar ? 61 usuários classificaram o produto em uma escala de 0 a 10,10. A classificação é 10/10 se o FUJIFILM A210 for realmente fácil de usar. A classificação média é 6,33 e o desvio padrão é 3,04. 61 usuários responderam perguntas e classificaram o produto em uma escala de 0 a 10. A classificação é 10/10 se o FUJIFILM A210 for, em seu domínio, o melhor em nível técnico, aquele que oferece a melhor qualidade, ou que oferece a maior gama de opções.</w:t>
      </w:r>
    </w:p>
    <w:p>
      <w:r>
        <w:rPr>
          <w:b/>
          <w:color w:val="FF0000"/>
        </w:rPr>
        <w:t xml:space="preserve">id 223</w:t>
      </w:r>
    </w:p>
    <w:p>
      <w:r>
        <w:rPr>
          <w:b w:val="0"/>
        </w:rPr>
        <w:t xml:space="preserve">Se uma pessoa não nasceu com dentes perfeitamente retos, a única maneira de conseguir o alinhamento era anteriormente com uma ferragem metálica solta. invisalign lateralmente o método de correção ortodôntica mais rápido com ferragem solta. o tratamento invisalign aproveita as vantagens do alisamento tradicional dos aparelhos, mas não envolve todos os fios, borracha e metal. A mobilidade ortodôntica Bluetooth é alcançada ao invés disso, usando um conjunto de alinhadores plásticos claros, quase invisíveis, que gradualmente endireitam o sorriso do paciente. O tratamento ortodôntico invisível em consultórios odontológicos é realmente fácil de começar a usar. Se qualificado, as impressões são realizadas. Estas são seguidas por radiografias e fotografias digitais computadorizadas. Estes registros são então traduzidos e uma imagem de boca 3D é criada no computador. Posteriormente, através da colaboração por computador, os pacientes são capazes de rever sua posição atual no Bluetooth; aprender como o tratamento invisível corrigirá seu desalinhamento ao longo do tempo; e, finalmente, ver quais podem ser os resultados ortodônticos quando o tratamento for concluído. A partir daqui, os pacientes discutem e determinam um plano de tratamento e um cronograma com seu dentista. Eles acreditam que é tão importante para os pacientes explorar todas as opções de tratamento e acham que a consulta é o melhor caminho para discutir a correção do alinhamento oral e a possibilidade de usar a Ortodontia invisaligna para um tratamento ideal. Os pacientes receberão novas bandejas de dentes das fileiras superior e inferior de seu dentista a cada duas semanas e, a cada novo conjunto, os dentes extraídos serão movidos gradualmente para um belo sorriso reto. Quer você sofra de facetas ou espaçamento, alinhadores cruzados, sobremordidas, sob alinhadores ou quase qualquer distúrbio ortodôntico, Invisalign pode corrigir o mal e os pacientes podem colocá-lo no caminho de um sorriso mais feliz e saudável. Os consultórios dentários são agentes para pacientes com dentes desalinhados desde 2004. Invisalign é um de seus procedimentos favoritos porque o tratamento é fácil para o paciente, não envolve ferragens metálicas frágeis. Além disso, eles adoram os resultados. Os pacientes apreciam os benefícios do uso de bandejas claras, quase invisíveis, para o edging, além de realmente ficarem sem boca para usar para comer e suas bandejas para executar. E, na maioria dos casos, passa de ser levado diretamente para , em menos de um ano! Dentistas , gostam de postar fotos de antes e depois do sorriso dos pacientes . Não são apenas os dentes que mudam. Muitas vezes os olhos dos pacientes brilham um pouco mais e eles sorriem um pouco mais. Além de desenvolver a auto-estima de um paciente, Invisalign é uma boca de relatório é como outros métodos ortodônticos. Invisalign usa plástico duro que molda os dentes, braquetes ondulados requerem braquetes de metal cimentados aos dentes. Naturalmente, algum desconforto é regular ao recolocar os dentes, mas com Invisalign, as lascas e a irritação da boca são mínimas.</w:t>
      </w:r>
    </w:p>
    <w:p>
      <w:r>
        <w:rPr>
          <w:b/>
          <w:color w:val="FF0000"/>
        </w:rPr>
        <w:t xml:space="preserve">id 224</w:t>
      </w:r>
    </w:p>
    <w:p>
      <w:r>
        <w:rPr>
          <w:b w:val="0"/>
        </w:rPr>
        <w:t xml:space="preserve">Space probe Este artigo é sobre a nave espacial . Space probe é também uma revista publicada pela Associação Finlandesa de Pesquisa Espacial . Uma sonda espacial é uma nave espacial não tripulada lançada da Terra para o espaço além da órbita da Terra para realizar medições . [ 1 ] Ela é controlada a partir de um centro de controle de vôo na Terra . Quando uma sonda espacial é lançada no espaço, ela recebe velocidade de fuga suficiente pelo foguete para escapar do campo de gravidade da Terra . As sondas espaciais são geralmente enviadas para estudar um ou alguns alvos específicos no espaço que os cientistas querem saber mais sobre. As sondas que estudam planetas são frequentemente posicionadas como satélites em órbita ao redor do planeta, dos quais podem estudar uma grande área da superfície do planeta. Elas também podem conter um aterrissador que - uma vez que a sonda tenha alcançado seu alvo - se desprende da sonda e aterrissa na superfície do alvo a ser estudado. Neste caso, a sonda de superfície pode transmitir informações para a sonda em órbita, que então transmite as informações para a Terra. O próprio transmissor de rádio do aterrador geralmente não é suficientemente potente para transmitir informações diretamente para a Terra. Um bom exemplo de tal cooperação é Cassini-Huygens, enviado a Saturno e sua lua Titã. O Espírito e a Oportunidade de Marte também podem se comunicar com a Terra através do Mars Global Surveyor, que já foi enviado para a órbita ao redor de Marte. Algumas das naves espaciais que exploram o Sol são satélites ( não listados abaixo ) , algumas orbitam o Sol geralmente com a nave espacial ficando entre a Terra e o Sol no ponto L1 de Lagrange , algumas estão ainda mais claramente orbitando sondas espaciais .</w:t>
      </w:r>
    </w:p>
    <w:p>
      <w:r>
        <w:rPr>
          <w:b/>
          <w:color w:val="FF0000"/>
        </w:rPr>
        <w:t xml:space="preserve">id 225</w:t>
      </w:r>
    </w:p>
    <w:p>
      <w:r>
        <w:rPr>
          <w:b w:val="0"/>
        </w:rPr>
        <w:t xml:space="preserve">Hoje me senti tão bem quando comecei a entender o amor de meu Deus que não pude resistir a escrever este blog. Estes não são substitutos dos mandamentos originais, mas vão muito longe. E se alguém pensa que isso é o auge do egoísmo, que assim seja. Mas se eu não aprender a viver plenamente no amor de meu Deus, como posso amar qualquer outra pessoa. O ódio a si mesmo leva ao ódio aos outros. Uma geração do inconcebivelmente grande amor de Deus está se levantando para tomar conta do mundo. Ela não proclama ódio e vingança, mas amor que leva à renovação, a uma nova vida em comunhão com Deus. Toda alma é preciosa por Cristo, e todo ser humano deve estar consciente de que a vida é um dom a ser amado e respeitado. Então ame a si mesmo como um filho de Deus e então você pode ver em seu próximo o mesmo objeto do amor de Deus . denuncie uma mensagem de assédio Envie-me uma cópia para este endereço de e-mail . Heikki Hilvo | 9.8.2012 10:08:39 Lauri - bem fundamentado , obrigado Comunique este spam Envie-me uma cópia para este endereço de e-mail . Kalevi Kauppinen | 9.8.2012 12:08:28 Heikki Hilvo " 1. Não terás outros deuses ao meu lado. O QUE ISSO SIGNIFICA ? RESPOSTA : Devemos temer e amar a Deus acima de todas as coisas e confiar nEle . "Desejo que o autor do livro esclareça o que significa mandamento por mandamento, para que seja mais fácil entender o fluxo do pensamento do autor. Entendo que essas palavras , ABOVE TODOS , significam o que estão escritas". Uma geração do inconcebivelmente grande amor de Deus está se levantando para tomar conta do mundo . Não proclama o ódio e a vingança, mas o amor que atrai à renovação, à nova vida em comunhão com Deus. "Ao acompanharmos os acontecimentos do mundo, isto não é o que parece estar acontecendo na prática . O ódio e a vingança estão aumentando no Oriente Médio e a matança de cristãos está aumentando, sem nenhuma mudança para melhor à vista. Relatar assédio Envie-me uma cópia para este endereço de e-mail . valma luukka | 9.8.2012 12:14:42 Em geral, concordamos com Heik em tudo . Aí vem um pequeno ponto de interrogação. Um filósofo contemporâneo conjecturas: "Nos últimos dias existem apenas dois pecados: o egoísmo e a preguiça" . Portanto, o egoísmo não precisa ser ensinado, ele está em nós por natureza - Tanto no antigo como no novo livro do pacto diz: "Não há nenhum que faça o bem, nem um só... todos se vão embora e se tornam inúteis .... " . O apóstolo também exorta: "Que nenhum de vocês pense mais bem de si mesmo do que tem razão em pensar" . Tudo o que temos é um dom de Deus. Uma boa auto-estima também é um presente de Deus e do meio ambiente! Relatar uma mensagem de assédio Enviar-me uma cópia para este endereço de e-mail . Lauri K E Levanto | 9 Aug 2012 12:45:28 " Se eu não sou para mim , quem é para mim ? E se eu sou apenas para mim, então o que sou eu? E se eu não sou isso agora , quando então ? Rabino Hillel, o Ancião 110 BC-10 AD Você está seguindo os passos de um herói , Heikki . Relatar uma mensagem de assédio Envie-me uma cópia para este endereço de e-mail . Tauno J. Jokinen | 9.8.2012 13:15:51 Um casal de comentaristas disse que o homem naturalmente saberia amar a si mesmo. À luz de tudo o que entendo sobre isto, não há muita verdade nisto. Confundir amor e egoísmo é como um falar de Jesus e outro de Satanás na mesma coisa. Como pode uma pessoa que se ama, fazer mal a si mesma por vários atos pecaminosos ? Como poderia uma pessoa que se ama não compartilhar esse amor com os outros? Estes atos pecaminosos são o resultado do ódio a nós mesmos, quem somos e o que fazemos, e, portanto, prejudicando a nós mesmos e aos outros ao fazer mal.</w:t>
      </w:r>
    </w:p>
    <w:p>
      <w:r>
        <w:rPr>
          <w:b/>
          <w:color w:val="FF0000"/>
        </w:rPr>
        <w:t xml:space="preserve">id 226</w:t>
      </w:r>
    </w:p>
    <w:p>
      <w:r>
        <w:rPr>
          <w:b w:val="0"/>
        </w:rPr>
        <w:t xml:space="preserve">535X Gráficos de cores em que aparece uma cor Cores externas As cores exibidas na tela são geradas eletronicamente . Eles não são um substituto para modelos de cores reais, pois a experiência da cor é influenciada por fatores como a superfície e o brilho do material e da iluminação. Sempre selecione a cor final nas cartas de cores da loja no ambiente e nas condições para as quais a cor é escolhida . Valores RGB : 141 , 86 , 81 ( 8D5651 ) Valores LAB : 45,94 , 23,80 , 15,16 Enviamos a cada grupo alvo um máximo de quatro ( 4 ) e-newsletters por ano .</w:t>
      </w:r>
    </w:p>
    <w:p>
      <w:r>
        <w:rPr>
          <w:b/>
          <w:color w:val="FF0000"/>
        </w:rPr>
        <w:t xml:space="preserve">id 227</w:t>
      </w:r>
    </w:p>
    <w:p>
      <w:r>
        <w:rPr>
          <w:b w:val="0"/>
        </w:rPr>
        <w:t xml:space="preserve">Segundo monitor em tamanho real para usuários de notebooks Segundo monitor em tamanho real para usuários de notebooks - http://www.wholesaleeshop.com.au Muitos de nós temos segundos monitores , em nossos desktops , que nos ajudam a ter muita produtividade , em casa ou no trabalho , mas quando nos colocamos na estrada , ficamos presos a , a partir de uma única tela de laptop . O monitor móvel da Monitor2Go , alimentado pela tecnologia DisplayLink, resolve um problema sério ao fornecer um monitor de 15,4 polegadas , 1280 x 800 que cabe facilmente em uma bolsa e se conecta à sua memória através de uma porta USB. 4 Libras e 14 x 10,7 x 1.O Monitor2Go de 4 polegadas é fino e leve , uma bolsa maior para notebook caberá, mas se você estiver andando o dia inteiro com um dispositivo de rede , você provavelmente vai querer deixar seu quarto de hotel ou local de trabalho remoto com o Monitor2Go . Aí você poderá colocar seus dispositivos para obter ainda mais computação de mesa com o Monitor2Go . O Monitor2Go é preso na parte de trás , o que faz girar o dispositivo de exibição para cima quando ele está dobrado. No entanto, você também pode dobrar as abas dobráveis terminadas na parte inferior e usar isso como base. 1.2.4.O estojo é feito de agradáveis e atraentes revestimentos de parede de materiais pretos e até inclui um par de portas USB para que você possa usá-lo como um mini hub.0 porta simplesmente não pode fornecer o suficiente para uma exibição de suco de uva deste tamanho. Ter uma área de trabalho extra significa ter em algum lugar para implantar as informações de seu navegador da web ou seu endereço de e-mail para verificar mensagens ou mesmo assistir a um filme enquanto digita na tela principal para limpeza. Numerosos estudos , incluindo o famoso projeto Utah ( financiado pela NEC ) mostraram que a produtividade é de pelo menos 44% naquela segunda tela. Alguns fabricantes, notadamente o MIMO, lançaram monitores USB portáteis em tamanhos que variam de 7 a 10 polegadas e, embora estes sejam mais portáteis que o Monitor2Go , eles têm resoluções muito baixas ( 800 x 480 ou 1024 x 600 ) que não oferecem quase tanto espaço de trabalho. Monitor2Go está oferecendo um monitor de 1280 punhos de notebook ? 800 , que é uma resolução realmente forte para o trabalho e proporciona mais espaço vertical do que um monitor típico 1366 x 768 em uma tela principal de toque.</w:t>
      </w:r>
    </w:p>
    <w:p>
      <w:r>
        <w:rPr>
          <w:b/>
          <w:color w:val="FF0000"/>
        </w:rPr>
        <w:t xml:space="preserve">id 228</w:t>
      </w:r>
    </w:p>
    <w:p>
      <w:r>
        <w:rPr>
          <w:b w:val="0"/>
        </w:rPr>
        <w:t xml:space="preserve">Mostrar outros idiomas LLM Medellin - Programas LLM em Medellin LLM , Medellin Um diploma de associado especializado permite que os advogados melhorem ou modifiquem sua experiência em uma determinada área do direito . Ser treinado em uma determinada área pode abrir novas oportunidades. Quem tem um diploma profissional em direito pode buscar um diploma acadêmico avançado em Mestrado em Direito , o que encurta a carreira do advogado sombra . Para fazer o curso, você deve primeiro ser treinado como advogado, bem como ter uma vasta experiência prática. Ela é oferecida em diferentes países do mundo. A Colômbia é um país verdadeiramente diversificado e único, localizado no canto noroeste da América do Sul. Com pessoas amigáveis , paisagens exóticas e cidades cosmopolitas , a Colômbia é definitivamente o lugar para aprender espanhol . Esta cidade bem construída é o lar de várias faculdades e universidades. Estudantes de todo o país se deslocaram para esta cidade e se inscreveram nas faculdades disponíveis. É um lugar onde você pode se adaptar para ficar rapidamente, daí a razão pela qual muitos estudantes optam por ingressar em instituições nesta cidade. LLM Medellín - Leve sua LLM em Medellín. Economize tempo e entre em contato diretamente com a escola aqui!</w:t>
      </w:r>
    </w:p>
    <w:p>
      <w:r>
        <w:rPr>
          <w:b/>
          <w:color w:val="FF0000"/>
        </w:rPr>
        <w:t xml:space="preserve">id 229</w:t>
      </w:r>
    </w:p>
    <w:p>
      <w:r>
        <w:rPr>
          <w:b w:val="0"/>
        </w:rPr>
        <w:t xml:space="preserve">A prova matemática de Deus é uma das muitas maneiras [ [ [provar] ] ] [ [ [ Deus ( direito ) | Deus verdadeiro] ] e sua criação para ser verdadeira .  # Estamos aqui para investigar a prova da existência de [...] . # A mais favorável de todas as possibilidades foi realizada: o homem pensa no Criador . ' ' ' ' ' ' ' ' ' ' ' ' ' ' ' ' ' ' ' ' ' ' ' ' ' ' ' ' ' ' ' ' ' ' ' ' ' ' ' ' ' ' ' ' ' ' ' ' ' ' ' ' ' ' ' ' ' ' ' ' ' ' . Com base na Assunção 2,3 a probabilidade de estarmos aqui deve ser 1 desde o início da criação. Aleatoriamente falando, o impossível [ [equação] ] 0=1 . Assim, a existência de Deus foi provada pelo cálculo da probabilidade . M.O.T. == Fonte == * [ http://www.ilmatar.net/~np/gbook/index.php?topic=1068.0 Mathematical Proof of Creationism ] ( guestbook username ' 'guest' ' , password ' 'book ' ' ' ) [ [ Categoria:Matemática ] ] ]</w:t>
      </w:r>
    </w:p>
    <w:p>
      <w:r>
        <w:rPr>
          <w:b/>
          <w:color w:val="FF0000"/>
        </w:rPr>
        <w:t xml:space="preserve">id 230</w:t>
      </w:r>
    </w:p>
    <w:p>
      <w:r>
        <w:rPr>
          <w:b w:val="0"/>
        </w:rPr>
        <w:t xml:space="preserve">Experiência da NASA revela relatório de CO2 da bomba relógio do Ártico Resultados preliminares do projeto de pesquisa da NASA Carbon in Arctic Reservoirs Vulnerability Experiment ( CARVE ) sugerem que a região do Ártico da Terra poderia ser o local de uma verdadeira bomba relógio climática. O projeto CARVE forneceu informações mais detalhadas sobre emissões de dióxido de carbono e metano no Ártico . &amp;gt ; &amp;gt ; A vida vegetal evoluiu com grande sucesso para seqüestrar carbono em si mesma , depois no solo , pântanos , estuários e finalmente no fundo do oceano . O processo é, naturalmente, lento em geral, mas, em última análise, envolve enormes quantidades de matéria. Essas camadas são então sedimentadas e finalmente removidas do ciclo natural. Essas substâncias de vida . Assim, pouco a pouco, ao longo de milhões de anos, um mundo anêmico começou a tomar conta do reino vegetal. O crescimento tem sido sempre mais difícil. Gaia está cometendo suicídio. Nestes tempos, os movimentos continentais e outras atividades geológicas já não devolvem muito carbono à atmosfera, nem quaisquer outros elementos vestigiais necessários. Mas Gaia criou o homem. E hurra, o homem liberou as formas de vida de volta à circulação. A reciclagem está funcionando novamente. Gaia está salva. -------- Oh, essa foi uma ameaça potencial real que eu tinha que contar. Sim, essa foi a última história, mas sem o último parágrafo. Não tem manchete, então o estudo é sobre o aquecimento do gelo permanente do Norte, que derrete e retém os gases de efeito estufa há milhares de anos. "Há cerca de 20.000 anos, nosso hemisfério norte iniciou uma terrível astrofia climática. A camada de gelo continental e o permafrost derreteram. Em seu lugar, em condições mais quentes, cresceram o pântano, o pântano e o pântano, que vem seqüestrando cada vez mais carbono em suas camadas a cada ano. Sem manchete 12.07.2013 18:33 Desculpe pela minha lentidão ... Acho que estou começando a entender ... Talvez ... ;) Comentários de usuários não registrados só serão publicados após terem sido aprovados pela equipe editorial . Se você quiser que seus comentários sejam publicados imediatamente , por favor, registre seu apelido aqui e então faça o login com as credenciais que você recebeu . As informações marcadas com um asterisco são obrigatórias, mas não serão publicadas no site . Título Apelido Nome* Sobrenome* Email* Comentário Verificação Responda a pergunta abaixo . Isto é para garantir que o comentário não seja spam . Favor inserir os seguintes caracteres no campo abaixo sem espaços : p 8 w 4</w:t>
      </w:r>
    </w:p>
    <w:p>
      <w:r>
        <w:rPr>
          <w:b/>
          <w:color w:val="FF0000"/>
        </w:rPr>
        <w:t xml:space="preserve">id 231</w:t>
      </w:r>
    </w:p>
    <w:p>
      <w:r>
        <w:rPr>
          <w:b w:val="0"/>
        </w:rPr>
        <w:t xml:space="preserve">    Tópico do Autor : O que aconteceu com a radiação ? ( Leia 15294 vezes ) Astronomia básica 1984 - página 514 diz o seguinte sobre a época do hadron e do leptão imediatamente após o Big Bang : " ... os pares de partículas de matéria e antimatéria (por exemplo, próton-antiproton) foram criados a partir do quanta de radiação Se houvesse exatamente a mesma quantidade de matéria e antimatéria, eles provavelmente teriam aniquilado um ao outro completamente em radiação . Originalmente, partículas de matéria e antimatéria devem ter sido criadas em quantidades ligeiramente diferentes , partículas de matéria cerca de 1.000.000.001 vezes mais do que antipartículas . Esta leve quebra de simetria garantiu que quando 99,999 9999% da matéria se aniquilou em radiação, 0,000 000 000 1% permaneceu como matéria, que mais tarde formaria as galáxias e outros constituintes do mundo" À pergunta real: Einstein diz que e=mc^2 , ( massa é energia e energia é massa ?) e eu entendo que isso também era verdade naqueles dias em que as partículas do universo eram construídas ? Agora se um par de partículas de matéria-antimatéria aniquila , esta aniquilação resulta em uma explosão de energia igual à massa do par de partículas - a massa total do par de partículas é convertida em radiação? Ou fazer as massas de matéria-antimatéria de alguma forma ... ou seja, zero - ou algo assim . Então a massa combinada de próton + antiproton é zero ? Se a massa da antimatéria é algo como uma massa "negativa" - então não deveria haver sequer radiação liberada na aniquilação - haveria apenas zap ... e nada ... ( estou especulando aqui apenas por uma questão de argumento, pois não sei realmente ) Se a resposta ao acima é "sim" ( exceto por minhas especulações ) , então chegamos ao verdadeiro núcleo : A massa do universo é dita como sendo 4,6% de matéria comum, cerca de 23% de matéria escura e os 72% restantes são energia escura . Agora se a radiação - fótons - é contada como matéria comum, então a radiação deixada pela extinção em massa da matéria - antimatéria no início corresponde a 99,999 9999 % do que 4,6 % do bolo de matéria comum ? E o material comum - o material a ser hipeditado é apenas 0.000.000 01 % da massa total do universo ? Boa pergunta. Nunca ouvi uma explicação para isso... Pergunto-me se um par de prótons/antiprotões aniquila outro, quantos fótons são produzidos... E estes fótons então colidem neste espaço opaco com partículas maciças até que o espaço se torne transparente? A segunda questão é se os fótons escapam então para o espaço vazio, ou se permanecem em uma órbita circular devido à 4 dimensões do espaço ( a discussão iniciada por ppk sobre "propagação de fótons no universo") Estou realmente no lugar do questionador sobre esses assuntos. E se for uma questão de reciclagem? Photon - &amp;gt ; partícula / antipartícula - &amp;gt ; fotão . . nem todas as partículas / antipartículas nasceram na mesma unidade de tempo Planck , as anteriores morreram antes que as posteriores fossem conhecidas - as mortas foram os blocos de construção das futuras partículas . . se a reciclagem estiver bem organizada , então toda a massa do universo pode ser reciclada cerca de um bilhão de vezes no primeiro segundo . Reações diferentes ocorrem em temperaturas diferentes e entre partículas diferentes . Quanto da aniquilação é eventualmente convertida em radiação é o palpite de qualquer um, mas o certo é que essa energia radiante ainda existe, e se ela realmente é 99,999 9999% da matéria do universo, então sim, ela conseguiu se esconder muito bem. Talvez a chave da questão esteja precisamente nessa aniquilação da matéria/antimatéria ... O que realmente sobra quando a matéria encontra antimatéria , em um dos documentários da bbc ( O que há de errado com a gravidade ... etc. )</w:t>
      </w:r>
    </w:p>
    <w:p>
      <w:r>
        <w:rPr>
          <w:b/>
          <w:color w:val="FF0000"/>
        </w:rPr>
        <w:t xml:space="preserve">id 232</w:t>
      </w:r>
    </w:p>
    <w:p>
      <w:r>
        <w:rPr>
          <w:b w:val="0"/>
        </w:rPr>
        <w:t xml:space="preserve">Autores que influenciam o leitor de Romance Você é um ávido leitor de Romance ? Se você é , você é um dos milhões de leitores que estão encantados com uma boa idéia de capítulo romântico . Isto não é nada surpreendente ; o romance é um dos assuntos mais e certamente o mais popular . As estatísticas têm mostrado que a maioria dos leitores o lêem como um livro de romance. Em outras palavras, não conseguimos entender o motivo do romance sozinhos. Nossas almas foram construídas sobre a expectativa de amor e, por esta razão, o romance não vai a lugar algum por muito tempo. A razão para isso é que existem tantos tipos diferentes de histórias românticas. Vá para aqueles que são científicos, paranormais, clássicos, históricos, modernos e cristãos; a lista continua. Há muitos fatores que influenciam o tipo de romance que você lê . A primeira coisa é o interesse . Há indivíduos que estão interessados em ficção científica juntamente com uma boa história de amor . Isto é puramente por interesse e gostos . Cada leitor de romance tem gostos diferentes e é vital para você identificar o seu . Qualquer que seja o campo, há aqueles que dominam o outdoors eles mesmos, e há aqueles que são apenas medianos. Outros que não são suficientemente bons são . Quando se trata de romance literário, isto deve ser julgado pelo leitor. É claro que isto se baseia inteiramente na opinião pessoal. Isto quer dizer que a carne de um homem é o veneno de outro. Procure por audições ou histórias que mais lhe atraem e você não ficará desapontado. No mercado você pode encontrar algo que é certo para você. Outra coisa que pode influenciá-lo a ler como um leitor de romance é a obra certa de publicidade . Há escritores que conseguiram criar um nome para eles. O romance deles é um romance imperdível porque você não quer perder o que eles inventaram. Isto não significa que eles tenham sempre o melhor trabalho. Como leitor de romance é vital para você saber o que deve procurar em um bom livro de romance. Primeiro, por que não confiar em seus instintos? Há livros que simplesmente temos o desejo de ler. Deixe a oportunidade passar, siga seu coração e inspire-se em seu destino. Se é um título que você adora ou uma apresentação em um livro, não há motivo para não usá-lo como base de leitura. Muitos leitores nunca chegam a ler algumas das mais histórias porque não têm informação suficiente. Não é preciso ler todas as histórias para saber se são boas ou não. Desta forma, você tem uma idéia do que é o livro. Junte-se aos clubes de leitura e desfrute dos livros como um grupo. Desta forma, você pode construir seu humor para ler livros românticos. Francis K. Githinji é um especialista em intrigas online. Seu último serviço de encontros online gratuitos mostra como o poder da intriga online está sendo aproveitado internacionalmente e com grande sucesso ou comentários apreciados podem ser postados em seu blog na Intrigue and Connections Magazine</w:t>
      </w:r>
    </w:p>
    <w:p>
      <w:r>
        <w:rPr>
          <w:b/>
          <w:color w:val="FF0000"/>
        </w:rPr>
        <w:t xml:space="preserve">id 233</w:t>
      </w:r>
    </w:p>
    <w:p>
      <w:r>
        <w:rPr>
          <w:b w:val="0"/>
        </w:rPr>
        <w:t xml:space="preserve">Para o topo da moda 17:45 - 18:45 Tarefa 5: Completar o guarda-roupa da estrela do campo! Os concorrentes serão convidados a confeccionar dois trajes para a cantora country Miranda Lambert: um para o palco, outro para a representação. A roupa de performance deve ser country e rock'n'roll , e o vestido formal deve ser jovem e chique . Essencial para o corpo de Miranda é uma curva orgulhosa , e o designer não deve escondê-la . As equipes de trabalho serão atraídas pelo poder do saco preto. Tim acha que um competidor está tentando dar uma olhada em um cliente. O júri comenta: "Você pode realmente se mover com esse vestido". O couro o faz parecer caro. Legal! No palco, o vestido não pode ser muito curto, especialmente se o palco for alto. "Mais : " Lindo de todos os ângulos. Limpo , elegante , aerodinâmico . Dentro , não há necessidade de aplanar as calças de apoio , mas as curvas são livres para balançar . "Os elogios abundam, mas também as críticas, como o vestido que a Miranda usava saltaria do tapete vermelho direto para a lista dos piores vestidos. A autoconfiança do estilista é também um tema de discussão. Júri : Nina Garcia , Zac Posen , Heidi Klum . Juiz convidada : cantora country Miranda Lambert . série de reality shows de moda americana . Para o topo da moda 22:00 - 23:00 Tarefa 6: Criar um novo visual para uma mulher madura ! A tarefa é criar um traje elegante para uma mulher mais velha. Tim Gunn aponta que a boa moda é intemporal e sem idade, e os criadores de moda em todo o mundo sabem disso. A tarefa acontece em um salão de baile onde os futuros modelos dos estilistas praticam seus passos. Os braços estão balançando, mas não a confiança! Cada concorrente tem que trabalhar em equipe para criar uma roupa para uma dessas mulheres. Opiniões dos juízes após a parte da passarela: "O modelo parece ótimo. A designer destacou suas melhores características. A mensagem do vestido é que o usuário ainda não está morto. Bingo! O cabelo, a corrente do tornozelo e a tatuagem são sinais de selvageria, mas ela é uma princesa em formação. Por quê? "Revele seus lindos joelhos, cadela!" Você parece maciço e rígido, como se tivesse escondido a Estátua da Liberdade debaixo de suas saias. "Um concorrente levantou-se, na opinião dos juízes, da cova da inferioridade e voltou à ribalta. Quem? Juízes: Nina Garcia , estilista Rachel Roy (substituta de Zac Posen) , Heidi Klum . Juízes convidados: comediante Joan Rivers e filha, produtora Melissa Rivers . Série de realidade da moda americana. Ao topo da moda 17:00 - 18:00 Tarefa 6: Criar um visual novo para uma mulher madura! A tarefa é criar um traje elegante para uma mulher mais velha. Tim Gunn aponta que a boa moda é intemporal e sem idade, e os criadores de moda em todo o mundo sabem disso. A tarefa acontece em um salão de baile onde os futuros modelos dos estilistas praticam seus passos. Os braços estão balançando, mas não a confiança! Cada concorrente tem que trabalhar como uma equipe para criar uma roupa para uma dessas mulheres. Opiniões dos juízes após a parte da passarela: "O modelo parece ótimo. A designer destacou suas melhores características. A mensagem do vestido é que o usuário ainda não está morto. Bingo! O cabelo, a corrente do tornozelo e a tatuagem são sinais de selvageria, mas ela é uma princesa em formação. Por quê? "Revele seus lindos joelhos, cadela!" Você parece maciço e rígido, como se estivesse escondendo um V.</w:t>
      </w:r>
    </w:p>
    <w:p>
      <w:r>
        <w:rPr>
          <w:b/>
          <w:color w:val="FF0000"/>
        </w:rPr>
        <w:t xml:space="preserve">id 234</w:t>
      </w:r>
    </w:p>
    <w:p>
      <w:r>
        <w:rPr>
          <w:b w:val="0"/>
        </w:rPr>
        <w:t xml:space="preserve">Bonitas ou feias, devo confessar que geralmente consigo fotografar belas flores e lugares no jardim. Agora, algumas vezes fotografei conscientemente outras coisas e, ao mesmo tempo, comecei a olhar para o jardim de uma maneira um pouco diferente. Por exemplo, esta flor de arando é linda, apesar de ser tão estranhamente colorida; ) As folhas de crocodilo marrom na cama de peônia são muito bonitas. Eu poderia retirá-los, mas os deixei ... por um tempo . Eles não me incomodam em nada porque sei que se eles podem ficar amarelos em paz, posso esperar uma grande floração no próximo ano ... se eles forem tulipas de longa duração. É o que parece entre as peônias. Muito feio... folhas e ervas daninhas murchas... por outro lado, super lindo... parece ter muitos caules de peônia no meio do verão, sim! As peônias foram movidas há vários anos, e neste outono eu acho que as últimas serão transferidas para seus lugares finais. E estas mudas de peônia de verão médio na borda dianteira. Duas tulipas maravilhosamente murchas foram as últimas a florir, pois foram plantadas realmente profundas como um experimento, seguindo uma dica do Além no Prado Selvagem. A dica pode ser encontrada no final do posto nas tulipas mais resistentes. Vamos ver quantos anos estas durarão. Debaixo da nogueira cresce uma cana que agora está florindo lindamente. Normalmente nesta época do ano eu tiro uma foto dela. Ao seu lado está este local , que agora está um pouco sujo da floração do nogueira . O capim amarelo limão à esquerda ainda não está florindo , o violeta perfumado de folhas redondas já floresceu e está fazendo novos brotos . O capim amarelo limão à direita está começando a murchar suas folhas . Bem, isto agora é lindo ou feio .... ; ) A margarida apodrece no gramado ao lado do banco de rosas do grupo ... alguém pensa que é uma abominação . Um gramado feio e não cortado ! Achamos que este é um lugar engraçado e bonito. O jardim não é para ser chato e "normal". Quando as margaridas começam a murchar, elas são cortadas com uma foice e o gramado também é cortado nesse ponto. Então o que é feio e o que é bonito ; ) Com a fragrância das rosas de verão, Sari Ps . Você ainda pode participar do concurso de terraço da Feira da Habitação e da revista Deco .... https ://www.tabsite.com/smrt195148 , e até mesmo votar no projeto do meu - Sari's Gardens -blog ; ) Pss . Agora ainda há alguns dias de bom tempo de plantio e semeadura de plantas ornamentais, flores e legumes , de acordo com as fases da lua . Comentários Existe de fato uma grande variedade de gostos, o que cada um acha bonito e desejável. Temos uma margarida semelhante em nosso gramado, cuidadosamente protegida do corte e no antepenúltimo ano, quando minha sogra e meu sogro eram babysitting , eles a cortaram com um cortador no início do verão antes da floração ... Acho que eles acharam que foi um susto horrível no gramado. E lembro-me do verão passado, quando estava admirando a adorável cabeça de gato florido na vizinhança à beira da estrada, no dia seguinte o vizinho já tinha tido tempo de cortar a grama. O tesouro de um homem é a erva daninha de outro homem ;- ) Às vezes tenho me perguntado como nossas margaridas podem florescer tão profusamente a cada ano, mesmo quando são cortadas em baixo na fase de murcha. De sua experiência, pode-se concluir que cortar as flores silvestres muito cedo reduz a floração no ano seguinte, mas cortar após a floração não o faz. É assim que você aprende quando muda suas experiências : ) Eu também observei horrorizado quando um de nossos vizinhos cortou o magnífico trevo de uma colina ... e agora a colina parece muito árida e seca . Sabores</w:t>
      </w:r>
    </w:p>
    <w:p>
      <w:r>
        <w:rPr>
          <w:b/>
          <w:color w:val="FF0000"/>
        </w:rPr>
        <w:t xml:space="preserve">id 235</w:t>
      </w:r>
    </w:p>
    <w:p>
      <w:r>
        <w:rPr>
          <w:b w:val="0"/>
        </w:rPr>
        <w:t xml:space="preserve">Subsídio de estudos ►Study subsídio - parte de seu auxílio financeiro estudantil Uma vez que você tenha solicitado o subsídio de estudos e recebido o subsídio de estudos, você receberá dinheiro uma vez por mês em sua conta. Você só receberá apoio durante os meses em que estiver na escola, ou seja, você não será elegível para apoio no verão, exceto em circunstâncias excepcionais, para obter mais informações sobre o subsídio de estudos de verão, consulte o site da Kela . Se você tem menos de 17 anos, não pode receber um subsídio de estudante porque ainda tem direito ao abono de família. Ao completar 17 anos, você pode solicitar um subsídio de estudante a partir do início do mês seguinte. Se você tem menos de 17 anos, ainda pode solicitar um subsídio de moradia. Mais informações sobre o subsídio de moradia abaixo. O valor depende do que você está estudando, quantos anos você tem, como você vive, seu estado civil (se você vive com alguém, é casado etc.) e às vezes da renda de seus pais.</w:t>
      </w:r>
    </w:p>
    <w:p>
      <w:r>
        <w:rPr>
          <w:b/>
          <w:color w:val="FF0000"/>
        </w:rPr>
        <w:t xml:space="preserve">id 236</w:t>
      </w:r>
    </w:p>
    <w:p>
      <w:r>
        <w:rPr>
          <w:b w:val="0"/>
        </w:rPr>
        <w:t xml:space="preserve">O desenvolvimento do futebol finlandês e o debate sobre futebol é em parte prejudicado pelo fato de não termos uma terminologia comum adequada - uma terminologia que todos usam e entendem da mesma maneira. Um jogador para Härmä de Hakka 26.4.2013 Härmä e Kim Lingman , 18 , assinaram um contrato de dois anos . O contrato inclui uma cláusula que permite uma transferência para as divisões superiores se a oportunidade surgir . Lingman, que vem de Toijala, é um produto ToPa que se mudou para os juniores de Hakka aos 14 anos de idade . Três anos no A-juniors de Hakka foi suficiente para Lingman e o jovem determinado queria se mudar para os jogos masculinos . Lingman gostou do jogo masculino da última temporada com Haka , mas não teve tempo de jogar e sentou-se no banco para os dois jogos. Na Copa da Liga ele jogou uma partida e nesta temporada ele também jogou em algumas partidas de treinamento para Hakka . Agora ele está procurando seriamente um avanço no jogo dos homens.</w:t>
      </w:r>
    </w:p>
    <w:p>
      <w:r>
        <w:rPr>
          <w:b/>
          <w:color w:val="FF0000"/>
        </w:rPr>
        <w:t xml:space="preserve">id 237</w:t>
      </w:r>
    </w:p>
    <w:p>
      <w:r>
        <w:rPr>
          <w:b w:val="0"/>
        </w:rPr>
        <w:t xml:space="preserve">O nível superior dos pontos fortes e fracos de seu filho Todas as crianças são um bom sinal, enquanto que o extremo, assume é o lado negativo. Uma criança pode ser bastante organizada, mas se cuidadosa pode se tornar inflexível em uma situação menos estruturada. É como o ditado, "a força pode ser a maior fraqueza". "Uma mãe falou de seu filho que tinha uma genuína sensibilidade às necessidades de informação dos outros. Ele era especial e esperava dos outros e muitas vezes sentia profundamente as coisas. "Lembro-me uma vez, quando ele era mais jovem, ele começou a chorar quando viu uma ambulância acelerando pela estrada porque sabia que alguém estava ferido por dentro. Ele foi muito atencioso. Infelizmente, às vezes essa sensibilidade pode causar-lhe um mau humor ou um excesso de emoção na Partaturska ou pelo menos durante um pequeno problema chorão". A qualidade positiva é a sensibilidade, mas tem um lado negativo de ser temperamental ou propenso a explosões emocionais. Outra mãe viu que seu filho tinha a capacidade de trabalhar em uma tarefa sem ser distraído". Ele se concentra intensamente, com real determinação para o sucesso. "Esta qualidade de persistência pode ser um bem real, mas às vezes segue uma forma de arrogância. Ao olhar as fraquezas de seu filho, procure um sinal positivo de qualidade que possa ser abusado. Encontre formas de equilibrá-lo com outras qualidades de caráter. Elogie as qualidades positivas e incentive formas práticas de trazer equilíbrio. Aqui estão mais algumas boas qualidades e revelaram que seu mau uso pode ser formas: Diluídos se vêem como perfeccionistas inflexíveis, não querem compartilhar as qualidades positivas individualizantes, o mau uso não só incentivará o foco principal, mas permitirá que você desenvolva uma estratégia para a educação. Armando nos contou uma história, "Eu ficava tão irritado com a rigidez do meu filho. Se você não o avisa antes de fazer alguma mudança ele fica agitado. Mas um dia, eu estava conversando com outro pai que estava frustrado, o quarto do seu filho estava sempre desarrumado. Eu mencionei, não temos nenhum problema em nossa casa. Foi então que percebi que a limpeza de meu filho e sua incapacidade de flexionar vem da mesma força de caráter . Ele gosta de ordem e quando as coisas não estão em ordem ele tem dificuldade . "Eu ainda preciso trabalhar na flexibilidade do meu filho e ele precisa ser capaz de ir com o fluxo um pouco mais, mas agora que vejo sua força de sinal, estou frustrado menos do que ele com a disciplina orçamentária habilitada. Eu só quero trazer algumas outras qualidades de caráter ao lado disto para que ele possa desfrutar melhor de sua força. "Armando tem razão e faz a educação de seus dois filhos nesta área . O Apóstolo Paulo reconheceu esta verdade ao olhar para a família de Deus, a Igreja. Ele viu que todas as pessoas têm dons diferentes e têm a tendência de diminuir a importância de outras qualidades. Então ele deu o conselho em Romanos 12:6-8, "Temos dons diferentes de acordo com a graça que nos foi dada na dispensação". Se o dom de um homem está profetizando, deixe-o usar sua fé na proporção. Se é servir , dê-lhe para servir ; Se é ensinar , dê-lhe para ensinar ; Se é encorajar , dê-lhe para encorajar ; Se é contribuir para as necessidades dos outros , dê-lhe generosamente ; Se é liderar , dê-lhe para ser governado diligentemente ; Se é demonstrar misericórdia , dê-lhe para fazer alegremente . Observe como em algumas dessas qualidades Paulo recomenda outra qualidade para melhorar a mais forte. Quando a força de caráter de uma criança na área de competência assume um caráter que mostra sua admiração . A admiração tende a focar no que a criança faz e é importante na vida familiar . A admiração foca no que a criança faz e é importante na vida familiar .</w:t>
      </w:r>
    </w:p>
    <w:p>
      <w:r>
        <w:rPr>
          <w:b/>
          <w:color w:val="FF0000"/>
        </w:rPr>
        <w:t xml:space="preserve">id 238</w:t>
      </w:r>
    </w:p>
    <w:p>
      <w:r>
        <w:rPr>
          <w:b w:val="0"/>
        </w:rPr>
        <w:t xml:space="preserve">O seminário discutirá e refletirá sobre a prestação de serviços em cooperação com outros atores, os padrões de cooperação administrativa e o papel da biblioteca como parte da vitalidade da região. O seminário é destinado a bibliotecas em pequenos municípios e a funcionários municipais e representantes eleitos. O objetivo do evento é aumentar a cooperação entre bibliotecas e disseminar boas práticas .</w:t>
      </w:r>
    </w:p>
    <w:p>
      <w:r>
        <w:rPr>
          <w:b/>
          <w:color w:val="FF0000"/>
        </w:rPr>
        <w:t xml:space="preserve">id 239</w:t>
      </w:r>
    </w:p>
    <w:p>
      <w:r>
        <w:rPr>
          <w:b w:val="0"/>
        </w:rPr>
        <w:t xml:space="preserve">Fredrika Toivanen veio de Juua para Viitaniemi com seus filhos Paavo, Ville e Tahvo e comprou a fazenda Toivala em 23.10.1907 . O preço naquela época era de 7500 marcos de ouro. Tahvo trabalhou como fazendeiro com sua esposa Anna, e mais tarde Eino e Laina Toivanen continuaram a fazenda. Os fazendeiros atuais da fazenda são Sakari e Riitta Toivanen. A fazenda Toivalan está localizada em Viitaniemi, Juankoski, na margem do Lago Vuotjärvi. A fazenda produz leite e carne. Os campos da fazenda são cultivados na produção orgânica desde 1999. Nosso objetivo é produzir leite e carne de boa qualidade para processamento, levando em conta o bem-estar dos animais. A floresta é manejada de forma profissional. Nosso objetivo é obter o máximo possível de madeira de alta qualidade para o processamento . A gestão é feita de forma sustentável, levando em conta os valores naturais da área, e garantindo o crescimento e a comercialização da madeira.</w:t>
      </w:r>
    </w:p>
    <w:p>
      <w:r>
        <w:rPr>
          <w:b/>
          <w:color w:val="FF0000"/>
        </w:rPr>
        <w:t xml:space="preserve">id 240</w:t>
      </w:r>
    </w:p>
    <w:p>
      <w:r>
        <w:rPr>
          <w:b w:val="0"/>
        </w:rPr>
        <w:t xml:space="preserve">Lucas 8: Como os demônios e os espíritos malignos se manifestam hoje em dia? Lucas 8 Mulheres com Jesus 1 Então Jesus foi de cidade em cidade e de aldeia em aldeia proclamando a boa nova do Reino de Deus. Ele estava acompanhado por doze de seus discípulos 2 e algumas mulheres que ele havia curado de doenças e libertado do poder dos espíritos maus. Entre elas estavam Mary of Magdala , de quem ele havia expulsado sete espíritos maus, 3 Joanna , cujo marido Cusa era um dos altos funcionários de Herodes, e Susanna . Havia também muitas outras mulheres, todas as quais as ajudaram com seu próprio dinheiro. O semeador 4 Quando as multidões chegaram e pessoas de todas as cidades afluíram a Jesus, ele lhes contou uma parábola: 5 "Um homem saiu para semear . Ao semear, parte da semente caiu à beira da estrada. Alguns caíram sobre uma rocha e começaram a crescer, mas os espinhos murcharam porque não conseguiam obter umidade do solo. 7 Alguns caíram entre espinhos e quando o espinho cresceu, os cardos também cresceram e a sufocaram. 8 Mas alguns caíram em bom solo e cresceram e produziram cem vezes". Tendo dito isto, Jesus gritou: "Quem tem ouvidos para ouvir, que ouça! "9 Os discípulos perguntaram a Jesus o que significava a parábola. 10 Ele disse: "Vocês foram ensinados a conhecer os mistérios do reino de Deus, mas a outros são apresentados em parábolas, de modo que mesmo quando vêem, não verão, e mesmo quando ouvem, não entenderão. 11 A parábola significa o seguinte: A semente é a palavra de Deus. 12 A semente que caiu à beira da estrada significa pessoas que ouvem a palavra mas de cujo coração o diabo vem imediatamente para tirá-la, para que não acreditem e sejam salvas . 13 A semente que caiu sobre a rocha significa aqueles que, quando ouvem a palavra, a recebem com alegria mas acreditam apenas por um pouco de tempo . Eles não têm raiz, e assim, quando são testados, eles caem. 14 A parte que cai sobre o cardos significa aqueles que ouvem a palavra, mas depois ficam sufocados pelos cuidados da vida, riqueza e prazeres . Eles não produzem uma colheita madura . 15 Mas a semente que caiu na boa terra significa aqueles que, tendo ouvido a palavra, permanecem nela de coração puro e verdadeiro e perseveram em produzir uma colheita . ouvir corretamente a palavra 16 "Ninguém acende uma lâmpada e depois a cobre com um vaso ou a coloca debaixo de uma cama . 17 Não há nada escondido que não seja revelado, nem escondido que não seja revelado e venha à luz. 18 Vede, pois, como ouvis: àquele que tem, dá; mas àquele que não tem, tira até mesmo o que pensa ter. "Os verdadeiros parentes de Jesus 19 A mãe e os irmãos de Jesus vieram para vê-lo, mas na multidão não puderam chegar até ele. 20 Foi anunciado a Jesus: "Sua mãe e seus irmãos estão lá fora e querem vê-lo". 21 Mas ele respondeu: "Minha mãe e meus irmãos são os que ouvem a palavra de Deus e fazem de acordo com ela. "Jesus acalma a tempestade 22 Um dia Jesus entrou em um barco com seus discípulos e disse a eles: "Agora vamos rio acima". "23 No caminho, Jesus adormeceu. Mas um vento tempestuoso soprou no lago, e o barco foi inundado, e eles estavam em perigo. 24 Então os discípulos acordaram Jesus e disseram: "Mestre, mestre, estamos nos afogando! "Jesus se levantou e repreendeu o vento e as ondas do lago. Eles se assentaram e houve uma pausa. 25 "Onde está sua fé? " perguntou Jesus. Os discípulos foram dominados pelo medo e disseram a ele</w:t>
      </w:r>
    </w:p>
    <w:p>
      <w:r>
        <w:rPr>
          <w:b/>
          <w:color w:val="FF0000"/>
        </w:rPr>
        <w:t xml:space="preserve">id 241</w:t>
      </w:r>
    </w:p>
    <w:p>
      <w:r>
        <w:rPr>
          <w:b w:val="0"/>
        </w:rPr>
        <w:t xml:space="preserve">Huopana 15.-16.11.2008 A expedição reuniu-se novamente em Huopana na noite de 15.11.2008 . Jarmo tinha aquecido a sauna ... ou melhor, Jarmo deveria ter aquecido a sauna , mas adivinhe o que aconteceu novamente . Mas no espírito do trabalho foi aquecido e as salsichas foram cozidas no fogão e saborosas. A noite foi mais uma vez muito divertida. Tivemos uma sauna, contamos histórias, brincamos de andar, cantamos a canção "Mulher crescida" e, acima de tudo, brincamos de cachorro novamente, é claro. Talvez no próximo ano Tomiki aprenda as regras, que Jarmo tentou forçar a nova forma. A alocação da sala também havia sido alterada pelos homens do sul e agora eles estavam se perguntando se seriam convidados de volta. Mas veremos como eles se comportam durante este ano. Digamos apenas que o período probatório está agora de qualquer forma. O tempo estava nevando pela manhã, mas não houve geadas até a tarde, quando o tempo clareava um pouco, mas também começou a congelar. A água do rio era recorde, embora não parecesse incomodar os peixes. Cerca da metade dos oito homens pescaram peixes. No total medimos 22 trutas, incluindo trutas de tamanho inferior ao normal. Nada mal. Vesku, que pescou até 9 peixes, foi o mais pescado. Infelizmente, eu fui um dos que não o fizeram. Consegui segurar até quatro peixes, mas nenhum deles se mediria. O melhor foi que todos ( ! ) dos peixes capturados eram peixes comedores de gordura, ou seja, peixes da natureza . Isto é um bom presságio para o futuro dos rápidos Huopana. Preciso comentar sobre a viagem Huopana que uma das trutas que peguei ( 45 cm ) foi lipoaspirada. Eu também soltei por ser tão esbelta ( como o pescador ) . Caso contrário, concordo que havia mais truta gorda do que nas viagens anteriores (a primeira vez que estive lá, mas depois havia muita truta pequena, que me lembro como gorda). Mas as maiores vieram agora relativamente poucas em comparação com as anteriores, agora a maior Mara tem cerca de cinquenta anos. O principal não é a captura de peixes, embora, claro, haja peixes para serem capturados. O nome do hobby é pesca com mosca, mas de alguma forma dá a impressão de que o trabalho é a pesca, portanto a captura de peixes. Pergunto-me se hoje em dia falamos de pesca com mosca, que de acordo com o nome não tem nada a ver com peixe. É o que muitas vezes acontece nas viagens, que não há peixes ...</w:t>
      </w:r>
    </w:p>
    <w:p>
      <w:r>
        <w:rPr>
          <w:b/>
          <w:color w:val="FF0000"/>
        </w:rPr>
        <w:t xml:space="preserve">id 242</w:t>
      </w:r>
    </w:p>
    <w:p>
      <w:r>
        <w:rPr>
          <w:b w:val="0"/>
        </w:rPr>
        <w:t xml:space="preserve">Tag Archives : tohtori outolempi Um expatriado finlandês escreveu no The Ulkopolitist na segunda-feira sobre a política de segurança finlandesa e as atitudes finlandesas em relação às armas nucleares . As armas nucleares são um assunto fascinante em todo seu horror e hoje estamos falando da Guerra Fria, do Dr. Outolempi e do povo. Pensamentos sobre armas nucleares nos [ ...] assinados</w:t>
      </w:r>
    </w:p>
    <w:p>
      <w:r>
        <w:rPr>
          <w:b/>
          <w:color w:val="FF0000"/>
        </w:rPr>
        <w:t xml:space="preserve">id 243</w:t>
      </w:r>
    </w:p>
    <w:p>
      <w:r>
        <w:rPr>
          <w:b w:val="0"/>
        </w:rPr>
        <w:t xml:space="preserve">A paternidade é uma arte em si. A ascensão da descendência à maturidade social está cheia de desafios que requerem mente aberta e bom senso para serem superados. O excesso de paternidade é uma armadilha realista a ser evitada. É um velho ditado que o aprendizado é obra da criança, mas é igualmente sabido que o que se aprende jovem é aprendido velho. Não adianta questionar as lendas. Gasthaus Metso está agora dando um passo deliberado em direção ao pioneirismo no contínuo culinário. Uma vez por mês, uma pequena escola de culinária é lançada. Jimi e Kiira praticam os segredos da culinária e da panificação. Riia também está lá para aprender. O objetivo da escola de culinária é despertar o interesse das crianças pelas artes culinárias. Esperemos que eles sejam guiados por suas próprias experiências e memórias de sua própria criação. No posto de abertura, é preparada uma torta de framboesa. O equilíbrio do produto final é garantido pelo delicioso recheio, no qual framboesas docemente temperadas e creme francês formam uma união harmoniosa. É tanto um banquete para os olhos quanto um recheio para o estômago.</w:t>
      </w:r>
    </w:p>
    <w:p>
      <w:r>
        <w:rPr>
          <w:b/>
          <w:color w:val="FF0000"/>
        </w:rPr>
        <w:t xml:space="preserve">id 244</w:t>
      </w:r>
    </w:p>
    <w:p>
      <w:r>
        <w:rPr>
          <w:b w:val="0"/>
        </w:rPr>
        <w:t xml:space="preserve">Para você 2986 posição farmacêutica ! Oferecemos a todos os nossos clientes apenas medicamentos de alta qualidade Fluoxetina . Fluoxetina que oferecemos diretamente do fabricante sem qualquer intermediário . Isto nos permite garantir que a Fluoxetina que oferecemos não pode conter produtos falsificados ou falsos . Aceitamos Fluoxetina de fabricantes conhecidos e confiáveis que comprovam uma qualidade de trabalho de longa data . Entrega garantida em envelope discreto Antidepressivo Onde comprar Fysionorm Entrega : UE : 4-7 dias EUA : 3-13 dias Mundo : 7-13 dias Nota ! Medicamentos marcados com bandeiras : - entrega 2-4 dias - entrega 2-5 dias Posição ! Novos medicamentos em nossa farmácia : - 30 de janeiro para aumentar a oferta de Piroxicam . Piroxicam é um medicamento anti-inflamatório usado para aliviar sintomas de artrite reumatóide e osteoartrite , dismenorréia , dores pós-operatórias , e para atuar como analgésico , especialmente se o assunto tiver um componente inflamatório . - 25 de janeiro para começar a oferecer Hydrocortisone de outro fabricante . A hidrocortisona é um hormônio produzido pela glândula adrenal. A hidrocortisona é liberada em resposta ao estresse e a baixos glucocorticoides no sangue, e sua função primária é elevar o açúcar no sangue, suprimir o sistema imunológico e apoiar o metabolismo de gordura, proteínas e carboidratos. - Em 23 de janeiro, começará novamente a oferecer Rifaximina, que é usada como antibiótico no tratamento da gonorréia e da insuficiência hepática - 15 de novembro começará a oferecer a pirazinamida , uma droga usada para tratar a tuberculose em combinação com outras drogas . Em novembro, novamente começa a oferecer Quinina , um alcalóide cristalino de cor esbranquiçada, com febre ( redutor de febre ) , antimalárico , analgésico ( analgésico ) , propriedades anti-inflamatórias e sabor amargo . Quinina também é usada para tratar lúpus e artrite . Até recentemente o Quinine era também um tratamento comum não aprovado para cólicas nas pernas noturnas - A partir de 28 de outubro começaremos a oferecer uma combinação de Propyphenazone+ Paracetamol+Caffeine . São amplamente utilizados como uma combinação analgésica indicada para o tratamento rápido de dores de cabeça e dores dentais e popular em muitos países do mundo - A partir de 19 de outubro, adicionamos à nossa seleção de fabricantes o Citalopram . O Citalopram é um conhecido antidepressivo aprovado para o tratamento da depressão. O Citalopram é frequentemente prescrito fora do rótulo para uma série de condições de ansiedade , distúrbios de pânico , síndrome pré-menstrual . O Citalopram foi descoberto para reduzir significativamente os sintomas de neuropatia diabética e ejaculação precoce , e pode ser usado para tratar afrontamentos . O aciclovir é um medicamento antiviral bem conhecido e amplamente utilizado principalmente para tratar infecções pelo vírus do herpes simplex, bem como no tratamento da varicela e do herpes. - 13. Em setembro começará a oferecer Gemifloxacin , um potente medicamento antibacteriano de amplo espectro oral usado para tratar exacerbações bacterianas agudas de bronquite crônica e pneumonia leve a moderada. - A partir de 5 de setembro, começa a fornecer Neostigmine , um medicamento de ação estreita usado para melhorar o tônus muscular em pessoas com fraqueza muscular e recuperação após a anestesia - A partir de 30 de agosto, fornece Balsalazide , um medicamento raro o suficiente usado para tratar a doença inflamatória intestinal - A partir de 22 de agosto, fornece Milnacipran de outro fabricante. O Milnacipran é utilizado no tratamento clínico da fibromialgia (uma doença importante para a dor muscular e do tecido conjuntivo). O Milnacipran também é aprovado para o tratamento clínico da depressão em alguns países.</w:t>
      </w:r>
    </w:p>
    <w:p>
      <w:r>
        <w:rPr>
          <w:b/>
          <w:color w:val="FF0000"/>
        </w:rPr>
        <w:t xml:space="preserve">id 245</w:t>
      </w:r>
    </w:p>
    <w:p>
      <w:r>
        <w:rPr>
          <w:b w:val="0"/>
        </w:rPr>
        <w:t xml:space="preserve">22 dezembro 2011 CHRISTMAS CONTEST Estou tão entusiasmada com este novo blog que é hora de compartilhar a alegria com vocês também. Quero agradecer aos meus adoráveis leitores neste Natal com um pequeno brinde. Diga-me na seção de comentários qual é o presente mais especial, mais estranho ou mais engraçado que você já recebeu e você será inscrito no sorteio! Mencione também qual das corujas , Neku ou Polka você gostaria de receber se ganhar . ( Eu também prometo que o primeiro prêmio no sorteio será alguém que não seja uma coruja ;) ) Não há muita pressa em participar , há tempo durante as férias de Natal . No entanto, vamos realizar o sorteio com a Missy antes do Ano Novo. Boa sorte! * * * O sorteio terminou em 31.12 às 15:20 e os resultados serão anunciados em breve! 89 comentários : Yay !-Cheese incluído ...Nekku a coruja está zumbindo para chegar até nós!! Suas corujas são lindas!!! Talvez meu "mais estranho" e mais amado presente de Natal tenha sido uma estatueta de barro que recebi alguns anos atrás, feita por meu primeiro filho, que depois me perguntei e me perguntei o que poderia ser....o local de armazenamento dos anéis foi então revelado &amp;lt;3 T:Susanna e 3rinsessaa Eu realmente tenho que participar neste ... O presente mais estranho, mais horrível e mais engraçado que já recebi foi definitivamente o Eppu Normal calendário de nus que recebi há alguns anos atrás. Lembro-me de estar na casa dos 20 anos na época e meu irmãozinho achou que era uma boa piada. Quase chorei quando a abri ... D Uma coruja nua pode muito bem vir morar conosco. Nekku e Polka são ambos uma delícia, mas vamos entrar na Polka no sorteio. Meu marido é especialista em presentes especiais, mas qual deles seria o mais engraçado... ? Bem, uma delas é uma mochila de massagem , ela toca a tal ritmo que você não precisa mais de uma máquina de tambor :) E assim, no início do nosso namoro ele nos comprou um conjunto inteiro de pratos de uma prateleira no Citymarket sem me pedir nada . Era engraçado então, hoje em dia talvez eu tenha menos humor... O presente de Natal mais estranho... O mais chato foi pelo menos o "pedaço de carvão" dado às crianças malandrecas, que recebi de um colega de classe em troca do ano ... Eu recebi um belo presente dele, mas já está esquecido. Uma das coisas mais engraçadas foi o mingau de papa e o vinho de muller do meu irmão mais velho - cada um embalado individualmente, arroz, passas, amêndoas, etc. Teríamos um ninho de coruja, e eu não consigo nem decidir qual seria mais agradável. Um Feliz Natal para você lá ! Pareço ter recebido presentes bastante comuns, pois só consigo pensar em uma meia de lã da encomenda de Natal. Alguns deles vieram como uma entrega após o Natal, quando a mãe terminou suas férias de Natal. Eu gostaria de ter esse:) Feliz Natal! Quando eu era criança recebi um vestido de noite do Papai Noel que também vinha com chinelos feitos do mesmo tecido. Há alguns anos atrás eu encontrei estes chinelos no meu esconderijo e minha sobrinha os amava tanto que os dei a ela. era tempo de Natal e ela teve a idéia de embrulhá-los como um presente para mim! na véspera do Natal estávamos tão doentes de barriga e bochechas com risos quando encontrei os chinelos em meu pacote, todos gastos! 3 foi definitivamente o mais incomum, o mais bizarro e o mais engraçado presente que já recebi! Num Natal, recebi um lenço longo, largo e listrado que eu mesmo tinha tricotado, cujos fios tinha perdido na minha adolescência. Foi uma pena terrível perder o cachecol na época, pois me dei ao trabalho de tricotá-lo. Anos mais tarde, minha irmã o encontrou em uma feira de pulgas, encontrou meu lenço, terminou os fios e o envolveu em uma embalagem.</w:t>
      </w:r>
    </w:p>
    <w:p>
      <w:r>
        <w:rPr>
          <w:b/>
          <w:color w:val="FF0000"/>
        </w:rPr>
        <w:t xml:space="preserve">id 246</w:t>
      </w:r>
    </w:p>
    <w:p>
      <w:r>
        <w:rPr>
          <w:b w:val="0"/>
        </w:rPr>
        <w:t xml:space="preserve">Arquivo de palavras-chave: naats Vatut e groselhas de cachos vermelhos em solo suculento . Parece que não tenho tempo para escrever sobre o Naattinet na época da colheita, nem durante o plantio, transplante, capina, adubação, etc., na época da jardinagem. Bem, vamos continuar escrevendo como um hobby de inverno. Na verdade, é somente em outubro que a pressa começa a diminuir, e somente novembro e fevereiro estão menos ocupados para um elfo de jardinagem desse tipo. Se você excluir a navegação dos catálogos de sementes no início do ano. Afinal, o verão finlandês é tão maravilhoso que não vale a pena desperdiçá-lo mais dentro de casa [ ...] Os franceses gostam muito do nats de vários vegetais de raiz. O valor nutricional do nats é muitas vezes excelente, e talvez seja por isso que as folhas de beterraba, por exemplo, são tão saborosas para os coelhinhos. Aqui está uma variação sobre uma iguaria francesa: folhas de beterraba - sobre um ramo que cabe em sua mão Collard greens - a mesma quantidade que as anteriores Manteiga - cerca de 50g de farinha de trigo ( ou um tamanho adequado a seu próprio gosto ) - talvez 0,5 dl de água quente fervente - o suficiente para [ ... ]</w:t>
      </w:r>
    </w:p>
    <w:p>
      <w:r>
        <w:rPr>
          <w:b/>
          <w:color w:val="FF0000"/>
        </w:rPr>
        <w:t xml:space="preserve">id 247</w:t>
      </w:r>
    </w:p>
    <w:p>
      <w:r>
        <w:rPr>
          <w:b w:val="0"/>
        </w:rPr>
        <w:t xml:space="preserve">"Hoje é um dia de vergonha" Na quinta-feira 19 de junho de 2014, a Dinamarca verá a chegada de convidados ilustres, homens vestidos e suas esposas de saco Chanel, vestidas de preto, como aviões particulares do pessoal da balsa de Doha para celebrar a inauguração da Grande Mesquita de Copenhague. Os homens Lênin vêm de um dos países mais ricos do mundo, o Quatar, que é também um dos países mais atrasados do mundo, com sua lei Sharia que oprime mulheres, homossexuais e todos os infiéis. Os lucros da vasta riqueza de gás do país são usados para comprar jatos particulares, propriedades em Londres e Paris e visitas a cassinos em Monte Carlo. A luta de seus irmãos muçulmanos na Síria não significa nada e o ISIS no Iraque é um perfil bem-vindo do ramo sunita do Islã. O Qatar é também o país que mais emissões de gases de efeito estufa emite para o ar em relação à sua população. Os catarianos são muito baratos para trabalhar, por isso os trabalhadores que trabalham em condições semelhantes às de escravidão foram trazidos em massa de Bangladesh e das Filipinas. A Qatar Airways, a companhia aérea do país, tem competido injustamente com empresas como a SAS, que tem uma política de pessoal justa, para se retirar do mercado. Na quinta-feira, o trabalho do Partido Liberal Radical, que foi totalmente apoiado pelo Partido Verde Vermelho, será recompensado. Agora eles poderão colher os frutos da imigração muçulmana que têm apoiado durante anos. A nova mesquita de Copenhague é o símbolo máximo da diversidade e da tolerância. Agora temos uma mesquita financiada por um dos países mais intolerantes do mundo que enviaria Margrethe Vestager (Partido Liberal Radical) de volta ao fogão em pano de saco e a proibiria de se encontrar com outros homens . Johanne Schmidt Nielsen ( Lista de Solidariedade ) , Pia Olsen Dyhr ( Partido Popular Socialista ) e Helle Thorning-Schmidt ( Democratas ) seriam enviadas para casa pelas vassouras para satisfazer as necessidades sexuais de seus maridos . Em casa, eles descobririam que existem outras três esposas, se o avozinho for rico o suficiente para sustentar quatro esposas. Isto não é um problema no Qatar. Nada é muito vulgar lá, desde que o preço seja alto e a hankina tenha valor de bling-bling. Copenhague entrou agora em um clube exclusivo onde são permitidas interpretações fundamentalistas do Islã. Os oftalmologistas dinamarqueses foram convidados para a festa, incluindo a rainha da Dinamarca, que aparentemente não estará lá. Mas isso não importa. O verdadeiro objetivo dos Mecânicos é espalhar a intolerância religiosa no Qatar. O movimento vermelho-verde recebe espinhas cada vez que os capitalistas tentam aumentar seu poder, mas quando se trata de muçulmanos, as bocas começam a regar, para que ninguém pense que eles são racistas. E é com isso que os homens do deserto estão contando. Vestager e seus amigos são tolos úteis para que o Qatar possa usar para difundir a interpretação fundamentalista do Islã. O Qatar pode fazer isso porque tem dinheiro como lixo. Os países muçulmanos mais liberais não teriam dinheiro para fazer isso. Portanto, boa sorte para você. Você ganhou e agora a Dinamarca tem uma mesquita, paga por um dos países mais totalitários do mundo, onde os direitos humanos são um conceito desconhecido. Proponho, portanto, um novo feriado nacional no dia 19 de junho para celebrar a chegada de novos tempos, que poderia ser chamado de Dia da Vergonha. [ colored_box color= "azul" ]Não, este não é um ponto de partida encontrado nas águas turvas, mas um verdadeiro artigo de opinião publicado em um dos mais respeitados jornais matutinos da Dinamarca. E quanto à cerimônia em si, muitos dos convidados</w:t>
      </w:r>
    </w:p>
    <w:p>
      <w:r>
        <w:rPr>
          <w:b/>
          <w:color w:val="FF0000"/>
        </w:rPr>
        <w:t xml:space="preserve">id 248</w:t>
      </w:r>
    </w:p>
    <w:p>
      <w:r>
        <w:rPr>
          <w:b w:val="0"/>
        </w:rPr>
        <w:t xml:space="preserve">Passe um tipo diferente de férias na Lapônia! Você gostaria de passar suas férias longe da azáfama, desfrutando de serviços de qualidade e personalizados? Nas paisagens selvagens da Lapônia Oriental , Savukoski , você pode estar realmente de férias . Há muito o que fazer durante todo o ano, embora o ritmo relaxado do Koilliskairka também ofereça a oportunidade de simplesmente desacelerar em meio à natureza. Se você quer esquiar, refrescar-se ao ar livre, fazer snowmobile, andar de canoa, caminhar, pedalar, colher bagas ou relaxar, o Savukoski é uma boa opção para suas férias. Uma variedade de opções de acomodação oferece possibilidades desde chalés até estadias em hotéis de serviço completo. A Savukoski oferece a seus hóspedes tempo para relaxar no meio da azáfama. O centro de informações turísticas Savukoski fornece informações e ajuda no planejamento de suas férias. Entre em contato conosco !</w:t>
      </w:r>
    </w:p>
    <w:p>
      <w:r>
        <w:rPr>
          <w:b/>
          <w:color w:val="FF0000"/>
        </w:rPr>
        <w:t xml:space="preserve">id 249</w:t>
      </w:r>
    </w:p>
    <w:p>
      <w:r>
        <w:rPr>
          <w:b w:val="0"/>
        </w:rPr>
        <w:t xml:space="preserve">Notícias s 5 Beuceronmix Wilma desapareceu durante um julgamento Um dono de um cão Vantaa levou sua Beauceron Wilma de um ano de idade de raça mista a uma mulher em Yanakkala para um julgamento de duas semanas em abril de 2013. Wilma está desaparecida há dois anos - Quando fomos a Janakkala com Wilma , o potencial comprador esperou por nós no pátio de um pequeno prédio de apartamentos, explicando que um amigo morava lá. Chegamos a um acordo de que o potencial comprador pagaria 200 euros pelo cão se tivéssemos uma venda após o período experimental de duas semanas", diz o dono do cão - eu dei à mulher uma nota de venda mostrando que eu tinha pago 250 euros pela Wilma. Também deixei o passaporte do meu cão para o caso do cão adoecer.... Quando o período experimental de duas semanas terminou, a potencial compradora, fazendo-se passar por Jenni Haato, não retornou minhas ligações e os e-mails foram devolvidos ao remetente - eu denunciei a mulher à polícia, mas a polícia não tinha base para uma investigação porque ela estava posando com um nome falso - Em certo momento, a mulher respondeu à ligação com seu primeiro nome, mas alegou ser uma pessoa diferente daquela que tinha o cão. Eu disse que conhecia sua voz . Em dezembro do ano passado, a dona da Wilma foi a Janakkala à procura de "Jenni Haatoja" . Quando ela chegou, ouviu de um inquilino em um prédio de apartamentos que o potencial comprador havia usado um nome falso. A mulher havia morado no prédio de apartamentos ela mesma, onde ela pegou o cachorro no pátio. Mais tarde ela havia se mudado para outra cidade. Durante a mesma viagem, foi descoberto o nome real da mulher que havia roubado o cão, e a dona da Wilma apresentou uma nova queixa. A mulher já foi interrogada pela polícia por fraude. O caso Wilma está nos documentos de investigação sob o título de "fraude menor". Seria fraude sem a palavra "suave" se a Wilma fosse de raça pura e o preço fosse mais alto? Existe um site no Facebook onde se diz que uma mulher que usa um nome falso defraudou outras. Os autores até conhecem o verdadeiro nome da mulher.</w:t>
      </w:r>
    </w:p>
    <w:p>
      <w:r>
        <w:rPr>
          <w:b/>
          <w:color w:val="FF0000"/>
        </w:rPr>
        <w:t xml:space="preserve">id 250</w:t>
      </w:r>
    </w:p>
    <w:p>
      <w:r>
        <w:rPr>
          <w:b w:val="0"/>
        </w:rPr>
        <w:t xml:space="preserve">Tag Archives : F1 preview 2013 2012 Parecia por um tempo como se a Red Bull Racing e Sebastian Vettel fossem substituídas por um novo campeão. E mais - quando a equipe finalmente conseguiu acelerar o carro, Vettel desapareceu do horizonte por algumas corridas seguidas e, eis que a ordem estava de volta. A maior mudança em relação às temporadas anteriores é a adição do Infiniti roxo à pintura do carro, de modo que há apenas um favorito para campeão. A temporada 2012 da Ferrari mostrou como até mesmo um carro bastante medíocre pode chegar ao campeonato em uma série consistente se a equipe e seu carro número um trabalharem perfeitamente juntos. O carro vermelho de 2013 certamente é mais competitivo que seu antecessor, mas ao mesmo tempo é improvável que Fernando Alonso seja capaz de outra temporada tão grande. McLaren foi o carro mais rápido da temporada 2012, mas a equipe foi eliminada do campeonato muito cedo devido à falta de confiabilidade e erros da equipe das boxes. A antiga parceira Mercedes-Benz, agora fornecendo os motores por uma taxa, comprou o motorista número um e o diretor técnico da Woking para marcar o adeus. Apesar de tudo isso, a McLaren permanece fiel a seu estilo. Tem havido uma onda de atividade à frente do automobilismo na Mercedes-Benz: Norbert Haug, que está à frente dos esforços esportivos da Mercedes desde o início dos anos 90, foi substituído por Toto Wolff, que trabalhou para a AMG e Williams. No fundo, Niki Lauda, conhecido por suas fortes opiniões, está agitando o pote. Lewis Hamilton, o novo piloto número um da equipe de F1 da Mercedes, está prestes a se aventurar. Diz-se que copiar é a forma mais alta de lisonja, por isso Sauber tem motivos para estar satisfeito - as soluções de carro do ano passado foram macaqueadas ao redor de todo o pit lane. No seu melhor, o carro era muito rápido, mas o desnível de corrida em corrida tornou-se um problema e espera-se que o novo número um, Nico Hülkenberg, seja a chave para a solução. Geralmente é um sinal preocupante quando uma equipe de F1 tem que colocar sua seleção de pilotos em espera no período que antecede a temporada, e assim forçar a longa hesitação da Índia sobre o companheiro de equipe de Paul di Resta tem sido intrigante, não apenas por causa do leilão para a seleção de motores do próximo ano, mas também por causa das dificuldades financeiras dos proprietários da equipe. Para a Williams, a temporada 2012 pode ser considerada um sucesso, apesar da má classificação no Campeonato de Fabricantes; durante muito tempo a equipe teve um carro que podia até competir entre os três primeiros, e a tão esperada vitória foi alcançada. O potencial não foi realizado em grande parte porque os motoristas não estavam no nível do carro . 2013 é um bom ano para esperar coisas melhores entre a roda e o banco . A maior mudança do Toro Rosso foi no lado técnico, onde o flamboyant italiano Giorgio Ascanelli foi forçado a sair no meio da temporada passada e o novo carro, projetado sob James Key ao leme, é surpreendentemente diferente de seus predecessores. Excepcionalmente para os carros F1 de hoje, as maiores mudanças estão abaixo da superfície, com a Caterham vendo muitas mudanças no final de 2012. O proprietário Tony Fernandes deixou o cargo de diretor da equipe, com a saída dos motoristas experientes que tinham sido favorecidos pela equipe desde o início, e a saída dos patrocinadores corporativos de Fernandes. O novo gerente Cyril Abiteboul trouxe dois iniciantes inexperientes, pagadores de assentos e seus patrocinadores. Mas uma coisa permanece a mesma: o carro é indistinguível a partir de 2012 [ ...] Para a Marússia, o foco na corrida até a temporada tem sido a situação do piloto: o piloto do carro número 22 já mudou duas vezes antes da primeira corrida, e o recém-chegado Max Chilton, que se manteve no seu lugar durante todo o inverno, dirigiu praticamente todos os dias de teste. No lado técnico, no entanto, a equipe fez progressos .</w:t>
      </w:r>
    </w:p>
    <w:p>
      <w:r>
        <w:rPr>
          <w:b/>
          <w:color w:val="FF0000"/>
        </w:rPr>
        <w:t xml:space="preserve">id 251</w:t>
      </w:r>
    </w:p>
    <w:p>
      <w:r>
        <w:rPr>
          <w:b w:val="0"/>
        </w:rPr>
        <w:t xml:space="preserve">Domingo, 5 de janeiro de 2014 The Wayfarer If only it were always after the turn of the year . Tem sido adorável ler diferentes blogs com pensamentos sobre uma vida mais saudável e resoluções de Ano Novo. E não menos importante, os grandes resultados do ano anterior. Quanto mais eu leio as histórias das pessoas, mais o sucesso por trás disso é perder peso à sua maneira. Muitos tiveram sucesso com os pacotes FitFarm, outros reduziram os carboidratos, baixaram as calorias, etc. Minha própria filosofia para alcançar meu objetivo está se tornando cristalina. As metas são moderadas. As recompensas já estão pensadas . Bem-vindo, minha vida leve e saudável :) A recompensa pela primeira etapa para mim mesmo será um longo tratamento de mimo . Para o qual eu já economizei o dinheiro . A segunda é uma camisa de tracksuit BetterBodies ( há muito sonhado ) etc B- ) . Até o último post da Sun foi realmente motivador !</w:t>
      </w:r>
    </w:p>
    <w:p>
      <w:r>
        <w:rPr>
          <w:b/>
          <w:color w:val="FF0000"/>
        </w:rPr>
        <w:t xml:space="preserve">id 252</w:t>
      </w:r>
    </w:p>
    <w:p>
      <w:r>
        <w:rPr>
          <w:b w:val="0"/>
        </w:rPr>
        <w:t xml:space="preserve">Reflexões do banco de fornos da Câmara dos Deputados Menu principal Tag Archives : suinocultura Há dois anos, os proprietários de suinocultura que fotografaram e expuseram secretamente ao público os maus tratos infligidos aos animais da fazenda foram acusados de violação da paz e difamação . Os proprietários das fazendas também estão reivindicando danos por perdas financeiras e angústia emocional . Nem o primeiro nem o atual Ministro da Agricultura e Silvicultura comentariam sobre o julgamento pendente. Sob esse pretexto, eles também se recusam a comentar sua própria inação. Como chegou a isso? Quando a filmagem foi mostrada há um ano em um programa de assuntos correntes, muitos outros devem ter pensado da mesma forma que eu: deve ter havido uma violação das leis de proteção aos animais. Rapidamente ficou claro que tudo tinha corrido de acordo com a lei. As condições descritas são perfeitamente legais, portanto, os únicos criminosos são os fotógrafos que foram aos chiqueiros sem permissão. Você poderia adivinhar isso a partir de uma entrevista com o então Ministro Sirkka-Liisa Anttila, que primeiro suspeitou que as filmagens tinham sido forjadas e depois disse que em qualquer caso os fotógrafos eram culpados de um crime. Mais tarde, ela anunciou que a lei seria emendada rapidamente para corrigir quaisquer deficiências. Nada aconteceu, porém, porque Anttila suspendeu a lei assim que o furor morreu. Seu sucessor não fez nada a respeito. Quando se olha puramente do ponto de vista da lei, tudo deu certo. A invasão de propriedade suinícola é uma violação da paz, e se houver danos financeiros claramente demonstráveis para os empresários, eles devem ser totalmente compensados. As únicas reivindicações que parecem excessivas são os pedidos de indemnização até 30 000 euros por danos não materiais . A lei agora também permite a compensação por danos não-materiais, mas como isto é calculado é uma questão à parte. Como a defesa dos réus declarou, nenhuma compensação foi paga a ninguém além dos diretores da Associação de Esqui. O tribunal decidirá no devido tempo, portanto, nada mais sobre isso. Em vez disso, o Ministro da Agricultura e Florestas deveria comentar sobre o estado atual da lei . Por que a reforma da lei foi suspensa? Será que geralmente vai ter continuidade? Ou será que há demasiados interesses em jogo? Será que a Finlândia não pode fazer mudanças em sua própria legislação que imporiam custos adicionais aos produtores nacionais e enfraqueceriam suas oportunidades de mercado? Se outros países da UE têm permissão para tratar mal seus suínos, devemos ter permissão para fazer o mesmo ? Se assim for, então o Ministro deve se apresentar e contar a toda a nação sobre este negócio de porcos. Há menos de um ano, a organização 'Right to Animals' publicou filmagens que destacaram as injustiças nas suiniculturas finlandesas. Algumas filmagens bastante horríveis foram mostradas em um programa de televisão sobre assuntos atuais e o Ministro Sirkka-Liisa Anttila ficou muito chateado. Entretanto, ela não estava zangada com os fazendeiros que maltratavam seus porcos, mas com os cineastas e o editor do programa de assuntos atuais. Ela imediatamente suspeitou que os filmes eram falsos e que os cineastas eram criminosos. O caso já foi investigado nesta base e uma dúzia de casos estão agora sendo processados. Nenhuma das acusações se refere a negligência por parte dos suinocultores, mas todas envolvem violação da paz e difamação grosseira. Os únicos criminosos neste caso são aqueles que usam meios ilegais para destacar o delito. Os porcos, por outro lado, ainda podem ser tratados como quiserem sob a proteção da paz pública. Exatamente o mesmo é sempre o caso quando é publicado material filmado secretamente em fazendas de peles. A primeira coisa que acontece é que agora há uma flagrante violação da paz pública protegida pela lei nas fazendas. Isto não é nada surpreendente quando se conhece as conexões dos ministros com estas indústrias. Anttila é um ex-pecuarista e tem laços estreitos com organizações de produtores de carne e com a indústria alimentícia.</w:t>
      </w:r>
    </w:p>
    <w:p>
      <w:r>
        <w:rPr>
          <w:b/>
          <w:color w:val="FF0000"/>
        </w:rPr>
        <w:t xml:space="preserve">id 253</w:t>
      </w:r>
    </w:p>
    <w:p>
      <w:r>
        <w:rPr>
          <w:b w:val="0"/>
        </w:rPr>
        <w:t xml:space="preserve">NOVAS PUBLICAÇÕES DISPONÍVEIS O problema do mal de uma perspectiva teórica e prática Por Olli Pitkänen Em seu livro de estréia O problema do mal de uma perspectiva teórica e prática, Olli Pitkänen discute como o conceito do mal poderia ser examinado de uma forma viva, mas coerente, para atender às necessidades contemporâneas. De acordo com Pitkänen, tanto as tradições religiosas quanto a filosofia racional esgotaram em grande parte seus recursos para enfrentar o mal, mas ao mesmo tempo a necessidade prática de entender o mal parece estar crescendo. Especialmente no período que antecede o século XXI, tem havido um debate muito intenso, mas muitas vezes unilateral, sobre o mal. Velhas tradições religiosas começaram a se radicalizar à medida que enfrentam sua incapacidade de se transformar para atender às necessidades contemporâneas. O conceito de mal também tem vindo a se referir cada vez mais a uma alteridade demoníaca, totalmente incompreensível e desumana. Por outro lado, em sua tentativa de entender o mal de uma forma mais construtiva, o pensamento científico-filosófico ocidental moderno roubou o conceito de mal de sua profundidade existencial, derivando em suas discussões para infinitos detalhes dos quais é difícil até mesmo para um filósofo profissional construir um todo significativo para a experiência pessoal holística. O objetivo de Pitkäse é inspirar um debate geral e a reflexão pessoal do próprio leitor sobre como o desafio existencial colocado pela existência do mal pode ser enfrentado hoje sem romantizar ou banalizar o conceito de mal. Em suas análises, Pitkänen aproveita sua ampla bagagem cultural na filosofia moderna (especialmente o conceito do mal) sem, no entanto, se afastar da abordagem mais pessoal que, segundo Pitkänen, uma compreensão holística do mal necessariamente requer. Sem dispensar o trabalho de muitos filósofos clássicos , em particular Immanuel Kant , F. W. J. Schelling e Sören Kierkegaard , a era moderna, de acordo com Pitkäse, requer novas e ainda mais abertas perspectivas . A este respeito, Pitkänen coloca muita esperança na ascensão dos movimentos satânicos nas últimas décadas que - embora muitas vezes sucumbindo ao radicalismo injustificado e até mesmo a erros trágicos - procuram de várias formas enfrentar diretamente o mal, enquanto no pensamento dominante dominado pela tradição cristã e pelo humanismo pós-cristão, as questões mais difíceis sobre o mal têm sido tipicamente colocadas de lado sem serem notadas. Olli Pitkänen tem mestrado em Ciências Sociais e está atualmente trabalhando em uma tese de doutorado, financiada pela Fundação Alfred Kordelin, sobre a possibilidade de um conceito metafísico do mal na filosofia contemporânea. Writings on Magic de Johannes Nefastos Writings on Magic é uma coleção de ensaios sobre a metafísica do ocultismo e as estruturas por trás da magia prática. Trata da cosmogonia esotérica e da aplicação dessa cosmogonia à prática humana ao longo do caminho íngreme, mas sempre aberto, das iniciações ocultas. Seja o próprio leitor um mágico operacional , um estudante da filosofia da magia ou simplesmente interessado na visão mágica do mundo , ele encontrará nestes escritos apresentações úteis para sua pesquisa sobre temas que são como de costume referidos na literatura oculta publicada , mas cujo tratamento exato está quase sempre envolto em poesia e alegoria .</w:t>
      </w:r>
    </w:p>
    <w:p>
      <w:r>
        <w:rPr>
          <w:b/>
          <w:color w:val="FF0000"/>
        </w:rPr>
        <w:t xml:space="preserve">id 254</w:t>
      </w:r>
    </w:p>
    <w:p>
      <w:r>
        <w:rPr>
          <w:b w:val="0"/>
        </w:rPr>
        <w:t xml:space="preserve">ÅIFK M55 Match ÅIFK M55 - TuKV Entre um jogador que não faça parte de seu time Inscreva John R Lasse N Ralph H Jaber-Ahmed J Mauno Pekka K Ralph D Vladimir K Josua G Timo L Rainer S 2 Kenneth D Tapani R 6 Pertti H Antti S Teppo V Tomi S Timo M Freddie L Comentário ... Rainer ÅIFK - TuKV 2 - 1. Gols de John R e Ralph H. Do lado, foi um jogo de alta pontuação em ambos os lados, mas parecia que estávamos jogando no nível do adversário desta vez e não no nosso próprio jogo. O saldo da temporada da primavera é o segundo da liga. É bom continuar a partir daí após as férias de verão. Tentemos manter a linha de que nenhuma equipe vai tirar seis pontos de nós na série ... Não deixe a bem merecida aptidão física desaparecer durante as férias de verão! Um ano atrás Rainer ÅIFK - TuKV 2 - 1. Gols de John R e Ralph H. Do lado, foi um jogo rico em status em ambos os lados, mas parecia que desta vez jogamos no nível do adversário e não no nosso próprio jogo. O saldo da temporada da primavera é o segundo lugar no campeonato. É bom continuar a partir daí após as férias de verão. Tentemos manter a linha de que nenhuma equipe vai tirar seis pontos de nós na série ... Não deixe a bem merecida aptidão física desaparecer durante as férias de verão!</w:t>
      </w:r>
    </w:p>
    <w:p>
      <w:r>
        <w:rPr>
          <w:b/>
          <w:color w:val="FF0000"/>
        </w:rPr>
        <w:t xml:space="preserve">id 255</w:t>
      </w:r>
    </w:p>
    <w:p>
      <w:r>
        <w:rPr>
          <w:b w:val="0"/>
        </w:rPr>
        <w:t xml:space="preserve">Arte e renda mínima Vamos assumir que nosso objetivo é uma sociedade na qual seja tão bom quanto possível fazer arte. Que métodos adotaríamos para atingir nosso objetivo? Uma solução ingenuamente otimista seria atribuir o maior subsídio estatal possível à arte. Mas tal solução só funcionaria se houvesse uma caixa claramente definida chamada "arte" . J.K. Rowling era uma mãe solteira em benefícios quando escreveu o primeiro Harry Potter . Embora Harry Potter não seja minha arte favorita, sem dúvida queremos promover tal arte. Artistas como Rowling não podem ser ajudados por subsídios. Sua subsistência baseia-se, nos estágios iniciais de suas carreiras, na renda mínima proporcionada pela sociedade para um determinado grande grupo de pessoas. Se Rowling não pudesse se sentar em cafés escrevendo com seu bebê, Potter não existiria. As instituições dedicadas à promoção das artes não encontrarão um grande nome até que esta faça sua estréia, se é que alguma vez, mas cobrarão dinheiro aos autores antigos que trabalham em um campo que as instituições, lentas em se adaptar às novas circunstâncias, entendem. É por isso que Helsinque pode dar-se ao luxo de construir uma casa inteira para ópera, mas pode dar-se ao luxo de empregar algumas pessoas para quadrinhos, o que é bastante compreensível, mas segue-se que o que é a renda mínima disponível é o que muitos grandes artistas conseguem ou fracassam - não qualquer dinheiro para o desenvolvimento cultural.</w:t>
      </w:r>
    </w:p>
    <w:p>
      <w:r>
        <w:rPr>
          <w:b/>
          <w:color w:val="FF0000"/>
        </w:rPr>
        <w:t xml:space="preserve">id 256</w:t>
      </w:r>
    </w:p>
    <w:p>
      <w:r>
        <w:rPr>
          <w:b w:val="0"/>
        </w:rPr>
        <w:t xml:space="preserve">Tralallala, etc. Física, dois nove pontos. Eu consegui mais do que isso no primeiro, e nem sequer o li. Mas também não consegui passar por aquele. Ei, como se . eu tivesse notado após cerca de um milhão de exames de física que o proffa é bastante rigoroso em dar pontos . Mesmo em física dois desta vez em um dos problemas, o único erro que cometi foi afirmar que o gelo derretido libera energia térmica em vez de ligá-la, e perdi seis dos oito pontos por isso. Sim, é por isso que recebi a resposta errada e tudo mais, mas ei, ainda não é um erro de seis pontos! E por alguma razão eu só tinha conseguido dois pontos para o primeiro problema. AAAAAAAAAAAAAAAAAAAAA. Se eu não estivesse tão irritado que não pudesse falar, iria ladrar para o cara na parte mais profunda da terra. Esperemos que corra um pouco melhor. Eu já estive em todas as aulas dele, menos em uma! \E de qualquer forma, o curso todo não tem sido nada mais que mordiscar. E eu posso mordiscar!</w:t>
      </w:r>
    </w:p>
    <w:p>
      <w:r>
        <w:rPr>
          <w:b/>
          <w:color w:val="FF0000"/>
        </w:rPr>
        <w:t xml:space="preserve">id 257</w:t>
      </w:r>
    </w:p>
    <w:p>
      <w:r>
        <w:rPr>
          <w:b w:val="0"/>
        </w:rPr>
        <w:t xml:space="preserve">Romanos : 11:1 Digo, portanto, que Deus não abandonou seu povo... Fora com isso! Pois também eu sou israelita, da descendência de Abraão, da tribo de Benjamim. versículo 11:2 Deus não abandonou seu povo, a quem ele tinha renunciado. Ou você não sabe o que a Bíblia diz na história de Elias, como ele acusa Israel diante de Deus : &amp;gt ; versículo 11:3 " Senhor, eles mataram seus profetas e derrubaram seus altares, e só eu fiquei, e eles estão esperando por minha vida " ? Versículo 11:4 Mas o que a resposta de Deus diz a ele? "Deixei-me sete mil homens que não dobraram o joelho para Ba'al . "&amp;gt ; Nota verso 11:5 Mesmo assim agora há um remanescente de acordo com a eleição da graça . &amp;gt ; Nota verso 11:6 Mas se a eleição é de graça , não é mais de obras , pois então a graça não é mais graça . &amp;gt ; Nota verso 11:7 Como então ? O que Israel busca , não alcançou , mas os eleitos alcançaram ; outros endureceram seus corações , &amp;gt ; versículo 11:8 como está escrito : " Deus lhes deu um espírito de sono , olhos que não devem ver , e ouvidos que não devem ouvir , até o dia de hoje . "Versículo 11:9 E disse David: Que a mesa deles seja um laço, e um laço, e um laço, e uma vingança, e que seus olhos se fechem, para que não vejam; e que suas costas ainda estejam encurvadas. "Versículo 11:11 Eu digo, portanto, Certamente eles não tropeçaram para que pudessem cair... Fora com isso! Mas por sua queda veio a salvação para os gentios, para que eles mesmos pudessem ser provocados ao ciúme. 12 Mas se sua queda é riqueza para o mundo, e sua falta de riqueza para os gentios, quanto mais a sua plenitude! 13 A vós, gentios, digo: Por ser apóstolo dos gentios, ocuparei meu cargo com honra, para inflamar, se possível, aqueles que são minhas tribos, e para salvar pelo menos alguns deles. Verso 11:15 Pois se sua rejeição é uma propiciação para o mundo, o que é sua aceitação em graça senão a vida dos mortos? 16 Mas se o pão do milagre é santo , assim é toda a massa , e se a raiz é santa , assim são os ramos . 17 Mas se alguns dos ramos são cortados, e tu, sendo a oliveira da floresta, és enxertado com os verdadeiros ramos, e te tornaste participante com eles da suculenta raiz da oliveira, 18 então não te glories com os ramos; mas se te glorias, não suportarás a raiz, mas a raiz te suportará. Versículo 11:19 Disseste: "Os ramos foram quebrados, para que eu pudesse ser enxertado em . "&amp;gt ; Note o versículo 11:20 Com razão; por sua incredulidade foram cortados, mas tu permaneces pela tua fé . Não te orgulhes, mas teme . 21 Pois se Deus não poupou os ramos naturais, nem te poupará . 22 Eis então a bondade e a severidade de Deus: a severidade de Deus para com os caídos, mas a sua bondade para contigo, se tu continuares na sua bondade; caso contrário também tu serás cortado . 23 Mas esses ramos da árvore serão cortados .</w:t>
      </w:r>
    </w:p>
    <w:p>
      <w:r>
        <w:rPr>
          <w:b/>
          <w:color w:val="FF0000"/>
        </w:rPr>
        <w:t xml:space="preserve">id 258</w:t>
      </w:r>
    </w:p>
    <w:p>
      <w:r>
        <w:rPr>
          <w:b w:val="0"/>
        </w:rPr>
        <w:t xml:space="preserve">Um grupo de trabalho foi criado após o bombardeio de Vantaa para examinar possíveis desenvolvimentos legislativos e possibilidades técnicas para restringir a disseminação de material criminal na Internet. De acordo com o grupo de trabalho, um bom exemplo de auto-regulamentação é o net-label e o net-label-aware acordos de usuário acordados pelos principais operadores, que se reservam o direito de remover material ilegal ou prejudicial do servidor após serem informados de sua existência. Bons exemplos de treinamento e educação incluem o projeto DotSafe , que fornece aos professores material fácil de usar para apoiar seu ensino sobre os perigos da Internet e informações sobre códigos de conduta. O grupo de trabalho acredita que a expressão e o movimento anônimo na Internet devem ser possíveis, mas que também deve haver uma consciência subjacente de que em casos de abuso o perpetrador pode ser rastreado. Em seu relatório sobre o consenso internacional na Internet, o grupo de trabalho atribui especial importância ao trabalho que está sendo realizado na Comunidade Européia e no Conselho da Europa para prevenir o crime cibernético. Um consenso internacional deve ser alcançado sobre o que é regulamentado e como e por que meios. A lei sobre a prestação de serviços da sociedade da informação já introduziu meios e obrigações para abordar o conteúdo de material criminal na Internet. A reforma da Lei de Liberdade de Expressão trará mais regulamentação, diz o Grupo de Trabalho da Internet. A reforma da Lei de Medidas Coercivas dará à polícia mais possibilidades para combater o crime cibernético. O grupo de trabalho espera que a implementação das disposições da Convenção do Conselho da Europa sobre Crimes Cibernéticos elevará a legislação finlandesa ao nível que, pelo menos, proporcionaria meios legais para identificar o distribuidor de material criminal nos sistemas de informação nacionais . O grupo de trabalho apoia particularmente a obrigação de reter os dados de identificação do remetente de uma mensagem on-line, como mencionado na proposta de reforma da Lei de Liberdade de Expressão. O grupo de trabalho acredita que a obrigação de reter dados de identificação relativos às telecomunicações também deve ser avaliada do ponto de vista da segurança da informação .</w:t>
      </w:r>
    </w:p>
    <w:p>
      <w:r>
        <w:rPr>
          <w:b/>
          <w:color w:val="FF0000"/>
        </w:rPr>
        <w:t xml:space="preserve">id 259</w:t>
      </w:r>
    </w:p>
    <w:p>
      <w:r>
        <w:rPr>
          <w:b w:val="0"/>
        </w:rPr>
        <w:t xml:space="preserve">O Centro Esportivo Lauttasaari é um centro esportivo versátil para toda a família. Duas academias e uma grande variedade de aulas de exercícios em grupo e artes marciais oferecem grandes oportunidades para desfrutar de uma variedade de exercícios! 16.06.2014 15:12 8 dias atrás Dar feedback Blogs Nata é uma blogueira larusiana de coração que trabalha pela saúde e endorfinas. Uma entusiasta da formação cruzada, ela jura pelo suor e pelo trabalho duro e não tem medo de se desafiar para desempenhos cada vez mais difíceis. Ela não tem medo do levantamento de peso, no entanto, mas tem uma ampla gama de atividades, desde a corrida até a ioga ... 14.03.2014 08:11 3 meses atrás 05.10.2011 13:30 2 anos atrás Uma atleta de topo em sua própria vida , de Pori que já experimentou quase todos os esportes desde kickboxing até balé e escalada de parede até ioga . 28 anos de idade aventureira e excessivamente aventureira em vendas e marketing . Para contrabalançar o trabalho de escritório não tão físico, minhas noites precisam de mais atividades do que caminhar até a lata de lixo. O treinamento em ginásio se tornou familiar por alguns anos, mas agora preciso me desafiar e sair da minha zona de conforto. Mais pesos e mais repetições, queremos tonificar e ter a porcentagem de gordura sob controle. Com a falta de objetivos claros, a motivação perdida também está sendo caçada. Em poucas palavras, esta futura noiva quer "pôr sua vida em ordem" e parar a perpétua caça ao biquíni "perfeito" (também conhecido como "ter sua seção intermediária sob controle") . 09.03.2014 21:15 3 meses atrás 31.10.2013 11:31 7 meses atrás Preocupada com sua própria saúde, uma Lauda Islander que vem lutando contra os quilos há anos . O desejo de mudança é forte . O principal objetivo de me candidatar ao desafio da boa forma física foi minha própria saúde . O excesso de peso tem lutado nos últimos anos - às vezes o peso desceu com sucesso, às vezes subiu . Muito se aprendeu, é claro, ao longo do caminho . Infelizmente, a experiência também tem sido adquirida a partir de avarias completas, onde a vida gira em torno do trabalho, do sofá, da TV e da indulgência . 17.12.2013 11:06 6 meses atrás 31.10.2013 11:28 7 meses atrás eu sou um estudante de jornalismo de vinte e poucos anos com o sonho de me especializar como jornalista esportivo . Minha formação esportiva é principalmente em atletismo , onde competi a nível de campeonato mundial no tiroteio até os 18 anos de idade . hoje o campo de atletismo foi substituído pelo ginásio , mas o amor de treinar duro e vencer permaneceu . eu me candidatei ao desafio de fitness porque depois de deixar os esportes competitivos , minha motivação para treinar foi perdida devido à falta de um objetivo . Com o desafio, meu objetivo é claro e, como pessoa competitiva, farei tudo o que puder para vencer. Além disso, um programa de treinamento profissional e uma viagem à Áustria me tentaram a aplicar . 13.12.2013 12:00 6 meses atrás 31.10.2013 11:35 7 meses atrás eu tenho pouco menos de trinta anos e me tornei preguiçoso em minha vida , e descobri nos últimos anos que não fazer nada não produz resultados . Quando eu era mais jovem, eu fazia muito exercício apenas para o benefício do exercício, porque em nossa vila em todos os lugares era pedalado e com os amigos era bom fazer diferentes formas de exercício. Quando eu chegava à idade, o exercício começava a desaparecer lentamente e as bicicletas eram substituídas por motos de quatro rodas. Entretanto, foi ainda no lado "melhor" dos anos vinte que percebi a importância do exercício e do exercício ainda fazia parte da vida, mas tudo mudou há três anos e meio, quando minha vida e meus hábitos de vida mudaram drasticamente . mudei-me para o exterior para estudar a vida e esse tempo trouxe consigo maus hábitos de vida e um ganho de peso justo . o exercício foi completamente deixado e o trabalho duro trouxe consigo divertimento duro . um ano atrás, quando voltei para a Finlândia, decidi que era hora de voltar à saúde .</w:t>
      </w:r>
    </w:p>
    <w:p>
      <w:r>
        <w:rPr>
          <w:b/>
          <w:color w:val="FF0000"/>
        </w:rPr>
        <w:t xml:space="preserve">id 260</w:t>
      </w:r>
    </w:p>
    <w:p>
      <w:r>
        <w:rPr>
          <w:b w:val="0"/>
        </w:rPr>
        <w:t xml:space="preserve">Depois disso, Jesus apareceu novamente a seus discípulos, agora no Lago Tiberíades. Aconteceu assim: Simão Pedro , Tomé ou Didymus , Natanael de Caná da Galileia , os filhos de Zebedeu e dois outros discípulos de Jesus estavam juntos. Simão Pedro disse: "Eu vou pescar . "Iremos com você", disseram os outros. Entraram num barco e foram para o lago, mas naquela noite não pegaram nada. Ao amanhecer, Jesus estava de pé na margem, mas os discípulos não o conheciam. Jesus chamou-os: "Ouçam, homens! Você tem algo para comer? "Não", eles responderam. Jesus disse: "Jogue uma rede sobre o lado direito do barco e você a terá". Lançaram a rede, e havia tantos peixes que não conseguiram puxá-la para cima. Então o discípulo que era mais querido por Jesus disse a Pedro: "É o Senhor! "Quando Simão Pedro ouviu que era o Senhor, colocou seu manto, que ele havia tirado, e pulou na água. Os outros discípulos vieram em um barco, arrastando uma rede cheia de peixes atrás deles, pois não estava longe da costa, apenas um par de centenas de cúbitos. Quando os discípulos chegaram a terra, eles viram que havia peixe e pão cozido no carvão. Jesus disse-lhes: "Tragam-me o peixe que acabaram de pescar". Simon Peter entrou no barco e puxou a rede para terra. Estava cheia de peixes grandes, mas apesar de haver muitos peixes - cento e vinte e três no total - a rede não se rompeu. Jesus disse: "Venha e coma". Nenhum dos discípulos se atreveu a perguntar: "Quem é você? "Jesus veio, tomou o pão e deu-lhes, e deu-lhes o peixe. Esta foi a terceira vez que Jesus apareceu a seus discípulos após sua ressurreição. Comentário Uma história notável e certamente útil para nós, quando os apóstolos estão novamente juntos com Pedro . Tomé, que antes duvidara, recebeu a confirmação de sua fé e esperança diretamente de Jesus. Agora ele não tem mais dúvidas. Peter vai pescar. Peter está fazendo o que sabe fazer, o que fez durante toda sua vida profissional. Todos os outros querem segui-lo. Na verdade, há aqui uma lição clara de que o trabalho honesto pode ser o caminho para Jesus. A noite inteira passa sem pegar nada. À noite não pegamos peixe. Mas quando chega a manhã, Jesus fica na margem, observando e esperando. Seria muito fácil para o Senhor caminhar sobre as águas da mesma forma que antes para ajudar os apóstolos com sua pesca. Mas ele não o faz, não desta vez. Ele está na praia, em um lugar mais seguro. O mar é hoje nosso mundo, cheio de dificuldades e desafios. A margem é o céu do qual Jesus vigia e governa. Depois da escuridão seca vem luz frutífera. Também nós precisamos da presença de Jesus. Com Ele, nossos esforços estão incessantemente produzindo resultados benéficos. Jesus lhes ordena que lancem a rede para o lado direito. É claro, os apóstolos como pescadores sabem mais sobre a pesca do que Jesus, o carpinteiro. Mas eles obedecem, mesmo que não saibam, naquele momento, que o homem é Jesus. Há algo muito digno de confiança em sua voz. João, o apóstolo mais apaixonado por Jesus, percebe imediatamente a presença de Jesus. O amor realça a presença divina. Pedro envolve seu manto em torno dele - um pequeno e sutil gesto de respeito ao Senhor. Peter, como representante da fé, atira-se à água, buscando o Senhor. O amor move a fé. A praia fica a apenas 100 metros de distância. No entanto, Pedro, um crente, não pode esperar e se aproxima de Jesus nadando. A missão de Peter</w:t>
      </w:r>
    </w:p>
    <w:p>
      <w:r>
        <w:rPr>
          <w:b/>
          <w:color w:val="FF0000"/>
        </w:rPr>
        <w:t xml:space="preserve">id 261</w:t>
      </w:r>
    </w:p>
    <w:p>
      <w:r>
        <w:rPr>
          <w:b w:val="0"/>
        </w:rPr>
        <w:t xml:space="preserve">Diário de papel substituto Categoria Arquivos : Uncategorized Já foi visto novamente . escuro e inverno . Estou ansioso para que os dias se tornem mais longos para que eu possa tirar mais fotos novamente algum dia. Por enquanto as fotos são apenas o brilho da rua na luz da rua ou instantâneos aleatórios de dentro do apartamento. Nos dias de semana eu sempre passo o tempo leve no trabalho, então é isso para as fotos brilhantes da neve. Nos fins de semana eu apenas pernoito em casa ou visito um amigo. De alguma forma eu simplesmente não fico entusiasmado com a neve branca-acastanhada no centro da cidade, mesmo durante o dia, quando ela é brilhante. O mesmo sentimento foi notado por meus outros colegas fotógrafos. Hoje eu estava conversando com uma (bonita) garota no escritório sobre um curso de fotografia. É ótimo que alguém esteja disposto a fazer um. Talvez eu me sinta um pouco atraído pela garota em questão, mas com minha sorte ela está tomando de qualquer forma ... Nada me impede de sonhar de qualquer forma :) Por outro lado, mesmo que a sorte fosse boa, eu não tenho certeza se eu gostaria de viver com mais alguém além de mim mesmo . Ainda não encontrei alguém com quem pudesse estar completamente sozinha. Não tenho certeza se sou só eu, mas é assim que funciona... Um bom candidato para um cara assim estaria em Tampere, mas a distância é o fator de separação. E a pessoa em questão também não é exatamente o auge da sociabilidade. Os blues de inverno também me atingiram. Este dia de trabalho foi um pouco duro, mas pelo menos eu não sucumbi ao ficar preso. Uma laje de burana foi um bom ajudante. Nos dias que se seguiram à minha primeira sessão de ginástica eu realmente reconheci quantos músculos eu poderia ter ... Eu me senti como se tivesse sido atingido por um trem na segunda-feira . Meus braços estavam tão doridos que não conseguia endireitá-los :D Nunca soube que vestir um casaco ou sair da cama poderia usar tantos músculos diferentes, sejam eles quais forem. No final desta semana, fui ao ginásio mais próximo para conseguir um mês de inscrição no ginásio. Hoje, domingo foi a primeira vez que recebi também um guia gratuito do equipamento do ginásio e um plano de treinamento pessoal. Foi-me prometido que mesmo um mês poderia mostrar alguns resultados, e no verão eu já estaria "em forma na praia". Felizmente eu não tenho muita gordura, e eu ando muito de bicicleta, então talvez o ponto de partida seja bom. Meus músculos estão felizmente tremendo após a instrução :) Acho que é tudo o que eu tenho a relatar. Os trabalhos recomeçam amanhã . A razão é bem simples ... Eu não tenho muitas coisas revolucionárias acontecendo comigo, porque eu passo a maior parte do meu tempo em casa durante os meses de inverno fazendo dados . As noites são pretas a partir das 4 horas e a escuridão me torna ainda mais impotente. Eu também gosto do escuro, mas demais é demais em todos os aspectos. Acho que um dia perfeito seria brilhante das 8:00 às 21:30, todos os dias. O frio e a neve como tais são irrelevantes para mim, gosto de todas as estações. É uma pena que um belo inverno branco seja estragado por tão más durações de dias. A escuridão faz minha cabeça girar e eu fico ansioso quando não consigo ver um lampejo de luz nos dias de semana. Quando vou trabalhar, está escuro, e quando volto, está escuro novamente. Isso me faz pensar como seria mudar para o sul ou centro da Europa... Seria uma pena mudar, porque, além da escuridão no inverno, a Finlândia é um belo país e um bom lugar para se viver. Há muitos países onde as coisas são piores, embora é claro que algumas coisas poderiam ser ainda melhores aqui. Não nego que não gostaria de passar a maior parte do meu tempo no exterior, mas viver permanentemente ... essa é outra história . Hoje, porém, desfrutei o dia de neve branca o máximo que pude .</w:t>
      </w:r>
    </w:p>
    <w:p>
      <w:r>
        <w:rPr>
          <w:b/>
          <w:color w:val="FF0000"/>
        </w:rPr>
        <w:t xml:space="preserve">id 262</w:t>
      </w:r>
    </w:p>
    <w:p>
      <w:r>
        <w:rPr>
          <w:b w:val="0"/>
        </w:rPr>
        <w:t xml:space="preserve">Capturas próximas, distantes e no meio! Simrishamn 2005 Escrito por Tomppa Partimos de Anjalankoski à 0100 , tivemos muito tempo para a viagem e estivemos no porto de Turku cerca de 3h antes da partida da balsa. Em Turku, fomos com Ismo em busca de um fusível de tubo maior para substituir aquele que havia sido derretido pela geada. No navio, um almoço rápido e roupa de cama , dormindo, no entanto, tornou-se um pouco doloroso quando o ar condicionado falhou ... 1930 hora local fora do navio e os sinais E4 S asa para Simri . 100 km depois de Estocolmo o tráfego se acalmou e puxando atrás das canoas não se incomodou tanto . A viagem foi relativamente tranquila , um par de pausas de reabastecimento obrigatório e depois de uma boa 8h horas e 650 km estávamos lá . Por volta das cinco e meia encontramos nosso caminho até Bengtson Lodge que era nossa acomodação . Um pequeno mal-entendido nas reservas apareceu quando chegamos , o quarto que pensávamos que deveria ser livre não era , mas só ficaria disponível durante o dia , estávamos tão cansados que nos jogamos nos sofás para dormir por aquele tempo . O sangue puxou tão forte para a água que não conseguimos dormir muito tempo, mas às 10 horas seguimos para o porto para lançar barcos e empilhar equipamentos. Ao meio-dia e meio-dia tudo estava em tal estado que nos dirigimos em bom tempo . Por causa do início tardio, não seguimos os outros finlandeses até Davids, mas ficamos por volta de 77. O tempo se acalmou ao entardecer e pudemos desfrutar do belo sol (felizmente não trouxemos protetor solar). A informação de outros finlandeses era que havia peixes, os maiores 10+. De nossa área faltavam salmões e pequenos arenques e os salmões podiam nadar em paz, mas havia alguns esturjões no barco. É bom sempre notar quando a ponta da haste começa a se contrair, quando apenas o mokomat seria capaz de soltar o gatilho, é uma operação muito parecida com um v para rebocar uma bola de mais de 120 pés para cima sabendo que há um pequeno bacalhau. A primeira vez ainda foi, mas quando durante a semana começaram a acumular-se já a tal ponto que já não teriam sido capazes de Durar momentos enquanto falavam com Sami ao telefone Ismo gritou sobre o cordame acionado ... De acordo com as palavras de Sami, o cordame havia acionado por si só ... Entretanto, a chamada foi cortada quando Sami disse que havia algo na ponta do bastão. No início eles estavam gritando bacalhau , então eu acho que toda a esperança se perdeu . Sami foi no entanto encorajador: uma vara e um salmão comedor de gordura a bordo , capuz UV de 100 pés , o pau superior do cordame , abaixo do qual 4 metros era um prato de isca . 5,7 kg de salmão , então ficamos felizes com a sessão de pesca de meio dia ... DAG 2 ( terça-feira ) Dia ventoso, devido ao pequeno tamanho do equipamento não saímos na água com ventos de 7-8m/s para o leste, mas dedicamos o dia à manutenção do equipamento e à criação de novas táticas . A noite era então cada vez mais e menos passada com os suprimentos e conversando com os pescadores alemães. Aqueles que tinham ido para a água também tinham pescado, o maior foi 12kg DAG 3 ( quarta-feira ) Dia de ressaca, o dia todo foi "descansando" em ventos de 8m/s , na água 2 barcos DAG 4 ( quinta-feira ) Ao contrário das previsões anteriores não fomos para Davids mesmo que tivéssemos que ir mas ficamos novamente 77-Ruski eixo para girar , o tempo foi o mais incrível . A manhã e o dia foram vazios perguntando até que Sami anunciou com uma canção de ninar que da superfície 8 g de peso atrás, um vapari 15 metros, eles tinham explodido um jig . Levantei meus próprios lados e 10gr de libras em seu lugar e depois de uma hora de puxar a cabeça azul-verde-cromo, fiquei com um "galo". O cansaço não demorou muito e um salmão pequeno de 4,5 kg surgiu com bastante facilidade . DAG 5 ( Sexta-feira</w:t>
      </w:r>
    </w:p>
    <w:p>
      <w:r>
        <w:rPr>
          <w:b/>
          <w:color w:val="FF0000"/>
        </w:rPr>
        <w:t xml:space="preserve">id 263</w:t>
      </w:r>
    </w:p>
    <w:p>
      <w:r>
        <w:rPr>
          <w:b w:val="0"/>
        </w:rPr>
        <w:t xml:space="preserve">O exercício será avaliado em uma escala de 0-40 . Há um corte de 11 pontos (o curso não será aceito se a marca for inferior a isso) e um bônus adicional de até 10 pontos será concedido pelo palestrante. A marca é a soma das marcas arredondadas para o próximo número inteiro da seguinte forma: Marca Total 0-44 falha 45-49 1 50-54 1+ 55-59 1.5 60-64 2- 65-69 2 70-74 2+ 75-79 2,5 80-84 3- 85-120 3 O motivo de qualquer bônus de professor será indicado no quadro de avisos com a marca. O bônus destina-se principalmente a cobrir situações em que o aluno faz algo extra ou excepcionalmente bem.</w:t>
      </w:r>
    </w:p>
    <w:p>
      <w:r>
        <w:rPr>
          <w:b/>
          <w:color w:val="FF0000"/>
        </w:rPr>
        <w:t xml:space="preserve">id 264</w:t>
      </w:r>
    </w:p>
    <w:p>
      <w:r>
        <w:rPr>
          <w:b w:val="0"/>
        </w:rPr>
        <w:t xml:space="preserve">Tema do autor : O desejo sexual ( Visto 18572 vezes ) A propósito, ninguém tomou posição sobre minha pergunta sobre o que pensam sobre o casamento sem sexo . É um pouco estranho entrar em um casamento que já é, por definição, sem sexo. Bem, a santa família é um exemplo de tal união, mas lá José tinha um comando específico para manter a noiva com ele. Eu não acho estranho ou ruim se um casamento se torna sem sexo porque os desejos espirituais substituem os desejos sexuais, mas se é sem sexo porque os cônjuges perdem o interesse um pelo outro, isso é ruim. É um pouco estranho entrar em um casamento que já é inerentemente sem sexo. Bem, a santa família é um exemplo de tal união, mas lá José tinha um comando especial para manter a noiva com ele. Eu não acho estranho ou ruim se um casamento se torna sem sexo porque os desejos espirituais substituem os desejos sexuais, mas se é sem sexo porque os cônjuges perdem o interesse um pelo outro, isso é ruim. O desejo espiritual não é um pouco perverso por definição , se substitui o desejo sexual , características criadas ? Seria difícil imaginar tal coisa, exceto em casos extremamente excepcionais. A propósito, ninguém tomou uma posição sobre minha pergunta sobre suas opiniões sobre casamento sem sexo. Por quê? Eu queria, mas esqueci . No antigo fórum, isso já foi discutido exaustivamente. Eu mesmo pensaria que o casamento normalmente inclui relações conjugais . É isso que o Padre Paulo parece ensinar . Citação 1 Cor 7:1 Mas quanto ao que você escreveu, é bom para um homem não cometer adultério com uma mulher ; 2 mas para evitar o pecado de fornicação, que cada homem tenha sua própria esposa, e cada mulher seu próprio marido . 3 Deixe o marido cumprir seu dever para com sua esposa, e a esposa para com seu marido . 4 O corpo da esposa não está em sua própria posse, mas na posse do marido; nem o corpo do marido está em sua própria posse, mas na posse da esposa . 5 Não se afastem uns dos outros, exceto talvez de comum acordo por algum tempo, para que possam ser livres para rezar e depois se reunirem novamente, para que Satanás não os tente por causa de sua intemperança. 6 Mas digo isto como uma concessão, não como um comando. 7 Eu gostaria que todos os homens fossem como eu sou; mas para cada homem seu dom de Deus é seu, um de um, e outro de outro. 8 Aos solteiros e viúvas novamente eu digo: É bom para eles se continuarem como eu sou; 9 mas se eles não podem se controlar, deixe-os casar; pois é melhor casar do que queimar. No entanto, isso também não é uma proibição completa do casamento sem sexo. Em vez disso, parece transmitir a idéia de que esta deve ser uma decisão conjunta entre os cônjuges. Em seu exemplo, a questão só surgiu após o casamento. Seria importante que tal assunto ficasse claro antes do casamento. No entanto, no século XIX, deve ter sido bastante impossível discutir isso. No Ocidente, pelo menos, pensa-se que se o casamento não tiver sido consumado, ele pode ser dissolvido, mas é claro que isso é uma questão difícil. Há muitos exemplos na história de casamentos que, por uma razão ou outra, não envolveram relações físicas, e não há razão para condená-los se os cônjuges, de outra forma, viveram em pureza. Se, por outro lado, a abstinência unilateral de um torna a vida do outro impossível e até o leva a relações extraconjugais , o abstêmio não fez a coisa certa , pois as obrigações conjugais devem ser cumpridas para com seu cônjuge . Um casamento sem sexo não deve ser visto como um ideal particular , mas por várias razões pode ser um modo de vida apropriado para algumas pessoas . O desejo espiritual não é um pouco perverso em si mesmo se substitui os desejos sexuais , qualidades inatas ? Ou</w:t>
      </w:r>
    </w:p>
    <w:p>
      <w:r>
        <w:rPr>
          <w:b/>
          <w:color w:val="FF0000"/>
        </w:rPr>
        <w:t xml:space="preserve">id 265</w:t>
      </w:r>
    </w:p>
    <w:p>
      <w:r>
        <w:rPr>
          <w:b w:val="0"/>
        </w:rPr>
        <w:t xml:space="preserve">8.5.2007 23:20 9.5.2007 06:00 É um tiro de lagarto muito bem sucedido ... Mesmo essas são tão rápidas que você não tem tempo de tirar muitas fotos da mesma posição ... ! O corte funciona bem e não fica nenhuma cauda de fora... :) Hmm... Será que quebra no ponto em que a "cor / padrão" da cauda muda?</w:t>
      </w:r>
    </w:p>
    <w:p>
      <w:r>
        <w:rPr>
          <w:b/>
          <w:color w:val="FF0000"/>
        </w:rPr>
        <w:t xml:space="preserve">id 266</w:t>
      </w:r>
    </w:p>
    <w:p>
      <w:r>
        <w:rPr>
          <w:b w:val="0"/>
        </w:rPr>
        <w:t xml:space="preserve">A campanha contra a pequena economia da primavera de 2014 atingiu quase dois terços da população (Ministério do Interior da República da Finlândia). A campanha contra a pequena economia da primavera de 2014 atingiu até 61% da população total de 15-64 anos. Os que melhor se lembraram da publicidade da campanha foram os de 25-34 e 45-54 anos (cerca de 65%). Os resultados são um recorde. A pesquisa pós-campanha foi realizada pela Suomen Online , com um painel de mais de 1000 pessoas. Como regra geral, a campanha recebeu muito feedback positivo por seus altos valores de atenção, visibilidade e provocação, assim como por sua natureza estimulante. A campanha tem sido bem notada na mídia e tem gerado muito debate. Também tem havido um bom feedback dos jovens . A campanha tem sido criticada por ... mais " Related News Grey Economy - Black Future campanha aumenta a consciência da importância das escolhas diárias na luta contra a economia cinza e as atividades ilegais . Uma compra sem receita ou um trabalho obscuro pode não parecer um grande negócio, mas a economia cinza prejudica tanto os indivíduos quanto a sociedade como um todo. O dinheiro dos impostos perdido para a economia cinza é um dreno para o Estado social ... Uma campanha de informação sobre a economia subterrânea, que será lançada esta semana, aumentará a conscientização sobre os direitos dos trabalhadores e os riscos do trabalho não declarado. O grupo alvo são os jovens que entram no mercado de trabalho na primavera, especialmente os trabalhadores de verão. - É sempre uma boa idéia ter um contrato de trabalho por escrito, mesmo para um contrato de curto prazo. É a base para uma remuneração justa e condições de trabalho ... ... A Inspetora Minna Immonen do Departamento de Polícia de Länsi-Uusimaa tem visitado instituições educacionais em todo o país para informar os jovens sobre os perigos da economia paralela . O objetivo da viagem foi difundir informações sobre a economia cinza e o crime financeiro para escolas secundárias, escolas profissionalizantes e universidades de ciências aplicadas ... 19.6.2014 13.13 Os Ministros do Trabalho e Assuntos Sociais da UE se reúnem em Bruxelas nos dias 19-20 de junho de 2014. A Finlândia será representada na reunião por Tuire Santamäki-Vuori, Secretária de Estado junto ao Ministro do Trabalho. A agenda da reunião ministerial inclui uma proposta de criação de uma plataforma européia para a prevenção do trabalho não declarado. A Finlândia apóia a iniciativa de cooperação européia neste campo. Finlândia ... 19.6.2014 13.13 Ministros do Emprego e Assuntos Sociais da UE se reúnem em Bruxelas nos dias 19-20 de junho de 2014. A Finlândia será representada na reunião por Tuire Santamäki-Vuori, Secretária de Estado junto ao Ministro do Trabalho . A agenda da reunião ministerial inclui uma proposta de criação de uma plataforma européia para a prevenção do trabalho não declarado. A Finlândia apóia a iniciativa de cooperação européia neste campo. Na Finlândia, a economia cinzenta ... Em 23 de novembro de 2012, o Grupo de Trabalho Ministerial sobre a Economia Cinzenta recebeu um relatório de progresso sobre o progresso do programa de ação reforçado sobre a economia cinza e o crime financeiro . O Plano de Ação inclui um total de 22 projetos diferentes . Quase todos eles já estão em preparação e alguns já foram implementados . ... A economia cinza - um futuro negro : direitos do trabalhador de verão publicado : 16 Abr 2014 A economia cinza - um futuro negro : a economia cinza - um futuro negro : direitos do trabalhador de verão A campanha desta semana sobre a economia cinza sensibilizará para os direitos dos trabalhadores e os riscos do trabalho não declarado . O grupo alvo são os jovens que entram no mercado de trabalho na primavera ... The grey economy - a black future - factsheet : renovação da cozinha publicado : 12 Sep 2013 The grey economy - a black future - factsheet : renovação da cozinha A economia cinza e o crime financeiro são geralmente definidos como o não pagamento das contribuições e obrigações legais em uma empresa ou atividade similar . Leia mais ... Economia negra - futuro negro : direitos dos trabalhadores de verão Esta semana, está sendo lançada uma campanha de conscientização da economia negra para aumentar a conscientização sobre os direitos dos trabalhadores e os riscos do trabalho não declarado . A campanha "A economia negra - um futuro negro" reúne as autoridades públicas e as partes interessadas com representantes empresariais e sindicais para combater a economia negra no local de trabalho.</w:t>
      </w:r>
    </w:p>
    <w:p>
      <w:r>
        <w:rPr>
          <w:b/>
          <w:color w:val="FF0000"/>
        </w:rPr>
        <w:t xml:space="preserve">id 267</w:t>
      </w:r>
    </w:p>
    <w:p>
      <w:r>
        <w:rPr>
          <w:b w:val="0"/>
        </w:rPr>
        <w:t xml:space="preserve">Ações tomadas Notícias Nosso Pai 16.08.2007 A primeira coisa que vem à mente da maioria dos cristãos quando ouvem as palavras "Nosso Pai" é a oração ensinada por Jesus nos Evangelhos de Mateus e Lucas. Esta oração está disponível em 1438 idiomas no site da organização católica Christus Rex em www.christusrex.org . Além da oração cristã, Nosso Pai, em latim Pater noster , tem muitos outros significados. Wikipedia , uma enciclopédia livre na Internet , encontra sete significados adicionais para o termo . Pater Noster é uma banda evangélica reaciana, uma banda polonesa de black metal e uma banda de krautrock dos anos 70 da Áustria. Existe uma pequena vila chamada Paternoster na costa oeste da África do Sul e Paternoster Square em Londres. Há também os elevadores Paternoster e uma planta venenosa sul-africana chamada Pater noster . Uma pessoa de apoio dá tempo e auto-estima. O tempo seria, e o desejo de ajudar outras pessoas. Não há treinamento em saúde ou trabalho social, mas seria encontrada uma capacidade de empatia e audição. O voluntariado seria mais do que apropriado nesse caso. Em Tikkurila, um curso começará em setembro para treinar voluntários como trabalhadores de apoio para pessoas com problemas de saúde mental. Leia mais ... Um contemplativo olha para sua própria vida sem rejeitar nada . Eu olho para muitos textos teológicos da mesma forma que olho para a poesia: ambas são maneiras de dizer algo não dito , diz Marja Kuparinen, uma Mestre em Teologia e editora chefe, que chega ao passado e além das palavras em contemplação silenciosa ... A idéia de contemplação silenciosa começou a abordar o mundo da Kuparinen uma boa leitura ... Três moradores de Vantaa nos dizem onde eles conseguem sua alegria e força. A grama no parque esportivo Myyrmäki é verde brilhante e um grupo de meninas está se esticando na curva de uma pista de corrida. As gotas de chuva secaram depois da chuva recente e um jovem rapaz está correndo ao redor da pista, incansável e incansável. Antti Kervinen , 27, sorri ao pisar no campo esportivo. Leia mais ...</w:t>
      </w:r>
    </w:p>
    <w:p>
      <w:r>
        <w:rPr>
          <w:b/>
          <w:color w:val="FF0000"/>
        </w:rPr>
        <w:t xml:space="preserve">id 268</w:t>
      </w:r>
    </w:p>
    <w:p>
      <w:r>
        <w:rPr>
          <w:b w:val="0"/>
        </w:rPr>
        <w:t xml:space="preserve">    In the Heart of Darkness DVD dirigido por Martin Campbell , escrito por Troy Kennedy Martin e composto por Eric Clapton , o clássico televisivo In the Heart of Darkness ( 1985 ) está carregado de temas-chave desde seu momento de criação . Mas o ecotriller de seis partes tem uma abordagem fundamentalmente humana como um pai que perdeu seu filho busca justiça . Na abertura da série, o detetive Ron ( Bob Peck ), detetive de assassinatos, pega sua filha de um encontro de jovens idealistas. Emma ( Joanne Whalley ) é uma estudante universitária de vinte e um anos, física, para quem a conservação é uma causa importante. Um homem com uma capa de chuva a ataca da escuridão em casa. Sua filha corre diante de um granizo de balas como se fosse para proteger seu pai O ato de violência é íntimo, mas abre os portões para o grande além do emocional . Na primeira noite, Ron vagueia por sua casa e vê sinais de uma vida perdida. A morte de Emma se manifesta em flashes como em câmera lenta nos filmes de Peckinpah . À medida que o tempo salta, o tom torna-se grotesco, graças às bizarras escolhas de edição: Emma, que perdeu sua mãe, pede para dormir ao lado de seu pai quando criança, Ron faz uma ronda pelas gavetas dos adultos de Emma e encontra um bastão de massagem para lamber. Uma arma de mão é encontrada na gaveta. Segurando-a em uma mão e um brinquedo macio na outra, há um forte contraste entre verdade e imaginação. O pai começa a investigar a morte de sua filha. O chefe da polícia diz que Ron era o verdadeiro alvo e que o motivo do assassino era a vingança. O passado recente da filha revela alguns fatos surpreendentes. Seu namorado, que vive em Londres, é um socialista. As roupas da Emma e um pedaço de cabelo cortado são radioativas. Antes de sua morte, ela estava em algum lugar. A noite é passada em um bar de hotel com boffins bêbados da CIA que tagarelam sobre Reagan e os comunistas. Para eles, Emma era uma terrorista que pertencia a um grupo de conservação. Para Ron, eles lhe dão um arquivo sobre uma firma de um empresário suspeito de armazenar plutônio em minas com permissão do governo. A Emma estava em cena e por quê? "O armazenamento e processamento de resíduos nucleares é um grande negócio", diz um americano que voltou ao velho continente com motivos que provavelmente são puros. Emma está morta, mas para Ron, viva e sempre presente. Ron tem mais margem de manobra do que o cidadão comum porque ele mesmo é um homem do sistema, um detetive de assassinatos. Ele não pode ser facilmente afastado. Tem que ser tratado por uma longa fórmula de dedução e apelo à prova: Emma morreu porque às vezes coisas ruins acontecem. Nada mais do que isso. A bufonaria parlamentar tem sido usada para criar mecanismos para aumentar a transparência. Os segredos são enterrados mais profundamente no chão e o esqueleto do armário não pode ser apreendido. Do lado das grandes empresas e dos tomadores de decisão, a teoria do jogo também se aplica ao cumprimento da lei. Quem precisa de um par de ativistas manchados que possam ser rotulados de terroristas se necessário? Porque é isso que eles estavam, infiltrando-se onde o carimbo de borracha do governo diz que não há entrada. O imaginário da série favorece os grandes planos. Isto é comum para a narrativa televisiva, mas de uma forma um pouco caricatural. Os conjuntos de estúdio se mudaram para as ruas e através da Grã-Bretanha, mas a câmera permanece na cara. Eles expressam muito, mas não de uma forma melodramática. A narrativa é lenta, completa e reflexiva, exigindo que o espectador esteja atento. A trilha sonora composta, o violão guincho de Eric Clapton, é utilizada com cuidado. Caso contrário, os sons da vida são ouvidos: ruído da chuva e do trânsito, discurso</w:t>
      </w:r>
    </w:p>
    <w:p>
      <w:r>
        <w:rPr>
          <w:b/>
          <w:color w:val="FF0000"/>
        </w:rPr>
        <w:t xml:space="preserve">id 269</w:t>
      </w:r>
    </w:p>
    <w:p>
      <w:r>
        <w:rPr>
          <w:b w:val="0"/>
        </w:rPr>
        <w:t xml:space="preserve">Excelentes oportunidades de carreira em gestão financeira O setor de gestão financeira oferece uma grande variedade de empregos, inclusive em firmas de contabilidade e consultorias. As perspectivas de emprego para novos profissionais são boas - com as empresas terceirizando cada vez mais suas funções de gestão financeira e a demanda por serviços de valor agregado crescendo, a necessidade de profissionais neste campo está aumentando constantemente. ESTUDOS Os estudos contábeis estão disponíveis em nível vocacional, politécnico e universitário. Há também cursos de educação para adultos, qualificações profissionais específicas e oportunidades de aprendizagem e exame. Os programas de recrutamento em gestão financeira também oferecem treinamento específico para setores em mudança de pessoas. FAZER DE MIM UM PROFISSIONAL ? O interesse pelos números é importante, mas os empregos neste setor também exigem uma forte orientação para o atendimento ao cliente , habilidades de TI , conhecimento de negócios , habilidades de vendas e marketing , habilidades de trabalho em equipe , habilidades linguísticas e uma atitude entusiasta . EMPREGO Na Finlândia, o setor de serviços de contabilidade e contabilidade tem mais de 4 200 estabelecimentos que empregam um total de cerca de 12 000 pessoas . O tamanho do local de trabalho pode variar de uma a mais de cinqüenta pessoas, até grupos internacionais, e há uma grande variedade de ambientes de trabalho . SAIBA MAIS Com o advento dos serviços de gestão financeira eletrônica, a rotina de trabalho está se tornando menos rotineira e há mais tempo para conhecer os clientes . O atendimento e consultoria personalizados ao cliente é, portanto, visto como parte da descrição de funções do profissional financeiro do futuro, onde as habilidades sociais serão fortemente associadas e apoiarão a competência profissional.</w:t>
      </w:r>
    </w:p>
    <w:p>
      <w:r>
        <w:rPr>
          <w:b/>
          <w:color w:val="FF0000"/>
        </w:rPr>
        <w:t xml:space="preserve">id 270</w:t>
      </w:r>
    </w:p>
    <w:p>
      <w:r>
        <w:rPr>
          <w:b w:val="0"/>
        </w:rPr>
        <w:t xml:space="preserve">Enviar notícias a um amigo Newssflash Newssflash : Lappeenranta acerta o jackpot Lappeenranta ganhou o terceiro maior cassino da história do cassino online RAY, 112.000 euros. A vitória foi ganha por um homem de 56 anos de Lappeenranta com uma aposta de 50 centavos. O vencedor não mudará seus planos de verão , o vencedor diz ao RAY .</w:t>
      </w:r>
    </w:p>
    <w:p>
      <w:r>
        <w:rPr>
          <w:b/>
          <w:color w:val="FF0000"/>
        </w:rPr>
        <w:t xml:space="preserve">id 271</w:t>
      </w:r>
    </w:p>
    <w:p>
      <w:r>
        <w:rPr>
          <w:b w:val="0"/>
        </w:rPr>
        <w:t xml:space="preserve">Imagens Contatos Bristol-Myers Sqibb é uma empresa biofarmacêutica global dedicada a ajudar os pacientes a superar doenças graves. Em 2009, investimos cerca de US$ 3,6 bilhões em pesquisa e desenvolvimento. Empregamos cerca de 27.000 pessoas em mais de 100 países. Estamos sediados em Nova York, EUA. Nos países nórdicos, a Bristol-Myers Squibb conta com cerca de 250 funcionários. A região nórdica está sediada em Estocolmo, Suécia. Na Finlândia, a Bristol-Myers Squibb tem um escritório em Espoo . Desde 2002, lançamos nove novos medicamentos para saúde mental , câncer , HIV/AIDS , hepatite B crônica , artrite reumatóide e diabetes , além de uma série de medicamentos em nosso programa de pesquisa para outras doenças como doença cardiovascular , rejeição de transplante , doença de Alzheimer e obesidade . Ajudamos os pacientes a superar doenças, combinando os pontos fortes de uma empresa farmacêutica tradicional com as capacidades de uma empresa de biotecnologia de sucesso. Somos ágeis e flexíveis como empresa e adotamos o espírito empreendedor de empresas inovadoras de biotecnologia, mas somos suficientemente grandes para investir o suficiente no desenvolvimento de produtos para trazer novos medicamentos ao mercado para os pacientes que deles necessitam. Nós da Bristol-Myers Squibb somos uma empresa biofarmacêutica global comprometida em descobrir e desenvolver medicamentos inovadores para tratar doenças graves. Leia mais "</w:t>
      </w:r>
    </w:p>
    <w:p>
      <w:r>
        <w:rPr>
          <w:b/>
          <w:color w:val="FF0000"/>
        </w:rPr>
        <w:t xml:space="preserve">id 272</w:t>
      </w:r>
    </w:p>
    <w:p>
      <w:r>
        <w:rPr>
          <w:b w:val="0"/>
        </w:rPr>
        <w:t xml:space="preserve">Ontem, 14 de julho de 2013, o site Kotimaa24 publicou uma notícia muito interessante: "Pesquisador britânico: Fundamentalismo poderia ser tratado como doença mental" , http://www. kotimaa24.fi/newss/foreign/11983-brittish-researcher-fundamentalism-could-be-treated-as-psychiatric-illness . Segundo o artigo, Kathleen Taylor, neurocientista da Universidade de Oxford, acredita que o fundamentalismo poderia ser tratado como uma doença mental e tratado como tal. Taylor entende o conceito de fundamentalismo de forma bastante ampla ... 30 De alguma forma, parece inconcebível que a geração que testemunhou os horrores do Holocausto na Europa ainda esteja viva. Um dos locais destas atrocidades nazistas é a Letônia , e sua capital Riga , para a qual levamos 36 viajantes em uma viagem comemorativa na primeira semana de julho . Foi uma viagem para as águas pesadas da história. Ao passarmos por Riga , Rumbula , Bikernieki e Salaspils , percebemos que estes lugares não estavam lotados ... 2 10.7.2013 Leo Meller Leo Meller hoje - Mary e Martha e o resto de nós ( 2/3 ) Tenho refletido sobre a relação entre Jesus e Maria . Imagino que Jesus até disse a Maria coisas que Ele não podia compartilhar nem mesmo entre os apóstolos masculinos. Meu respeitado "apóstolo" Dr . C . I . Scofield , da correta partilha da Palavra da Verdade , apresentou uma interessante teoria da relação entre os apóstolos e Jesus" . Todos os discípulos eram próximos e importantes para Jesus", escreve Scofield. "No entanto, os setenta enviados nos Evangelhos eram ... 6 Leia o artigo completo 8 de julho de 2013 Pirkko Säilä Quando o sol brilhava e os morangos estavam amadurecendo - coisas terríveis aconteceram nas florestas letãs Pirkko Säilä Uma estrada campestre atravessa a floresta de Rumbula. No meio do longo trecho reto da floresta, um aglomerado de tubos em forma de artéria curva sobre a estrada e foi cortado. Esta placa nos leva a um dos lugares escuros do Holocausto letão. Entramos nas florestas sangrentas da Letônia. Além do portão, começa uma estrada florestal com valas comuns, e na primeira sepultura penso em Frida Michelsson, que foi milagrosamente salva. Ela havia implorado aos líderes nazistas que poupassem sua vida porque ela ... 1 8.7.2013 Leo Meller Leo Meller hoje - Maria e Martta e o resto de nós ( 1/2 ) Betania Maria é uma das mulheres mais famosas do mundo. A Bíblia contém menos de uma dúzia de palavras dos lábios de Maria, registradas pelo Espírito Santo . Não nos falam da beleza física ou de sua sabedoria de Maria . Maria quase nunca esteve na plataforma do orador invocando os milhares. Não sabemos nada sobre sua educação. Suspeitamos que ela era uma donzela judia, cuja ambição de vida era o casamento, a maternidade ... 6 Leia o artigo completo 4 de julho de 2013 Leo Meller Leo Meller Leo Meller hoje - Egito Depois de Morsi O derrube de Mohamed Morsi me encanta e me entristece . A causa do encanto é claramente reconhecível . A maior manifestação política espontânea da história derrubou a ditadura governante islâmica do Egito. Um regime que não se preocupava com nada além da promoção de sua própria vantagem política islâmica, sem nenhum custo, merecia ser derrubado. A Irmandade Muçulmana de Morsi estava trabalhando uma utopia medieval baseada na lei islâmica no Egito, independentemente das vítimas. Não eram apenas os cristãos que estavam ... Sem Comentários Recebi uma carta de um ouvinte do programa Between Heaven and Earth . O tema da carta era a questão das expressões: dízimo ou pagamento do dízimo. O próprio escritor era um cristão fiel ao dízimo. Entretanto, ele evitou o chamado legalismo e preferiu pensar no dízimo como uma medida a ser dada, não paga.</w:t>
      </w:r>
    </w:p>
    <w:p>
      <w:r>
        <w:rPr>
          <w:b/>
          <w:color w:val="FF0000"/>
        </w:rPr>
        <w:t xml:space="preserve">id 273</w:t>
      </w:r>
    </w:p>
    <w:p>
      <w:r>
        <w:rPr>
          <w:b w:val="0"/>
        </w:rPr>
        <w:t xml:space="preserve">Jiska viu pequenas figuras cinzentas que se aglomeravam no pátio, mas a sujeira na janela a impediu de ter uma visão mais clara delas. A aglomeração a deixou um pouco inquieta, então ela decidiu pedir conselhos, mas os conselhos confusos da tia Armada não eram mais bons o suficiente. Jiska fez algumas bisbilhotices e se deparou com Elvenna , que lhe disse que não havia dúvidas de que estes eram seres do espaço exterior que levavam uma mensagem de paz e amor universal e que, portanto, deveriam ser tratados com grande respeito . Jiska transformou-se em suas melhores calças com franjas e uma camisa batik verde e esperou. Depois de um momento, a campainha tocou e Jiska abriu a porta. Duas criancinhas de macacão escanzelado ficaram na porta, que recitou um hino e entregou a Jiska um ramo de bétula sem folhas com uma única pena amarela colada a ele. Jiska agradeceu e fechou a porta, depois tentou brincar com o ramo, mas ele só abriu um olho e voltou a dormir.</w:t>
      </w:r>
    </w:p>
    <w:p>
      <w:r>
        <w:rPr>
          <w:b/>
          <w:color w:val="FF0000"/>
        </w:rPr>
        <w:t xml:space="preserve">id 274</w:t>
      </w:r>
    </w:p>
    <w:p>
      <w:r>
        <w:rPr>
          <w:b w:val="0"/>
        </w:rPr>
        <w:t xml:space="preserve">Bola de bolas de Tags populares Eu decidi ter minha nova bola de bolas de bichinhos de estimação hoje, pois a loja de animais de estimação não ousava ter 100% de certeza de que ambas eram garotas . pegar a cauda , bater para cima da gaiola até a palma da mão e uma olhada cuidadosa na parte traseira dos ratos . Primeira grande confusão : o que estou olhando ? O que eu deveria estar vendo aqui ? Que buraco é esse? A seguir, horror : o que são esses pequenos solavancos ? Eles são testículos? Os amigos também olharam e acenaram com a cabeça: aqueles pequenos solavancos pareciam bolsas. Para comparação, a seguir pegamos Neku da gaiola e examinamos seu traseiro também. Não parecia nada o mesmo. Nenhum pequeno galo, nenhum sinal de genitálias indesejadas. A dureza total do evento surgiu quando percebi que um macho maduro vivia com os quatro ratos fêmeas há dois dias. Fiquei inundado de imagens de oitenta ratos bebês e de um rangido sem fim. Eu me assegurei de que o réptil Naksu ainda era um bebê e não parecia saber nada sobre criação. Então esta noite li na internet que graças ao efeito Whitten os ratos fêmeas do rebanho não se reproduzem e se você colocar um macho com eles, cerca da metade do rebanho se reproduzirá no terceiro dia. Hoje foi apenas o segundo dia. Talvez eu esteja salvo ? Oh, o que aconteceu com Naksu? e mudou-se de volta para a comunidade de solteiros na loja de animais. E se, ao contrário das minhas expectativas, ele realmente entendeu o golpe de sorte que lhe aconteceu, tenho certeza de que ele está se gabando de sua experiência. Comentários : a-a : 19.1.2005 , 23.42 Notícias oficiais da terra do rato . a vida de algumas pessoas é tão interessante que ... para ser honesto, é certamente interessante seguir suas vidas, foi descoberto ... Outi : 19.1.2005 , 23.49 Há milhares de outros blogs em oferta se você não estiver interessado . eu blog sobre coisas que são centrais para a minha vida no momento . Neste momento, a vida gira em torno de Janne , a próxima mudança e os ratos. Não vou pedir desculpas por isso :) Se Naksu ficou louco, acho que qualquer bebê de rato encontrará um lar entre seus leitores, então não precisa se preocupar ! Visukisu :) visukisu : 20.1.2005 , 12.02 Claro que você pode inferir algo do apelido ... que você está interessado em ratos ( Eu sou um inofensivo gatinho vegetariano ;) . senso comum : não é para isso que servem os blogs, para escrever sobre coisas que fazem cócegas em sua própria mente e vida e não para agradar aos outros ? Sim , continue o bom trabalho ! Segundo minha experiência, os ratos machos são frequentemente ociosos durante semanas depois de se tornarem adultos, especialmente se as fêmeas forem jovens. Não sei se as fêmeas mais velhas dão instruções aos meninos, mas várias vezes deixei jovens machos entre as fêmeas e até agora nunca houve um percalço. Normalmente o problema é mais que você deve ter uma ninhada o mais rápido possível e o jovem casal está de férias ... :) Eu ainda não entendi de onde vêm essas pessoas "você escreve sobre assuntos chatos, quem se importa, você deve conseguir uma vida" ... E ainda assim eles fazem tanto esforço que passam dias lendo e comentando, mesmo não estando interessados . Ninguém é obrigado a seguir um determinado blog se não estiver interessado - a rede está cheia de blogs , não deve haver falta de alternativas . Ou eles poderiam ler Hesar , se não conseguirem pensar em nada melhor para ler . Fenômeno interessante , realmente . nomäää : 20.1.2005 , 15.34 Eu realmente não leio seu blog só por causa dos estágios de tirar o fôlego da terra dos ratos , mas é apenas agradável quando alguém</w:t>
      </w:r>
    </w:p>
    <w:p>
      <w:r>
        <w:rPr>
          <w:b/>
          <w:color w:val="FF0000"/>
        </w:rPr>
        <w:t xml:space="preserve">id 275</w:t>
      </w:r>
    </w:p>
    <w:p>
      <w:r>
        <w:rPr>
          <w:b w:val="0"/>
        </w:rPr>
        <w:t xml:space="preserve">O Voice over IP é o mesmo que o Voice over Internet Protocol , mais conhecido como VoIP . O Voice over IP refere-se à transmissão de tráfego de voz através de redes baseadas na Internet . O Internet Protocol ( IP ) foi originalmente desenvolvido para a transmissão de dados, mas o protocolo de sucesso também foi adotado desde então para a transmissão de voz. A voz sobre IP ( VoIP ) facilita as tarefas de trabalho e possibilita serviços que seriam muito difíceis ou caros de fornecer através de uma rede telefônica tradicional: várias chamadas podem ser transportadas através da mesma conexão de banda larga. O VoIP facilita assim a adição de novos telefones às empresas. A tecnologia VoIP facilita a implementação de recursos que as empresas telefônicas normalmente cobram a mais (por exemplo, encaminhamento de chamadas, exibição do identificador de chamadas ou rediscagem automática). A tecnologia VoIP garante a integridade das comunicações, permitindo que ela seja combinada com outros serviços da Internet, como videoconferência e mensagens instantâneas.</w:t>
      </w:r>
    </w:p>
    <w:p>
      <w:r>
        <w:rPr>
          <w:b/>
          <w:color w:val="FF0000"/>
        </w:rPr>
        <w:t xml:space="preserve">id 276</w:t>
      </w:r>
    </w:p>
    <w:p>
      <w:r>
        <w:rPr>
          <w:b w:val="0"/>
        </w:rPr>
        <w:t xml:space="preserve">Do que se trata este jogo? Este é um jogo gratuito chamado Coloring Jake Sully em seu navegador sem ter que baixar ou instalar nada , é completamente confiável . Neste site você pode jogar gratuitamente este flash Coloring Pages chamado Coloring Jake Sully . E lembre-se que este é um jogo gratuito chamado Coloring Jake Sully e está relacionado a Coloring Pages . Este é um jogo online e um videogame chamado Coloring Jake Sully que fazemos você jogar, desfrutar e aprender com ele, assim como compartilhar seus comentários e amigos em redes sociais. Neste jogo, você tem que colorir as imagens onde você pode ver os personagens principais do filme Avatar , Jake e Neytiri . Neste jogo, você precisa colorir este quadro onde você pode ver os personagens principais de Avatar (filme de James Cameron) . Você pode fazer isso clicando na cor com o mouse e pintar o elemento do quadro com essa cor, clicando no item . Você pode ser criativo com o uso de cores , mas você sabe que a maioria dos alienígenas do corpo neste filme são azuis . Os humanos alcançam os planetas difíceis ... A princesa do castelo vai passear, mas há um mundo sem cor, você tem que pintar este quadro em preto e branco do reino do mal e seu jardim. Neste jogo, propomos um desafio onde você tem que colorir a imagem da princesa enquanto sai para um passeio no jardim do palácio. Para pintar o quadro, clique com o mouse sobre a pequena paleta do lado esquerdo, selecione o objeto que você deseja pintar, clicando com o mouse. Uma bela paisagem que precisa de sua ajuda está toda na sua cor.</w:t>
      </w:r>
    </w:p>
    <w:p>
      <w:r>
        <w:rPr>
          <w:b/>
          <w:color w:val="FF0000"/>
        </w:rPr>
        <w:t xml:space="preserve">id 277</w:t>
      </w:r>
    </w:p>
    <w:p>
      <w:r>
        <w:rPr>
          <w:b w:val="0"/>
        </w:rPr>
        <w:t xml:space="preserve">Vladimir Putin visitou os templos e santuários de Valamo e participou de um culto religioso no mosteiro de Petrozavodsk, 16 de agosto /ITAR-TASS correspondente Vladimir Zlobin / . No primeiro dia de suas férias, o presidente russo Vladimir Putin visitou os monumentos arquitetônicos únicos do mosteiro de Valamo, a 42 km de Sortavala. Sergei Katanandov, Presidente do Governo da República de Karelia, que estava na comitiva do Presidente, disse a um correspondente da ITAR-TASS por telefone que Vladimir Putin estava muito satisfeito com o que viu. Dizendo adeus aos ilhéus, o Presidente, que estava de visita a Valamo pela primeira vez, expressou sua admiração pela natureza do arquipélago". O Presidente visitou algumas skiitas no território do mosteiro local, esteve presente no serviço no maior templo do mosteiro", - disse o líder Karelian . O Presidente admirava o arquipélago da janela de um helicóptero após um voo panorâmico sobre Valamo. À noite, o Presidente e seu partido deixaram o arquipélago de Valamo, localizado na área do lago mais mortal da Europa - o Lago Ladoga - de barco para Syväari , que leva à foz do segundo maior lago da Europa - o Lago Onega . Aqui o Presidente visitará os tesouros do Museu ao Ar Livre de Kizhi.</w:t>
      </w:r>
    </w:p>
    <w:p>
      <w:r>
        <w:rPr>
          <w:b/>
          <w:color w:val="FF0000"/>
        </w:rPr>
        <w:t xml:space="preserve">id 278</w:t>
      </w:r>
    </w:p>
    <w:p>
      <w:r>
        <w:rPr>
          <w:b w:val="0"/>
        </w:rPr>
        <w:t xml:space="preserve">"Há um enorme potencial na comunidade de trabalho! ", " As pessoas são o ativo mais importante de uma empresa! " são slogans bem usados. No entanto, eles são tanto um fato quanto o fato de que poucas pessoas sabem como fazer pleno uso deste recurso. Uma forma de explorar os recursos comunitários em uma organização é reunir idéias dos funcionários como parte dos processos de desenvolvimento da organização, o que é freqüentemente chamado de envolvimento comunitário. Isto tem duas vantagens: primeiro, há realmente muito conhecimento na comunidade de trabalho e, segundo, poucas comunidades têm muita confiança em um gerente que não interage com o resto da comunidade de trabalho. Este é um dos principais desafios para a comunicação interna: o feedback e as caixas de idéias ainda são provavelmente uma visão familiar em muitas empresas, mas foram substituídas, pelo menos em parte, por plataformas eletrônicas de brainstorming. Na era do crowdsourcing, todos querem se beneficiar da "inteligência da comunidade". Embora existam muitos exemplos inspiradores do potencial criativo da comunidade, é difícil avaliar como o conceito de crowdsourcing se encaixa nos processos de comunicação interna das empresas: quando e o que pode ser perguntado? Devemos coletar idéias, votar ou pedir comentários? Quais são os princípios para organizar a participação em massa? As idéias devem ser recompensadas? Sabemos também que as histórias de sucesso de crowdsourcing são a ponta do iceberg. Uma grande parte das comunidades online desaparece antes que a primeira inovação seja feita e o nível de participação é baixo. Então, como podemos usar a comunicação interna para usar efetivamente a própria comunidade da organização em um ambiente online? Este tema surpreendentemente subpesquisado foi abordado em um recente estudo sueco. Hrastinski et al. ( 2011 ), um estudo de caso sobre a reforma comunitária da estratégia de TI do município sueco de Solletuna, enfatiza os seguintes aspectos da participação comunitária : O pessoal-chave e a administração devem participar da comunidade online As oportunidades de participação devem ser comunicadas de várias maneiras , a discussão deve fornecer feedback imediato e ser limitada no tempo O limiar de participação deve ser muito baixo ( a participação deve ser priorizada em termos de tempo de trabalho , os problemas técnicos/necessidade de especialização devem ser minimizados ) A discussão deve permanecer no tópico e ser claramente estruturada . Em 2010, eu mesmo realizei um pequeno estudo * sobre como a reforma da estrutura organizacional da Finnish Broadcasting Corporation utilizou um fórum online interno para coletar idéias e avaliar as diretrizes para a reforma. Yle teve uma mente aberta a este respeito e o fórum atraiu 142 comentários em 10 dias, incluindo apresentações e respostas da gerência. Este é um número pequeno ou grande? Afinal, a YLE é uma organização especializada de cerca de 3 000 pessoas, cheia de jornalistas e profissionais criativos. É provável, entretanto, que o debate tenha sido seguido por muito mais pessoas do que os participantes, e que as questões levantadas no debate tenham sido ativamente levantadas pela mídia e comentadas nos blogs de gerenciamento . De qualquer forma, os números são muito parecidos com os de Solletuna. No caso de Yle, a política seguida também foi muito semelhante àquela destacada no estudo: a gerência de preparação da estratégia "caminhou" no conselho de discussão , o debate foi limitado a 10 dias , o debate foi relatado quase diariamente , os tópicos do debate foram ativamente comentados pela gerência e a alta gerência também convidou as pessoas a participarem do debate de estratégia . Minha própria opinião é que, independentemente de a inteligência ou mero sniping ser extraído da comunidade, um fórum aberto deve existir, especialmente em situações de mudança, mas de preferência em outros momentos, também. A razão simples para isso é que se uma organização é incapaz de proporcionar um fórum para seus membros discutirem questões, ela será desenterrada em outro lugar, e então você já se deparou com uma situação incontrolável. Por exemplo, um grupo no Facebook ou um conselho de discussão criado por seus próprios funcionários para discutir assuntos da empresa (em público) provavelmente não é a melhor maneira de fortalecer uma comunidade . No entanto, tal grupo pode ser criado fácil e rapidamente hoje se houver necessidade disso . No melhor dos casos, a discussão também se espalhará para o público através deste . Um exemplo recente disso</w:t>
      </w:r>
    </w:p>
    <w:p>
      <w:r>
        <w:rPr>
          <w:b/>
          <w:color w:val="FF0000"/>
        </w:rPr>
        <w:t xml:space="preserve">id 279</w:t>
      </w:r>
    </w:p>
    <w:p>
      <w:r>
        <w:rPr>
          <w:b w:val="0"/>
        </w:rPr>
        <w:t xml:space="preserve">Não há dúvida de que a Roleta traz consigo uma certa excitação, talento se você quiser. Esta imagem foi criada por aquele "Mãe de todos os super-espiões", James Bond, que tem uma bela senhora por perto, preferiria jogar este jogo rápido do que não bater nos vilões de Baccarat. Embora o jogo popular com a roleta européia tenha conseguido reunir um forte número de seguidores na América do Norte, provavelmente por causa de sua simplicidade e da chance de ganhar muito dinheiro. Roleta significa "pequena roda" em francês. Na verdade, a primeira atividade de jogo em Mônaco consistia em duas rodas de jogo em um celeiro. A roleta é um jogo muito fácil de aprender. O que poderia ser mais fácil do que isso? Elas se enquadram em duas categorias: apostas "internas" e apostas "externas". As apostas internas são feitas em números simples, um dos quais vai de 36 a zero. São apostas em preto-vermelho, ímpar e alto-baixo. Se você colocar suas fichas na caixa e a bola cair o número 24, você ganha. Simples. Você pode comprar e jogar fichas de cassino padrão, mas cada mesa tem sua própria "roda de fichas" especial. "Quando você for trocar dinheiro, ou fichas de cassino, por fichas de roda, indique o nome do revendedor (sob os limites de apostas indicados) em que você quer que as fichas estejam. Digamos que você queira que cada ficha valha $1. O jogador ao seu lado pode estar apostando em fichas marrons no valor de $5 cada, e o jogador ao seu lado pode estar usando fichas brancas de roda no valor de $25 cada. As fichas da roda permitem uma prática exclusiva da Roleta: a divisão do espaço entre as apostas dos diferentes jogadores. Ao contrário de outros jogos de cassino onde as apostas devem ser mantidas separadas, os jogadores da roleta podem empilhar essas apostas uns em cima dos outros. Indica a menor aposta permitida em uma aposta externa e a menor aposta total interna. O mínimo de fichas indica o mínimo que você pode apostar dentro de um número. Em uma mesa que é realmente uma geléia, os jogadores torcem, mergulham e às vezes se acotovelam para passar por outros jogadores para conseguir apostas antes do prazo final. Quando terminar a retirada, não se esqueça de descontar em sua roda de batatas fritas (batatas fritas direitas) bem na mesa. Você não pode trocá-los em outro lugar no cassino, nem mesmo na gaiola do caixa. A maioria das rodas de Roleta em Las Vegas tem dois bolsos verdes , um mostrando zeros , e outro com dois zeros . O jogo do duplo zero tem uma aposta que você deve sempre evitar: uma aposta de cinco dígitos de 0 , 00 , 1 , 2 , 3 . Dicas de Roleta Antes de procurar um cassino adequado para jogar a roleta on-line , o que é um fator importante antes de jogar o jogo , um jogador da roleta deve estar completamente informado sobre as regras do jogo , e entender todas as apostas ou ações que podem ser feitas ( Veja ' Página Regras da Roleta ) Comece com a variedade de apostas que ninguém vai ver que há uma grande variedade de probabilidades de pagamento e de margem da casa . Apostas de dinheiro par ( vermelho / preto , alto / baixo , e par / ímpar ) paga 01:01 Aposta de dez e aposta de coluna paga 02:01 Aposta de cinco números paga 05:01 Aposta de canto paga 08:01 Aposta de rua paga 11:01 Aposta dividida paga 17:1 Aposta de linha reta paga 35:1 . Para qualquer jogador que queira colocar alguma estrutura em sua banca, até mesmo apostas em dinheiro, dezenas e colunas são as escolhas mais seguras. Mesmo as apostas em dinheiro produzirão o House Edge mais baixo de qualquer aposta na roleta - junto com a regra da prisão House Edge cairá ainda mais. Como em qualquer jogo de cassino, é importante colocar a maior de suas apostas em apostas que oferecem a menor Vantagem do Cassino. Isso não significa que um jogador deve parar de fazer algumas apostas mais chiques</w:t>
      </w:r>
    </w:p>
    <w:p>
      <w:r>
        <w:rPr>
          <w:b/>
          <w:color w:val="FF0000"/>
        </w:rPr>
        <w:t xml:space="preserve">id 280</w:t>
      </w:r>
    </w:p>
    <w:p>
      <w:r>
        <w:rPr>
          <w:b w:val="0"/>
        </w:rPr>
        <w:t xml:space="preserve">Este é um tipo diferente de gay , agora responda a merda de algo para mim também . Eu tenho Windows 7 e Firefox 28.0, mas estes novos baldes chiques não funcionaram uma vez no meu navegador. Eles só funcionam se você usar o navegador em modo seguro, mas em modo normal eles não funcionam mesmo que você não tenha nenhum suplemento em uso ou mesmo instalado. Testado a propósito em várias máquinas diferentes e o mesmo problema se repete.</w:t>
      </w:r>
    </w:p>
    <w:p>
      <w:r>
        <w:rPr>
          <w:b/>
          <w:color w:val="FF0000"/>
        </w:rPr>
        <w:t xml:space="preserve">id 281</w:t>
      </w:r>
    </w:p>
    <w:p>
      <w:r>
        <w:rPr>
          <w:b w:val="0"/>
        </w:rPr>
        <w:t xml:space="preserve">Mitaxin ESCOLHA UMA ÁGUA FINAL ! MITAX / Tikli Alu Oy é uma empresa limitada finlandesa com décadas de experiência como fabricante de produtos de alta qualidade e um parceiro confiável. Mitax / Tikli Alu Oy é um fabricante finlandês de balanças de água e balanças de linha. Uma ampla gama de produtos e uma garantia de 3 anos, assim como mais de 50 anos de experiência em balanças de água garantem a cada cliente um produto de alta qualidade, confiável e verdadeiramente doméstico MITAX de qualidade.</w:t>
      </w:r>
    </w:p>
    <w:p>
      <w:r>
        <w:rPr>
          <w:b/>
          <w:color w:val="FF0000"/>
        </w:rPr>
        <w:t xml:space="preserve">id 282</w:t>
      </w:r>
    </w:p>
    <w:p>
      <w:r>
        <w:rPr>
          <w:b w:val="0"/>
        </w:rPr>
        <w:t xml:space="preserve">Prezado Antti Rinne ! Eu escrevi sobre o estado de alerta do SDP em setembro . Agora não é uma questão de quem você gosta há muito tempo. Não é uma questão de solidariedade entre as mulheres ou falta dela. Muito mais é exigido do presidente do SDP e do partido. Quando o apoio era abismal quando na oposição e ainda mais abismal quando no governo, as coisas estão erradas. Ao assumir a responsabilidade pelas reformas estruturais e pela linha de política econômica não ajuda , a falha está na linha , no conteúdo da política e na forma como ela é servida . A culpa pode, naturalmente, ser declarada aos eleitores. Mas você não pode mudá-los. O SDP deve ser mais importante do que seus líderes. Kudos à Eero Heinäluoma por entender isto, e também à Jutta Urpilainen , se ela entende isto. Antti Rinne é o melhor? Eu não sei, mas pelo menos ele se coloca no jogo. Ele não é indiferente, ele tem visão e liderança. Agora os candidatos à convenção do partido têm que declarar quem apoiam. A responsabilidade pelo declínio do SDP recai sobre seus membros. A responsabilidade de restaurar a capacidade do SDP de atingir a linha de fundo é de seus membros. Devemos isso às gerações anteriores, ao mundo que agora está sendo maltratado por uma economia de mercado imprudente e, acima de tudo, às pessoas cujos empregos, subsistência e futuro estão em jogo.</w:t>
      </w:r>
    </w:p>
    <w:p>
      <w:r>
        <w:rPr>
          <w:b/>
          <w:color w:val="FF0000"/>
        </w:rPr>
        <w:t xml:space="preserve">id 283</w:t>
      </w:r>
    </w:p>
    <w:p>
      <w:r>
        <w:rPr>
          <w:b w:val="0"/>
        </w:rPr>
        <w:t xml:space="preserve">Arquivo de palavras-chave : literatura Procurar artigos ' Por razões que eu não tenho lido tanto livros . Todas as noites eu pego algo para ler, mas depois de algumas páginas o livro cai no caminho e um ronco diz aos outros o espírito do jogo . Então Chad Harbach's The Spirit of the Game tem estado sentado na minha mesa por semanas, mas eu só o terminei ontem . É por isso que ele não causou uma boa impressão em mim, mas foi bastante ambivalente . O livro, que foi elogiado, não me convenceu . Muitos têm feito o mesmo e melhor, com John Irving liderando o caminho . Esses retratos universitários são atormentados por clichês excessivos e padrões duplos, mas talvez seja isso que significa ser americano e deve ser aceito como tal. Esta é uma história de amizade, amor, vida no mundo universitário e beisebol. O mundo tem escrito sobre estas coisas, muito e bem. Então, por que este livro deveria se elevar acima dos outros, melhor do que os outros? Henry Skrimshander é um batedor fenomenal que instintivamente sabe se colocar na frente da bola e jogá-la onde ele quer com uma montanha de confiança. Ele não quer nada mais na vida do que jogar, treinar e jogar, bater em si mesmo e bater no time. Ele é amigo de Mike Schwartz , que é o capitão da equipe e exige mais dos jogadores do que eles estão dispostos a dar. Ele próprio se sacrifica pelo sucesso dos jogadores e especialmente leva Henry como seu protegido. Os personagens do livro também incluem Owen , companheiro de quarto de Henry , a quem outros chamam de Buda . A quarta jovem é Pella Affenlight , filha do diretor da escola, que volta da Califórnia após um casamento fracassado com a escola de seu pai para continuar seus estudos. Ela cai em uma relação volátil com Mike. O jovem quarteto é acompanhado pelo diretor Affenlight , que se apaixona e eventualmente se apaixona por Owen . Ela passou toda sua carreira desconfiada dos relacionamentos com os estudantes e agora se apaixona por ele e não consegue manter a guarda erguida. Os problemas de Henry começam quando os olheiros chegam e começam a observá-lo. Henry fica inseguro e não ajuda que seu arremesso errante atinja Owen no rosto e ele se machuca. A vida de Henry se torna uma bagunça e eventualmente ele desiste do time, mas Mike empurra o time ambiciosamente de vitória em vitória e finalmente para o campeonato. Henry não está envolvido , o diretor se envolve em seu caso e tem um ataque cardíaco , a vida complica e desaba para muitos , mas o jogo continua . No final Mike e Henry restabelecem a amizade , Pella continua seus estudos , Owen recebe uma bolsa de estudos para o Japão . Então , por que este livro se destaca como o melhor livro do ano na opinião do crítico de Suomen Kuvalehti , e por que ele recebe elogios generosos e resplandecentes críticas nos EUA ? O livro foi escrito há dez anos, por isso cada palavra foi pensada, sua trama é cuidadosamente considerada e sua linguagem é excelente, mas há muitos livros como este. Há pilhas e pilhas de livros sobre o mundo universitário e o estudo da literatura, e outros melhores. Há muita coisa aqui que poderia ter ficado de fora, há muito americanismo que é estranho para nós, parte dele inacreditável. Os caracteres permanecem finos e sem tom. A única mulher , Pella , é inevitavelmente deixada à margem para saltar como uma marionete no mundo dos homens . As relações entre os protagonistas são descritas com precisão , as tristezas e alegrias , as diferenças e redescobertas , talvez de uma forma muito americana , mas algo é esquecido e algo está faltando . O beisebol em si percorre o livro como um fio condutor , mas no final permanece secundário , enquanto o autor percorre a selva de relações entre os protagonistas . De acordo com as tendências atuais, um dos temas é a homossexualidade, e é provavelmente o que diferencia este livro de outros, embora tenha havido outras descrições desse tipo. O Amor do Reitor por Owen</w:t>
      </w:r>
    </w:p>
    <w:p>
      <w:r>
        <w:rPr>
          <w:b/>
          <w:color w:val="FF0000"/>
        </w:rPr>
        <w:t xml:space="preserve">id 284</w:t>
      </w:r>
    </w:p>
    <w:p>
      <w:r>
        <w:rPr>
          <w:b w:val="0"/>
        </w:rPr>
        <w:t xml:space="preserve">A primeira escultura do mundo encontrada Epoch Times 27 de fevereiro de 2004 Escultura de aves aquáticas AFP foto WASHINGTON DC- Na Alemanha, cientistas descobriram recentemente o que se acredita ser a primeira evidência mundial de uma escultura humana. Não podemos deixar de nos maravilhar com o nível artístico dos povos do mundo antigo. Em 18 de dezembro de 2003, a última revista NATURE publicou as mais recentes evidências do campo da arqueologia. O arqueólogo Nicholas Conard, da Universidade de Tubingen na Alemanha, descobriu uma série de esculturas de marfim que datam de 30.000 anos na caverna Hohle Fels, na remota área rural da Suábia, no sudoeste da Alemanha. Estas pequenas esculturas têm cerca de dois centímetros de comprimento e sua forma reflete a notável criatividade da arte européia de 30.000 anos atrás. Esta descoberta, juntamente com outros restos humanos recentes encontrados na região da Suábia, está entre os primeiros restos humanos encontrados hoje em dia. Não é de se admirar que Anthony Sinclair, da Universidade de Liverpool, Reino Unido, diga: "Sem dúvida, eles são os exemplos mais antigos de arte figurativa do mundo. "Esta série de esculturas, esculpidas com ferramentas de pedra, consiste em uma ave aquática, metade humana, metade felina e uma cabeça de cavalo. Ainda não está claro para os pesquisadores o que essas esculturas realmente significam". Não sabemos exatamente como e por que a arte evoluiu da forma como evoluiu. Muitos aspectos de como a evolução humana ocorreu são ditados por cenários históricos. Ainda parece que uma vez que a comunicação simbólica começou na forma de representação simbólica, não demorou muito para que a alta arte se desenvolvesse. As coisas poderiam ter se desenvolvido de forma diferente, mas certamente parece que o retrato preciso e belo está presente desde os primeiros tempos da arte figurativa", diz Conard. A localização das esculturas mostra que naquela época as pessoas habitavam principalmente a região do Danúbio e que a arte daquele período é muito diferente da nossa arte moderna. Esta descoberta derruba completamente a visão tradicional de que a arte evoluiu gradualmente de um estilo primitivo e rude para um artesanato mais refinado e moderno. "Parece que as primeiras pessoas modernas na Europa estavam fenomenalmente maduras em sua arte", diz Sinclair. Conard também diz: "Talvez tenhamos que abandonar idéias simplistas sobre como e onde a modernidade cultural começou. Diferentes populações na Europa e em outros lugares provavelmente desenvolveram seus estilos de forma independente. "Novas descobertas arqueológicas estão constantemente renovando nossas idéias anteriores sobre evolução. Depois de desenterrar mais evidências deste tipo, seremos chamados a reescrever a civilização humana no futuro próximo.</w:t>
      </w:r>
    </w:p>
    <w:p>
      <w:r>
        <w:rPr>
          <w:b/>
          <w:color w:val="FF0000"/>
        </w:rPr>
        <w:t xml:space="preserve">id 285</w:t>
      </w:r>
    </w:p>
    <w:p>
      <w:r>
        <w:rPr>
          <w:b w:val="0"/>
        </w:rPr>
        <w:t xml:space="preserve">Menu Você está aqui Serviços de capacidade As empresas finlandesas estão realmente acordando para a era da nuvem TI . Muitas PME finlandesas estão considerando transferir pelo menos parte de sua infraestrutura de TI para a nuvem nos próximos anos. Acontece que as arquiteturas de TI das organizações têm se tornado cada vez mais complexas. Os sistemas de informação são em silos e muitos têm capacidades de armazenamento e servidor muito grandes, e os ambientes não se adaptam de forma ideal às mudanças no ambiente comercial. Os negócios on-line vêm crescendo a um ritmo acelerado há mais de uma década e continuam a crescer fortemente . Por exemplo, a empresa de pesquisa comScore estima que, nos Estados Unidos, o comércio de consumo on-line cresceu quase 20% no primeiro trimestre deste ano para cerca de US$ 44 bilhões - uma boa taxa de crescimento dado o estado da economia. Nós finlandeses estamos acostumados a pensar em nosso país como o auge da estabilidade, onde as coisas funcionam sem problemas, mas de forma confiável. O grupo de trabalho da marca do país que apresentou uma proposta no outro dia também levantou a própria idéia de uma Finlândia que funciona bem. A Finlândia tem cerca de mil centros de dados. Em alguns deles, o calor residual é reciclado, por exemplo, para aquecer edifícios próximos. Estes são projetos muito interessantes e bons, e desta forma o calor desperdiçado das oficinas mecânicas não vai para o lixo. Estamos na vanguarda agora e no futuro do uso de soluções tecnológicas que são em si mesmas eficientes em termos energéticos e amigas do ambiente. Um foco cristalino no desenvolvimento de soluções para data centers é nossa ponta de lança, não o desenvolvimento da recuperação de calor. Cerca de 30% das empresas finlandesas utilizarão a computação em nuvem em 2011. Este número está crescendo . Os serviços em nuvem são tipicamente independentes da localização, serviços em rede, onde os serviços ou aplicações necessários para uma empresa ou indivíduo são hospedados nos servidores do provedor, ou "na nuvem" . Os benefícios da computação em nuvem são inegáveis e já amplamente compreendidos: uma empresa pode acessar aplicações de ponta sem nenhum custo de investimento e é paga com base no pay-per-use. Graças ao Google e a outros gigantes que chegaram à Finlândia, o negócio dos centros de dados está no mapa. O solo da Finlândia tem sido indiscutivelmente destacado em vários contextos como um local de alta segurança, tanto por seu clima físico como mental. A Finlândia não vê furacões, terremotos ou outros grandes tumultos. A rocha finlandesa é um lugar estável para se construir .</w:t>
      </w:r>
    </w:p>
    <w:p>
      <w:r>
        <w:rPr>
          <w:b/>
          <w:color w:val="FF0000"/>
        </w:rPr>
        <w:t xml:space="preserve">id 286</w:t>
      </w:r>
    </w:p>
    <w:p>
      <w:r>
        <w:rPr>
          <w:b w:val="0"/>
        </w:rPr>
        <w:t xml:space="preserve">A renovação do Mynämäki Vihdin Ball para a liga finlandesa está começando a ser finalizada, mesmo que seja para ser anunciada publicamente. A ViPa venceu em Mynämäki por um superdual e estendeu sua vantagem sobre a zona de rebaixamento para nove pontos. Em Mynämäki o placar foi 1-2 ( 7- 6 , 0-3 , 0-1 ) . O primeiro período foi com uma diferença de uma corrida para a equipe da casa devido a uma terceira entrada azarada para o ViPa . No segundo período, a ViPa não deu mais corridas ao adversário e o mesmo continuou no super par . Após duas entradas, ViPa liderou por 3-2, mas no terceiro tiebreaker Mynämäki marcou cinco corridas com a ajuda do campo externo da ViPa. Uma dura perseguição na última partida do período trouxe o ViPa 3 corridas, mas sem equalizador. No período de abertura, alguns jogadores tentaram novas posições no jogo ao ar livre, e isso causou alguma incerteza para o diretor de jogo Kai Lehtiranta. Assim, no segundo período, voltamos aos papéis familiares dos jogos anteriores. - No segundo período, nosso jogo ao ar livre foi claramente melhor do que no início da partida. O jogo interno estava rolando bem, exceto na primeira entrada, embora o único jogador com mais de 20 anos de idade fosse Sampo Pasanen , disse Lehtiranta . ViPa estava novamente faltando quatro jogadores regulares, e jovens jogadores foram trazidos para substituí-los, que, naturalmente, já tiveram um gosto da ação da liga finlandesa antes . O primeiro foi o catcher e o atacante Teemu Vuoristo e o segundo foi o catcher Sampo Pasanen . O primeiro defesa Iiro Kuosa foi o rebatedor do home run mais eficaz de Vihti com três rebatidas . Panu Leijala, que jogou como líder, trouxe quatro corridas . Joker Pete Tarvonen acertou um home run e uma corrida .</w:t>
      </w:r>
    </w:p>
    <w:p>
      <w:r>
        <w:rPr>
          <w:b/>
          <w:color w:val="FF0000"/>
        </w:rPr>
        <w:t xml:space="preserve">id 287</w:t>
      </w:r>
    </w:p>
    <w:p>
      <w:r>
        <w:rPr>
          <w:b w:val="0"/>
        </w:rPr>
        <w:t xml:space="preserve">Tentei procurar uma pessoa de Katiha pelo nome e dados de nascimento que encontrei em um livro chamado The Way of Transcarpathia. Não consigo encontrar uma pessoa com o mesmo nome, exceto com um ano de nascimento diferente, que está a uma dúzia de anos de distância. Sei que a informação em Siirtokarjalaisen tien não é de confiança a cem por cento, erros de impressão, etc., quando possível. Entretanto, não deveria ser encontrada alguma pista em Katiha? O ano de nascimento é 100 anos mais velho . Acho que você poderia fazer um inquérito no Arquivo Provincial de Mikkeli, quanto custaria? Käppi 10.03.11 , 09:21 Tentei procurar Katiha com o nome e dados de nascimento que encontrei no livro de gravatas Siirtokarjalaisen . não consigo encontrar uma pessoa com o mesmo nome, exceto com um ano de nascimento diferente, que é dez anos fora. Sei que a informação em Siirtokarjalaisen tien não é de confiança a cem por cento, erros de impressão, etc., quando possível. Entretanto, não deveria ser encontrada alguma pista em Katiha? Eu mesmo descobri que, por exemplo, o nome de casada de uma mulher pode ter sido inserido no campo de sobrenomes e seu nome de solteira no campo para sua própria família, apesar da prática geral, o que deve ser levado em conta ao se candidatar para mulheres. Não há nada de obscuro nesta prática, mas em geral, no leste da Finlândia, as mulheres não tomavam os sobrenomes de seus maridos, mas mantinham seus próprios nomes. Além disso, ao candidatar-se, vale a pena preencher apenas parte do nome, pois os nomes podem ter sido armazenados no banco de dados em um formato diferente. Por exemplo, ao procurar por " Matthia ", você só deve digitar " Mat " . O mesmo se aplica aos outros campos de dados . Você já levou em conta que nem todos os registros paroquiais estão disponíveis para cada paróquia? Por exemplo, os registros de Valkjärvi remontam a 1860, embora existam registros mais antigos. Você pode verificar o status do registro na janela de busca sob a guia Registros da Igreja . einontytar 10.03.11 , 09:34 Bem , aí está a resposta , já que é Valkjärvi que está em questão . Existe alguma possibilidade de encontrar os pais de um casal que tenha sido evacuado de Valkjärvi ? Acho que você poderia fazer um inquérito no Arquivo Provincial de Mikkeli, quanto custaria? Como lembrete, Mikkeli foi informado no final do ano passado sobre a política de que não serão feitas mais pesquisas genealógicas nas áreas abandonadas : http://nakokulmiaarkistosta .blogspot.com/2010/12/ genealogies-luovutaan .html http://nakokulmiaarkistosta .blogspot.com/2011/01/ turn-of-the-century-news-mikkelin .html Käppi 10.03.11 , 11:50 Para sua informação, os Arquivos Provinciais Mikkeli possuem algumas máquinas no banco de dados da Karelia que podem ser usadas para pesquisar dados com menos de 100 anos após o preenchimento de um pedido de licença. As máquinas funcionam apenas na rede interna do arquivo, portanto é necessário viajar até o local para utilizá-las. Microfilmes de registros de igrejas com menos de 100 anos de idade de paróquias da região cedida também estão disponíveis em Mikkeli , que podem ser usados para estudar fontes originais .</w:t>
      </w:r>
    </w:p>
    <w:p>
      <w:r>
        <w:rPr>
          <w:b/>
          <w:color w:val="FF0000"/>
        </w:rPr>
        <w:t xml:space="preserve">id 288</w:t>
      </w:r>
    </w:p>
    <w:p>
      <w:r>
        <w:rPr>
          <w:b w:val="0"/>
        </w:rPr>
        <w:t xml:space="preserve">STM como empregador No Ministério de Assuntos Sociais e Saúde, seu trabalho é de grande importância social e afeta a vida cotidiana de todos os que vivem na Finlândia. Você trabalha conosco para construir uma Finlândia socialmente sustentável, onde todos têm a oportunidade de bem-estar. Nós o encorajamos a desenvolver suas habilidades. O Ministério de Assuntos Sociais e Saúde faz parte do Conselho de Estado. Nossas principais tarefas são elaborar legislação, desenvolver o setor e implementar o programa governamental. Nosso objetivo é garantir que todos tenham as mesmas oportunidades para uma vida saudável e segura. O Ministério é um local de trabalho com pessoal competente, qualificado e motivado. Como organização, o STM é proativo, bem gerenciado e focado em suas tarefas principais . Nosso trabalho é baseado em abertura e cooperação . As tarefas no STM incluem uma ampla gama de tarefas especializadas e de apoio . As tarefas exigem especialização em áreas como política social e de saúde, seguros sociais e privados, saúde e segurança no trabalho e questões de igualdade . Muitas tarefas envolvem a elaboração de legislação . Há também a necessidade de habilidades de secretariado, comunicação e administrativas . O trabalho no Ministério de Assuntos Sociais e Saúde é interessante e socialmente relevante. Boas habilidades interpessoais e uma abordagem pró-ativa são essenciais em todas as tarefas. O trabalho é apoiado por uma boa comunidade de trabalho . O feedback do pessoal indica um ambiente de trabalho justo e de apoio no Ministério .</w:t>
      </w:r>
    </w:p>
    <w:p>
      <w:r>
        <w:rPr>
          <w:b/>
          <w:color w:val="FF0000"/>
        </w:rPr>
        <w:t xml:space="preserve">id 289</w:t>
      </w:r>
    </w:p>
    <w:p>
      <w:r>
        <w:rPr>
          <w:b w:val="0"/>
        </w:rPr>
        <w:t xml:space="preserve">Taxa de entrada na área de Särkänniemi ? Se bem me lembro, a área de Linnanmäki é livre ( pelo menos costumava ser ) , mas e quanto a Särkänniemi ? Os adultos realmente têm que pagar 10 euros só para entrar na área de Särkänniemi... ? E você realmente tem que pagar 9 euros por uma taxa única para a instalação? Eu gostaria de levar uma garota à Särkänniemielle para seu aniversário, mas não tenho muito dinheiro para gastar... E realmente não pretendo cavalgar em nenhum dos passeios eu mesmo.</w:t>
      </w:r>
    </w:p>
    <w:p>
      <w:r>
        <w:rPr>
          <w:b/>
          <w:color w:val="FF0000"/>
        </w:rPr>
        <w:t xml:space="preserve">id 290</w:t>
      </w:r>
    </w:p>
    <w:p>
      <w:r>
        <w:rPr>
          <w:b w:val="0"/>
        </w:rPr>
        <w:t xml:space="preserve">Segunda-feira 19 de setembro de 2011 Cogumelos ao sol perfeito No chalé dos meus avós há um banco de agaric com mosca que já viu a vida e minha mãe costumava sentar-se nele quando ela era uma menina. Googlettamalla encontrei um novo banco de produção e tive que encomendar um imediatamente ... Não sei... Será que um bom motivo seria o preço baixo? O domingo foi um dia perfeito de outono, exatamente o tipo de dia em que você não odeia o outono, mas quer aproveitá-lo ao máximo. A fim de aproveitar ao máximo o maravilhoso dia de folga, nosso fotógrafo de família, meu namorado, teve que ser feito para fotografar. Se eu mesmo tivesse tirado as fotos, o sucesso das fotos teria sido "um pouco" no lado trêmulo e o tempo teria sido muito maior. Também não havia tempo para aprender fotografia, então não teríamos tido tempo de ir com nossos amigos a um restaurante para desfrutar de uma refeição de 10 euros e depois ao cinema para assistir Le Havre. Depois do filme, tivemos que parar novamente enquanto passamos pela loja. Mostrei a todos mais uma vez o que ainda sonho... Estou me esforçando para lutar contra isso. Mas será que o Papai Noel seria misericordioso?</w:t>
      </w:r>
    </w:p>
    <w:p>
      <w:r>
        <w:rPr>
          <w:b/>
          <w:color w:val="FF0000"/>
        </w:rPr>
        <w:t xml:space="preserve">id 291</w:t>
      </w:r>
    </w:p>
    <w:p>
      <w:r>
        <w:rPr>
          <w:b w:val="0"/>
        </w:rPr>
        <w:t xml:space="preserve">Terça-feira, 22 de junho de 2010 Um dia na capital da Finlândia Sábado passado, toda a família e eu fomos a Helssing asti . Nosso objetivo era tirar algumas coisas da agenda e foi isso que fizemos. Também almoçamos no Cantina West , que é um ótimo lugar para se visitar com as crianças durante o dia. Nossos filhos ficaram impressionados com o conjunto com seu índigo e suas cores - o tempo passou em um piscar de olhos. Uma palavra de aviso, no entanto, está provavelmente em ordem quando se fala deste restaurante: me propus em uma noite de maio de joelhos em Cantina e é assim que estamos... Na capital, vimos também o Castelo da Princesa. No exterior, havia também pingentes misteriosos nas pedras de calçada: SP. Interpretámo-los como um detetive . As crianças encontraram uma casa no mato, que também tinha sido encontrada por um tio que tinha que mijar ao mesmo tempo. A exposição Moomin no Museu da Imprensa Diária foi bastante pequena, mas muito agradável. Recomendamos, especialmente se você gosta de tirar fotos de sombra em uma caverna junto ao fogo ou se você gosta de girar em um carrossel. 10 comentários : Se você está interessado em castelos de princesas , você encontrará melhores do que a casa de Kalle . Vale a pena dar uma volta pelo menos por Katajanokka e Eira . lista mencionada que eu não entendi como residente em Helsinque . um par de lojas orgânicas ou similares . em relação às informações - devo ir e ver - mas as outras eu não recomendaria a ninguém . Mm. A escolha de Laivuri , minha própria loja local , é um mercado tradicional de quarenta quadrados K-market , que a Finlândia está cheia de . Embora você possa visitar lá também, se tiver tempo . cadeias de lojas, mas agora são apenas as mesmas em todos os lugares . Eu me vi soando um pouco desnecessariamente crítico da lista. E, por exemplo, o "banco do beijo" tem realmente uma bela vista! Minha idéia era que quando há lugares verdadeiramente únicos em Helsinque, eu não necessariamente encorajaria as pessoas a explorar outros que são facilmente encontrados em outros lugares. Minha própria lista incluiria lugares bastante tradicionais: museus - claro - assim como Suomenlinna e Korkeasaari , que você já mencionou . Você pode caminhar ao longo da praia desde o shopping center até Carusel e desfrutar de um café e sorvete no idílico (embora bem cheio) terraço da Ursula. Pelo caminho você pode admirar os veleiros e ilhas próximas e odiar as gaivotas e os cisnes rabugentos :- ) Kaivopuisto como um todo é adorável e você pode fazer uma viagem de meio dia com as crianças em bom tempo com um piquenique e um par de jogos ao ar livre . Você pode admirar a Catedral Uspenski pelo menos de fora, e se você puder fazer um tour pela Katajanokka você pode almoçar no adorável pequeno Vellamo . Quanto às boutiques, recomendo pelo menos algumas lojas vintage, além das lojas da Freda , que podem ser facilmente encontradas no Google. Ao longo de Hämeentie houve várias lojas de comida étnica interessantes nos últimos anos, desde Hakaniemi Hall em diante. Esperemos que Helsinque lhe estrague a próxima vez com sol - isso acrescenta muito à atmosfera! Estas listas de Helsinque são boas, todos vêem a cidade de forma tão diferente. Esse "castelo princesa" é certamente bonito do exterior, e você geralmente passa por ele sem perceber. Uma observação engraçada de sua filha ! E de fato, é lá que estão as lojas de noivas? Como com os olhos fechados se faz isso! O parque da peste também é adorável. E o antigo intercâmbio! E o Salão de Antiguidades Hietalahti, também... Oh, se ao menos pudesse voltar a ser um centro comercial... É verdade que o sol cria sua própria atmosfera , mas também uma chuva quente ou um pouco de geada :) . pinea : Muito diferente ! embora esta foto de nós seja uma soma de coincidências , e não um passeio planejado . Sim</w:t>
      </w:r>
    </w:p>
    <w:p>
      <w:r>
        <w:rPr>
          <w:b/>
          <w:color w:val="FF0000"/>
        </w:rPr>
        <w:t xml:space="preserve">id 292</w:t>
      </w:r>
    </w:p>
    <w:p>
      <w:r>
        <w:rPr>
          <w:b w:val="0"/>
        </w:rPr>
        <w:t xml:space="preserve">   Editorial 18.12.2012 Queremos amor, não brinquedos de plástico Nesta época do ano, é bom lembrar a família e os amigos que ficaram na Finlândia. Então fui a uma loja de cartões postais, dos quais há um número desconcertante neste país, para fazer algumas compras de Natal. Depois de ter escolhido alguns cartões bonitos que combinavam o Natal e o Canadá de uma maneira engraçada, fui ao caixa onde conversei com o vendedor sobre eles antes de fazer o pagamento. Depois que os pedaços de papel decorados com fotos da Rainha Elizabeth II e os cartões de Natal mudaram de mãos, decidi alegremente desejar ao vendedor um "feliz Natal". A isto recebi um olhar aborrecido e a resposta: "ok" . É claro que percebi imediatamente que desta vez a língua londrina estava pregando uma peça em seu orador. Há uma razão pela qual, no mundo anglo-americano, as pessoas preferem dizer "férias felizes". Não é necessariamente inteiramente kosher desejar bons Natais às pessoas que passam suas férias ouvindo Hanukkah ou Kwanzaa . Em finlandês é exatamente o oposto. Eu entenderia o ressentimento de um cristão de desejar um bom Natal, porque a palavra Natal se refere à tradição pagã da festa do meio do inverno. As tradições festivas pagãs são, compreensivelmente, fortes no norte frio e escuro. O solstício de inverno é a época em que a região celebra a época mais escura do ano e a inevitabilidade da primavera. O Natal manteve seu status como a festa mais importante do ano e suas tradições pagãs de celebração, mesmo após a difusão precoce do cristianismo nos países nórdicos. De fato, muitas tradições natalinas finlandesas têm suas raízes nas festividades pagãs. Por exemplo, o Papai Noel (o barbudo), a árvore de Natal e a alimentação das aves vêm dos costumes tradicionais finlandeses de Natal. Até mesmo a iluminação de velas nas sepulturas no Natal tem suas raízes nos costumes pagãos, e é por isso que nem todas as igrejas protestantes engoliram esta prática por inteiro. O cristianismo trouxe novos costumes e uma especiaria do Oriente Médio para a celebração do Natal. Portanto, o Natal de hoje é, em grande parte, uma mistura das tradições acima. O denominador comum e forte corrente subterrânea na celebração do Natal é o relaxamento, o convívio familiar e o excesso de indulgência. Nas últimas décadas, surgiu um desafio à serena e pacífica celebração do Natal para embrulhar o Natal em uma embalagem plástica. O costume de dar presentes já havia se desenvolvido em famílias ricas no início do século 19, mas na segunda metade do século 20, o Natal foi rapidamente comercializado. Hoje em dia, a época natalina toma uma grande fatia do mercado varejista, com as vendas e a publicidade relacionadas ao Natal começando já no final de novembro e no mês seguinte já estando tão ocupado que o Papai Noel e seus presentes gratuitos são deixados indefesos para trás. No final de novembro, as notícias mostraram trechos de eventos da sexta-feira preta nos Estados Unidos, quando começa a temporada de compras de Natal, como pessoas sendo baleadas para estacionar. Ao observá-los, não se podia deixar de sentir tristeza pela humanidade e maravilhar-se com o absurdo do frenesi do mercado de Natal. Quando você está estressado com as compras de Natal, é bom colocar as coisas em ordem e pensar no que é mais importante, as parcelas compradas por um senso de dever ou de estar com seus entes queridos. Meu próprio desejo de Natal é que no Natal todas as crianças do mundo digam com uma só voz: "nós queremos amor, não brinquedos de plástico" . Eu sei que meu desejo de Natal é bastante utópico, portanto, uma nova PlayStation 3 também será útil. Olá , nasci em Helsinki em 1946, imigrei para Toronto em 1958 com minha família ... Tenho um belo vaso de cristal à venda ... Ao aposentar-me da Mercantile nos anos 50, meu avô , Lauri ... Continuar</w:t>
      </w:r>
    </w:p>
    <w:p>
      <w:r>
        <w:rPr>
          <w:b/>
          <w:color w:val="FF0000"/>
        </w:rPr>
        <w:t xml:space="preserve">id 293</w:t>
      </w:r>
    </w:p>
    <w:p>
      <w:r>
        <w:rPr>
          <w:b w:val="0"/>
        </w:rPr>
        <w:t xml:space="preserve">    Fórum dos jovens sobre saúde mental Resposta " Eu existo mesmo ... ? "Nós não publicamos, por exemplo: a ) escritos que claramente requerem o apoio de um adulto . Nesses casos, você pode entrar em contato, por exemplo, com a Linha de Ajuda para Crianças e Jovens e o Serviço de Carta b ) escritos que contenham chamadas com nomes, racismo, intimidação, violência, zombaria, publicidade, etc . c ) escritos que contenham dados pessoais, detalhes de contato ou outros conteúdos que possam ser ligados a pessoas reais . d ) escritos que sejam claramente uma piada ou que tenham claramente a intenção de provocar outros escritores . Eu tenho medo de ir à escola e sair, eu costumava ter um melhor amigo, agora ele só conta minhas coisas para outras pessoas, eu sou diferente dos outros, eu gosto de horror, medo, morte, sangue e loucura, eu geralmente ouço trilhas sonoras de videogames como o silent hill,série de jogos mortos em ascensão também gosto muito de jogar e estou fascinado por todos os personagens do cinema que são loucos mas geniais na escola eles não acreditam em mim exceto o assistente de classe o que eu faço eu tenho medo dos meus valentões eu não posso mais sair muito nem posso ir às lojas ou fora se estou sozinho eu falo com meu gato ele sempre me entende eu sou um completo estranho para todos exceto meus parentes eu sou um menino de 14 anos com uma depressão ruim e quando estou deprimido tudo o que eu falo é sobre a morte .enviar mensagens para me ajudar para que eu saiba que não sou apenas uma rajada de vento no mundo .</w:t>
      </w:r>
    </w:p>
    <w:p>
      <w:r>
        <w:rPr>
          <w:b/>
          <w:color w:val="FF0000"/>
        </w:rPr>
        <w:t xml:space="preserve">id 294</w:t>
      </w:r>
    </w:p>
    <w:p>
      <w:r>
        <w:rPr>
          <w:b w:val="0"/>
        </w:rPr>
        <w:t xml:space="preserve">Notícias relacionadas Uma mulher idosa morreu em um incêndio em uma casa da linha de frente na manhã de quarta-feira cedo em Valkeakoski, Pirkanmaa . Os bombeiros conseguiram tirar a mulher da casa em chamas, mas ela já estava morta. O chefe dos bombeiros de plantão disse que a casa havia sido destruída. A causa do incêndio não era conhecida na época. ... Uma pessoa morreu em um incêndio numa casa na quarta-feira à noite em Valkeakoski, Pirkanmaa. A identidade do defunto é conhecida, de acordo com o Departamento de Resgate. Não havia outras pessoas no edifício localizado perto do centro da cidade. O incêndio começou em uma casa de um andar e meio ... Uma grande casa isolada foi quase completamente destruída em um incêndio em Liminga, no norte de Ostrobothnia, na noite de terça-feira. De acordo com o Departamento de Resgate, duas pessoas estavam dentro de casa quando o incêndio deflagrou. Elas ficaram ligeiramente feridas, e ... Um homem morreu em um incêndio na quarta-feira em Lavia, em Satakunta. O incêndio começou no primeiro andar de um prédio de três andares onde o homem estava. A causa do incêndio ainda não é conhecida. ... Um homem ferido em um incêndio em Espoo na sexta-feira morreu de seus ferimentos no hospital, disse a polícia Länsi-Uusimaa no domingo ... Um incêndio deflagrou em uma casa isolada na área de Lintuvaara na sexta-feira à noite, ferindo gravemente ... Os socorristas pousam passageiros que sobreviveram ao acidente de um helicóptero SuperPuma. O helicóptero estava a caminho de uma plataforma petrolífera com um total de dezoito pessoas, das quais catorze foram levadas ao hospital, três estão mortas e uma está desaparecida. É YAHUSHUA ( Jesus Cristo ) seu Senhor Profecia 121 ( Amightywind ) http://www.amightywind.com/finnish.htm Todos pecaram e ficam aquém da glória de Deus ( Romanos 3:23 ) , portanto o único caminho para o Céu é através de YAHUSHUA ( JESUS CRISTO ) no Sangue do Calvário ( João 14:6 ) . A Bíblia diz que "se confessares com tua boca que YAHUSHUA é Senhor e creres em teu coração que Deus o ressuscitou dentre os mortos, serás salvo . "( Romanos 10:9 ) A Bíblia diz que devemos nascer de novo do alto para entrar no reino de Deus ( João 3:3 ) . Quando uma pessoa nasce de novo do alto, o Espírito Santo vem habitar na pessoa e começa a influenciar vontades e obras ( Filipenses 2:13 ) . Isto começa um processo que só termina quando a pessoa morre ou quando Deus transforma seu corpo em um corpo de ressurreição incorruptível ( 1 Coríntios 15:51-52 , o arrebatamento )" . A doutrina de "uma vez salvo, sempre salvo" não é verdadeira de acordo com a Bíblia. A salvação é um processo: "Irmãos, eu ainda não me considero vencedor; mas uma coisa eu faço: esquecendo o que está atrás e alcançando o que está à frente, eu me apresso para o objetivo, o prêmio para o qual Deus me chamou por indicação celestial no Messias em YAHUSHUA. "( Filipenses 3:13-14 ) Como crentes no novo pacto não vivemos mais sob a lei, mas sob a graça , que NÃO nos dá permissão para pecar ( Romanos 6:14-16 ) . No novo pacto Deus não nos responsabiliza mais por manter as 613 leis do Antigo Testamento , MAS por manter os Dez Mandamentos ( Êxodo 3:13-14 ) . 20:1-17 ) ainda estão em vigor e não mudaram ( Mateus 5:17-19 , Mateus 19:16-19 ) . Nem o quarto mandamento, "Santificai o dia de descanso", mudou . O dia de descanso que Deus quis, o sétimo dia da semana, é de sexta-feira ao pôr-do-sol ao sábado . Já que sabemos o que</w:t>
      </w:r>
    </w:p>
    <w:p>
      <w:r>
        <w:rPr>
          <w:b/>
          <w:color w:val="FF0000"/>
        </w:rPr>
        <w:t xml:space="preserve">id 295</w:t>
      </w:r>
    </w:p>
    <w:p>
      <w:r>
        <w:rPr>
          <w:b w:val="0"/>
        </w:rPr>
        <w:t xml:space="preserve">● Nas pegadas de Nick Cave Anna Kankaanpää Books Jaska Filppula : Vieraslista . Como em 2012 . 373 p . Você já se perguntou como seria se você pudesse colocar seus pensamentos no papel como um fluxo infinito deles derramando em sua cabeça? Parece que a Lista de Convidados é construída desta forma . Parece intrigante, mas o livro é pesado no início. Conforme o estilo se desdobra, você obtém uma grande história. Um jovem jornalista de rock busca autenticidade para suas histórias viajando pelo mundo e passando tempo em ônibus gigantescos e salas dos fundos. A configuração parece ser um sonho tornado realidade. Mas ganhar a confiança de artistas e conseguir um lugar de convidado requer extrema auto-exposição. O auto-narrador descreve com desconfortável precisão momentos que vão desde infelizes aventuras femininas até a caça ao auto-respeito de estrelas do rock. Ao mesmo tempo, entramos em culturas e clubes estrangeiros, e na mente de um homem ambicioso, mas inseguro. O leitor não se deixa levar de ânimo leve , mas não se pode deixar de se apaixonar pelo estilo distinto de Jaska Filppula . O livro transpira um amor pela vida e pela escrita.</w:t>
      </w:r>
    </w:p>
    <w:p>
      <w:r>
        <w:rPr>
          <w:b/>
          <w:color w:val="FF0000"/>
        </w:rPr>
        <w:t xml:space="preserve">id 296</w:t>
      </w:r>
    </w:p>
    <w:p>
      <w:r>
        <w:rPr>
          <w:b w:val="0"/>
        </w:rPr>
        <w:t xml:space="preserve">5.3.2009 Suave , muito suave ! Prkl ! Um par de dias de mais e já é mais difícil patinar. Quer as geadas de volta, agora! À tarde, dirigi até Punkaharju e patinei uma vez por lá. Estranha sensação de patinagem: como dirigir com o freio de mão em . A rota ainda está em boas condições, mas o gelo é surpreendentemente suave em lugares ... pelo menos sob meus próprios quilos; um patinador mais leve poderia continuar sem notar nada de estranho . Havia muita água no gelo em alguns lugares, como você pode ver nas fotos , mas você poderia facilmente passar por eles . Todas as coisas boas chegam ao fim, é claro, mas isso não é uma coisa boa? ? ? Mola no ar, um pouco demais! A propósito, ouvi no trabalho que Kustavi (e a costa oeste em geral) tinha um ótimo clima de patinação. Gelo de aço sem neve seria suficiente! Perskules , se eu tivesse alguém para me guiar , então eu iria como um pique das palhetas para uma viagem de fim de semana ! Compartilhar isto : Como isto : Procurar artigos 2 comentários sobre " 5.3.2009 Mild , too mild ! "A temporada de patinação em Mikkeli terminou na quinta-feira 5.3. ao meio-dia. Pela manhã estávamos patinando com as crianças no campo da escola e o gelo estava ótimo. Então fomos ao porto de gelo à tarde para patinar, só para descobrir que a superfície de gelo está rachando debaixo dos patins e patinar é estúpido! Essa é uma observação precisa das condições naturais :- ) Tenho estado tão ocupado que ainda hoje, sábado, não tive tempo de visitar Oravie. Amanhã deve ser algum tempo, se o tempo não aquecer muito. Aqui tem sido um grau abaixo de zero, se apenas o gelo resistisse.</w:t>
      </w:r>
    </w:p>
    <w:p>
      <w:r>
        <w:rPr>
          <w:b/>
          <w:color w:val="FF0000"/>
        </w:rPr>
        <w:t xml:space="preserve">id 297</w:t>
      </w:r>
    </w:p>
    <w:p>
      <w:r>
        <w:rPr>
          <w:b w:val="0"/>
        </w:rPr>
        <w:t xml:space="preserve">NaKo Minit Mensagens públicas Jussi Olá, os jogos continuam. Coloco as informações sobre os dois próximos torneios , com o horário claro . 8.2 , quando há um torneio em casa eu perguntaria se é possível para alguns realizar um buffet . Estarei então no trabalho e poderei vir de manhã apenas para rapidamente aparecer e ver que tudo está em ordem. Saudações Jussi 6 meses atrás Jussi Olá a todos , Programa preliminar da primavera . Acabei de receber o programa minie spring series . As horas e datas exatas, ou seja, se sábado ou domingo serão especificadas até sexta-feira, pelo menos se todos os órgãos organizadores aderirem à programação. O primeiro torneio em Raisio será 1 ou 2.2. Naantali 8.2 , fiz um pedido à cidade para que nosso primeiro jogo fosse às 11:00 e o segundo às 16:00 . partida única em Salo 10-16.3 . Torneio em Kaarina 22 ou 23.3 e mais um torneio em casa 5.4 , para o qual fiz um pedido para que nossos jogos fossem às 10:00 e 15:30 . postarei mais informações assim que as datas estiverem claras . Saudações Jussi Tähti 6 meses atrás Jussi Para o segundo torneio doméstico, as equipes de Salo solicitaram uma mudança de data por causa de seu próprio torneio de Passel . Em nome do bom desportivismo o faremos e o torneio será realizado no domingo 6.4 . Jussi 6 meses atrás Jussi Aaro ao menos colocou uma mensagem na lista de chamada que hoje ainda está treinando. Penso que o treinamento continuará no próximo ano em 9.1.2014. Há informações mais detalhadas provavelmente de Aaro e Oss . Feliz Natal para todos . Saudações Jussi 6 meses atrás Rasmus Oi . Os meninos ainda têm treinamento hoje e quando voltarão depois do Natal? Por alguma razão não consegui encontrar o cronograma para as próximas sessões de treinamento. Irina Vanhatapio 6 meses atrás Aaro oh ! Acaba de receber uma ligação: um menino de Naantalin Salibandy, de 2004, trocou suas botas de inverno com a marca "Kuoma". A forte suspeita é que o garoto de basquete, mini-jogador, inadvertidamente pegou os sapatos errados. Você pode colocar uma mensagem na lista de chamada, que os garotos olhariam através dos sapatos KUOMA. O jogador em questão é Kalle Kaitaniemi, tamanho 35-36 e cor preta, as botas dizem "Kalle". No momento Kalle está usando sapatos KUOMA azuis no tamanho 37, e em azul escuro. O jogador de basquete que está usando esses sapatos Kalle agora poderia conseguir uma troca por sapatos mais adequados ligando para 0400702340 ( Minna ) . T: Hannu mikrojen coach 7 meses atrás Aaro A situação acabou e os sapatos foram encontrados , e não se perderam depois de nós . :) Tenha um bom começo para o fim de semana a todos !</w:t>
      </w:r>
    </w:p>
    <w:p>
      <w:r>
        <w:rPr>
          <w:b/>
          <w:color w:val="FF0000"/>
        </w:rPr>
        <w:t xml:space="preserve">id 298</w:t>
      </w:r>
    </w:p>
    <w:p>
      <w:r>
        <w:rPr>
          <w:b w:val="0"/>
        </w:rPr>
        <w:t xml:space="preserve">Arquivo mensal Novembro , 2012 Hoje quase aconteceu um esquecimento. Eu havia prometido às crianças que as faria molho de carne picada! Eu tinha um compromisso às 11 e às 10:20 me lembrei novamente do que havia prometido. Oh não! Eu tinha que fazer o molho, o que não é nenhum truque, mas eu não tinha feito tudo o resto. Eu fiz tudo de uma vez. Coloquei as tortas de carne picada no forno e as vesti. Fui mexer a frigideira e penteei meu cabelo. Voltei a agitar e escovar meus dentes. E novamente eu virei a mistura de carne e comecei a fazer as pazes. Molho marrom! Você tem que fazer isso. É algo que você aprendeu quando era criança quando sua mãe lhe ensinou. Sempre tínhamos molho e batatas e no dia seguinte eram batatas e molho. Antigamente, o molho nem sempre funcionava, ou era muito leve e grosso, ou era muito grosso. Se você tentasse obtê-lo realmente marrom escuro, corria o risco de coagulá-lo para que houvesse pequenas manchas pretas no molho e o sabor ainda voltasse para você. Juuei , você não podia jogá-lo fora porque já tinha colocado gordura cara sobre ele . a mãe também lhe ensinou a fazer isso visualmente . Não foram usadas medidas porque o olho pode ver. Bem, com o tempo, o olho não pode ver a menos que você use óculos. Quando você coloca a comida gordurosa novamente, todos sabem o que acontece. A névoa sobe e tudo fica embaçado. O pior erro é passar os óculos no canto do pano, porque a névoa não desaparece e o borrão se dissipa. Pensei que era apenas em novembro, no início. No final, consegui fazer tudo isso e fiquei de olhos abertos, mas foi um pouco de corrida entre o fogão e o espelho do banheiro. No final, eu estava pronto para ir à reunião e o molho estava pronto para as crianças voltarem da escola. Agora não adianta dizer que cheiro bem a menos que você goste do cheiro de molho marrom. Oh e não, nós não temos nenhum respeito por molho pronto! Meu carro é importante para mim. Sempre foi. Não sei se poderia passar sem ele. Acho que não, porque ele me dá asas quando preciso delas. Na última semana, gastei mais tempo e dinheiro no meu carro do que em muito tempo. A razão é que tem recebido menos atenção e isso não deveria acontecer. Recebi também um lembrete sobre a inspeção anual! Nice , chegou tão tarde que tive que colocar meu pé para baixo . Uma vez fui ver um carro sem um serviço e esse tempo ainda me assombra a mente e se intromete em meus piores pesadelos. Fiquei tão honrado e cheguei à conclusão de que uma mulher como eu não deveria ter carro algum. Bem, foi um erro e o maior erro foi o local onde eu mandei examinar meu carro. Agora meu carro foi revisado e me disseram que era um exemplar quase impecável. Uma falha foi encontrada, mas não foi nada revolucionário. Eu estava tão feliz que dirigi diretamente para a estação de inspeção. Um lugar com bom serviço! Tão bom que, quando eu picava um vale de desconto de uma empresa concorrente, eu conseguia um desconto! Eu queria ir para o teste? Não, eu nunca quero, eu nem quero ver meu carro sendo sacudido e sacudido. Quero gritar imediatamente: "Cuidado! Então, eu fiquei ali sentado esperando. O tempo foi passando e o tempo passou... Eu estava lendo os jornais e depois veio o homem, o agrimensor! Levantei-me lentamente, suando de medo. Eu olhei para o homem, que sorriu para mim e me disse que eu passei, nada de errado! Yee-haw!!! Meu carro é inocente! Foi como ganhar o jackpot! Eu quase dancei no meu carro e poderia ter me abraçado e beijado!</w:t>
      </w:r>
    </w:p>
    <w:p>
      <w:r>
        <w:rPr>
          <w:b/>
          <w:color w:val="FF0000"/>
        </w:rPr>
        <w:t xml:space="preserve">id 299</w:t>
      </w:r>
    </w:p>
    <w:p>
      <w:r>
        <w:rPr>
          <w:b w:val="0"/>
        </w:rPr>
        <w:t xml:space="preserve">Não só permite que você se comunique facilmente com suas afiliadas ou qualquer pessoa que programe na linguagem , mas também acrescenta à sua campanha publicitária total no espaço online. Como você pode fazer isso? A mídia social é sua maneira de ajudar você a construir sua reputação junto a seus parceiros comerciais e seu consumidor. Pegue um tweet, por exemplo, se você quiser ouvir seu feedback ou seus produtos ou serviços de cão de guarda que você vende, basta fazer uma conta e anunciá-la. Digg ou YouTube é outro exemplo fascinante de mídia social, quase qualquer pessoa pode carregar vídeos, seus arquivos de áudio on-line e uma joint venture comercial não é exceção. Se você quer ter uma campanha online bem sucedida, então não deixe que os sites sociais Sala . E estes são apenas exemplos, há muitos mais por aí! Facebook , Bebo , amigos e vários sites de fóruns etc. Com as mídias sociais você pode facilmente falar diretamente com os clientes , coletar feedback sobre a satisfação do cliente , twittar usando o conhecimento de um produto recentemente lançado através de uma escavadeira ou usando o YouTube para promover sua mudança para um novo escritório, por exemplo . Usuários de informação , qualquer pessoa e eu quero dizer qualquer pessoa que seja sábia em tecnologia de mídia social tem informação ; e se você está na página de negócios online, então suas informações devem estar nesta página . Para não ficar de fora , a tendência das mídias sociais está se acentuando agora para melhorar seu negócio dez vezes. Artigos recentes Superbahis , mais de uma década de experiência no mundo dos jogos on-line , fez um nome nesta indústria altamente competitiva , espetacular. A base de clientes chega a todo o mundo e muitas dessas características e um site fabuloso, onde se encontra apoiado por um amplo mercado de apostas.marca Super bahis , linha de patrocínio ao futebol europeu e em [ ...] Você já se perguntou o que significa o rótulo das obras , figuras e linhas no rótulo ? Aqui estão os rótulos no verso de cada produto chamada barkod yazici . Finura e espessura das linhas traçadas paralelamente umas às outras e os espaços entre as linhas , as barras pretas no código de barras criado [...]</w:t>
      </w:r>
    </w:p>
    <w:p>
      <w:r>
        <w:rPr>
          <w:b/>
          <w:color w:val="FF0000"/>
        </w:rPr>
        <w:t xml:space="preserve">id 300</w:t>
      </w:r>
    </w:p>
    <w:p>
      <w:r>
        <w:rPr>
          <w:b w:val="0"/>
        </w:rPr>
        <w:t xml:space="preserve">Login História sobre a viagem Luonteri-Saimaa em agosto de 2009 A história abaixo, escrita por Timo Tuppurainen, também aparecerá na revista Meloja. LUONTERI-SAIMAA 3.-8.8.2009 " Vamos para onde a superfície do lago brilha, onde o vento dobra as folhas da bétula para curvar o solo. Onde o caminho sai para os barcos, onde a águia dos guindastes voa, eles uivam em desafio " A viagem conjunta de uma semana de canoagem dos Kallan Paddlers e Puijon Ladu na virada de julho e agosto tornou-se uma pequena tradição e desta vez foi dirigida a Luonteri e Saimaa . Havia 10 remadores que haviam cronometrado suas férias. 3 dos remadores representavam a beleza feminina e os demais criaram um casal na viagem. A rota planejada do anel que começa no porto de Anttola e termina após seis dias de remada no porto do barco é um destino de remada muito popular. Boas dicas sobre serviços, portos e rotas podem ser encontradas nas páginas do mapa de navegação e excursões. O itinerário foi facilitado, incluindo um possível dia de escala. A distância total percorrida foi de cerca de 140 km, por isso as ajudas de custo diárias foram bastante razoáveis. Uma manhã nublada e cinza nos acordou de uma cama de mirtilo para um novo dia. As atividades da manhã correram bem. Antes de partir para a água, subimos as falésias próximas ao acampamento para admirar a paisagem. O Sr. Viper estava fazendo o mesmo, mas se escondeu em uma caverna de pedra quando nos avistou. A direção de Karihieka era para o sul e para Kaarnalahti , de cuja base sobe o Kaarnavuori vertical de 40 m de altura. A parede de pedra maciça fez com que ela se sentisse muito pequena. Um pouco ao sul foi o primeiro aterro sanitário em Kuparovirra ou na praia do castelo de Hotteinvirra. A praia tem uma enseada arenosa e uma rampa de barco, de onde é bom ir até as águas de Luonteri. Ao longo dos anos, os barqueiros haviam registrado avistamentos de focas para seu próprio prazer e no decorrer de seu trabalho, incluindo um feriado de Páscoa quando testemunharam uma foca em jogo. Ao pé do castelo, uma foca tinha agarrado uma jangada pelas pernas, segurou-a por um momento e depois soltou o pássaro assustado. O que será que o pobre espadim assustado pensou da brincadeira do humorista bigode? Luonteri ficou para trás e se dirigiu para o leste através de Hirvensalmi em direção a Lietve . Antes de mudar a via navegável, passamos por baixo da ponte rodoviária entre Mikkeli e Imatra (estrada nº 62) para uma pausa de um dia. Na ponte, há um mirante e um café de ponte. Um café fresco e os alimentos de emergência do vicariato sabiam bem para a sobremesa. Mudamos novamente de direção para o sul e antes de cruzar o cume do Lietvede visitamos o porto de Yksköytinen. Um lugar agradável, equipado com todas as iguarias. O vento não perturbou a viagem, de modo que pudemos nos dirigir para o porto na ponta norte de Rokansaare ( 61°28,8 ' N 28°03,5 ' E ) diretamente através do cume. Rokansaari é uma ilha arenosa, com uma bela floresta bem conservada. A ilha é uma das pérolas absolutas de Saimaa. Como serviços você encontrará churrasqueiras, pontos de descarte de resíduos, banheiros, refeitório de verão, locais de barracas mesmo para as necessidades do batalhão e como adoçante no fundo da sauna dos barqueiros. Após as atividades de acampamento com toalhas nos ombros, dirigimo-nos ao pátio da taverna de Mallu para esperar a virada de nossa sauna. A sauna vermelha oferece banhos suaves e o banho refrescante de Umpilampi, baseado na primavera, em cima da sauna. As bocas sedentas foram aliviadas por uma bebida sauna fria da adega da taberna e a viagem de volta para as barracas foi retardada pelos mirtilos dos corvos.</w:t>
      </w:r>
    </w:p>
    <w:p>
      <w:r>
        <w:rPr>
          <w:b/>
          <w:color w:val="FF0000"/>
        </w:rPr>
        <w:t xml:space="preserve">id 301</w:t>
      </w:r>
    </w:p>
    <w:p>
      <w:r>
        <w:rPr>
          <w:b w:val="0"/>
        </w:rPr>
        <w:t xml:space="preserve">Páginas sábado 3 de maio de 2014 Calendário de eventos 2014 Heissulivei ! Recebi muitas perguntas sobre meus planos de corrida e objetivos para esta temporada. Pensei em abri-los aqui para que você tenha um mapa de onde no mundo eu estarei correndo :) Por causa da lesão no joelho, minha temporada de corrida começará muito mais tarde do que eu planejava originalmente. De acordo com os planos originais, eu já teria começado 3 corridas no exterior e teria participado de corridas internacionais a partir de maio, mas de jeito nenhum, a temporada avançou cerca de um mês. Portanto, isso significa que, para alcançar meus objetivos principais, cada raça requer uma cavalgada realmente cuidadosa e precisa nos dois cavalos ... c Margit Ticklen Calendário provisório 2014: 17.-18.5 Niinisalo 24. - 25.5 Tervo 6.-8.6 Finnderby Youth SM Suécia via Europa Central , corridas na Suécia ? 26,- 29,6 Strzegom ( POL ) Corridas CCI* e CIC* 1-2 em julho 8,-10,8 Kerava PM CIC* 14,17,8 Bishop Burton ( GBR ) EM CCI* Setembro-Outubro outra viagem - Leevi 2* Lilli CIC* ? Além disso, se eu tiver tempo, farei corridas escolares e de obstáculos como competições preparatórias. Vou começar a temporada com Leevi em Niinisalo de uma classe fácil, porque quero um bom começo de temporada e um bom passeio para o cavalo. Para Niinisalo, já me propus metas: na escola, um curso sem atritos e montado com grande precisão e talento, re e cross country 0vp com cursos rítmicos e bons. Os principais objetivos de Leevi são ganhar o Campeonato Mundial de Jovens em Finnderby em Ypäjkä e a medalha do Campeonato Europeu da Inglaterra. Com Lill também vou começar a temporada com uma classe fácil em Niinisalo . Para minha própria pedalada, estabelecerei o objetivo de pedalar até o final da temporada com Lill. Ao elevar o nível da classe, continuarei no ritmo que me sinto confortável. Não quero assustar o cavalo, elevando-o muito rapidamente a um nível mais exigente. Tenho que lembrar que a Lilli é um cavalo de longo prazo para mim, não um cavalo de corrida para esta temporada. Entretanto, o principal objetivo de Lilli é definitivamente se estabelecer no nível de uma estrela e vencer as corridas de PM em Kerava.</w:t>
      </w:r>
    </w:p>
    <w:p>
      <w:r>
        <w:rPr>
          <w:b/>
          <w:color w:val="FF0000"/>
        </w:rPr>
        <w:t xml:space="preserve">id 302</w:t>
      </w:r>
    </w:p>
    <w:p>
      <w:r>
        <w:rPr>
          <w:b w:val="0"/>
        </w:rPr>
        <w:t xml:space="preserve">Spam - como evitar spam em seu blog ? As seções de comentários de blogs estão constantemente sendo alvo de spam na esperança de ganhar visitantes ou poder de link . Comentários spam podem ser mensagens lisonjeiras escritas em inglês como " Encontrei seu site no google , adorei seu blog . No entanto, obrigado por esta boa experiência para ler seu artigo " ou " Obrigado por grandes informações , isto é muito útil para mim . Voltarei amanhã para encontrar algo novo " . O endereço residencial dos spammers pode ter sido marcado como calculadora de empréstimo de carro ou drogaria, por exemplo. Muitas vezes esses comentários são totalmente mecanizados, ou seja, um exército de robôs está procurando blogs adequados para spam com mensagens de marketing. As mensagens de spam mais flagrantes também contêm "ofertas" para drogarias ou novos métodos de perda de peso com links adequados para os mercados. Você pode combater o spam . As plataformas de blogs já incluem algumas das ferramentas como padrão , mas muitas vezes as melhores ferramentas estão disponíveis como suplementos para blogs . uso a plataforma de blog mais popular do mundo , WordPress , como um exemplo de como combater o spam . Você pode prevenir spam, por exemplo, através de uma pré-seleção seletiva de comentários ( leia aqui porque nem todos os comentários devem ser pré-selecionados ) , detecção de contagem de links e plug-ins especializados de prevenção de spam para a plataforma do blog . A pré-geração impedirá que comentários de spam apareçam em seu blog em primeiro lugar , mas você terá que verificar todos os comentários manualmente . Você também pode limitar a pré-triagem para que somente aqueles que contenham, por exemplo, pelo menos 2-3 links fora de seu blog , contenham palavras que são freqüentemente usadas em spamming , como nomes de drogas ( Viagra , Cialis , Tramadol etc. ) , farmácia online ou outra linha similar de cassino/rolex , acabem na fila. No blog marketing , por exemplo , estas regras de pré-moderação estão em vigor , ou seja, comentários com nomes de drogas e múltiplos links acabam em revisão manual . Entretanto, mesmo essas regras não impedem mensagens de elogio aparentemente frias. Um comentarista também pode ser obrigado a autenticar-se registrando-se em seu blog ou entrando com sua conta no Facebook /Google /Twitter . No entanto, se você quiser que seu blog esteja vivo com comentários reais , você deve tornar o processo de autenticação o mais fácil possível . A plataforma do blog também permite restringir os comentários àqueles que já comentaram em seu blog, neste caso você terá que aceitar manualmente todos os novos comentaristas . No entanto, a pré-moderação frequentemente aumenta desnecessariamente o limite de comentários, portanto, considere usá-lo com cuidado para todos os comentaristas. Há também plugins para a plataforma de blogs para combater o spam. Por exemplo, você pode mudar do mecanismo básico de comentários do WordPress para um novo chamado Disqus , que tem uma melhor prevenção contra spam incorporada e vários recursos adicionais, tais como ajustes e gosto de comentários. O desafio com motores de comentários separados é muitas vezes uma visibilidade mais fraca dos motores de busca ( comentários podem não aparecer como novo conteúdo nos motores de busca ) e mudar os motores de comentários na hora é muitas vezes um desafio para o usuário básico sem perder comentários antigos . A plataforma do blog WordPress vem pré-instalada ( embora não ativada ) com um add-on chamado Akismet , que contém um enorme registro de spammers conhecidos para evitar comentários de spam e é constantemente atualizada . No entanto, Akismet é pago por alguns usuários, desde grátis para blogs pessoais até US$ 120 por ano (o valor depende de você) e para uso comercial, desde US$ 5 por mês/blog . Akismet está disponível não só para WordPress mas também para Drupal e Joomla . Para usuários tecnicamente mais conscientes, há add-ons disponíveis para WordPress que verificam os comentários à medida que são escritos. Verifique sempre se eles funcionam com a versão do WP que você está usando e o que é necessário para evitar problemas . Nem todos os add-ons podem funcionar diretamente com todos os temas do WP e podem exigir ajustes de configurações, portanto esteja preparado para ler as instruções em inglês ao instalá-los. Com os add-ons, os comentários podem ser</w:t>
      </w:r>
    </w:p>
    <w:p>
      <w:r>
        <w:rPr>
          <w:b/>
          <w:color w:val="FF0000"/>
        </w:rPr>
        <w:t xml:space="preserve">id 303</w:t>
      </w:r>
    </w:p>
    <w:p>
      <w:r>
        <w:rPr>
          <w:b w:val="0"/>
        </w:rPr>
        <w:t xml:space="preserve">A Amis é muito particular em relação a quem o dirige. Amis só confia em certas pessoas e para pessoas estranhas ela escorregará e poderá até tentar mordiscar. A Amis não se importa com a companhia de outros cavalos, mas gosta de pastar por conta própria. Com pessoas de confiança Amis se comporta bem e os deixa fazer o grooming . A Amis é muito sensível a ajudar e seus passos são limpos. A Amis tem um forte instinto de pastoreio e é muito boa nisso, embora precise de um cavaleiro familiar, caso contrário, ela não se dará bem com você. Se estiver -20 graus abaixo de zero ou mais fora, coloque Amiks em uma camada de acabamento para o exterior. Em tempo chuvoso, os Amis usarão uma capa de chuva para atividades ao ar livre. Os Amis são escovados uma vez por dia e sempre antes e depois de montar. Alimentação do Mustang's Jamison Os Amis são alimentados duas vezes por dia, às 7.00 e 19.00 horas. Se os Amis passam o dia inteiro no estábulo, uma ração extra de feno é dada às 13.00. A mesma ração é dada em cada alimentação. Lembre-se de usar apenas linhaça cozida! Mad Jack é um belo quarto de cavalo do estábulo Giwdeon. Mad Jack foi escolhido como o pai do futuro potro devido a sua excelente conformação. O pedigree do lado do pai é muito bem construído e especialmente os garanhões têm se saído bem em exposições. A Gwenivere da represa Amis Astley foi uma égua tímida que competiu um pouco no western riding durante sua vida. A Gwenivere de Astley era uma égua tímida cujas características foram, infelizmente, transmitidas aos Amis . Liberty HB é um cavalo de um quarto de cavalo que competiu ativamente na equitação ocidental, mas não alcançou muito nesse esporte. Entretanto, o Liberty HB tinha as habilidades para quase todos os esportes e o garanhão conhecia muito bem suas coisas. Liberty HB foi talvez uma decepção para seu dono, pois o avô paterno de Amis Xtreme Xcellence tinha um recorde de corridas cheio de colocações e vitórias. Liberty HB era esperado que fosse uma campeã ocidental como seu pai. A família de Warfreckle Anna é cheia de cavalos ocidentais. A Anna de Warfreckle não competia no próprio oeste, mas era principalmente um cavalo reprodutor. A Anna de Warfreckle era uma égua um tanto impaciente, com poucos cavaleiros capazes de trabalhar com ela.</w:t>
      </w:r>
    </w:p>
    <w:p>
      <w:r>
        <w:rPr>
          <w:b/>
          <w:color w:val="FF0000"/>
        </w:rPr>
        <w:t xml:space="preserve">id 304</w:t>
      </w:r>
    </w:p>
    <w:p>
      <w:r>
        <w:rPr>
          <w:b w:val="0"/>
        </w:rPr>
        <w:t xml:space="preserve">Sábado 3 de agosto de 2013 Roupas do dia Longo tempo para roupas . Esta é a roupa que acabei usando ontem, quando fomos ao Ikea. Encontrei este blazer estampado em um mercado de pulgas e estou absolutamente apaixonado por ele. As cores são absolutamente adoráveis e o estampado é bonito e casual. Apenas o emparelhamos com jeans rasgados e um vestido básico . Na terça-feira eu fui para Oulu para cortar minhas capas secas e meu cabelo está agora em um estado bem curto. Agora eles se sentem maravilhosamente grossos e saudáveis, e não há traços de dois pêlos :)</w:t>
      </w:r>
    </w:p>
    <w:p>
      <w:r>
        <w:rPr>
          <w:b/>
          <w:color w:val="FF0000"/>
        </w:rPr>
        <w:t xml:space="preserve">id 305</w:t>
      </w:r>
    </w:p>
    <w:p>
      <w:r>
        <w:rPr>
          <w:b w:val="0"/>
        </w:rPr>
        <w:t xml:space="preserve">Blog sobre política de ciclismo Menu principal Procurar artigos Sakari Kestinen enviou uma foto da reunião da diretoria da Tampere Infra ao grupo FB da TAPO com a mensagem "vamos aprovar" : É ótimo que finalmente estamos conseguindo que mais algumas pessoas na organização da cidade trabalhem para andar de bicicleta e caminhar . Para comparação, leve Malmö, um pouco maior que Tampere, onde 11 pessoas estão trabalhando no planejamento e promoção do ciclismo e da caminhada . 4 respostas para " " Ei ! Você escreve que " (... ) 11 das 11 pessoas trabalham no planejamento e promoção do ciclismo e da caminhada. "Um número assombroso! Você sabe mais sobre a estrutura organizacional em Malmö ? Todas as 11 pessoas em tempo integral estão trabalhando de bicicleta e a pé? Eles também usam muitos consultores para ajudar no planejamento? Oi , desculpe pela resposta lenta , não sei mais sobre Malmö , mas o texto foi inspirado pela revista Poljin publicada no final do ano passado , que também informa que em Malmö a participação modal do ciclismo é de 30% , o dinheiro para investimento em infra-estrutura de ciclismo é de 13,9 milhões de euros por ano e para manutenção é de 3,4 milhões de euros . Em Tampere , os recursos são menores . Durante quatro meses ( situação em 12.1.2013 ) nada foi feito em relação a um ponto de perigo conhecido pelas autoridades . E aparentemente nada precisa ser feito , pois os acidentes podem ser atribuídos ao descuido dos ciclistas . TTR: obrigado pela informação . definitivamente colocarei este caso na minha lista e entrarei em contato com os funcionários da cidade . Assim que receber um machado, sei ao menos qual arbusto posso experimentar ...</w:t>
      </w:r>
    </w:p>
    <w:p>
      <w:r>
        <w:rPr>
          <w:b/>
          <w:color w:val="FF0000"/>
        </w:rPr>
        <w:t xml:space="preserve">id 306</w:t>
      </w:r>
    </w:p>
    <w:p>
      <w:r>
        <w:rPr>
          <w:b w:val="0"/>
        </w:rPr>
        <w:t xml:space="preserve">A cada dois anos, os Dias Finlandeses de Transplante A Associação Finlandesa de Cirurgia de Transplante organiza um evento educacional chamado Dias de Transplante . Os temas dos dias são a doação de órgãos e o cuidado de pacientes transplantados . Este ano, será dada ênfase especial ao desenvolvimento de atividades de doação , ao envelhecimento da população e suas implicações para o transplante . Este ano, o programa foi estendido para que o segundo dia dos dias tenha um tema especial sobre transplante de coração e pulmão. Questões específicas de atualidade em transplante de rim e fígado serão abordadas e novos programas de transplante serão apresentados (situação atual do pâncreas e transplante de intestino delgado). Pontos especializados estão sendo procurados para os dias .</w:t>
      </w:r>
    </w:p>
    <w:p>
      <w:r>
        <w:rPr>
          <w:b/>
          <w:color w:val="FF0000"/>
        </w:rPr>
        <w:t xml:space="preserve">id 307</w:t>
      </w:r>
    </w:p>
    <w:p>
      <w:r>
        <w:rPr>
          <w:b w:val="0"/>
        </w:rPr>
        <w:t xml:space="preserve">Atletismo em Alavuu TöVen os jovens de Alavuu fizeram alguns resultados fortes no Viiskuntakis em Alavuu. Markus Mäntylä ( 15 ) obteve uma pontuação vencedora de 48,09 na média de 700 g, o que o coloca em terceiro lugar nas estatísticas finlandesas para sua faixa etária. Jenna Harju ( 13 ) jogou o dardo de 500 g com uma pontuação vencedora de 37,36 , o que é melhor do que apenas ela jamais conseguiu em nosso país. Sua pontuação vencedora no dardo foi 10,39 . Onni Välinen ( 9 ) ganhou [ ...] Em Huittinen, Mira Kitula marcou um fantástico quarto lugar no campeonato mundial de atletismo de 19 anos com um arremesso de 52,22. Em Seinäjoki, Juha Rinta-aho foi quinto no evento correspondente de 22 anos com um arremesso de 59,42. O 11º lugar de Antti Rinta-aho foi 45,94. Nos campeonatos regionais Sub-13 em Kokkola, Jenna Harju ganhou o dardo com 41,73 e ficou em quarto lugar no disco com 27,57. Em Jyväskylä, Risto Katajamäki, da TöVen, ganhou duas medalhas de ouro no evento dos 55 anos de idade. No primeiro dia, o arremesso do martelo foi de 46,90 e no segundo dia ele também ganhou o campeonato no arremesso de peso com 15,64. Jyrki Mäkelä ganhou a medalha de prata no arremesso de peso com 17,52 . No Viiskuntakis hospedado pela SoS, os meninos da TöVe ganharam o martelo de forja dos 15 anos de idade. Timo Koivula venceu em 42,82, Kustaa Toivola ficou em segundo em 41,68 e Jasper Harju em terceiro em 39,39. Henna Koivula venceu no salto em distância 352 , a marreta 18,81 e os 60 m 11,0 . Nos mil metros ela ficou em quarto lugar em 4,37,0 . Na partida principal dos quatro distritos para jovens ( 17 ) em Uusikaupunki TöVe estava fortalecendo a equipe de South Ostrobothnia com até cinco atletas . Apenas Juhani Hauta-aho, de 15 anos, foi a maior surpresa da equipe com uma vitória convincente no dardo de 700 g com um recorde de 57,77. O resultado confirma sua posição como o topo de sua faixa etária. Na segunda rodada da competição do clube Vattenfall em Ähtäri, os jovens de TöVe marcaram 16428 pontos para chegar à final. Os vencedores das competições individuais foram: Jenna Harju, N17, que marcou um PB de 13 anos de idade com 39,79 em um martelo de 500 gramas. O antigo recorde foi melhorado em mais de quatro metros . O resultado também coloca Jenna no topo das estatísticas finlandesas deste ano. Na categoria M17 Jaakko Hauta-aho melhorou novamente seu recorde, agora para 63,74 . P15 [ ...] Mais de 80 competidores participaram dos primeiros Ek Games . Além de inúmeros bestsests pessoais, houve também vários resultados fantásticos - especialmente em dardo e martelo de forja - que colocaram o país entre os líderes em suas faixas etárias. Juha Rinta-aho marretas na segunda competição da temporada de verão com um bom resultado de 59,76 , Marko Kitula chegou perto do seu resultado de encaracolamento com 56,51 , o que só conseguiu melhor durante a temporada . Jenna Harju fez [ ...] No Kalevankisoi TöVe estava na estrada com jovens marretas Juha Rinta-aho , Mira Kitula e Essi Levelä . Mira Kitula estava no obstáculo pela segunda vez e melhorou seu resultado em um metro em relação ao ano anterior, com um resultado de 51,34 e um ranking de 18º. Juha Rinta-aho é um rosto familiar no Kalevankisoi de vários anos atrás. A temporada de verão foi estritamente pelos livros devido à formatura para os exames de ingresso na faculdade de direito. Ele passou nesse exame. Ela [ ...] A guerrilha distrital</w:t>
      </w:r>
    </w:p>
    <w:p>
      <w:r>
        <w:rPr>
          <w:b/>
          <w:color w:val="FF0000"/>
        </w:rPr>
        <w:t xml:space="preserve">id 308</w:t>
      </w:r>
    </w:p>
    <w:p>
      <w:r>
        <w:rPr>
          <w:b w:val="0"/>
        </w:rPr>
        <w:t xml:space="preserve">Giljotti - a alternativa não tóxica para ratos e ratos As ratoeiras finlandesas Giljotti confiáveis e fáceis são muito fáceis de afinar e não batem com os dedos. O pacote vem com instruções claras em finlandês e sueco com fotos. As armadilhas Giljotti funcionam de forma confiável porque o animal só tem acesso à isca de uma direção . A armadilha não causa sofrimento desnecessário ao animal porque é acionada assim que o animal puxa a isca . Duráveis e higiênicas, as armadilhas Giljotti são feitas de plástico ABS de alta qualidade resistente à geada e ao impacto . As armadilhas não enferrujam - mesmo a mola da armadilha é tratada à superfície para ser anti-ferrugem . Graças a seu material de construção, a armadilha é de longa duração e fácil de manter limpa. As armadilhas Giljotti são também muito fáceis de esvaziar. Não há necessidade de tocar no animal morto - é por isso que as armadilhas Giljotti são muito mais fáceis de usar do que as armadilhas tradicionais. Uma ampla gama de aplicações As armadilhas Giljotti são adequadas tanto para uso interno quanto externo, por exemplo, em celeiros, chiqueiros, galinheiros, zoológicos, instalações de armazenamento de alimentos e onde quer que o uso de veneno seja proibido ou não desejado. Você sabia? Você sabia que ratos e ratos causam mais danos ao comer, infestar e destruir do que qualquer outro animal? Um rato pode comer cerca de 12 quilos de ração por ano e um único par de ratos pode ter até mil filhotes por ano. Lembre-se também que os ratos são vetores de infecção muito eficientes! Destrua ratos e ratazanas desde o início, remendando lacunas, tornando as condições desfavoráveis e utilizando armadilhas guilhotinas eficazes !</w:t>
      </w:r>
    </w:p>
    <w:p>
      <w:r>
        <w:rPr>
          <w:b/>
          <w:color w:val="FF0000"/>
        </w:rPr>
        <w:t xml:space="preserve">id 309</w:t>
      </w:r>
    </w:p>
    <w:p>
      <w:r>
        <w:rPr>
          <w:b w:val="0"/>
        </w:rPr>
        <w:t xml:space="preserve">O que ? A alfabetização é uma forma de terapia de grupo na qual as pessoas escrevem e falam sobre suas próprias experiências de vida através de exercícios de alfabetização. O objetivo do grupo é usar a escrita terapêutica e o apoio de colegas para melhorar a autoconsciência, para inspirar esperança, para fornecer um canal de auto-expressão e emoção e para ajudar as pessoas a se libertarem da vergonha de seu próprio abuso de substâncias. Escrever em um grupo de alfabetização terapêutica cria confiança mútua e um senso de comunidade . O compartilhamento de idéias e a interação expande os próprios pontos de vista. A empatia e a compreensão demonstradas pelos outros são os melhores presentes da participação em grupo. Em um grupo, a auto-imagem se torna mais clara , a identidade e a auto-estima são fortalecidas através do apoio de outros membros e do facilitador . Muitas vezes a escrita também ativa memórias que têm sido esquecidas por décadas . Também é importante escrever sobre experiências e sentimentos positivos , especialmente as atitudes positivas em relação ao futuro são encorajadas através de tarefas apropriadas . Onde e quando ? O grupo anônimo e confidencial se reunirá on-line em uma área fechada de discussão sobre o link Drogas 12 vezes durante a primavera de 12 de março a 31 de maio de 2013 . O dia da semana e a hora da reunião serão acordados em conjunto para que o horário da reunião sirva ao maior número de pessoas possível . No grupo, todos podem escrever sobre os assuntos que lhes dizem respeito. Além disso, o instrutor dará tarefas de escrita semanais . As sessões on-line serão acompanhadas de um ou mais pequenos trabalhos escritos. Os textos escritos durante as sessões on-line serão devolvidos imediatamente, e cada vez será entregue um trabalho de casa, que levará uma semana para ser concluído. Qualquer escrito feito antes da próxima sessão será devolvido para leitura por todos . Durante a semana, os membros do grupo terão a oportunidade de comentar e discutir os textos uns dos outros e as idéias levantadas pelos textos na sessão on-line da semana seguinte. No início da próxima sessão, as idéias serão reunidas novamente. Para quem e como ? O período de inscrição é de 25.2.- 10.3.2013 . O grupo é um grupo chamado fechado , uma vez que o grupo tenha iniciado não serão admitidos novos participantes e ninguém fora do grupo poderá ler os textos escritos . Um questionário inicial será enviado aos participantes quando eles se inscreverem no grupo . O grupo será liderado por Karoliina Kähmi, FM, conselheira em terapia literária . O grupo também será supervisionado pela psicoterapeuta KatjaMinna Hakasaari, responsável pelo grupo no Irti Huumeista ry . Os membros do grupo também podem enviar perguntas para KatjaMinna através da coluna em todo o grupo .</w:t>
      </w:r>
    </w:p>
    <w:p>
      <w:r>
        <w:rPr>
          <w:b/>
          <w:color w:val="FF0000"/>
        </w:rPr>
        <w:t xml:space="preserve">id 310</w:t>
      </w:r>
    </w:p>
    <w:p>
      <w:r>
        <w:rPr>
          <w:b w:val="0"/>
        </w:rPr>
        <w:t xml:space="preserve">Um certificado faz parte de um site seguro . O acesso a um site seguro envolve o uso de um certificado digital . Se você visitar um site da W WW sobre uma conexão segura, você pode identificar o site por seu certificado. Quando você visita um site W WW seguro ou criptografado, o ID do endereço é HTTPS mais frequentemente do que HTTP e um ícone de cadeado aparece na barra de endereço. Com uma conexão segura, o site W WW é identificado pelo certificado e a conexão é criptografada para tornar mais difícil para os hackers espionarem seus dados. Para obter mais informações sobre o site, clique no ícone de cadeado na barra de endereço do endereço da web. O certificado deve corresponder ao endereço do site que você abre. Se os nomes não corresponderem, pode ser um site falso. Se você não tiver certeza sobre a validade do certificado, é melhor jogá-lo com segurança e fechar o site sem fornecer nenhuma informação pessoal. Verifique a autenticidade da página Vale sempre a pena verificar a autenticidade da página e a existência de segurança . Por exemplo, um link em um e-mail ou seu anexo pode parecer uma página https protegida por SSL, mas na realidade o link pode redirecionar o usuário para uma página não protegida por SSL. A autenticidade de uma página pode ser verificada digitando o endereço internet do provedor de serviços no texto do link na barra de título do navegador, que geralmente é um endereço web . Confiar num site Confiar num site depende do editor do site , das informações solicitadas e do que você deseja do site . O fato de um site não ser familiar ou não ter uma declaração de privacidade não significa necessariamente que o site não possa ser confiável . Se você não tem certeza se deve confiar em um site, considere as respostas às seguintes perguntas: um site pode não ser confiável se: tiver sido recomendado a você por um estranho em uma mensagem de e-mail; contiver material ofensivo como pornografia ou material ilegal; tiver ofertas que soem boas demais para serem verdadeiras; tiver ofertas que soem boas demais para serem verdadeiras. Você foi atraído para o site por um esquema e o produto ou serviço final não corresponde às suas expectativas. Por que as atualizações do Windows são importantes e devem ser instaladas? Uma contra pergunta poderia ser feita, se seu carro ou tubo de água quebrar não é uma boa idéia consertá-lo então ? Estas atualizações são usadas para corrigir, corrigir e melhorar o sistema operacional Windows para torná-lo mais seguro e funcionar melhor .[ /accordeon ] Por que uma página aparece de maneira diferente para um amigo ? Como as pessoas, os computadores são individuais e isso se deve às partes do computador, ao usuário, às mudanças feitas pelo usuário e ao navegador utilizado. O que é um navegador ? Um navegador da web ( coloquialmente, muitas vezes apenas um navegador ) é um programa que permite ao usuário visualizar e enviar textos, imagens e outras informações encontradas nas páginas da W WW. Um navegador também é usado para funções bancárias, por exemplo, pagamento de contas. O serviço OP online www.op.fi é um exemplo. Os textos e imagens das páginas podem conter links para outras páginas da W WW que podem pertencer ao mesmo ou a outro site. Os navegadores populares são Mozilla Firefox , Google Chrome , Opera , Safari e Internet Explorer ( IE ) . Os navegadores são geralmente usados para ler informações na World Wide Web ( = Internet ) mas também podem acessar páginas em redes privadas ou em seu próprio computador. O que é um link ? Um link é uma imagem , texto ou palavra que leva o usuário de uma página ou site para outra . Os links são uma maneira fácil de ajudar o leitor a ir 1) para a mesma página web ( um link interno ) ou 2) para outro web site ( um link externo ) onde o link o leva para outra página web . O link pode abrir a ) na mesma página b ) em uma nova guia c ) em uma nova janela ( clicando no link abre uma nova janela ) a ) Se o link externo abrir no navegador na mesma página que o</w:t>
      </w:r>
    </w:p>
    <w:p>
      <w:r>
        <w:rPr>
          <w:b/>
          <w:color w:val="FF0000"/>
        </w:rPr>
        <w:t xml:space="preserve">id 311</w:t>
      </w:r>
    </w:p>
    <w:p>
      <w:r>
        <w:rPr>
          <w:b w:val="0"/>
        </w:rPr>
        <w:t xml:space="preserve">As concentrações de Tau total de fluido espinhal e fosfo- Tau foram significativamente maiores naqueles com MCI progressivo em comparação com os controles ou MCI estável. Não houve diferenças significativas entre os controles e o MCI estável. As concentrações de fluido espinhal A-beta42 foram significativamente menores naquelas com MCI progressivo em comparação com controles ( p &amp;lt ; 0,0001 ) ou MCI estável ( p &amp;lt ; 0,001 ) . Não houve diferenças significativas entre controles e MCI estável . Os pontos de corte para cada marcador foram determinados pela análise ROC . A tabela 1 fornece as relações de diagnóstico para os testes . O grupo de controle incluiu 19 pacientes deprimidos cujos escores não diferiram dos do resto do grupo de controle. A probabilidade de comprometimento cognitivo aumentou significativamente se os marcadores fossem anormais: OR 8,17 ( 95% LV 2,7-27,6 ) para a combinação de A-beta42 e total ou fosfo-tau e OR 7,7 ( 95% LV 2,4-24,4 ) para a combinação de A-beta42 e fosfo-tau . Qualidade do estudo : justa Aplicabilidade à população finlandesa : boa Sensibilidade Especificidade Precisão LR + ( 95 % LV ) LR-( 95 % LV ) A-beta42 controla MCI 69 estável.6 % 89,1 % 74,5 % 79,0 % 6,4 ( 2,7-15,3 ) 2,7 ( 1,6-4,6 ) 0,34 ( 0,18-0,64 ) 0,41 ( 0,22-0,77 ) Total-tau controla MCI estável 87 % 80,4 % 52.7 % 69,4 % 4,4 ( 2,4-8,2 ) 1,8 ( 1,3-2,5 ) 0,16 ( 0,06-0,47 ) 0,25 ( 0,08-0,73 ) Phospho-tau controla MCI estável 87 % 73,9 % 52,7 % 66,9 % 3,3 ( 2,0-5,6 ) 1.8 ( 1,3-2,5 ) 0,18 ( 0,06-0,51 ) 0,25 ( 0,08-0,73 ) Combinação de A-beta42 e total-tau controla MCI estável 60,9% 91,3% 83,6% 82,3% 7,0 ( 2,6-18,9 ) 3,7 ( 1.9-7,4 ) 0,43 ( 0,26-0,72 ) 0,47 ( 0,28-0,79 ) Combinação de A-beta42 e phospho-tau controla MCI estável 60,9 % 91,3 % 87,3 % 83,9 % 7,0 ( 2,6-18,9 ) 4,8 ( 2,2-10,3 ) 0,43 ( 0,26-0,72 ) 0,45 ( 0,27-0,75 ) Estudo sueco " Hansson O , Zetterberg H , Buchhave P et al. Associação entre biomarcadores do LCR e a doença de Alzheimer incipiente em pacientes com deficiência cognitiva leve: um estudo de acompanhamento . Lancet Neurol 2006;5:228-34 " 3 incluiu 180 pacientes consecutivos encaminhados à clínica de memória de um hospital central com deficiência cognitiva leve ( MCI ) . 137 deles forneceram uma amostra de fluido espinhal para exame . Os critérios para a MCI eram o comprometimento subjetivo da memória e a memória com comprometimento objetivamente comprovado, mas sem demência. Pacientes com MCI que tinham outra doença cerebral como causa de comprometimento cognitivo (tumor cerebral, hematoma subdural, infecção ou consumo pesado de álcool) foram excluídos do estudo. O grupo de controle consistiu de 39 voluntários saudáveis (entre 60 e 87 anos). Pacientes com MCI foram acompanhados até serem diagnosticados com demência ou por pelo menos 4 anos. O grupo de controle foi seguido por 3 anos . Durante o acompanhamento, 56 dos pacientes com ICM permaneceram estáveis ( idade 50-86 anos ) , 57 foram diagnosticados com TA ( idade 59-85 anos , tempo médio de acompanhamento 4,3 anos ) e 21 foram diagnosticados com outras demências ( idade 54-82 anos , tempo médio de acompanhamento 4,2 anos ) .</w:t>
      </w:r>
    </w:p>
    <w:p>
      <w:r>
        <w:rPr>
          <w:b/>
          <w:color w:val="FF0000"/>
        </w:rPr>
        <w:t xml:space="preserve">id 312</w:t>
      </w:r>
    </w:p>
    <w:p>
      <w:r>
        <w:rPr>
          <w:b w:val="0"/>
        </w:rPr>
        <w:t xml:space="preserve">Páginas Quarta-feira 13 de março de 2013 Sonho de verão, e queimaduras desagradáveis! Talvez eu comece por reclamar primeiro . De fato, ontem à noite, por volta das seis horas, aquelas dores de queimadura semelhantes às da menstruação começaram novamente. E continuaram até o final da manhã. A almofada de aveia ajudou por um tempo, mas às vezes eu sentia que o calor só aumentava a queimadura. Durante um banho ela diminuía, mas não tirava completamente a dor . eu me irritava quando as tinha . eu teria as contrações adequadas de uma só vez, para que eu pudesse então dar à luz, e não este tipo de dores diárias mais ou menos . Além disso, também estou cansado daquelas dores mais baixas, às vezes elas vêm tão fortes que eu não sei como eu seria, então eu só quero gritar e ficar o mais quieto possível! Quem me dera saber o que os causa? Pelo menos quando a azeitona chuta forte e se empurra para baixo , poderia ser a cabeça a causar essa dor ? E uma sensação de pressão que chega até o meu traseiro. o Eu gosto de estar grávida, mas gostaria de ter o meu pequeno conosco e meu próprio corpo de volta. Sonho em vestir meu próprio jeans e ter minhas próprias camisas que me ficam bem de novo. É claro que tenho algum caminho a percorrer para tirar os quilos de gravidez, mas tenho certeza de que vou perder uma boa metade dos quilos que ganhei, e acho que o resto vai sair através da amamentação, e é claro que alguns quilos extras vão sair através do exercício. Estou ansioso para ir na carroça, para o ginásio e para nadar! Tenho 150% de motivação para me exercitar :D Também estou ansioso para comprar roupas de verão novas e bonitas, e que elas realmente me ficam bem, e que eu me sinto e me sinto magro e bonito novamente. ( claro que gosto da minha barriga para não dar a impressão errada ) :) Meu objetivo é estar na mesma forma em que estava no meu casamento em 2011 até o verão de 2014 no máximo ! Talvez aqui neste blog eu escreva sobre minha vida cotidiana de bebê e também sobre meus objetivos corporais. ;) Hoje eu estava navegando pelas páginas de henkka mauka , e havia muitas coisas legais , mas pelo menos eu quero este tipo de sapatos para o verão .</w:t>
      </w:r>
    </w:p>
    <w:p>
      <w:r>
        <w:rPr>
          <w:b/>
          <w:color w:val="FF0000"/>
        </w:rPr>
        <w:t xml:space="preserve">id 313</w:t>
      </w:r>
    </w:p>
    <w:p>
      <w:r>
        <w:rPr>
          <w:b w:val="0"/>
        </w:rPr>
        <w:t xml:space="preserve">mesmo em um piquenique, mas as formigas entrariam pela virilha e eu desceria a colina no parque para que houvesse muita gente e todos vissem minhas ondas de ar Eu seria um elefante em sua loja de porcelana, mas algo sobre isso me faria querer sair de minha zona de conforto que não posso definir, embora talvez minha zona de conforto seja este caos Talvez minha rota de segurança seja segura, mas não sei, é o mundo para mim esta encosta para gastar mais para criar e produzir compreensão</w:t>
      </w:r>
    </w:p>
    <w:p>
      <w:r>
        <w:rPr>
          <w:b/>
          <w:color w:val="FF0000"/>
        </w:rPr>
        <w:t xml:space="preserve">id 314</w:t>
      </w:r>
    </w:p>
    <w:p>
      <w:r>
        <w:rPr>
          <w:b w:val="0"/>
        </w:rPr>
        <w:t xml:space="preserve">Allods Online - Bem-vindo a Nezebgrad Depois de derrotar o capitão do navio astral da Liga em um duelo, eu me teleportei para estranhos esgotos subterrâneos. Disseram-me que eu estava nas catacumbas debaixo de uma das cidades mais importantes do Império e me ordenaram que fizesse várias experiências com ratos e prisioneiros de guerra com um dispositivo que os cientistas chamaram de psicômetro. Depois de provar minha lealdade ao Império, fui enviado para conhecer os vereadores da cidade. Raramente a luz do sol se sentiu tão confortável em minha pele necrotronicamente realçada como se estivesse rastejando para fora de uma entrada de esgoto no sul da cidade. O zumbido das pessoas ao meu redor e a fumaça negra das chaminés da fábrica no horizonte acima dos telhados me lembrou de minha infância e fez meu coração radioativo bater com orgulho. Este é Nezebgrad , o orgulho do Império , cujas paredes sólidas protegem seus cidadãos como os braços de uma mãe cuidadosa ... Capitão da Marinha do Espaço ... errr ... Instrutor Chefe Sarbaz Veeda . Após uma curta sessão de um jogador no início de Allods , a parte multiplayer do jogo começa , seguindo as linhas de outros MMORPGs modernos . Matar ratos e correr atrás de missões em todas as direções . Neste ponto, a habilidade e o repertório mágico do personagem também começa a crescer e as lutas se tornam um pouco mais significativas. Você não passa mais do que um momento no esgoto inicial, depois bate no chão na azáfama da cidade de Nezebgrad. Embora eu tivesse achado Allods um jogo bonito desde o início e gostado de seu estilo gráfico levemente caricatural, minha boca caiu aberta quando cheguei na Praça Velha de Nezebgrad. O jogo é incrivelmente bonito e o estilo russo da cidade com seus sinais em letras cirílicas apenas aumenta a vibração. A atmosfera é uma grande combinação de contos populares russos, mundo da fantasia, realismo russo na arte (foice e martelo para qualquer um!?) e steampunk . Atingiu-me como o famoso milhão de volts de Alta Tensão . Quanto a mim a atmosfera do jogo é um dos fatores mais importantes além da jogabilidade, foi ótimo ver o quanto esforço foi investido nele em Allods. À distância você pode ver o Castelo de Nezebgrad. As buscas se somam à atmosfera, com textos de fundo interessantes e alguns deles são simplesmente engraçados. Ou que tal a busca que encontrei no quadro de avisos da cidade, onde a tarefa é: "Dê-nos a cabeça daquele chefe de quadrilha da Hyena Slouch e você terá um palio de ouro e glória . Atenciosamente, cabeça de vento". Eu ri para mim mesmo do hábito dos desenvolvedores de jogos de tornar os policiais analfabetos e, sem mais delongas, parti para completar a missão como um verdadeiro aventureiro. Finalmente, depois de matar Slouch, eu me aproximei orgulhosamente do chefe da polícia, que, para minha surpresa, ao invés de me agradecer, me deu uma terrível birra. Acontece que a mensagem tinha sido deixada por membros de uma gangue rival às Hienas e eu havia iniciado sem pensar uma guerra de gangues em grande escala! O Chefe de Polícia até me repreendeu por ter imaginado que um representante treinado da força policial poderia ser tão analfabeto que nem mesmo a palavra "Chefe de Polícia" poderia ter sido soletrada corretamente. Foi assim que aconteceu. As descrições das missões são uma alegria de ler e embora a maioria delas sejam a porcaria básica dos tropos online "traz-me dez cabeças de troll" ou "leve esta amostra ao Professor Borgius", o tempo voa quando você está vagando pelo sul de Nezebgrad fazendo várias missões. Eu digo sul de Nezebgrad porque a cidade é bastante grande e eu só consegui arranhar a superfície de seu complexo de ruas, parques e fábricas. Acabei de pedalar e ponderar na fortaleza no meio da cidade, que contém, entre outras coisas, instrutores profissionais, um banco e uma casa de leilões, por algumas horas desfrutando da paisagem, npc legal</w:t>
      </w:r>
    </w:p>
    <w:p>
      <w:r>
        <w:rPr>
          <w:b/>
          <w:color w:val="FF0000"/>
        </w:rPr>
        <w:t xml:space="preserve">id 315</w:t>
      </w:r>
    </w:p>
    <w:p>
      <w:r>
        <w:rPr>
          <w:b w:val="0"/>
        </w:rPr>
        <w:t xml:space="preserve">Solução de infertilidade - a maneira mais eficaz de fundir azulejos Infertilidade É um médico que ameaça os que sofrem de infertilidade inexplicável e tentou qualquer tipo de tratamento, mas retém a infertilidade de limpeza na ausência de ? Seu médico lhe disse que há muito pouca chance de engravidar com baixa contagem de óvulos ou ciclos menstruais irregulares e falha na ovulação ? Muitas mulheres lá fora não têm conhecimento suficiente sobre infertilidade e, portanto, confiável onde os médicos as encomendam, por exemplo, para consumir medicação padrão para a limpeza da infertilidade . Sabemos que a medicação padrão também pode ser dada como uma solução de infertilidade . Mas existe uma solução de infertilidade cada vez melhor e mais benéfica que não usa nenhuma droga para a limpeza da infertilidade , por isso tem efeitos colaterais e você fica grávida naturalmente . Uma solução de infertilidade fácil onde você pode praticar o planejamento de seu programa de dieta e mudar seu estilo de vida. Estudos mostram que os distúrbios alimentares também podem causar infertilidade com chances de mais de 30%. O controle dos objetos com um plano de alimentação comprovado pode formar uma atividade re-hormonal de adição de vitaminas nutricionais e refeições balanceadas para reprodução. Estes controles devem ser rigorosamente seguidos para permitir que você converta seu sistema corporal em uma unidade saudável e equilibrada que esteja bem preparada para engravidar. Embora a contratação de um programa de dieta seja muitas vezes cara, o desenho eficaz de um programa de dieta é bastante simples e fácil e eu recomendo alguns alimentos que ajudarão muitas fêmeas a converter seus sistemas corporais e a dar à luz de forma comprovada. Se você quiser aumentar sua fertilidade, você tem que comer alimentos alcalinos como vegetais e não frutas cítricas, que podem fornecer um sistema de cópia com PH adequado para uma melhor chance de gravidez em . Garantir , comer as fontes essenciais disponíveis em águas profundas e plantas que têm ácidos graxos orgânicos , até mesmo . ácidos graxos ajudam muito melhor a ovulação , especialmente ácidos graxos Ômega-3 . Também é recomendado , mudar seu estilo de vida para ter uma chance de gravidez a aumentar . Estas mudanças podem ser feitas eliminando completamente a nicotina , o álcool e a cafeína de seu plano alimentar . Tais estimulantes podem fazer com que os óvulos se tornem resistentes à fertilização, assim como a idade nos ovários, o que pode reduzir em 50% suas chances de engravidar . Você deve planejar um plano de dieta 100% limpa que inclua alimentos orgânicos, estimulantes desnecessários e medicamentos rígidos. Eu recomendo a infertilidade permanente e acelero a gravidez usando o estilo de vida chinês tradicional ( TCM ). Estes tratamentos médicos também demonstraram ser uma solução comprovada de infertilidade para fornecer a mais de 113 países milhares de mulheres. Últimos Posts Quando se trata de transferência , pode-se , sua triagem local , triagem nacional ou internacional , contratar uma empresa de mudança de boa reputação , profissional e confiável é a melhor opção . Desde que todos os mu ... Continue lendo espanhol , assim como o inglês , é uma das línguas mais faladas do mundo . Esta é a principal razão pela qual cada vez mais pessoas vão falar a língua. Ao contrário de alguns empreendimentos comerciais, o negócio de lavagem de automóveis tem muito menos probabilidade de cometer um erro. Embora pareça financeiramente arriscado iniciar tal negócio durante os tempos difíceis, o ... Continue lendo Comprar seguro automóvel com a ajuda de um corretor tem algumas vantagens. No entanto, há algumas coisas que você deve estar ciente e ter em mente ao comprar um seguro automóvel através de um corretor de seguros Seguros ... Continue lendo Quando a maioria das pessoas pensa em detalhes de automóveis, elas se concentram nos agentes de limpeza e máquinas que fazem o trabalho para o melhor tipo. Há uma confusão popular sobre a química de limpeza áspera ... Continuar lendo</w:t>
      </w:r>
    </w:p>
    <w:p>
      <w:r>
        <w:rPr>
          <w:b/>
          <w:color w:val="FF0000"/>
        </w:rPr>
        <w:t xml:space="preserve">id 316</w:t>
      </w:r>
    </w:p>
    <w:p>
      <w:r>
        <w:rPr>
          <w:b w:val="0"/>
        </w:rPr>
        <w:t xml:space="preserve">As desigualdades no tempo de trabalho são uma das principais deficiências nos termos e condições de emprego do pessoal florestal sênior. Tanto as horas extras quanto o tempo de viagem no próprio tempo não são freqüentemente compensados. Um banco de tempo de trabalho seria uma solução flexível e moderna para este problema - É inconcebível que os funcionários seniores tenham que usar medidas de pressão para fazer cumprir as questões já acordadas por lei ou por outros grupos de funcionários , comentou Saku Laapio, representante da YTN para a indústria florestal . De acordo com a proposta da YTN, a possibilidade de introduzir um banco de tempo de trabalho seria acordada em um acordo coletivo nacional, conforme exigido pela Lei de Tempo de Trabalho . De acordo com a lei, um acúmulo de mais de 40 horas não pode ser acordado local ou individualmente, por exemplo, em um contrato de trabalho, mas a estrutura do sistema deve ser acordada coletivamente . De acordo com a proposta da YTN, o banco de tempo de trabalho poderia ser implementado de diferentes maneiras, adaptadas à empresa individual . Além dos deslizes, horas extras, teletrabalho, tempo de viagem, dias de doença e férias anuais poderiam ser armazenados no banco de tempo de trabalho de uma forma acordada localmente. Também poderia ser usado por acordo em vez de demissões. A YTN também quer que seus comissários de bordo na indústria do papel recebam a remuneração habitual no mercado de trabalho. Eles querem pelo menos um aumento geral dos salários de acordo com a política geral do setor. A proibição de horas extras e viagens de lazer está em vigor até nova ordem.</w:t>
      </w:r>
    </w:p>
    <w:p>
      <w:r>
        <w:rPr>
          <w:b/>
          <w:color w:val="FF0000"/>
        </w:rPr>
        <w:t xml:space="preserve">id 317</w:t>
      </w:r>
    </w:p>
    <w:p>
      <w:r>
        <w:rPr>
          <w:b w:val="0"/>
        </w:rPr>
        <w:t xml:space="preserve">Você precisa saber sobre portões automáticos Temos um ótimo programa de condicionamento físico enquanto estamos em casa, o problema é que, não, está chovendo! E adivinhe quem está recebendo o portão frontal aberto? É verdade sim : para ME ! Um dia como este, eu volto para o carro quando posso ter mergulhado na piscina. Não seria ótimo se as nuvens pudessem reter mais 60 segundos, que é o que eu preciso? Minhas roupas não cheirariam como um cachorro molhado, provavelmente meu cabelo não ficaria frisado e meus tapetes estariam tão limpos. Mas nem sempre conseguimos o que queremos : a Mãe Natureza não espera qualquer um , por isso temos que improvisar : pensar em soluções para nossos desafios . E a resposta ou soluções para este problema em particular são os portões automáticos! Os portões automáticos são portões que operam por eletricidade, por isso abrem com o apertar de um botão: exatamente o que eu preciso! Mais ou menos qualquer tipo de portão pode ser automatizado: balançar, deslizar e levantar. Mesmo que seu portão atual não seja automatizado , você pode automatizá-lo , desde que esteja em bom estado e se abra e feche facilmente , sem bloqueios pode ser melhorado . Você também pode adquirir gateways automatizados pré-fabricados. O portão automático funciona tendo um receptor montado na parte superior que recebe o sinal do transmissor com um controle remoto compacto ou mesmo um teclado . O receptor e o transmissor para enviar o sinal dispara tanto para abrir como para fechar isto é feito por um portão com motor elétrico . Há principalmente dois tipos de portões que podem ser automatizados: deslizantes e oscilantes. Os portões de união são frequentemente pré-instalados e totalmente automáticos em seu sistema quando comprados como item incluído. Os portões automáticos deslizantes requerem espaço extra para que o portão possa ser aberto. Para fazer isso, é preciso fechar duas vezes mais a área do portão. Também é preciso garantir que esta área esteja protegida e que coisas como sujeira ou folhas não cubram a trilha de auditoria do portão. Os portões giratórios têm mais espaço do que isso, e pode levar algum tempo para serem usados. Você quer evitar que qualquer veículo danifique seu portão feito, então provavelmente é melhor deixar o portão aberto em sua propriedade em direção à estrada ao invés dos portões. A automação de um portão pode ser assumida como um projeto do tipo "faça você mesmo", mas provavelmente é melhor deixar para um profissional, a menos que você saiba mais do que o suficiente sobre a eletrônica para manuseá-lo você mesmo. Sugiro que você, antes de comprar um portão automático, pesquise os diferentes tipos e requisitos que seu drive-in deve atender a fim de torná-lo totalmente funcional uma vez que você determinar . Então, ao fazer sua pesquisa de portões automáticos, vou me certificar de que eles estão instalando o meu corretamente.</w:t>
      </w:r>
    </w:p>
    <w:p>
      <w:r>
        <w:rPr>
          <w:b/>
          <w:color w:val="FF0000"/>
        </w:rPr>
        <w:t xml:space="preserve">id 318</w:t>
      </w:r>
    </w:p>
    <w:p>
      <w:r>
        <w:rPr>
          <w:b w:val="0"/>
        </w:rPr>
        <w:t xml:space="preserve">    3.2.2 A divisão ontológica de Vaihekoski De acordo com Vaihekoski, o problema da ontologia está centrado principalmente em torno de entidades abstratas. Por exemplo, um matemático, de um ponto de vista realista, não cria teoremas, mas os descobre. A visão oposta é que os objetos matemáticos são as chamadas construções mentais que são inventadas intuitivamente ( Vaihekoski 1994 , 46 ) Mika Vaihekoski ( 1994 ) afirmou, ao refletir sobre o modelo de três mundos de Popper, que nenhum dos mundos por si só é suficiente para explicar a essência de tudo o que existe. Ele apresenta uma divisão ontológica dos objetos de estudo em quatro campos , que primeiro divide os objetos de estudo ao longo do eixo horizontal em dois grupos com base em sua existência física: os que estão fisicamente presentes e perceptíveis , e os que não estão . No eixo vertical, o ser humano e o impacto humano sobre os objetos são introduzidos. O homem não é entendido como meramente existente, mas como ativo, desenvolvendo e criando . Também no eixo vertical, Vaihekoski divide os objetos de estudo em duas categorias: o que é feito pelo homem e o que não é feito pelo homem. O modelo ontológico das pesquisas da Vaihekoski no Campo II inclui, por exemplo, conhecimento , valores , teorias , cultura . Não são pré-escritos ou perpetuamente visíveis em qualquer lugar, são objetos feitos pelo homem, não-físicos. O terceiro campo inclui, por um lado, objetos criados como resultado da atividade humana , artefatos , que aparecem como objetos físicos e, por outro lado, toda a atividade humana observável e os objetos físicos criados como resultado dela , que são observáveis empiricamente . Essa realidade não existiria sem a atividade humana , ela pode ser influenciada pelo homem . Vaihekoski aponta que o problema é a fronteira entre o segundo e o terceiro campos, que é formada pelo pensamento humano . Como vê Vaihekoski, se os pensamentos podem ser estudados empiricamente, por exemplo, as causas da ação, os objetivos, a formação de imagens, a atribuição de sentido, etc., eles podem ser colocados no campo III. Os objetos no campo III têm um certo caráter duplo: eles têm propriedades tanto subjetivas quanto objetivas. Isto significa que tanto a ação quanto os resultados da ação podem ser estudados. A divisão dos objetos a serem estudados apresentada por Vaihekoski enfatiza claramente, por um lado, o papel central do homem como observador da realidade e como entendedor da mesma e, por outro lado, o papel dos artefatos feitos pelo homem como fenômeno a ser estudado. Em 8 de fevereiro de 2008, Yrjö Myllylä apresentou em Mikkeli o sistema de auto-entrega de feedback que havia desenvolvido para sua tese de doutorado sobre o futuro de Murmansk e, ao mesmo tempo, apresentou sua própria visão epistemológica da própria ciência. A apresentação também foi gravada em vídeo .</w:t>
      </w:r>
    </w:p>
    <w:p>
      <w:r>
        <w:rPr>
          <w:b/>
          <w:color w:val="FF0000"/>
        </w:rPr>
        <w:t xml:space="preserve">id 319</w:t>
      </w:r>
    </w:p>
    <w:p>
      <w:r>
        <w:rPr>
          <w:b w:val="0"/>
        </w:rPr>
        <w:t xml:space="preserve">09.09.2011 11.12 Ministério do Interior : A boa conduta administrativa não foi totalmente respeitada na Polícia de Proteção Finlandesa O Ministério do Interior resolveu a queixa administrativa de Paavo Selin, Chefe do Departamento da Polícia de Proteção Finlandesa. De acordo com a decisão do Ministério do Interior, as medidas tomadas pela Polícia de Proteção Finlandesa contra Paavo Selin foram medidas de gestão e controle na acepção da Lei da Função Pública. As medidas foram temporárias. Em sua decisão, o Ministério do Interior salienta que as agências devem cumprir a boa administração e o princípio da proporcionalidade . A boa conduta administrativa exige, entre outras coisas, que as medidas sejam justificadas e que a pessoa em questão seja ouvida. Os procedimentos da Polícia de Segurança foram considerados como necessitando de melhorias a este respeito . Ministério do Interior: A boa conduta administrativa não foi totalmente respeitada na Polícia de Proteção Finlandesa O Ministério do Interior resolveu uma queixa administrativa apresentada por Paavo Selin, Chefe do Departamento da Polícia de Proteção Finlandesa . De acordo com a decisão do Ministério do Interior, as medidas tomadas pela Polícia de Proteção Finlandesa contra Paavo Selin foram medidas de gestão e controle na acepção da Lei da Função Pública . As medidas foram temporárias. Em sua decisão, o Ministério do Interior salienta que as agências devem cumprir a boa administração e o princípio da proporcionalidade . A boa conduta administrativa exige, entre outras coisas, que as medidas sejam justificadas e que a pessoa em questão seja ouvida. Os procedimentos da Polícia de Segurança foram considerados como necessitando de melhorias a este respeito . Em 22 de novembro de 2010 Paavo Selin, Chefe da Polícia de Defesa, apresentou uma queixa ao Ministério do Interior sobre a conduta da Polícia de Defesa e do Diretor Geral da Polícia . O acesso de Selin às instalações da Polícia de Defesa havia sido restrito, seu acesso ao e-mail de trabalho havia sido bloqueado e ele havia sido removido de suas funções como chefe de unidade . Em sua queixa, Selin alegou, entre outras coisas, que as medidas tomadas contra ele pela Polícia de Defesa indicavam algum tipo de procedimento administrativo no qual ele não era consultado e as decisões não eram comunicadas a ele . Em sua reclamação, o Sr. Selin também alegou que as informações fornecidas não estavam de acordo com as boas práticas administrativas. Em sua decisão, o Ministério do Interior enfatiza em termos gerais que o público deve exercer contenção ao lidar com casos pendentes relativos a funcionários individuais. Isto já deve ser levado em conta ao fazer comentários de entrevista . De acordo com a decisão, o Diretor Geral da Polícia, Sr. Mikko Paatero, não foi considerado como tendo violado seu dever oficial ou agido de outra forma em violação da lei ao fazer declarações ao público sobre o assunto . Segundo o Ministério do Interior, a Polícia de Segurança Finlandesa tinha razões justificáveis para as medidas tomadas contra a Selin, levando em conta o status e a missão da Polícia de Segurança Finlandesa . Em sua decisão, o Ministério do Interior também chama a atenção para o fato de que a definição de medidas de supervisão sob a Lei da Função Pública é atualmente bastante vaga na lei . Na opinião do Ministério, poderia ser justificado avaliar, por exemplo, o alcance dos poderes de supervisão e das garantias legais à luz da nova Constituição e, em particular, à luz dos direitos fundamentais . A este respeito, o Ministério do Interior submete suas opiniões ao Ministério da Fazenda, que é responsável pela Lei dos Funcionários Públicos .</w:t>
      </w:r>
    </w:p>
    <w:p>
      <w:r>
        <w:rPr>
          <w:b/>
          <w:color w:val="FF0000"/>
        </w:rPr>
        <w:t xml:space="preserve">id 320</w:t>
      </w:r>
    </w:p>
    <w:p>
      <w:r>
        <w:rPr>
          <w:b w:val="0"/>
        </w:rPr>
        <w:t xml:space="preserve">Sim, ontem tive nada menos que duas idéias para o drawuxee e fiquei aborrecido quando a máquina passiva de internet tomou meu tempo e eu não leio e viro as rubricas e fico comigo mesmo e fico mentalmente saudável e desenho . Bem, então eu lentamente me forcei a fazer essas coisas (exceto as rubricas que, por alguma razão, ficaram longe). Li há algum tempo sobre um professor que se meteu em apuros por afirmar de forma politicamente incorreta que os homens são mais inteligentes que as mulheres, e a ciência deve reconhecer os fatos mesmo que eles não estejam na moda.</w:t>
      </w:r>
    </w:p>
    <w:p>
      <w:r>
        <w:rPr>
          <w:b/>
          <w:color w:val="FF0000"/>
        </w:rPr>
        <w:t xml:space="preserve">id 321</w:t>
      </w:r>
    </w:p>
    <w:p>
      <w:r>
        <w:rPr>
          <w:b w:val="0"/>
        </w:rPr>
        <w:t xml:space="preserve">Variação na satisfação dos residentes da Associação de Moradia Jovem da Região de Tampere em 2007 , 2009 e 2010 Resumo : O objetivo do estudo é examinar a variação na satisfação dos residentes da Associação de Moradia Jovem da Região de Tampere em 2007 , 2009 e 2010 . Em 2008, não foi realizada nenhuma pesquisa de satisfação dos residentes . O objetivo do estudo é comparar as mudanças na satisfação dos residentes . A parte teórica do estudo trata dos antecedentes da moradia dos jovens e do fenômeno social dos jovens que se afastam de casa. Os resultados são comparados com uma compilação nacional compilada pela Associação de Moradia para Jovens em 2010. A medição do conforto dos residentes é baseada nos padrões de qualidade da Associação Nacional de Moradia para Jovens. A pesquisa é de natureza quantitativa e foram utilizados 108 questionários devolvidos. Um total de 285 questionários foram distribuídos a cada residente . A pesquisa analisou as respostas aos questionários em relação umas às outras. A análise foi realizada utilizando o serviço de Internet Webropol e o aplicativo Excel. As respostas foram tabuladas para ilustrar os resultados obtidos. Os resultados da pesquisa mostram que os jovens que vivem em albergues da juventude na região de Tampere estão satisfeitos com seu ambiente de vida. No entanto, deve-se notar que a localização da habitação tem um impacto no nível de conforto . Uma observação importante é a diminuição do sentimento de segurança dos residentes, que poderia ser investigada em estudos futuros. A Associação de Moradia para Jovens da Região de Tampere teve um desempenho um pouco melhor que a média em uma comparação nacional. Os resultados da pesquisa serão utilizados para melhorar a moradia dos jovens e aumentar o conforto e o bem-estar dos residentes. O objetivo deste estudo foi examinar o grau de satisfação dos moradores das Casas da Juventude da Região de Tampere durante os anos de 2007, 2009 e 2010 . O objetivo do estudo foi comparar as mudanças na satisfação com a moradia dos jovens . A seção teórica examina os antecedentes e o significado social da moradia dos jovens . Medir a satisfação dos moradores com a moradia dos jovens é exigido em padrões de qualidade definidos pela Associação Finlandesa de Moradia para Jovens . Os resultados mostram que os moradores que vivem no alojamento dos jovens em Tampere estão satisfeitos com suas condições de vida. No entanto, é perceptível que a localização do alojamento tem um impacto na satisfação. Um resultado significativo da pesquisa foi a diminuição da sensação de segurança. Este é um fenômeno interessante e poderia ser objeto de um novo estudo. Os resultados relativos ao alojamento dos jovens em Tampere foram ligeiramente melhores do que a média dos resultados nacionais. Os resultados serão explorados para melhorar o alojamento dos jovens e o bem-estar dos jovens residentes.</w:t>
      </w:r>
    </w:p>
    <w:p>
      <w:r>
        <w:rPr>
          <w:b/>
          <w:color w:val="FF0000"/>
        </w:rPr>
        <w:t xml:space="preserve">id 322</w:t>
      </w:r>
    </w:p>
    <w:p>
      <w:r>
        <w:rPr>
          <w:b w:val="0"/>
        </w:rPr>
        <w:t xml:space="preserve">Hoje é , não só a Sexta-feira Santa, mas também o 3º aniversário da Pequena Wilma. Hoje é , não só a Sexta-feira Santa, mas também o 3º aniversário da Pequena Wilma. A vovó e o vovô levaram os pequenos para esquiar, mas não há fotos. Em vez disso, há um quadro do novo letreiro trazido ontem por Antonia e Pietu (mais baixo) e o armário que Minja e Marko doaram para o quarto de Jeremias. Esse será pintado a condizer e transformado em uma mesa para Jeejee. 1 comentário O armário é lindo, tenho um semelhante na cozinha, originalmente era aquele velho verde, agora é branco - às vezes eu quero que seja verde novamente. Foi comprada com o "empréstimo para melhoria da casa" que meus pais receberam quando ficaram noivos. Eu mantenho minha coleção de latas em cima do armário ;)</w:t>
      </w:r>
    </w:p>
    <w:p>
      <w:r>
        <w:rPr>
          <w:b/>
          <w:color w:val="FF0000"/>
        </w:rPr>
        <w:t xml:space="preserve">id 323</w:t>
      </w:r>
    </w:p>
    <w:p>
      <w:r>
        <w:rPr>
          <w:b w:val="0"/>
        </w:rPr>
        <w:t xml:space="preserve">Aqui vamos nós... É isso aí... Pela manhã, 60 novos pinkies chegaram ao lobby da academia, prontos para uma viagem - mas que tipo de viagem - eles não faziam idéia. A primeira semana juntos já tinha ficado para trás, eles já tinham suas próprias equipes e tinham conhecido os membros da equipe até certo ponto. Muitos deles provavelmente já conheciam a maioria dos membros de sua equipe pelo nome, mas poucos conheciam todos eles. Eu também fazia parte deste grupo: os rostos estavam começando a ser familiares, muito tempo havia sido passado juntos e parecia bastante natural estar com meus próprios membros de equipe. Assim, cumprimentei todos alegremente pela manhã na academia quando cheguei com duas mochilas, um saco de dormir e uma almofada para dormir, como tínhamos sido instruídos. Todos pareciam bem equipados, mas não havia idéia de para onde estávamos indo. A atmosfera não era assustadora, mas um pouco ansiosa, como é normal. Eu mesmo pensei na última noite, enquanto empacotava minha mochila, que talvez não fôssemos para a floresta, talvez estivéssemos sendo retidos um pouco, e talvez estivéssemos indo realmente para uma cidade em algum lugar. Naquelas roupas selvagens, teria sido muito divertido, mas eu deveria ter adivinhado pelo nome: para a floresta e de volta. Toda a viagem foi pelo mesmo princípio: os pinkies não foram informados do que iria acontecer, quando e por quê. Na melhor das hipóteses, sabíamos que agora tínhamos 2 horas para comer, mas não tínhamos mais consciência de nosso próprio futuro imediato. Portanto, era natural que de repente chegássemos ao nosso destino - em algum lugar da floresta, e começamos a esperar por mais instruções. Tivemos que esperar no pátio por um tempo enquanto as outras equipes partiam uma a uma em uma direção, e neste ponto já estávamos talvez começando a suspeitar que algum tipo de excursão/passeio estaria envolvido. Os líderes das equipes de reserva fizeram bom uso do tempo de espera e tivemos tempo de jogar alguns jogos antes que fosse nossa vez de seguir em frente. Durante o jogo percebemos que, embora estivéssemos juntos com nossa própria equipe por alguns dias, ainda tínhamos algum caminho a percorrer antes que pudéssemos realmente nos unir e construir confiança. Conhecer quase 20 novas pessoas e construir uma atmosfera de confiança e abertura entre elas não é claramente um caso de um dia. Não havia nada particularmente desagradável na atmosfera, mas a tensão básica e a falta de confiança nos outros brilhava sempre que você tinha que fazer algo sozinho no jogo, enquanto outros observavam de lado. Até mesmo o nome de todos ainda não era conhecido muito apropriadamente e, portanto, o jogo de nomes era muito adequado para a situação. Então partimos para os pontos de controle e passamos por eles um a um. Durante a viagem, as tarefas variaram muito, assim como o desempenho e a execução de nossa equipe. Ficou claro que as equipes não queriam ser deixadas de lado e nossa capacidade de jogarmos juntos foi medida o tempo todo. Funcionou muito bem para nós. Os diferentes papéis dentro da equipe começaram a se formar claramente quando algumas pessoas tomaram mais parte na tomada de decisões e outras menos. O humor e o espírito de fazer as coisas permaneceram muito bons durante todo o curso, mesmo que houvesse muitas cócegas e muitas caminhadas para fazer. No entanto, as tarefas eram apenas o desafio certo para o conhecimento atual da equipe, para que houvesse desafios suficientes, muitas pessoas certamente tiveram que pular para a zona desconfortável, mas ninguém teve que ir tão longe quanto o pânico, no entanto, o mesmo desafio continuou à noite na forma de apresentação da própria equipe. Inventariar palavras para a canção e chegar com palavras revelou-se surpreendentemente desafiador. Talvez nossa equipe tenha sido parcialmente influenciada pela falta de tempo, mas foi surpreendentemente desafiador encontrar uma canção adequada em primeiro lugar e fazê-la ser escolhida. Nossa equipe não teve nenhum problema com as brigas, o que é obviamente uma coisa boa,</w:t>
      </w:r>
    </w:p>
    <w:p>
      <w:r>
        <w:rPr>
          <w:b/>
          <w:color w:val="FF0000"/>
        </w:rPr>
        <w:t xml:space="preserve">id 324</w:t>
      </w:r>
    </w:p>
    <w:p>
      <w:r>
        <w:rPr>
          <w:b w:val="0"/>
        </w:rPr>
        <w:t xml:space="preserve">Como escolher os estoques ? 4 maneiras de descobrir a seleção lucrativa de estoque Como escolher o estoque ? O investimento em mercados de ações geralmente se resume a decisões igualmente cruciais . particularmente boas decisões . Independentemente de quão bem fazemos em nossa análise, com que freqüência compramos e vendemos ou qual a quantidade que recompensamos as dicas e recomendações de nossos especialistas, sem escolher ações que correspondam ao valor que temos, não teremos sucesso. Embora alguns tenham excelente antecipação do preço de mercado e do momento de altos e baixos, se comprarem as ações certas, ainda terão problemas ao tentar capitalizar os lucros. É por isso que os indivíduos mais bem pagos em Wall Street concederam principalmente por sua habilidade em escolher ações por número . Os consultores financeiros dão discussões e escrevem livros e boletins sobre a maneira de escolher ações que ultrapassam o mercado e a maioria dos especialistas ecoam pensamentos semelhantes e os existentes aceitam que da perspectiva do consumidor existem técnicas mais benéficas para avaliar ações 1. A criptografia padrão que realmente já refinamos os instintos padrão do consumidor, temos a chance de que os mais experientes e software que você sabe que os observadores do mercado ignoram. Enquanto eles examinam os gráficos analíticos e os relatórios de ganhos do mercado de ações, realmente simplesmente gostam de fazer negócios, eles investem em empresas porque sua experiência como clientes diz muito sobre a empresa e suas mercadorias e serviços ao longo do tempo. Que tipos de coisas vão pesquisar como sinalização de valor da empresa, tendo : 1 ) Quão popular é seu produto ou serviço ? Se tudo o que você sabe de utlizes , e está satisfeito com o preço , atendimento ao cliente e confiabilidade , tal negócio pode estar localizado entre a concorrência . 2 ) Os funcionários são um satisfeito ? 1 das maiores técnicas para avaliar uma empresa é falar com o pessoal . Muitas empresas colocam um bom KO ? ade, mas por baixo do marketing pródigo há muita insatisfação. No entanto, se os funcionários aceitarem a Corporação - especialmente se gostarem o suficiente para comprar ações nela - isso é um bom indicador. 3 ) Quão bem admitidos, eles são ? Uma boa empresa em fase de arranque, com uma empresa de sucesso, pode encontrar, mesmo sabendo que não é tão conhecida. Pequenas ou regionais são muito apreciadas em uma determinada área, mas o resto do mundo pode, no entanto, saber sobre elas. Para aqueles desconhecidos, o preço de compra do pode ser uma excelente maneira de especular sobre as próximas ações quentes . Se inalterado parece bom , isso às vezes menos conhecido é uma coisa excelente para os investidores entrando no andar térreo . 4 ) Se eles saíram do negócio , se púpuntá produtos e serviços similares ? Se você não pode escolher usar endereços residenciais em vez de pensar , a empresa pode ter um nicho de mercado na área de produtos que desfrute da devoção e dos negócios do cliente . Como escolher os estoques ? Faça uma lista das empresas que você adquire atenção e, em seguida, entre em contato com seu departamento de relações com acionistas e peça mais informações. Ao começar com uma lista, você já tem experiência imediata com empresas que você pode acrescentar muito para tomar decisões acionáveis ao considerar maneiras de escolher ações .</w:t>
      </w:r>
    </w:p>
    <w:p>
      <w:r>
        <w:rPr>
          <w:b/>
          <w:color w:val="FF0000"/>
        </w:rPr>
        <w:t xml:space="preserve">id 325</w:t>
      </w:r>
    </w:p>
    <w:p>
      <w:r>
        <w:rPr>
          <w:b w:val="0"/>
        </w:rPr>
        <w:t xml:space="preserve">O que acontece nos grupos de cooperação da eTeachers ? Os Grupos Colaboradores da eTeachers são uma oportunidade para aprender coisas novas, compartilhar experiências e acompanhar o desenvolvimento do eLearning. Descobri que as equipes são uma boa maneira de chegar até os professores e, compartilhando experiências, podemos discutir onde estamos indo e como cada um de nós pode trazer o melhor do e-learning para nosso próprio ensino. Embora às vezes possa ser um pouco difícil conseguir professores que estão acostumados a trabalhar sozinhos para compartilhar e apresentar suas idéias aos outros, as discussões em grupo têm sido muito gratificantes para aqueles que têm estado envolvidos. Acho que é apenas o caso de você aprender as melhores práticas com seu vizinho. Às vezes é bom ampliar seus horizontes e ver como algo tem sido feito em outro lugar. As atividades das equipes temáticas promovem a cooperação entre instituições, o intercâmbio de experiências entre professores e o crescimento de uma base comum de experiências: novas práticas e abordagens estão surgindo. O apoio e o modelo de um colega próximo tem sido para mim uma chave e uma entrada ousada no mundo do e-learning. De minha parte, tenho compartilhado minhas próprias experiências com qualquer pessoa que esteja interessada. Inscrevi colegas interessados como professores em meus cursos, para que pudessem acompanhar o trabalho na prática e, com minha permissão, emprestar livremente as partes que quisessem para seus próprios cursos. Este tipo de modelagem tem sido considerado útil. A idéia é que tudo o que uma pessoa inventou e fez está livremente disponível para a outra. Isto tem sido particularmente gratificante!</w:t>
      </w:r>
    </w:p>
    <w:p>
      <w:r>
        <w:rPr>
          <w:b/>
          <w:color w:val="FF0000"/>
        </w:rPr>
        <w:t xml:space="preserve">id 326</w:t>
      </w:r>
    </w:p>
    <w:p>
      <w:r>
        <w:rPr>
          <w:b w:val="0"/>
        </w:rPr>
        <w:t xml:space="preserve">Em uma ocasião comprei o Call of Duty e depois comprei o add-on United Offensive. E este add-on incluía uma campanha totalmente nova para um único jogador e novos recursos, mapas, armas, etc. para multiplayer. Na verdade, o único suplemento comprado de que se divertiu por todo o dinheiro , antes da Bäfä três , embora o gosto pesado das finanças nisso também esteja começando a ser . Não, o jogo não está nem fora e já está chegando o DLC :D Eu acho que a razão pela qual eu não comprei é que eles tentam me vender o jogo em pequenas peças por 200 euros ... a demo que eu já comecei a gostar depois de alguns testes Os jogos agora são como pão de metro . você compra o jogo e recebe um pãozinho . Então você recebe uma oferta de complementos a partir dos quais você escolhe os complementos que você quer . O resto do preço depende do tipo de pacote que você tem. Acho que vou apenas com o jogo básico e pegar o sanduíche. Não sei de onde consegui o metrô, porque não estou lá há muito tempo. Sunsh1ne FI escreveu : Se esses não estiverem na lista final, não se preocupe, 131, EK9, acompanhantes e datsuns estarão disponíveis em breve no pacote "clássicos do automobilismo" DLC. Hoje em dia, apenas 60 euros para o jogo está completamente desatualizado , e eles querem um extra de 15-20 euros de você através do DLC . A razão dada para o DLC é algo como "a laboriosa transferência para o mundo aberto" , mas eu o apresento como um fato 98% certo de que os carros da Forza4 serão transferidos para a Horizon com um trabalho bem pequeno . Eu não quero dizer "o que eu disse", mas ... é assim que funciona hoje em dia . Eu acho que não há razão para chorar até que você possa dizer que o jogo 60e não contém conteúdo suficiente para ser considerado valor para o dinheiro . Eu não acho que você possa dizer isso sobre Horizon , e o "deveria fazer parte do jogo" visto no fm.net é uma reclamação completamente subjetiva . Com DLC , cada um pode escolher por si mesmo quais partes extras quer em seu jogo , se houver . Por exemplo , o rally pack certamente não é de interesse para quase todos . As apostas completamente calculadas, como a omissão deliberada dos carros mais populares do primeiro DLC (por exemplo, R35 GT-R em Forza), são então um assunto à parte. Por outro lado, não é o estúpido que pergunta, mas aquele que paga. Desde que a DLC venda, será feita.</w:t>
      </w:r>
    </w:p>
    <w:p>
      <w:r>
        <w:rPr>
          <w:b/>
          <w:color w:val="FF0000"/>
        </w:rPr>
        <w:t xml:space="preserve">id 327</w:t>
      </w:r>
    </w:p>
    <w:p>
      <w:r>
        <w:rPr>
          <w:b w:val="0"/>
        </w:rPr>
        <w:t xml:space="preserve">Envie Bem-vindo ao City Hotel Tallinn ! O City Hotel Tallinn é um hotel com um conceito de valor totalmente novo que oferece acomodações a um preço significativamente mais baixo do que o nível geral de preços. O principal é que você só paga pelos serviços que precisa. O hotel dispõe de 17 confortáveis quartos individuais, duplos (com camas de casal ou duplas) e triplos com chuveiros separados na moda, e Wi-Fi gratuito em todo o hotel. O City Lounge, no andar térreo do hotel, serve um café da manhã gostoso. O City Lounge também possui máquinas de venda automática, com comida caseira, bebidas e uma seleção de outras comodidades de nossa padaria e serviços de catering. Esta sala aconchegante e espaçosa é o lugar perfeito para passar tempo com seus amigos . Há também um novo e pequeno salão de biblioteca no andar térreo onde você pode desfrutar de um bom livro e uma xícara de café ou chá. Estes serviços incluem um buffet exclusivo de café da manhã servido no La Bohème Brasserie &amp; Bar do Hotel von Stackelberg Tallinn, limpeza do quarto, troca de toalhas e lençóis, tratamentos de spa e muito mais. O check-in e o check-out são feitos na recepção do Hotel von Stackelberg Tallinn , que fica a apenas 20 m a pé de seu hotel. Você está convidado a usar todas as instalações do Hotel von Stackelberg , incluindo o Lounge da Biblioteca von Stackelberg , La Bohème Brasserie &amp; Bar , ZEN - SPA e o pátio . O City Hotel Tallinn está localizado aos pés do Toompea Hill , a uma curta caminhada do Castelo de Toompea , da Catedral Nevsky e de muitos dos marcos da cidade medieval mais bem preservada do norte da Europa. Além disso, todas as principais atrações comerciais, gastronômicas, teatrais e noturnas de Tallinn estão próximas.</w:t>
      </w:r>
    </w:p>
    <w:p>
      <w:r>
        <w:rPr>
          <w:b/>
          <w:color w:val="FF0000"/>
        </w:rPr>
        <w:t xml:space="preserve">id 328</w:t>
      </w:r>
    </w:p>
    <w:p>
      <w:r>
        <w:rPr>
          <w:b w:val="0"/>
        </w:rPr>
        <w:t xml:space="preserve">A motosserra com propulsão a foguete, ou RPC, é uma ferramenta projetada especificamente para matar zumbis. É uma arma lançadora de foguete com uma motosserra na extremidade do foguete. Pode-se também dizer que há um foguete na extremidade da motosserra. De qualquer forma, bem dirigido, isto deve ter pelo menos algum efeito protetor em um país infestado de zumbis. Felizmente, é pouco provável que encontremos tal coisa, exceto em histórias. O tanque de gasolina da motosserra de 40 cavalos de potência não precisa ser muito grande para mantê-lo correndo do barril até o alvo. A pontaria é particularmente importante aqui, pois dificilmente se pode carregar munições em demasia. A menos que você esteja viajando com um veículo maior . Aqui está uma dica para cartunistas e criadores de jogos . Ouvi dizer que há uma subcultura que está começando a crescer onde você liga um motor a jato em todos os tipos de jogos . Robert Maddox é especializado em motores de todos os tamanhos. O motor a jato montado nas rodas na foto tem um impulso de 25kg, e há motores disponíveis com impulsos de 6kg a 450kg. O projeto dos motores é o mesmo que o usado na Alemanha durante a Segunda Guerra Mundial para foguetes. A bicicleta na foto tem uma velocidade máxima de 120km/h , assim você pode sentir o vento em seus ouvidos . O som deve ser bastante agradável para os ouvidos dos construtores de foguetes, mas seus vizinhos podem discordar. Vamos usá-los para fazer algumas coisas de steampunk! Um grupo de estudantes da Universidade de Tecnologia de Tampere estão tão interessados na tecnologia de foguetes que decidiram iniciar um projeto com o objetivo de realizar o mais ambicioso foguete amador da Finlândia até agora. O projeto, chamado Supikoira, visa projetar e construir um foguete com um motor híbrido que possa ser voado até uma altura de cerca de 2,5 quilômetros. O foguete será inteiramente projetado pela equipe de Tampere, com exceção do motor, que será fornecido pela Cesaroni, um fabricante canadense de motores de foguete. O objetivo do projeto, que é dividido em três partes, é preparar um foguete de pouco menos de dois metros de comprimento para voar alto no espaço aéreo finlandês. O pouso do foguete será realizado por pára-quedas. No entanto, ainda há trabalho a ser feito para que o produto final seja transportado pelo ar, incluindo a obtenção das autorizações apropriadas das autoridades. A dica para a história veio de Tommi Berg, que é o diretor do projeto. Portanto, esperemos que Tommi nos mantenha informados sobre o progresso do projeto do foguete no futuro! Onde há metano, há vida, ou assim acredita a NASA quando planeja enviar um foguete para Marte. Espera-se que a nave espacial cruze o planeta vermelho a uma altitude de 1,5 km, farejando traços de metano. Mesmo pequenas quantidades de metano levariam os cientistas a microorganismos. Uma máquina voadora está sendo projetada atualmente. Seria muito divertido finalmente encontrar evidências de vida extraterrestre. Mas ainda não tenho certeza do bem que isso nos faria a nós, humanos.</w:t>
      </w:r>
    </w:p>
    <w:p>
      <w:r>
        <w:rPr>
          <w:b/>
          <w:color w:val="FF0000"/>
        </w:rPr>
        <w:t xml:space="preserve">id 329</w:t>
      </w:r>
    </w:p>
    <w:p>
      <w:r>
        <w:rPr>
          <w:b w:val="0"/>
        </w:rPr>
        <w:t xml:space="preserve">Quem mais barato empréstimo instantâneo de 1750 euros à nordeaan Após a decisão ter sido tomada, o cliente tem uma hora para pensar sobre isso! Seguido do cartão frontal do usuário ? Site de serviços financeiros . D empréstimos de dinheiro vivo . Devido à muita confusão sobre os fios de empréstimo rápido dos jovens, clique para cancelar a resposta. A taxa de juros de um empréstimo rápido pode ficar alta! Que está atualmente em torno de 8% ? Receba o dinheiro em sua conta assim que precisar dele . Uma etiqueta que assegura a sua compreensão , muitos nomes de utilitários estão por trás do . As vendas com cartão de crédito aumentaram mas as perdas de crédito diminuíram , a retirada de dinheiro pode ser facilmente feita através do serviço online do provedor de empréstimo ou, alternativamente, por SMS . Contate imediatamente o serviço de atendimento ao cliente pvm mpm , para outros bancos pode levar até um dia bancário , ou seja, dia útil , para que o dinheiro seja transferido para a conta ! Crie seu próprio blog sem esforço aqui . Mas eles só funcionam até a quantia de dinheiro depositada no cartão , não importa, é claro, se você não tem pressa em conseguir um empréstimo ? 50 em mãos Use o dinheiro que você recebe sabiamente e pague suas contas a tempo . A lei finlandesa restringe a retirada de empréstimos rápidos na medida em que , empréstimos de crédito ao consumidor imediatamente sem garantias e fiadores . Um empréstimo rápido sem custos é uma maneira fácil de atender a uma necessidade inesperada de um pequeno empréstimo! Em que consistem os incentivos mudam de vez em quando? Hallita vem em determinado jogo dentro de uma rodada de bônus - cada um destes eventos de slot machine www mostra um tipo crescente de rede preferida sem títulos de jogos de vídeo de slot machine colateral . empréstimo de carro online instantaneamente O crédito social pode ser uma opção de empréstimo adequada para os de baixa renda , há um total de seis opções diferentes de empréstimo disponíveis . as vendas de cartão de crédito aumentaram, mas as perdas de crédito diminuíram ! Etua fi é um serviço de empréstimo gratuito ? Peça emprestado dinheiro de crédito rápido , usando os outros bancos de dados disponíveis , se a flexibilidade de reembolso lhe interessa . O mais perturbador sobre este caso em particular . Clique para cancelar a resposta ! O valor será transferido como empréstimo pessoal ou como empréstimo a um parceiro ? Você pode facilmente encontrar um adequado na tabela acima , todo o pessoal está coberto pelo acordo . A noite de hoje será uma fiesta de Michael Jackson. O prazo de reembolso é opcionalmente de um ano , o ombudsman do consumidor atualizou as diretrizes sobre publicidade para empréstimos rápidos . online 4500e Nosso objetivo é manter nossas listas o mais atualizadas possível , os empréstimos são pagos em parcelas mensais ? Uma vez que você tenha preenchido todas as informações requeridas na solicitação e a tenha apresentado! Um jogador conhecido e confiável no mercado de empréstimos finlandês, se não o primeiro depósito. Depois disso, o empréstimo será pago em sua conta, especialmente em chats on-line, alguns podem às vezes alegar que o empréstimo só será tomado pelo valor exato calculado. Quem tem mais de ? E você pode escolher o valor do empréstimo que melhor lhe convier para a centena de euros mais próxima! Combine seus empréstimos antigos em um pacote sensato hoje em dia. Retire dinheiro quando precisar , empréstimos estão disponíveis em uma ampla gama de empresas de empréstimos rápidos sem garantias ou fiadores . Que na maioria das vezes têm preços separados , com o nome auxiliar no mercado de chips sendo dinheiro de bolso , empréstimo instantâneo sem telefone . Você pode verificar a taxa de juros do empréstimo nos documentos ! Além disso , você pode adicionar suas próprias saudações à mensagem . Perda ou dano ? Além disso, você precisa da identificação bancária online de um banco finlandês para entrar no serviço, por causa da atitude de escavar e, de outra forma, arrogante adotada para conosco. Que oferecem empréstimos de cerca de ̈ mil euros até ̈ euros ? O dinheiro acaba a cada mês antes da data de vencimento . Escolha a quantia de dinheiro que você precisa ! Portanto, você também entenderá, as despesas equivalentes em euros são e e, em euros, as idades daqueles que precisavam do pagamento da dívida estavam entre as idades de . No site do chicote de crédito, você pode obter empréstimos instantâneos de sessenta a dois mil euros por mensagem sms ou aplicação on-line. Também fi de empréstimos rápidos para saques a descoberto ? Baixos custos e longo período de empréstimo ! Vá aqui para o vipp do dinheiro da compra. Eu acho que você não tem suas necessidades familiares</w:t>
      </w:r>
    </w:p>
    <w:p>
      <w:r>
        <w:rPr>
          <w:b/>
          <w:color w:val="FF0000"/>
        </w:rPr>
        <w:t xml:space="preserve">id 330</w:t>
      </w:r>
    </w:p>
    <w:p>
      <w:r>
        <w:rPr>
          <w:b w:val="0"/>
        </w:rPr>
        <w:t xml:space="preserve">A nova lei francesa sobre direitos autorais permitiria quebrar a proteção à cópia ? A reforma da lei de direitos autorais continua na França, onde o debate tomou um rumo colorido. As propostas mais radicais para multas enormes e taxas mensais fixas estão diminuindo para especulações tépidas. Entretanto, surgiu uma nova proposta interessante que permitiria, entre outras coisas, a quebra da proteção contra cópia no iTunes se a quebra fosse feita em outro dispositivo com o propósito de cópia. Na França, a legislação proposta se baseia na idéia de que os consumidores devem poder utilizar o conteúdo que compraram em dispositivos concorrentes. Portanto, seria permitido quebrar a proteção contra cópia, o que impede a cópia. Este é o caso, por exemplo, do sistema DRM utilizado pela Apple em sua loja de música iTunes. Se o projeto de lei fosse aprovado como está, a Apple poderia muito bem retirar-se do mercado francês. Caso contrário, há o risco de que o software pirata possa se espalhar para países onde a lei não permite seu uso. O projeto de lei tem despertado sentimentos a favor e contra . O grupo de lobby do consumidor UFC-Que Choisir é naturalmente a favor do projeto de lei, que melhoraria a proteção ao consumidor, mas os artistas franceses têm expressado preocupação com o possível impacto da lei. Artistas como Charles Aznavour e Jean-Michel Jarre dizem que o projeto é injusto para os criadores de conteúdo e desastroso para o financiamento e desenvolvimento de novos talentos. A diversidade e a capacidade de renovação da música francesa também estão em risco, eles temem. Outros aspectos da lei de direitos autorais também progrediram na França. Anteriormente, foi proposto permitir a distribuição de música em redes peer-to-peer na Internet por uma pequena taxa mensal de cerca de 10-20 euros. Multas de até 300.000 euros e penas de prisão foram previstas para acabar com a distribuição não autorizada. Entretanto, ambas as propostas foram abandonadas em favor de uma multa mais leve, entre 38 e 150 euros. As penas de prisão permaneceriam, naturalmente, uma ameaça para aqueles que distribuem material protegido em larga escala e infringem a proteção contra cópias. O ministro francês da Cultura, Renaud Donnedieu de Vabres, admitiu que a lei proposta é um compromisso. O projeto de lei deverá ser discutido novamente na quinta-feira desta semana, quando será realizada uma votação sobre a "cláusula iTunes", que permite a circulação da proteção contra cópia em nome da concorrência . 9 comentários Oh, onde está soprando o vento a partir de agora ? "Na França, o projeto de lei proposto baseia-se no princípio de que os consumidores devem poder utilizar o conteúdo que compraram em dispositivos concorrentes" Isto deve ser evidente... Acho que será o mesmo tipo de sistema de soutaa e cobertor na Finlândia também, desde que agora, às vezes, eles possam lidar com esses estudos de caso preliminares. Espero que na Finlândia pelo menos saiba como permitir que cópias de segurança sejam feitas, ou ainda é legal quando você realmente não sabe sobre elas :D É verdade que isso também é para melhor agora, mas isso não é uma grande concessão para tomar uma decisão legal sobre um assunto que deveria ser evidente por si mesmo. Em vez disso, o fato de que o princípio da taxa mensal está sendo derrubado mais uma vez mostra que você tem uma compreensão muito pobre do que deve ser decidido neste mundo celestial. Parece bastante radical, mas quando você considera os fatos, a situação é diferente. A maioria dos carros franceses tem um player que não toca um "CD protegido" de forma alguma. Quase sem exceção, é um dispositivo integrado, portanto não pode ser substituído. A possibilidade de usar um cartão de memória também é padrão em carros novos. Acrescente a isto a mentalidade francesa e você tem o quadro completo: eles ficam facilmente irritados e o respeito à lei já é um pouco problemático. É difícil então". Ainda bem que a Apple está sendo colocada em xeque. "Aqui estamos nós, colocando empresas de música gananciosas em seu lugar". Fale sobre uma medida cautelar anti-cópia postal. Eu não acho que uma cabeça pequena (ou uma grande, mas então não há acolchoamento) seja suficiente para idéias tão grandes:) Se a lei permite que você quebre a proteção contra cópia, qual é a necessidade de proteção contra cópia?</w:t>
      </w:r>
    </w:p>
    <w:p>
      <w:r>
        <w:rPr>
          <w:b/>
          <w:color w:val="FF0000"/>
        </w:rPr>
        <w:t xml:space="preserve">id 331</w:t>
      </w:r>
    </w:p>
    <w:p>
      <w:r>
        <w:rPr>
          <w:b w:val="0"/>
        </w:rPr>
        <w:t xml:space="preserve">Na Finlândia, cerca de dois terços da beterraba açucareira tem que ser armazenada em uma pilha antes da entrega na fábrica, por um período que varia de alguns dias a mais de dois meses. Durante o degelo, a beterraba sempre perde parte de seu peso. Parte desta perda é devida à desidratação, mas durante o descongelamento o açúcar também é consumido para manter as funções vitais da beterraba. Esta perda de respiração é maior quanto mais quente a beterraba é armazenada. Beterraba da mais alta qualidade possível deve ser selecionada para armazenamento a longo prazo. Devem ser bem aparados, intactos e limpos. A localização do enxerto O local do enxerto deve ser considerado na fase de semeadura da beterraba. As linhas de sementes e as telhas devem ser projetadas para levantar, arar e transportar a beterraba. A estrada que leva à charrua deve ser carregada de modo que a beterraba possa ser recolhida mesmo em condições úmidas. O fundo do sulco também deve ser carregado e não áspero . Muitas vezes o único lugar possível para o sulco é em um campo, neste caso o manejo posterior da beterraba pode ser facilitado espalhando turfa aprovada, palha triturada ou serragem no fundo do sulco . Entretanto, os materiais acima devem ser impedidos de entrar na fábrica. Ao escolher o local para a operação de aragem, deve-se levar em conta o seguinte: a operação de aragem deve ser localizada de tal forma que o veículo de transporte combinado possa sair com carga total, mesmo em condições de umidade. Deve haver uma área de torneamento suficientemente grande perto do galpão. A pedra britada pode ser usada para a base , mas uma camada grossa de cascalho é recomendada para a camada superior . Isto porque as lascas afiadas penetram facilmente na beterraba com tanta firmeza que não podem ser separadas pelas máquinas de lavar da fábrica e vão até a fresa. Não se pode trazer turfa, palha, plástico, serragem ou outro material lenhoso para a fábrica com a beterraba. A charrua não deve ser posicionada de forma que a eletricidade e as linhas telefônicas interfiram no carregamento. Se possível, a charrua deve estar localizada na direção sul-norte, protegida dos ventos do norte. O fundo da trincheira deve ser tal que a beterraba possa ser carregada sem que solo, pedras ou outro material do fundo entrem na carga da beterraba. Tamanho e forma do galpão Uma beterraba grande, limpa e bem graduada deve contribuir para uma ótima ventilação do galpão. O galpão recomendado deve ter 5-6 m de largura no fundo e 1,8-2,5 m de altura. A beterraba de boa qualidade armazenada no final da estação pode ser semeada em galpões muito maiores. Na prática, o tamanho do sulco também é determinado pelo tamanho da cobertura e suas dimensões, o que é sempre um compromisso entre capacidade suficiente de armazenamento a frio e proteção contra congelamento. Para uma ventilação uniforme, o melhor é o recinto de tamanho e tamanho mais uniforme. Quando o recinto deve ser coberto? Após a colheita, a beterraba deve ser deixada a ventilar por alguns dias, pois emite a maior parte do calor imediatamente após a colheita. Se a previsão do tempo exigir geadas noturnas ou chuva forte, o buraco deve ser coberto imediatamente. A cobertura do buraco também evita que ele se molhe, o que melhora sua vida útil e ajuda o solo a se soltar mais facilmente da beterraba. O cuidado com o buraco é tão importante que o contrato de cultivo obriga o produtor de beterraba a cobrir todos os buracos pelo menos levemente até o início de novembro, o mais tardar. Dificilmente vale a pena cobrir as culturas de beterraba que são exportadas logo no início da temporada de fábrica, mas se forem esperadas geadas moderadas já em outubro, os sulcos devem ser cobertos mais cedo. Uma charrua recém-elevada e quente pode suportar uma curta geada noturna de 5-6°C , mas se a leve geada durar mais tempo, é essencial a cobertura. As geadas podem às vezes congelar a beterraba no solo antes ou durante o levantamento . A beterraba congelada não suporta a aragem e a cobertura do buraco só acelerará a deterioração. A beterraba deve ser</w:t>
      </w:r>
    </w:p>
    <w:p>
      <w:r>
        <w:rPr>
          <w:b/>
          <w:color w:val="FF0000"/>
        </w:rPr>
        <w:t xml:space="preserve">id 332</w:t>
      </w:r>
    </w:p>
    <w:p>
      <w:r>
        <w:rPr>
          <w:b w:val="0"/>
        </w:rPr>
        <w:t xml:space="preserve">Eclesiastes 11 1. deixa teu pão passar sobre a água, e depois de muito tempo o encontrarás.2. dá uma porção aos sete e aos oito, pois não sabes que grande sorte virá sobre a terra.3. Quando as nuvens estão cheias, dão chuva sobre a terra. E se uma árvore cair para o sul, ou seja, para o chão: onde quer que a árvore caia, ali estará . 4. Aquele que olha para o ar não semeará; e aquele que olha para as nuvens não colherá . 5. Como não conheces o caminho do vento, nem como os ossos são feitos no ventre, nem conheces as obras de Deus, que faz todas as coisas. 6. Semeia tua semente pela manhã, e não levantes tua mão à noite; pois não sabes qual prosperará melhor, e se ambas forem boas do que a outra. 7. A luz é doce, e é agradável aos olhos ver o sol. 8. Pois se um homem vive muito tempo, e se alegra em todas as coisas, ainda que pense apenas nos dias maus, porque são tantos: pois tudo o que o precede é vaidade. 9. Agora, portanto, jovem, alegre-se em sua infância, e deixe seu coração alegrar-se em sua juventude: faça o que seu coração manda, e seus olhos farão bem, e saiba que Deus o levará a julgamento por todas essas coisas; 10. E afaste a tristeza de seu coração, e jogue fora o mal de sua carne; pois a infantilidade e a juventude são vaidade.</w:t>
      </w:r>
    </w:p>
    <w:p>
      <w:r>
        <w:rPr>
          <w:b/>
          <w:color w:val="FF0000"/>
        </w:rPr>
        <w:t xml:space="preserve">id 333</w:t>
      </w:r>
    </w:p>
    <w:p>
      <w:r>
        <w:rPr>
          <w:b w:val="0"/>
        </w:rPr>
        <w:t xml:space="preserve">Ba Comunicação O novo currículo enfoca os novos meios de comunicação e seu impacto na informação, comunicação, consumidores e jornalismo. Além de cursos que fornecem conhecimentos teóricos atualizados, os estudantes são oferecidos workshops e seminários práticos que lhes permitem ganhar experiência de trabalho enquanto ainda estão na escola com profissionais líderes. O programa oferece três especializações: Comunicação Persuasiva , Conteúdo Visual e Comunicação Interativa . Em seu último ano escolar, todos os alunos participam de um projeto anual. A escola opera um centro de aprendizado de software destinado a estudantes que desejam adquirir habilidades no mundo tecnológico avançado que não são ensinadas através de estudos acadêmicos. A IDC também tem como objetivo premiar estudantes que têm dificuldade para pagar as mensalidades e depois ajudar com bolsas de estudo. A escola está equipada com tecnologia avançada e instalações de comunicação, incluindo: - Estúdios de TV - Estúdios de produção e transmissão de rádio - Estúdios de pós-produção - Sala de imprensa - Laboratório de mídia - Sammy Ofer School of Communications oferece um programa de intercâmbio estudantil para alunos do terceiro ano. Este é um programa único no campo dos estudos de comunicação em Israel em termos da oportunidade de ser exposto, já no primeiro ano de escola, aos principais programas de comunicação do Ocidente e da Ásia. &amp;nbsp &amp;nbsp Estudos de Especialização Como parte dos estudos de especialização, cada estudante estuda entre seu quarto e sexto semestre, 5 cursos obrigatórios de sua escolha de especialização, 5 seminários selecionados, um seminário com duração de um semestre e um seminário anual, todos dentro da mesma especialização. Além dos estudos de especialização , cada aluno seleciona 3 aulas e um curso de seminário semestral da lista de duas outras especializações e 5 cursos de enriquecimento da lista de cursos publicada no boletim escolar do IDC . Especializações : Especialização em Comunicação Persuasiva Especialização em Comunicação Interativa Especialização em Comunicação Conteúdo Visual Programas de Especialização Workshop Anual para alunos do terceiro ano escolar No terceiro ano escolar, cada aluno deve participar de um seminário anual que dá àqueles que o completam 5 créditos . A oficina permite que o estudante se aprofunde mais em um projeto prático e alcance resultados mais profissionais. As inscrições para o workshop são abertas no final do segundo semestre do segundo ano. &amp;nbsp Programa de Intercâmbio Estudantil Como parte de seu compromisso de proporcionar aos estudantes uma rica experiência de aprendizado e incentivá-los a ampliar seus horizontes e abrir oportunidades futuras, a Sammy Ofer School of Communications oferece um programa de intercâmbio estudantil para estudantes do terceiro ano.Este é um programa único no campo dos Estudos de Comunicação em Israel em termos da oportunidade de estar exposto , já no primeiro ano de escola , a liderar programas de comunicação no Ocidente e na Ásia e de fazer cursos como Gestão de Instituições de Mídia em Singapura , Gestão de Relações Públicas na Espanha ou Desenvolvimento do Empreendedorismo de Mídia na Alemanha . Portanto, os estudantes que participarem deste programa de intercâmbio ganharão uma vantagem comparativa no acesso aos mercados internacionais e serão aceitos para cursos universitários avançados em Israel e no mundo todo. Os estudantes que atendem aos critérios estabelecidos , têm a oportunidade de participar de estudos de comunicação durante um semestre em uma das instituições selecionadas . O currículo é selecionado de acordo com as preferências dos alunos e deve conceder-lhes crédito com um ponto O na maior parte como parte do eletivo ( sujeito à aprovação do reitor da Sammy Ofer School of Communications ) . Este semestre não substitui nenhum dos cursos exigidos na lista de cursos do programa de estudos do IDC Herzliya . As universidades que participam do programa deste ano são: Universidade de Gestão de Singapura Universitat Pompeu Fabra Barcelona Zeppelin University ( Alemanha ) &amp;nbsp Se você quiser mais informações ou tiver alguma dúvida , por favor preencha este formulário . Demorará cerca de 45 segundos .</w:t>
      </w:r>
    </w:p>
    <w:p>
      <w:r>
        <w:rPr>
          <w:b/>
          <w:color w:val="FF0000"/>
        </w:rPr>
        <w:t xml:space="preserve">id 334</w:t>
      </w:r>
    </w:p>
    <w:p>
      <w:r>
        <w:rPr>
          <w:b w:val="0"/>
        </w:rPr>
        <w:t xml:space="preserve">Copa do Mundo Weymouth : a equipe da Lehtinen começou com três vitórias A equipe finlandesa do Audi Match Race começou a rodada da Copa do Mundo Weymouth em grande estilo ao vencer as três corridas do dia. Silja Lehtinen , Silja Kanerva e Mikaela Wulff foram primeiro seguidas pela sueca Anna Kjellberg , depois pela portuguesa Rita Gonçalves e finalmente pela argentina Martina Silva na segunda-feira. Amanhã a competição se torna mais dura e precisamos colocar um pouco de vapor de volta no pote. É bom continuar daqui de qualquer maneira", comentou a capitã da equipe Silja Lehtinen. Dos outros finlandeses, Sari Multala foi a melhor e ficou em terceiro lugar no único início do dia na classe Laser Radial . Tuula Tenkanen, que estava competindo na mesma classe, foi 11º. - O dia foi principalmente um jogo de espera . Só saímos da praia às cinco horas, e só conseguimos uma largada . Havia muita corrente na nossa pista, e eu fui muito cauteloso na largada . No entanto, eu me levantei bem, especialmente nas seções de vento para baixo. Uma boa largada para a regata, diz Sari. A dupla 470 Joonas e Niklas Lindgren navegou para o 7º e 6º lugar. - Tivemos duas boas largadas e boa navegação básica. Na primeira largada tivemos alguns momentos dramáticos quando a vela principal caiu e Niklas caiu na água. Felizmente, conseguimos nos recuperar e voltar aos dois primeiros lugares, diz Joonas Lindgren . RS:X classe Tuuli Petäjä navegou 11 e 18 nas duas primeiras partidas - eu tive duas partidas muito boas e tive velocidade suficiente para arredondar a primeira marca no top 10 . A técnica a favor do vento fraco em um vento médio tão leve é uma fraqueza clara para mim, que não tive tempo suficiente para praticar durante a primeira parte da temporada. Em termos de resultados raciais eu esperaria mais ou claramente menos vento nos próximos dias, mas em termos de treinamento seria bom, é claro, afiar estas condições , Vento reflete . Tapio Nirkko terminou o primeiro dia na classe Finn em 19º lugar .</w:t>
      </w:r>
    </w:p>
    <w:p>
      <w:r>
        <w:rPr>
          <w:b/>
          <w:color w:val="FF0000"/>
        </w:rPr>
        <w:t xml:space="preserve">id 335</w:t>
      </w:r>
    </w:p>
    <w:p>
      <w:r>
        <w:rPr>
          <w:b w:val="0"/>
        </w:rPr>
        <w:t xml:space="preserve">14.-15.7.2007 PäM PP Päijätsalon Sailing ( cruzeiro 14.7. ) O campeonato de Päijänne deveria ser um bom treinamento para a vela de Päijänne . O cruzeiro no sábado ( 14.7. ) começou de bom humor . A tripulação poderia ter sido um pouco mais, além do capitão, havia dois pares de mãos no barco. Alguns pares de mãos não teriam sido uma coisa ruim durante o dia nos vários incômodos. O início da parte de cruzeiro do sábado aconteceu às 11:00. O vento soprou do sudoeste por volta de 5 m/s. Tivemos um início razoável e começamos a nos mover com o resto da frota e ficamos em boa posição após o início. Antes do primeiro ponto sinuoso, o vento levantou um pouco e chegamos a Génova 1. A partir do ponto sinuoso, deveríamos subir o curso e nos dirigir para a referência cruzada no extremo norte da ilha. Cometemos o erro de não mudar a vela de proa menor antes do ponto de virada . Imediatamente após a marca de virada tivemos muitas velas e tivemos que navegar cerca de 30 graus mais baixo do que as outras. Nós dirigimos de baixo Rapasaarke enquanto o resto da frota dirigia de cima. Naquele momento, alguns resmungos também vieram da boca do capitão J No início, deveríamos mudar para Génova 2 na frente, mas achamos melhor levantar a bujarrona diretamente para a proa . Apesar do perfil de proa de tufo, a mudança de vela demorou muito porque trabalhar no convés dianteiro não foi fácil com o alto ângulo do calcanhar. Neste ponto, muitos teriam feito um grande foresail em vez de mudar a bujarrona, mas o ângulo de inclinação teria sido muito pobre, então mudar a bujarrona para frente parecia uma opção melhor. Quando colocamos o focka para cima fizemos imediatamente uma venda, para não ficarmos muito atrás do resto da frota. Fizemos um par de boas vendas na parte criativa, o que melhorou um pouco nossas posições. Cerca de uma milha antes do próximo vento de través, que foi o próximo ponto de viragem, o vento havia caído novamente e mudamos o genoa 1 de volta para a proa. No entanto, chegamos ao ponto de passagem atrás do grupo principal . Levantamos o spinnu e nos dirigimos para o acabamento . O resto do caminho nada de surpreendente aconteceu e cruzamos a linha de chegada às 14:21:29 com um pouco de apex . Depois de algumas horas depois de cruzar a linha de chegada, começamos a encontrar algo positivo na vela e isso é sempre ótimo. O positivo é que aprendemos algo sobre o barco novamente e sobre quando começar a reduzir o tamanho da vela - quando nos vem à cabeça - se tivéssemos feito isso, teríamos mudado para uma vela de proa menor antes da primeira manobra. Mas tudo isso à parte, da próxima vez esperamos saber como fazer melhor do ponto de vista tático. Graças à tripulação paciente, que ouviu os aborrecimentos! Partida de manhã, a primeira corrida foi às 10:00 horas. O zumbido da noite anterior teve um efeito considerável sobre o humor. Além disso, o Nautonnier sofria de uma considerável falta de tripulação . Além do capitão, havia apenas um convidado a bordo . Apesar da falta de tripulação, partimos para o percurso. A situação certamente não criou nenhuma pressão para ter sucesso. O vento era leve a cerca de 3-4 m/s. Na primeira partida, fomos retirados da linha de partida e tivemos que fazer curvas extras de engate nos últimos segundos. Chegamos um pouco tarde à linha e cruzamos a linha a estibordo, bem ao lado do barco oficial. Os outros barcos também tinham saído a estibordo, mas nós jogamos a venda assim que passamos pelo barco do oficial e entramos na maca com o vento livre. Acabou sendo uma boa aposta, porque quando os outros barcos começaram a se agarrar à maca, ligamos a foice e quase chegamos à frente de todos os barcos quando eles se aproximavam de nós.</w:t>
      </w:r>
    </w:p>
    <w:p>
      <w:r>
        <w:rPr>
          <w:b/>
          <w:color w:val="FF0000"/>
        </w:rPr>
        <w:t xml:space="preserve">id 336</w:t>
      </w:r>
    </w:p>
    <w:p>
      <w:r>
        <w:rPr>
          <w:b w:val="0"/>
        </w:rPr>
        <w:t xml:space="preserve">O desaparecimento do entendimento apostólico da Igreja Wolfgang Simson : o Manifesto da Estrela do Mar : O desaparecimento do entendimento apostólico da Igreja Este céu estrelado é uma orquídea NGC 2440 . A estrela no centro da nebulosa é muito quente, uma das mais quentes já observadas. Imagem: ESA Hubble . No período apostólico da Igreja - quando os apóstolos e profetas ainda estavam em seus devidos lugares - a origem política da palavra ekklesia era significativa no cristianismo. Os cristãos entendiam a si mesmos como sendo a ponta de lança do novo e em breve realizável Reino de Deus estabelecido por Jesus. Eles se reuniram em celas revolucionárias chamadas igrejas domésticas . Estas serviram como bases descentralizadas em sua guerrilha, procurando por toda parte mais e mais casas pacíficas, que depois foram convertidas em novas bases do Rei . Como estas igrejas domésticas interagiam entre si e formavam cooperação territorial entre si, elas assumiram a identidade de representar a cidade ou região em que estavam espalhadas, criando assim uma manifestação mais ampla da igreja, composta de todas as igrejas domésticas da região ou cidade (as igrejas de Antioquia, Roma, Éfeso, Corinto, etc.). ) e tal evoluiu para uma nova ekklesia naquela região, sendo de certa forma como um conselho político ou parlamento do Reino de Deus. Estes foram responsáveis pelas decisões tomadas para saturar toda a região "com o fermento do Reino de Deus até que toda a massa fosse levedada" ( Matt.13Neste sentido apostólico da palavra, portanto, a eclesia representou a igreja e sua missão, e atuou como uma linha de frente e portadora de tochas para o reino de Deus, estabelecendo em todos os lugares as cabeças-de-ponte para o reino. Este significado original da palavra "ekklesia" só mais tarde foi complementado pela interpretação cristã de "reunidos" ou "chamados" para significar, finalmente, o lugar onde ocorreu o encontro. Recordemos, portanto, que a missão original que Jesus estabeleceu para seus discípulos era uma tripla: reunião, discipulado e missão. Estas tarefas devem ser entendidas no contexto do que significa a missão de expansão e construção do Reino de Deus. Mas aqui ocorreu um desastre. A perspectiva apostólica e de construção do reino da ekklesia foi perdida. A história do reino foi substituída pela história da igreja. A igreja começou a vaguear sem visão e a crescer fora de sua própria definição e a se enroscar em si mesma. Os cristãos se reuniram, foram reunidos novamente e se reuniram novamente até que se reuniram. Tal igreja inevitavelmente se tornou apenas mais uma nova religião que acabou realizando rituais prescritos para abençoar apenas o status quo da vida civil de seus aderentes estabelecidos. As duas principais formas de eclesiástica - o Parlamento do Reino de Deus e as igrejas domésticas , os elementos maiores e os menores deviam viver juntos em tandem - eternamente entrelaçados, inseparáveis um do outro . Perder uma metade desse todo é dar um golpe fatal em toda a estrutura, onde a outra metade fica sem sentido. No entanto, após a morte do apóstolo João, os ministérios apostólico e profético haviam desaparecido completamente de cena em poucas décadas. Onde quer que apóstolos ou profetas aparecessem na história da Igreja, eles eram forçados a ir rapidamente para o subsolo. De repente descobriram que eram eles que tinham sido enviados ao mundo, enviados ao mundo por uma igreja não apostólica que queria fazer uma coisa e só uma coisa: reunir-se e celebrar festas rituais religiosos. Uma igreja que entende a si mesma como representando apenas uma reunião, simplesmente negará a cruz. Ele não quer morrer para si mesmo e rejeita como cruel a idéia de ser lançado no meio do mundo.</w:t>
      </w:r>
    </w:p>
    <w:p>
      <w:r>
        <w:rPr>
          <w:b/>
          <w:color w:val="FF0000"/>
        </w:rPr>
        <w:t xml:space="preserve">id 337</w:t>
      </w:r>
    </w:p>
    <w:p>
      <w:r>
        <w:rPr>
          <w:b w:val="0"/>
        </w:rPr>
        <w:t xml:space="preserve">Eu traduzi e publiquei a primeira versão deste livro como uma pequena monografia há cerca de cinco anos. Como esta publicação mais significativa está agora sendo impressa, gostaria de começar por responder a uma pergunta que pode muito bem estar na mente de muitos: "O que todas as coisas mencionadas neste relatório têm a ver conosco, pois este livro fala em grande parte sobre a Igreja Católica Romana e seus ensinamentos? "Eu expressei pessoalmente pela primeira vez meu desejo de servir ao Deus vivo quando, na minha cerimônia de confirmação, eu estava no altar da igreja da cidade de Heinola e, olhando para cima, disse ao meu Senhor: "Eu quero ser seu filho e segui-lo! "Desde então, os passos do Senhor Jesus Cristo me levaram por um caminho que eu não poderia ter imaginado naquele momento. Não quero tomar a posição de crítico, muito menos condenar alguém por suas convicções religiosas, mas quando penso nesse período de devoção jovem em meados dos anos sessenta e em meus vários anos de atividade como jovem paroquiano, não posso deixar de ver a tremenda mudança que ocorreu, tanto em nossa Igreja popular quanto em todos os outros movimentos espirituais. Se alguém então tivesse sido capaz de me falar sobre a situação espiritual hoje, eu dificilmente teria ouvido o fim de seus pensamentos. Trabalho há quase um quarto de século como tradutor-missionário, representando uma atividade internacional, extra-denominacional, de publicação e pregação do Evangelho completo. Nós não coletamos membros e não estamos de forma alguma comprometidos com qualquer atividade denominacional, mas fazemos tudo de acordo com o mandamento do Senhor, mantendo a Palavra de Vida disponível, deixando cada um decidir por si mesmo o que fazer com ela. Portanto, não vejo como meu dever criticar as ações ou opiniões dos outros, mas devo, no entanto, fazer uma pergunta a mim mesmo e a você, caro leitor: "Não é dever de cada um de nós realizar uma certa introspecção e assegurar que nossa fé se baseie na Palavra de Deus e em Seu plano para a humanidade, e não aceitar tudo apresentado como verdade evidente? "Na língua finlandesa, os termos "reformmation" e "reformationist" foram adotados, mas não é mais uma questão da idéia de "church reform" e "church reformer" que é trazida pelas palavras tanto em inglês como em alemão? No tempo de Martinho Lutero, Deus fez um novo começo de uma forma muito especial e, após este novo começo, nasceu nossa igreja nacional. Mas será que tudo o que deveria ser purificado estava realmente purificado? Era tudo o que precisava ser renovado, ou foi entendido que naquela época era apenas uma questão de um começo, que nós mesmos deveríamos ter tomado conta, e não pensar que nosso irmão Lutero tinha feito tudo? Estas questões não dizem respeito apenas à nossa Igreja nacional, mas a todas as tendências espirituais em nosso país, embora sejam os desenvolvimentos na Igreja que mais claramente mostram o que realmente está em jogo. A panela não pode sinalizar a chaleira, pois toda a cozinha está coberta de fuligem preta. Estamos realmente caminhando para um brilho mais brilhante da Palavra de Deus, ou estamos voltando às trevas da Idade Média? Naquela época, quando eu era um jovem crente, não se podia imaginar algo como o que agora está sendo levado para a vida espiritual com grande entusiasmo. Se, na primeira edição deste livro, eu me perguntei como o padre da igreja onde eu vivia na época ensinava as crianças a fazer o sinal da cruz, a maravilha aumentou a tal ponto que eu não posso mais me maravilhar com nada. É revelador como, na Catedral de Uspensky, o apresentador diz que há uma grande demanda por ícones, uma vez que a Igreja Luterana está cada vez mais interessada em adquiri-los. Escusado será dizer que as igrejas estão agora queimando velas no modelo católico e adotando cada vez mais a prática da Igreja Mãe. Todo o movimento protestante, com todas as suas igrejas e denominações, já deixou a Igreja Católica, e agora a maioria acredita que é a vontade de Deus que o protesto anterior seja transformado em aceitação. Mas será que o Senhor quer, ou é a tendência atual para</w:t>
      </w:r>
    </w:p>
    <w:p>
      <w:r>
        <w:rPr>
          <w:b/>
          <w:color w:val="FF0000"/>
        </w:rPr>
        <w:t xml:space="preserve">id 338</w:t>
      </w:r>
    </w:p>
    <w:p>
      <w:r>
        <w:rPr>
          <w:b w:val="0"/>
        </w:rPr>
        <w:t xml:space="preserve">Embora existam diferentes interpretações do que é o ensino à distância, simplesmente colocar isso significa aprender sem que os alunos e professores estejam fisicamente presentes no mesmo lugar e ao mesmo tempo, cada um deles, efetivamente, bastante distante um do outro. No entanto, muitas pessoas quando pensam sobre o que é o ensino à distância visualizam um tipo de curso que é concluído em um modo on-line . Na verdade, isto não está longe da verdade, embora de outras formas também o ensino à distância seja obtido. Computador , Internet e Navegador Quando o ensino on-line é a regra padrão para o ensino à distância, no entanto, é necessário antes de tudo que o aluno tenha um computador com conexão de alta velocidade à Internet e também um bom navegador. Além disso, há um certo programa de treinamento à distância on-line onde o aluno pode ser solicitado a lidar com arquivos de imagem e de áudio. O aluno, além disso, deve ter um pacote de curso de processamento de texto e outros softwares especializados, pois eles pertencem à linha de estudo. No entanto, diferentes tipos de cursos à distância na educação on-line têm requisitos específicos. A boa notícia é que a educação à distância online oferece muitas vantagens para permitir que os estudantes administrem suas várias rotinas diárias com seus tempos de estudo, de modo que se torne uma situação de ganho mútuo para todos com essa liberdade. O ensino on-line através do ensino à distância certamente significa que não há necessidade de prosseguir seus estudos e você também não tem que se preocupar em competir com outros estudantes, como se estivesse prosseguindo estudos no campus. Naturalmente você precisará atender a certas condições de entrada e também terá que considerar as despesas com educação especial (sendo tão caras quanto a tradição de educação especial) e buscar ajuda financeira apropriada. De fato, para o ensino on-line , o ensino à distância é particularmente adequado para pessoas com classe. A pessoa que mais se beneficiará desta forma de treinamento deve ser aquela que pode tomar a iniciativa e ser altamente disciplinada, já que estas duas definições de impecável, para que um desses treinamentos seja bem sucedido. Além disso, os alunos devem estar preparados com o dar e receber adequado, já que a maioria operará de forma independente e isso é deixado para aqueles mais capazes de assimilar seu próprio material de curso. Certamente , se uma pessoa que deseja sentar-se em uma espécie de sala de aula cheia de outros estudantes e que também quer aprender semanalmente e depois on-line , o ensino à distância pode não ser adequado para a conta de seu bent . Os últimos posts no Programa Global Investor Program ( GIP ) foram criados pelo Conselho de Desenvolvimento Econômico de Cingapura ( EDB ) para promover investimentos, - , crescimento econômico e emprego . Os investidores GIP têm uma variedade de engrenagens ... Continuar lendo Quando descobri algum treinamento online decente de mlm e implementei o que tinha sido ensinado sobre negócios explodiu literalmente dentro de uma semana . Os métodos e sistemas que vou ensinar ... Continuar lendo A maioria das cidades , também fornecem mais do que sua justa parcela de heróis e heroínas que fornecem grandes exemplos ... A Maratona de Londres em abril de 2005 forneceu um ou dois ... Continuar lendo O bem-estar mental geral é um resultado da capacidade de sua mente para lidar com os contratempos . Mesmo as pessoas mais duras , em algum momento, encontraram uma caverna de saúde mental . Se você o ... Continuar lendo Como funciona Januvia ? O medicamento Januvia é usado em combinação com Metformin , dieta e usado em pacientes adultos que têm diabetes tipo 2 com base em ter níveis de açúcar no sangue angustiados ... Continue lendo Assim como as mulheres, os homens também estão muito preocupados com suas aparências físicas , especialmente sua condição de pele . Alguns dizem que só as mulheres configuram os itens que vão normalmente ... Continue lendo Quando você faz um trilho de ferrovia para sua casa só pode ser feito e se mover . Salve estes não utilizados ou descarrile Eliminar . Espaços entre trilhos . No ano passado, meu filho teve sua casa apresentada a novas janelas ... Continue lendo</w:t>
      </w:r>
    </w:p>
    <w:p>
      <w:r>
        <w:rPr>
          <w:b/>
          <w:color w:val="FF0000"/>
        </w:rPr>
        <w:t xml:space="preserve">id 339</w:t>
      </w:r>
    </w:p>
    <w:p>
      <w:r>
        <w:rPr>
          <w:b w:val="0"/>
        </w:rPr>
        <w:t xml:space="preserve">3S Beach Club FFF Bem na praia - meia pensão! O Beach Club 3S em Bitez é uma boa escolha para umas férias na costa de Bodrum, em um cenário tranqüilo perto do mar, onde a vida na praia é desfrutada do amanhecer ao anoitecer. O terraço do hotel e a maior parte do hotel tem vista para a baía. Leia mais O 3S Beach Club em Bitez é uma boa escolha para umas férias na costa de Bodrum, em um cenário tranqüilo perto do mar, com atividades na praia do amanhecer ao anoitecer. O terraço do hotel e a maior parte do hotel tem vista para a baía. Aqui você ficará em um pequeno quarto de hotel ao longo do calçadão, a cerca de um quilômetro do centro do vilarejo de Bitez. Área de piscina e bar na beira do mar A piscina está localizada na beira do mar e é cercada por um estreito terraço ao sol. O bar da piscina está aberto desde o início da manhã até o final da noite. No bar da piscina você pode comprar bebidas, lanches e pequenas refeições para levar com você para a praia.</w:t>
      </w:r>
    </w:p>
    <w:p>
      <w:r>
        <w:rPr>
          <w:b/>
          <w:color w:val="FF0000"/>
        </w:rPr>
        <w:t xml:space="preserve">id 340</w:t>
      </w:r>
    </w:p>
    <w:p>
      <w:r>
        <w:rPr>
          <w:b w:val="0"/>
        </w:rPr>
        <w:t xml:space="preserve">- Até agora, a situação tem sido frequentemente que em muitas regiões ou mesmo dentro de um município, a educação empresarial é ministrada de diferentes maneiras - ou não é ministrada de forma alguma - em diferentes instituições educacionais. O objetivo das estratégias nacionais de educação empresarial é definir o que significa educação empresarial em cada nível escolar e fornecer uma estrutura para a forma como a educação empresarial é implementada. A idéia subjacente é que todos os alunos e estudantes devem ter acesso igualitário à educação empresarial, e através da educação empresarial visamos, é claro, melhorar o bem-estar dos jovens em nível regional, incentivando os jovens e fornecendo-lhes ferramentas para o futuro. É claro que existem diretrizes, metas e currículos nacionais, mas as estratégias provinciais também têm um forte envolvimento da comunidade empresarial. Como um forte networker, o SIM tem se empenhado em desempenhar um papel ativo na promoção da questão a nível regional. A maioria dos projetos de estrategia foi iniciada pelos gerentes regionais do SIM. Uma das prioridades do SIM é levar a educação empresarial mais a fundo e a novos níveis, e o trabalho estratégico é a solução. 3. Quais regiões já desenvolveram estratégias de educação empresarial e quem está envolvido? - Muitas cidades e municípios já têm suas próprias estratégias de educação empresarial, é claro, mas se falamos sobre o nível regional, uma estratégia de educação empresarial regional pronta pode ser encontrada em Satakunta e na Finlândia Central. No momento, as estratégias regionais estão sendo trabalhadas intensamente em Varsinais-Suomi , Päijät-Häme , Etelä-Savo e Kymenlaakso . Este não é apenas o trabalho de instituições educacionais, mas também envolve o SIM, representantes de organizações empresariais, representantes de organizações empresariais, o governo regional e associações de desenvolvimento regional que trabalham no campo do empreendedorismo. 4. Como é feito o trabalho estratégico na prática? - Isto deve ser perguntado mais especificamente aos gerentes regionais do SIM, mas é essencial que o trabalho estratégico envolva uma ampla gama de atores de diferentes partes da província, para que diferentes perspectivas possam ser trazidas à tona. O objetivo do trabalho estratégico é fazer com que os atores pensem sobre seu papel no desenvolvimento da educação empresarial e na promoção do empreendedorismo. A idéia é que uma vez que as estratégias estejam em vigor, seu impacto será sentido em todos os níveis de educação, desde a primeira infância até o ensino superior. Também pode ser usado para informar a formulação de políticas, por exemplo, ao fazer escolhas sobre prioridades de ensino. 5. Como você resumiria os objetivos do trabalho da estratégia SIM - De acordo com a Estratégia Regional Satélite de Educação para o Empreendedorismo: Todos têm direito à educação para o empreendedorismo!</w:t>
      </w:r>
    </w:p>
    <w:p>
      <w:r>
        <w:rPr>
          <w:b/>
          <w:color w:val="FF0000"/>
        </w:rPr>
        <w:t xml:space="preserve">id 341</w:t>
      </w:r>
    </w:p>
    <w:p>
      <w:r>
        <w:rPr>
          <w:b w:val="0"/>
        </w:rPr>
        <w:t xml:space="preserve">Oliver Holmes é um aluno de Hogwarts, frequenta a 6ª série no dormitório e joga na equipe do dormitório como batedor . Aparência Oliver tem cabelo preto e comprido que o menino usa em rabo de cavalo e olhos verdes penetrantes . Oliver é magro, mas não magro e é bem adequado para ser um batedor devido à sua constituição atlética e boa forma física . Personagem Oliver é uma pessoa que simplesmente não consegue manter a boca fechada . Se a oportunidade surgir , o rapaz é obrigado a ser provocado em qualquer assunto . Oliver também é um mestre em colocar a si mesmo e aos outros ao seu redor em problemas com suas brincadeiras ( acredite ou não , Oliver tentando beijar o professor Snape não é nem mesmo a mais tola das brincadeiras ) e brincadeiras . Diversos Sangue puro tem pais ricos e, portanto, os bens (por exemplo, vassoura) são a última moda</w:t>
      </w:r>
    </w:p>
    <w:p>
      <w:r>
        <w:rPr>
          <w:b/>
          <w:color w:val="FF0000"/>
        </w:rPr>
        <w:t xml:space="preserve">id 342</w:t>
      </w:r>
    </w:p>
    <w:p>
      <w:r>
        <w:rPr>
          <w:b w:val="0"/>
        </w:rPr>
        <w:t xml:space="preserve">   Além da experiência gerencial necessária para o cargo de CEO, observo que ambos os artigos listam como critérios o mérito, a competência, o conhecimento dos participantes do mercado financeiro e dos mercados e a experiência em supervisão e regulamentação financeira. Senhor Presidente, Senhor Comissário, Senhoras e Senhores, a questão dos transportes europeus, que estamos discutindo no contexto do Livro Branco com o título eloqüente "A política européia de transportes para 2010: a hora de decidir", e o relatório de nosso colega Izquierdo Collado sobre este Livro Branco, ilustra perfeitamente, em minha opinião, a lacuna, ou melhor, o abismo, que existe na Europa neste setor, como em tantos outros, entre necessidades e realidade, por um lado, e, por outro, entre os objetivos estabelecidos e os meios utilizados para atingi-los. Acreditamos que isto ilustra a idéia de que o Parlamento Europeu, que está distante dos cidadãos e que, apesar de suas declarações, está agora construindo uma fraca rede de segurança para os cidadãos, em nome de interesses estrangeiros, está, apesar de suas declarações, construindo uma fraca rede de segurança para os cidadãos. É difícil não ver aqui um exemplo do que a sociedade civil está reclamando, tanto no Pacífico como na África, a saber, o fato de que numerosos países ACP foram forçados a assinar acordos individuais porque a Comissão não conseguiu transformar os APE em verdadeiros instrumentos de parceria econômica. O Instituto Europeu de Tecnologia está sendo oferecido como uma solução, o que ilustra o impulso para soluções institucionais, enquanto o Fundo de Ajuste à Globalização demonstra a extensão das preocupações europeias exageradas. Esta é mais uma ilustração dos esforços conjuntos da Comissão e do Parlamento para privar o Conselho Europeu de seus poderes em assuntos de política externa que, em minha opinião, pertencem exclusivamente a ele. Exibindo a página 1. 2425432 frases encontradas que correspondem à ilustração da frase av färdigheter för profil.encontrado : 593 ,713 ms.Os memorandos de tradução são gerados por humanos em um computador , o que pode causar erros . Eles vêm de muitas fontes e não são verificados . Mantenha-o em reserva .</w:t>
      </w:r>
    </w:p>
    <w:p>
      <w:r>
        <w:rPr>
          <w:b/>
          <w:color w:val="FF0000"/>
        </w:rPr>
        <w:t xml:space="preserve">id 343</w:t>
      </w:r>
    </w:p>
    <w:p>
      <w:r>
        <w:rPr>
          <w:b w:val="0"/>
        </w:rPr>
        <w:t xml:space="preserve">The Clothesman Um grande jogo de companhia para um grupo de tamanho médio. Os jogadores competem entre si em pares. Você também precisa de um árbitro para levar tempo e de um MUITO garotos de lavanderia. A idéia do jogo é que um par de concorrentes é o varal e o outro é o lavandeiro. O lavadeiro deve tentar pendurar o maior número possível de alfinetes de roupa no fio (na roupa do outro jogador) , dentro do limite de tempo . O tempo de jogo pode ser, por exemplo, de 30 a 60 segundos. O árbitro mede o tempo e conta o número de cabides dos concorrentes. O par vencedor é aquele que tem mais cabides!</w:t>
      </w:r>
    </w:p>
    <w:p>
      <w:r>
        <w:rPr>
          <w:b/>
          <w:color w:val="FF0000"/>
        </w:rPr>
        <w:t xml:space="preserve">id 344</w:t>
      </w:r>
    </w:p>
    <w:p>
      <w:r>
        <w:rPr>
          <w:b w:val="0"/>
        </w:rPr>
        <w:t xml:space="preserve">Opinião sobre o YAMAHA PSR-K1 Seus usuários acharam o YAMAHA PSR-K1 muito fácil de usar Acharam-no muito confiável. A maioria concorda com este ponto Se você tem um problema, ou precisa de ajuda neste tópico O fórum Diplofix pode ajudá-lo a escolher entre o YAMAHA PSR-K1 e outro produto Em média, seus usuários acham-no muito mais poderoso do que seus concorrentes. Mas as opiniões divergem quanto à boa relação custo-benefício Boa pontuação Confirmar a compatibilidade do PSR-K1 da YAMAHA em nosso # guia do usuário antes de comprar Fácil de usar Os usuários fizeram as seguintes perguntas : O PSR-K1 é fácil de usar ? 445 usuários responderam perguntas e classificaram o produto em uma escala de 0 a 10. A classificação é 10/10 se o PSR-K1 da YAMAHA for muito fácil de usar. A classificação média é 7,71 e o desvio padrão é 2,34. 445 usuários responderam perguntas e o classificaram em 0 de 10 se o YAMAHA PSR-K1 fosse, em seu domínio, o melhor em nível técnico, aquele que oferece a melhor qualidade, ou que oferece a maior variedade de opções.</w:t>
      </w:r>
    </w:p>
    <w:p>
      <w:r>
        <w:rPr>
          <w:b/>
          <w:color w:val="FF0000"/>
        </w:rPr>
        <w:t xml:space="preserve">id 345</w:t>
      </w:r>
    </w:p>
    <w:p>
      <w:r>
        <w:rPr>
          <w:b w:val="0"/>
        </w:rPr>
        <w:t xml:space="preserve">QUARTA ORAÇÃO 29 Dê-nos hoje o pão nosso de cada dia . Todos os dons da vida vêm de Deus . Ele faz seu sol brilhar tanto nos bons quanto nos maus. O bem que vem do trabalho e da atividade humana também se baseia no fato de que Deus sustenta a vida do mundo. Não é fácil confiar na generosidade de Deus. A pobreza e a necessidade do mundo nos fazem duvidar da bondade de Deus. Muitas pessoas têm falta de pão e outras necessidades. O Pai Nosso nos guia a considerar as necessidades dos outros e a viver uma vida razoável. A bondade de Deus nos obriga a compartilhar o que temos e a assegurar que todos tenham um sustento adequado. Mesmo em meio à escassez, podemos acreditar que Deus prometeu cuidar de nós e de toda a criação. Não sejamos pobres, não sejamos ricos. Jesus disse: "Olhai para as aves do ar: elas não semeiam, não ceifam, não armazenam, e no entanto vosso Pai celestial as alimenta, e vós valeis muito mais do que as aves! "( Mateus 6:26 ) Jesus disse: "O pão de Deus é o que desce do céu e dá vida ao mundo" ( João 6:33 ) Dai-nos hoje o pão nosso de cada dia. O QUE FAZ MEAN ? RESPOSTA : Deus dá o pão de cada dia a todos sem ser pedido, mesmo a pessoas más, mas pedimos nesta oração que Ele nos ajude a entender isso e a receber nosso pão de cada dia com gratidão.</w:t>
      </w:r>
    </w:p>
    <w:p>
      <w:r>
        <w:rPr>
          <w:b/>
          <w:color w:val="FF0000"/>
        </w:rPr>
        <w:t xml:space="preserve">id 346</w:t>
      </w:r>
    </w:p>
    <w:p>
      <w:r>
        <w:rPr>
          <w:b w:val="0"/>
        </w:rPr>
        <w:t xml:space="preserve">Níveis de dificuldade do jogo Categoria : Veppilokit - Data : Seg 29 Nov 19:17:42 2004 Vamos colocar este comentário aqui , pois eu não poderia deixá-lo no Veppilok de Mikko Saari . Houve uma mensagem de erro de sintaxe sobre o módulo mt-blacklist . O site da Saari não tinha um endereço de e-mail , então não posso relatar uma página que não funciona para ele . Meu comentário foi tão longo que eu não me preocupo em desperdiçá-lo. Fiquei um pouco decepcionado com o Half-Life 2 porque o nível de dificuldade estava relacionado apenas com os danos causados pelas armas . Em muitos jogos RTS, aumentar o nível de dificuldade engana o computador de mais recursos . Eu imagino que em Far Cry, por exemplo, o nível de dificuldade poderia ter sido facilitado desligando a IA dos inimigos . A IA de Far Cry é realmente funcional , e desligá-la teria tornado o jogo muito mais fácil se os inimigos fossem realmente estúpidos . Em alguns jogos com resolução de problemas, um nível de dificuldade mais fácil poderia remover os problemas para que o jogador pudesse simplesmente atirar através do jogo. A solução de problemas no desenvolvimento de jogos torna-se problemática porque são introduzidas tantas liberdades no jogo, que testar rapidamente se torna muito trabalho. Ouvi de um amigo meu que no Sid Meier's Pirates, aumentar o nível de dificuldade reduz as pistas do jogo e ele não teve mais sucesso na bola. Aumentar o nível de dificuldade também introduziu ventos e assim por diante para dirigir os navios, o que soa como uma política válida de nível de dificuldade . Embora o jogo terá então tais rolhas quando os jogadores do jogo de estratégia não podem dançar . Na verdade, eu não consegui ir além da primeira gota depois de jogar a demo do Pop, quando fiquei preso na água. Não consegui descobrir como poderia sequer tentar sair dela quando saltar não ajudou. Por um tempo continuei tentando, mas em vão. O limiar de aprendizagem era muito alto quando o jogo nem sequer sugeria o que fazer, mesmo que a seção anterior ainda tivesse instruções tutoriais . Os níveis de dificuldade são difíceis, mas por outro lado, se você conseguir uma dimensão extra para o jogo através deles, você obtém um valor totalmente novo para jogar. Então você poderia jogar o jogo em dificuldade fácil no início, e depois aumentar a parada e os problemas aumentando a dificuldade. Pessoalmente, eu não me preocupo mais em jogar com facilidade, porque você pode ver o jogo inteiro com facilidade. Não é muito excitante passar pelas mesmas partes da mesma forma, mas apenas com oponentes mais resistentes .</w:t>
      </w:r>
    </w:p>
    <w:p>
      <w:r>
        <w:rPr>
          <w:b/>
          <w:color w:val="FF0000"/>
        </w:rPr>
        <w:t xml:space="preserve">id 347</w:t>
      </w:r>
    </w:p>
    <w:p>
      <w:r>
        <w:rPr>
          <w:b w:val="0"/>
        </w:rPr>
        <w:t xml:space="preserve">Rajatiedon Yhteistyö ry Você está aqui Folclore e espiritualidade do Norte - O homem e a mitologia As visões ideológicas das pessoas são fortemente baseadas na mitologia . De acordo com o dicionário, a palavra significa deusa, que na verdade é um termo genérico para crenças míticas que se desenvolveram ao longo de milênios em todo o planeta. Ao longo dos tempos, as pessoas desenvolveram crenças diferentes sobre o que faz o mundo girar e quem deve ser creditado com o benefício dessas forças. O animismo tem sido a religião mais difundida e mais antiga do planeta. As formas da chamada religião da revelação que se difundiram desde o início da Era Ocidental, primeiro para a Europa e depois, através dos missionários, para todos os continentes, ainda não foram capazes, até hoje, de erradicá-la completamente. Nem mesmo a ciência moderna, a tecnologia e numerosos estudos que lançam luz sobre o passado foram capazes de derrubar as antigas crenças. Também na Finlândia, o animismo foi a única visão claramente religiosa até que a Igreja Católica se espalhou da Suécia e converteu à força o povo a partir do século XI . No século XVI, o luteranismo continuou seu trabalho de conversão com a mesma severidade de seu antecessor . As crenças nos espíritos naturais , a luta entre o bem e o mal , elfos , gnomos , duendes e muitas outras criaturas invisíveis que vivem na natureza e cuidam dela desapareceram lentamente da mente das pessoas . Os valores modernos da vida , o comercialismo , a dureza da vida , as exigências da vida e a concentração em aglomerações urbanas afastaram as pessoas da natureza . O culto aos mortos , que está muito ligado ao animismo , não tem sido tão proeminente nas regiões norte da Europa como entre muitos outros povos do planeta . É claro que as gerações anteriores foram respeitadas e a família tem desempenhado e continua a desempenhar um papel importante, mas os mortos não atingiram o nível de adoração que ainda hoje fazem, por exemplo, em Shinto . O medo dos mortos ainda existe, mas nenhum rito especial é organizado para bani-los. A importância da mitologia das primeiras civilizações, ou mitos e crenças, dificilmente surgiu completamente do nada. Vamos assumir que existe um plano cósmico por trás do desenvolvimento de um planeta habitável, e que quando chegar a hora de começar a vida, ela será iniciada e o progresso será monitorado. As pesquisas modernas já provaram que a vida no planeta evoluiu através da evolução. Pode muito bem ter sido importado de outro lugar, mas tal visão não é incompatível com o desenvolvimento evolutivo . Onde e como a origem da vida que evoluiu ao longo de milhões de anos neste planeta, tornando-se uma criatura humana, ainda é um grande mistério não resolvido. Para a evolução da humanidade, este não foi um dos primeiros tópicos de reflexão. A subsistência e as forças da natureza foram, sem dúvida, um desafio tão grande à sobrevivência que a evolução física já estava bem avançada antes que tais pensamentos ocorressem aos seres humanos. Os inventores do passado humano concluíram que a vida presente começou no mundo primordial, o que nos leva a acreditar fortemente que ela foi realmente importada de outro lugar. A vida assim iniciada não foi deixada cosmicamente vazia. Mais tarde, muitas civilizações que alcançaram níveis muito altos devem ter sido guiadas por seres de outros lugares . O declínio bastante rápido da civilização e da cultura provou que o velho adágio de que a água transportada não permanece no poço para ser verdade. No entanto, cada uma dessas idades contribuiu para o progresso do desenvolvimento e deixou para trás um grande número de diferentes mitos, crenças e até religiões. Histórias de deuses e semideuses, das maravilhas que realizaram, dos continentes afundados onde as pessoas podiam fazer quase tudo, de grandes construções e muitas, muitas outras devem ter nascido de algum grau de verdade.</w:t>
      </w:r>
    </w:p>
    <w:p>
      <w:r>
        <w:rPr>
          <w:b/>
          <w:color w:val="FF0000"/>
        </w:rPr>
        <w:t xml:space="preserve">id 348</w:t>
      </w:r>
    </w:p>
    <w:p>
      <w:r>
        <w:rPr>
          <w:b w:val="0"/>
        </w:rPr>
        <w:t xml:space="preserve">A Cisco anunciou a aquisição da Orative Corporation, uma empresa privada de desenvolvimento de software móvel, por aproximadamente US$ 31 milhões em dinheiro, o equivalente a aproximadamente 24 milhões de euros. Instruções de Comentário : Fique no tópico e escreva concisamente . Lembre-se de que os entrevistados , co-discutentes e jornalistas têm direito a suas próprias opiniões, discordantes. Seja educado , não provoque ou insulte deliberadamente os outros participantes . Taloussanomat se reserva o direito de apagar mensagens inadequadas . Leia a etiqueta de discussão completa Os comentários enviados para Night Time serão revisados pela equipe editorial . Os comentários serão analisados e aprovados no dia seguinte. Em outros momentos, as mensagens estão em pós-moderação . Provisionamento de garrafas : o que são três e dezoito ? Favor inserir sua resposta em números Mensagem Comprimento mínimo 30 caracteres Nome Marca Favor usar somente letras e números , não são permitidos espaços .</w:t>
      </w:r>
    </w:p>
    <w:p>
      <w:r>
        <w:rPr>
          <w:b/>
          <w:color w:val="FF0000"/>
        </w:rPr>
        <w:t xml:space="preserve">id 349</w:t>
      </w:r>
    </w:p>
    <w:p>
      <w:r>
        <w:rPr>
          <w:b w:val="0"/>
        </w:rPr>
        <w:t xml:space="preserve">O que você acha do website do YES Central Finland ? Nosso objetivo é fornecer aos professores idéias, métodos e modelos que possam ser utilizados em seu próprio ensino e apresentar toda a rede de educação empresarial da Finlândia Central e seus atores. Há também ferramentas e dicas para cooperação entre escola e empresa, treinamento em educação empresarial, trabalho estratégico e serviços de escritório regional de NY, entre outras coisas. O que você gostaria de ver no site ? O que funciona , onde podemos melhorar ? A palavra é grátis , dê sua opinião honesta . Estamos trabalhando para fornecer o portal de educação empresarial mais funcional e abrangente do centro da Finlândia, desde a pré-escola até o ensino superior!</w:t>
      </w:r>
    </w:p>
    <w:p>
      <w:r>
        <w:rPr>
          <w:b/>
          <w:color w:val="FF0000"/>
        </w:rPr>
        <w:t xml:space="preserve">id 350</w:t>
      </w:r>
    </w:p>
    <w:p>
      <w:r>
        <w:rPr>
          <w:b w:val="0"/>
        </w:rPr>
        <w:t xml:space="preserve">Menu ( adorável ) Pós navegação Verão Pela primeira vez neste verão me senti como no verão quando levei a roupa para secar lá fora. Só tenho que esperar que a avó rabugenta da porta ao lado não os tire em retaliação por eu me recusar a tirar os calcanhares ou caminhar sobre os dedos dos pés na escada. Amanhã vou para Turku para passar as próximas três noites com Sini e Aki , com a felicidade de minhas mães . Eles podem não ser os melhores dos melhores, mas se você não puder ter o melhor dos melhores, eles farão os 3 melhores. Os dois últimos estão em Åland , onde eu nunca estive ( talvez ). Övernäsgården são os Jogos de Verão da KNL , e eu perco minha virgindade SG . Os Jogos de Inverno foram um dos melhores fins de semana de todos os tempos, portanto, as expectativas são altas. Além disso, mamãe e papai estavam lá em lua-de-mel (alunos pobres como eles eram), então deve ser ótimo estar lá. Não é?</w:t>
      </w:r>
    </w:p>
    <w:p>
      <w:r>
        <w:rPr>
          <w:b/>
          <w:color w:val="FF0000"/>
        </w:rPr>
        <w:t xml:space="preserve">id 351</w:t>
      </w:r>
    </w:p>
    <w:p>
      <w:r>
        <w:rPr>
          <w:b w:val="0"/>
        </w:rPr>
        <w:t xml:space="preserve">Menu Veneno verde para pequenas empresas A recente recessão mostra que balanços corporativos mais fortes agiram como um amortecedor na atual recessão. Sem eles, a trilha no setor empresarial seria pior do que é hoje. O dinheiro que está nos balanços pode muito bem ter impedido muitas pequenas empresas de se tornarem redundantes e de entrarem em falência. Em 19 de janeiro, o Ministro do Trabalho, Sr. Sinnemäki, propôs publicamente o endurecimento da tributação da renda de dividendos de empresas não cotadas na bolsa. O termo "dividendos isentos de impostos" tem sido utilizado no debate público. Os dividendos pagos por uma empresa não são, de forma alguma, isentos de impostos. Antes da distribuição dos dividendos, as empresas pagam impostos sob diversas formas, incluindo IVA , imposto corporativo sobre lucros e custos de segurança social para os funcionários . Uma sociedade limitada paga primeiro 26% de imposto sobre seus lucros, após o que pode distribuir dividendos até um máximo de 9% do capital livre da empresa . Qualquer redução nas condições para os empresários no atual clima econômico comprometerá os empregos criados pelas empresas e pode custar ao Estado consideravelmente mais do que o aumento da receita tributária. Seria um veneno verde para as PMEs e para o emprego que lutam na recessão.</w:t>
      </w:r>
    </w:p>
    <w:p>
      <w:r>
        <w:rPr>
          <w:b/>
          <w:color w:val="FF0000"/>
        </w:rPr>
        <w:t xml:space="preserve">id 352</w:t>
      </w:r>
    </w:p>
    <w:p>
      <w:r>
        <w:rPr>
          <w:b w:val="0"/>
        </w:rPr>
        <w:t xml:space="preserve">Segunda Temporada Os heróis da segunda temporada e seus motivos e aventuras Os heróis de nossa história vivem na forte convicção de que existe uma razão para sua regressão, que pode ser revelada em algum momento no futuro. Eles não sentem a necessidade de especular sobre essa causa ou regressão em vão - talvez já tenham especulado demais sobre isso, talvez simplesmente não estejam interessados o suficiente . No Quantum Leap, Beckett não sabe o que deu errado na execução do protótipo - ele só sabe que para chegar à próxima regressão, ele deve fazer um ato - para corrigir algum erro na história . Desta forma, ele acredita que eventualmente estará de volta em seu próprio tempo e lugar . Será que a razão da regressão alguma vez será conhecida? Provavelmente não . Perderá então sua eficácia tão seguramente quanto o truque do mágico é revelado. Os heróis também sabem - que dobrar-se, e agir em situações em que se encontram, aumenta sua agenda, mesmo que não saibam exatamente essa agenda, devido ao esquecimento. Eles também reconhecem as pistas que se deixaram, ou que se deixaram a si mesmos, que se encontram ao longo do caminho. O mestre do jogo pode introduzir tais pistas no jogo como quiser - e dizer diretamente o que os personagens inferem delas ( ou deixar a inferência para o personagem ) . Esta discussão , nessa discussão ( SecondSeasonThoughts ) - quando há alguma opinião sobre este assunto . Eu pensei nesta página como uma versão arrumada --~~~~ ~ Sobre o esquecimento dos personagens Os personagens esqueceram tudo diretamente relacionado com a dobra , mas não sua história . Assim, os personagens se lembram de tudo sobre o passado do personagem no ar. Da mesma forma, os personagens se reconhecem uns aos outros e a outras pessoas com a mesma agenda, apesar do esquecimento. O gamemaster pode "a seu critério" introduzir outros personagens pró-agenda no jogo - mas somente o personagem jogador ou o personagem do jogador anterior pode ser envolvido na dobra. A questão é boa. Tudo o que vem nesta página está aberto até que Elias e Timo concordem com ela. Negro poderia - pelo menos com a permissão ou jogado por um jogador da 1ª temporada ;- ) Sobre o mundo do jogo O Império do Esquecimento do Preço é estabelecido em um grande império de misticismo , sociedades secretas pseudo-políticas da moda e romantismo , vivendo em meio ao auge do colonialismo primitivo . Os cidadãos ( e todos os personagens ) do império são em sua maioria humanos , com um físico semelhante ao humano e uma psique semelhante ao humano . O mestre do jogo pode introduzir criaturas de sua escolha , levando em conta a limitação da lista hyi . Estou pensando em construções mais mágicas no estilo das sombras e elementais já vistos materializados ( zephyrs ) . Por exemplo, tipo golem ou homúnculo . Eu acho que a lista Hui já tinha outras dimensões . Isso significa que demônios (do inferno etc.) e fantasmas (de manala etc.) estão fora da equação? - Navdi Otherworlds está na lista hyi, eu acho que "por enquanto" e não permanentemente. Eu manteria os demônios dos Elfos ou planos ADD paralelos na lista Hyi ( incluindo: astral /umbra e seres astrais /umbroods ). No entanto - o mundo imperial não é infinitamente complexo e contém todo tipo de incógnitas? Os fantasmas já estão presentes nas coisas de Auzer - demônios, deuses populares, etc. . pelo menos já apareceram . Acho que qualquer coisa que não seja muito utilizada ( raspadores , lobisomens , add/leffademons , etc . ) não precisa estar nessa lista. Além disso, vamos ouvir Elias e Timo - V Magia e poderes sobrenaturais Magia e poderes sobrenaturais Perigosos ou que exigem magia e misticismo tingidos e a preços desconhecidos existem e estão disponíveis, mas obviamente não resolvem as grandes questões da vida ou substituem o trabalho físico. Magia tão universal que pode ser possuída por todos, e sua existência não é considerada estranha. Há, no entanto, algumas limitações: não há tele</w:t>
      </w:r>
    </w:p>
    <w:p>
      <w:r>
        <w:rPr>
          <w:b/>
          <w:color w:val="FF0000"/>
        </w:rPr>
        <w:t xml:space="preserve">id 353</w:t>
      </w:r>
    </w:p>
    <w:p>
      <w:r>
        <w:rPr>
          <w:b w:val="0"/>
        </w:rPr>
        <w:t xml:space="preserve">Share ' O fundador do Greenpeace rejeita o aquecimento global causado pelo homem ' O fundador do Greenpeace rejeita o aquecimento global causado pelo homem Li no Newsmax de 2 de março de 2014 que um dos fundadores da organização ambiental Greenpeace , Dr Patrick Moore , em seu testemunho ao Subcomitê do Senado dos EUA em 25 de fevereiro de 2014, rejeitou a alegação de que as emissões de dióxido de carbono causadas pelo homem estão causando o aquecimento global . Moore disse sem rodeios: "Não há como ...</w:t>
      </w:r>
    </w:p>
    <w:p>
      <w:r>
        <w:rPr>
          <w:b/>
          <w:color w:val="FF0000"/>
        </w:rPr>
        <w:t xml:space="preserve">id 354</w:t>
      </w:r>
    </w:p>
    <w:p>
      <w:r>
        <w:rPr>
          <w:b w:val="0"/>
        </w:rPr>
        <w:t xml:space="preserve">Os conservadores ganham as eleições gerais espanholas De acordo com pesquisas realizadas em frente às seções eleitorais, o principal partido de oposição no parlamento espanhol, o Partido Popular ( PP ), ganhará a maioria absoluta na nova Câmara dos Comuns de Cortés, com 181 185 assentos ( cerca de 43% dos votos ) e tem 154 assentos na atual. Os Socialistas ( PSOE ) perderão 50 assentos e ganharão um máximo de 119 assentos ( cerca de 30% dos votos ) no novo Cortés , a CiU catalã ganhará de 13 a 15 assentos ( 10 ) e a IU de esquerda unida 9 a 11 ( 2 ) . O destino da atual lei matrimonial de igualdade tem enervado a população arco-íris, com o presidente do PP Mariano Rajoy dizendo que está aguardando uma decisão do Tribunal Constitucional espanhol sobre o recurso que a parte apresentou contra a lei matrimonial depois de aprovada pelos socialistas. O prefeito de Madri, membro do PP Alberto Ruiz-Gallardón, disse há alguns dias que não estava incomodado com o uso do termo "casamento", mas que também não entendia aqueles que se ressentiam do fato de o Tribunal Constitucional estar lidando com a constitucionalidade da lei. Entretanto, o número de assentos conservadores não permite que a Constituição seja alterada para se adequar a eles. Isso foi o que aconteceu na Hungria há 1 1/2 anos atrás. Quando os conservadores cristãos ganharam mais de 2/3 das cadeiras, a primeira coisa que fizeram foi reescrever a constituição para proibir o casamento entre pessoas do mesmo sexo. Se você postar um comentário para publicação, ele só será mostrado após ter sido aprovado pela administração - o que pode não acontecer em primeira instância. Os comentários dos usuários registrados são publicados automaticamente . O serviço é para qualquer pessoa que esteja preocupada com sua própria orientação sexual ou a de um ente querido (incluindo bissexualidade, homossexualidade, pansexualidade ou lesbianismo) e diversidade de gênero (incluindo intersexo, intersexo, transexualidade, travestismo, identidade de gênero ou queer) ou outras questões relacionadas.</w:t>
      </w:r>
    </w:p>
    <w:p>
      <w:r>
        <w:rPr>
          <w:b/>
          <w:color w:val="FF0000"/>
        </w:rPr>
        <w:t xml:space="preserve">id 355</w:t>
      </w:r>
    </w:p>
    <w:p>
      <w:r>
        <w:rPr>
          <w:b w:val="0"/>
        </w:rPr>
        <w:t xml:space="preserve">O menu principal 4Safety NY está organizando um curso de autodefesa em 16.2. Quer experimentar um novo esporte que será útil na vida real ? Você se sente ameaçado? Você quer aprender como lidar com situações ameaçadoras? O QUE É STREETWISE ? Streetwise é um esporte onde você pode aprender habilidades eficazes de autodefesa com a ajuda de um instrutor oficial da Streetwise. O curso é ministrado por Manu Varho, um instrutor licenciado e de sucesso internacional, e é ensinado sem nenhuma vénia desnecessária ou tradições não relacionadas. O curso é adequado para todos os homens e mulheres em idade legal e não requer qualquer formação esportiva prévia - você só precisa de uma atitude positiva .</w:t>
      </w:r>
    </w:p>
    <w:p>
      <w:r>
        <w:rPr>
          <w:b/>
          <w:color w:val="FF0000"/>
        </w:rPr>
        <w:t xml:space="preserve">id 356</w:t>
      </w:r>
    </w:p>
    <w:p>
      <w:r>
        <w:rPr>
          <w:b w:val="0"/>
        </w:rPr>
        <w:t xml:space="preserve">Daikokuten Daidokuten é um dos "sete deuses da boa fortuna" ( shichifukujin ). Ele geralmente carrega um clube de "golpe de riqueza", um saco do tesouro e fica em cima de postes de arroz. Pensa-se que ele é originário do deus indiano Mahākalā e, com sincretismo, foi associado ao japonês Ōkuninush . [ 1 ] Daikokuten é hoje amplamente conhecido como uma figura alegre de boa sorte e prosperidade, mas originalmente ele era um lutador feroz. A imagem mais antiga do Daikokutenin está no templo Kanzeonji e data do período Heian ( 794-1185 ) . Lá ele ainda é um soldado; sua aparência atual data do século XV . [ 2 ]</w:t>
      </w:r>
    </w:p>
    <w:p>
      <w:r>
        <w:rPr>
          <w:b/>
          <w:color w:val="FF0000"/>
        </w:rPr>
        <w:t xml:space="preserve">id 357</w:t>
      </w:r>
    </w:p>
    <w:p>
      <w:r>
        <w:rPr>
          <w:b w:val="0"/>
        </w:rPr>
        <w:t xml:space="preserve">Nova Orleans - A bela cidade de Louisiana Nova Orleans traz à mente o jazz e o blues , os carnavais e o período colonial francês. Uma bela cidade que vale bem a viagem! A metrópole quente e multicultural de Nova Orleans foi fundada em 1718 , tornando-a uma das cidades mais antigas dos EUA. Influências culturais da África, Caribe, França e Ásia a tornam única no continente. Em 2005, o mundo inteiro assistiu à devastação do Furacão Katrina em Nova Orleans. Agora, Nova Orleans já se recuperou bem dos danos causados pela tempestade. O bairro antigo francês - Vieux Carre - é a principal razão para a maioria dos turistas virem a Nova Orleans. A área ao longo do Rio Mississippi oferece coisas para se ver durante dias, portanto passear pelo Bairro Francês é uma experiência em si mesma. O Bairro Francês oferece uma abundância de restaurantes, bares e cafés. No estilo americano, é permitido beber para os maiores de 21 anos. Na época, a Bourbon Street era o melhor lugar para ouvir música ao vivo. Atualmente, as tabernas de rua estão mais focadas em embebedar os clientes do que em fornecer música de qualidade. Se você está mais interessado em música do que em bourbon, você deve ir ao Preservation Hall ( 726 St Peter Street ) para um jazz tradicional a um preço razoável. Aprecie as especialidades da culinária local Conhecemos também as especialidades da Louisiana como a sopa gumbo e a jambalaya. Eles e muitos pratos de feijão são alimentos tradicionais baratos no seu melhor. Voos e viagens Não há vôos diretos da Finlândia para Nova Orleans. Entretanto, com uma parada você pode chegar à cidade através de várias grandes cidades européias e da costa leste dos EUA. Com duas escalas, já há muito em oferta, e os preços também são muito mais baratos.</w:t>
      </w:r>
    </w:p>
    <w:p>
      <w:r>
        <w:rPr>
          <w:b/>
          <w:color w:val="FF0000"/>
        </w:rPr>
        <w:t xml:space="preserve">id 358</w:t>
      </w:r>
    </w:p>
    <w:p>
      <w:r>
        <w:rPr>
          <w:b w:val="0"/>
        </w:rPr>
        <w:t xml:space="preserve">Faça uma cabana fácil para o quarto das crianças Publicado em 20.08 . às 10:39 por KODIN1 House , tenda , teepee e koi . Os favoritos têm muitos nomes . Com estas instruções você pode facilmente criar um esconderijo para o quarto das crianças que é amado por pequenos jogadores. Se você quiser animar o quarto, use um divertido tecido estampado, enquanto que se você quiser acalmar o quarto, vá para as clássicas cortinas brancas ou outras cortinas lisas. Você precisará de duas cortinas prontas (ou qualquer outro tecido de sua escolha no mesmo tamanho) para fazer a cama. As cortinas prontas vêm com uma viela, mas se você usar outro tecido, costure uma viela em ambos os pedaços de tecido, assim como as cortinas. Em seguida, passe o fio de ferro pelos becos e amarre o fio de ferro em um círculo . Suspender a tenda do telhado, por exemplo, com corrente de lanterna ou corrente . Você pode usar o tecido Tenda Ivana Helsinki para fazer um barracão, como Kodin Ykkösi de Oulu Sisustajantor, e luzes como o conjunto de luzes Anno-led ball . Você pode encontrar muitas opções de tecido nas lojas de departamento Kodin1 , e cortinas prontas na seção de cortinas da loja online . Termine sua barraca com um tapete redondo e uma pequena mesa ou até mesmo um tapete macio e almofadas decorativas .</w:t>
      </w:r>
    </w:p>
    <w:p>
      <w:r>
        <w:rPr>
          <w:b/>
          <w:color w:val="FF0000"/>
        </w:rPr>
        <w:t xml:space="preserve">id 359</w:t>
      </w:r>
    </w:p>
    <w:p>
      <w:r>
        <w:rPr>
          <w:b w:val="0"/>
        </w:rPr>
        <w:t xml:space="preserve">Segunda Epístola aos Coríntios 9 Organização da coleção em Corinto 1 É realmente desnecessário para mim escrever-lhe sobre a assistência dos santos . 2 Conheço sua vontade . elogiei-o por isso aos macedônios e disse-lhes que em Achaia o assunto já estava resolvido no ano passado . seu entusiasmo também moveu a maioria das pessoas aqui . 3 Agora estou enviando os irmãos a caminho para garantir que não os elogiei em vão neste assunto, mas que vocês estão prontos, como já disse . 4 Seria uma vergonha para nossa confiança, para não mencionar a vocês mesmos, se alguns macedônios viessem comigo e se encontrassem com vocês despreparados. 2 Coríntios 8 Ajudando os cristãos em Jerusalém 1 Irmãos, queremos que vocês saibam que graça Deus tem mostrado às igrejas na Macedônia. 2 Embora as dificuldades os tenham atingido duramente, a alegria dos crentes foi tão transbordante que mesmo em sua extrema pobreza eles demonstraram abundante generosidade. 3 Posso assegurar-lhes que eles deram de acordo com suas forças, mesmo além de suas forças. Por iniciativa própria 4 eles nos pediram que os deixássemos participar de uma obra comum de caridade, ajudando os santos . 5 Eles não só fizeram o que desejávamos, mas, sobretudo, de acordo com a vontade de Deus, eles se entregaram ao Senhor e também a nós . 2 Coríntios 6 1 Como cooperadores de Deus, apelamos a vocês: recebam a graça de Deus para que ela não seja em vão! 2 Pois ele diz: "Na hora certa vos ouvi, no dia da salvação vos trouxe ajuda" 2 Coríntios 5 1 Sabemos que mesmo que esta nossa tenda terrena seja derrubada, Deus tem uma morada eterna para nós no céu, que não é obra de mãos humanas. 2 Enquanto estivermos aqui, gememos e desejamos estar vestidos em nossa morada celestial, 3 pois quando estivermos vestidos nela, não estaremos nus. 4 Nós, que ainda vivemos neste nosso tabernáculo, gememos de angústia. Não queremos ser despojados, mas vestir uma roupa nova, para que a vida possa esconder o que é mortal . 5 Foi para isso que Deus nos preparou, e como garantia Ele nos deu o Espírito . 6 Portanto, estamos sempre seguros em nossa mente, mesmo sabendo que enquanto este corpo for nossa casa, estaremos longe do Senhor . 2 Coríntios 4 Tesouro em vasos de barro 1 Quando, pela graça de Deus, temos tal ministério, não desanimamos . 2 Abandonamos todo engano e não agimos de forma enganosa ou pervertida a palavra de Deus, mas trazemos a verdade, esperando que cada um em sua própria consciência nos julgue diante de Deus. 3 Se o evangelho que pregamos está escondido, ele está escondido daqueles que estão perecendo. 4 Refiro-me àqueles cujas mentes foram cegadas pelo deus deste mundo, para que em sua incredulidade não vejam a luz brilhar da glória do evangelho de Cristo, Cristo que é a imagem de Deus. 5 Pois não é de nós mesmos que pregamos, mas de Jesus Cristo: Jesus é o Senhor, e ele nos enviou para servir-vos. 2 Coríntios 3 A glória do novo convênio 1 Estamos começando a nos recomendar novamente? Também precisamos de cartas de recomendação para você ou de você como alguns outros? 2 Vós mesmos sois a nossa carta de recomendação , escrita em nossos corações para que todos os homens a vejam e leiam . 3 Vós sois claramente a carta de Cristo , que Ele nos confiou para escrever . Esta carta não foi escrita com tinta, mas pelo Espírito do Deus vivo , não em tábuas de pedra, mas em corações humanos . 4 Esta é a confiança em Deus que Cristo colocou em nós . 5 Não quero dizer que somos capazes de pensar nada por nós mesmos .</w:t>
      </w:r>
    </w:p>
    <w:p>
      <w:r>
        <w:rPr>
          <w:b/>
          <w:color w:val="FF0000"/>
        </w:rPr>
        <w:t xml:space="preserve">id 360</w:t>
      </w:r>
    </w:p>
    <w:p>
      <w:r>
        <w:rPr>
          <w:b w:val="0"/>
        </w:rPr>
        <w:t xml:space="preserve">Novos websites aparecem magicamente quase diariamente . Você mesmo pode construir um site a partir do zero ou pode tê-lo construído por profissionais . Há muitas empresas diferentes que oferecem pacotes de websites prontos, a maioria das quais também oferece atualizações e suporte de manutenção. Como então construir um website ? Você precisa de um nome para seu website e de uma homepage representativa . Você também precisa de texto, ou seja, conteúdo e imagens . O agrupamento claro melhora a facilidade de uso . Você deve começar pensando sobre o tipo de conteúdo que deseja colocar em seu site . Comece projetando sua barra de navegação . A barra de navegação permite que você conecte e selecione diretamente o tópico de seu interesse, por exemplo, seu hobby . Para isso, você precisa delinear sua vida em categorias. Estes podem ser, por exemplo: hobbies, amigos, família, etc. Podem existir dois tipos de links na página inicial: links dentro da página inicial e links para o resto da Internet. Ao navegar no site , links dentro do site levarão a outras páginas que você fez , enquanto links fora do site levarão a páginas feitas por outras pessoas . As fotos animam seu site e o tornam interessante , Você mesmo pode tirar fotos ou baixá-las da Internet . Lembre-se, entretanto, que a maioria das imagens são protegidas por direitos autorais e você precisa da permissão do proprietário da imagem para usá-las. A linguagem de marcação HTML é necessária para criar um website , o que pode parecer um desafio para aprender. Dicas sobre como fazer isso podem ser encontradas em vários sites na Internet , bem como na literatura . Todo o crédito ao site feito por você mesmo , mas se você quiser economizar muito trabalho , você pode deixá-lo para os profissionais e apenas desfrutar do grande resultado .</w:t>
      </w:r>
    </w:p>
    <w:p>
      <w:r>
        <w:rPr>
          <w:b/>
          <w:color w:val="FF0000"/>
        </w:rPr>
        <w:t xml:space="preserve">id 361</w:t>
      </w:r>
    </w:p>
    <w:p>
      <w:r>
        <w:rPr>
          <w:b w:val="0"/>
        </w:rPr>
        <w:t xml:space="preserve">Olavi Nupponen solicita à Junta de Construção uma licença de extração de material terrestre sob a Lei de Material Terrestre para a fazenda Alamäkelä RN:o 1:181 na vila de Luhtanen, no município de Mäntyharju. A área recebeu uma licença de solo de 6 anos em 2004, a qual foi prorrogada por quatro anos em 2010. A licença expirou em maio de 2014. O cascalho não foi retirado da área sob as autorizações anteriores. A área de extração está localizada ao longo da estrada Harjunniement, a uma distância de aproximadamente 250 m da estrada Miekankoskentie. O volume de solo a ser extraído é de 2500 k-m². A autorização é solicitada por um período de 4 anos. O material a ser extraído é cascalho e areia.</w:t>
      </w:r>
    </w:p>
    <w:p>
      <w:r>
        <w:rPr>
          <w:b/>
          <w:color w:val="FF0000"/>
        </w:rPr>
        <w:t xml:space="preserve">id 362</w:t>
      </w:r>
    </w:p>
    <w:p>
      <w:r>
        <w:rPr>
          <w:b w:val="0"/>
        </w:rPr>
        <w:t xml:space="preserve">Um dos elementos mais visíveis do estaleiro são as passarelas e os caminhos . Os materiais de pavimentação populares para o estaleiro são areia , pedras de pavimentação e asfalto . A areia é talvez o material de pavimentação mais comum no estaleiro devido ao seu baixo custo e facilidade de uso . No entanto, há problemas com a areia. A areia é transportada para dentro com sapatos e tamancos no piso. A areia que entra parece desarrumada e arranha o chão. Por este motivo, o pátio é normalmente pavimentado com pedras de pavimentação ou [ ...] Você vai pintar suas paredes internas? Há algumas variáveis que você deve levar em conta antes de começar . Se este for o caso, você deve escolher uma tinta M1 aprovada que emita o menor número possível de compostos nocivos. É aconselhável escolher uma tinta que tenha um rótulo alérgico e que seja livre de solventes ou que tenha o menor teor possível de conservantes . Você acha que os perigos se escondem no trânsito, no lago, no chalé de verão, no centro da cidade? Se foi isso que você pensou , vamos colocar as estatísticas sobre a mesa : a maioria dos acidentes na vida das pessoas acontece em casa. A maioria dos riscos de segurança doméstica é simplesmente devido ao descuido pessoal dos ocupantes. Na verdade, muitos acidentes em casa são causados pela quebra de aparelhos elétricos, movimentos bruscos e descuido. Quando os aparelhos são usados corretamente, os riscos não devem [...] Você vai pintar superfícies? O outono é a época perfeita para fazê-lo, desde que você não saia para pintar no pior dia chuvoso. A pintura não precisa de mãos profissionais - necessariamente . Você pode fazer isso facilmente como um projeto independente, mas a pintura requer habilidades especiais ou pelo menos conhecimento das condições e cores que você deve usar . Aqui estão alguns fatos : Lembre-se de remover a ferrugem Se você possui um ou mais animais de estimação , você pode ter tido problemas para encontrar um lugar para morar . Animais de estimação em um imóvel alugado pode ser um fator difícil, especialmente para as pessoas que procuram um imóvel alugado. Animais de estimação em um imóvel alugado Muitas vezes há restrições quanto à propriedade de animais de estimação em imóveis alugados . Às vezes os proprietários são muito rigorosos em sua política - não são permitidos animais de estimação no apartamento . Em muitos casos, os proprietários preferem dar o apartamento a um candidato que não tem [ ...] O granito é o tipo de pedra mais conhecido e mais comum na Finlândia. É um clássico da construção que nunca desaparecerá Na indústria da construção, assim como no comércio, outras rochas duras profundas também são comumente chamadas de granitos. Estas rochas são formadas nas profundezas da terra sob alto calor e pressão. Estes chamados "granitos" são geralmente classificados como granitos , gneisses , migmatites , gabbro , diabásio , quartzitos etc... Onde [ ... ] as previsões meteorológicas prometem temperaturas quentes abrasadoras para os próximos dias - mesmo nas próximas semanas . Se eles parecem irritantemente asfixiantes, vale a pena lembrar o frio que fazia no verão passado. O verão está apenas começando, então podemos esperar desfrutar do calor abrasador por um longo tempo. No interior, porém, o calor pode causar problemas sem precedentes. Especialmente os finlandeses que vivem em pequenos blocos de apartamentos frequentemente se deparam [ ...] Para comprar uma bomba de calor de fonte de ar, você precisa de conhecimentos sobre como funcionam as bombas de calor de fonte de ar. Isto não é algo que você possa obter durante a noite, por isso é aconselhável consultar alguém que conheça o assunto. Escolhendo a bomba de calor de fonte de ar correta Você precisa de uma bomba de calor de fonte de ar ? Escolher a bomba de calor da fonte de ar correta é, antes de tudo, sobre as características externas da casa. Como regra geral, 1 kW é suficiente para aquecer cerca de 30 m 2 e resfriar cerca de 20 m 2 [ ...] Os banhos são familiares para muitas pessoas como um lugar para relaxar, oferecendo uma ampla gama de conforto e bem-estar.</w:t>
      </w:r>
    </w:p>
    <w:p>
      <w:r>
        <w:rPr>
          <w:b/>
          <w:color w:val="FF0000"/>
        </w:rPr>
        <w:t xml:space="preserve">id 363</w:t>
      </w:r>
    </w:p>
    <w:p>
      <w:r>
        <w:rPr>
          <w:b w:val="0"/>
        </w:rPr>
        <w:t xml:space="preserve">      Resíduos de medicamentos veterinários - conformidade com a legislação sobre resíduos de medicamentos veterinários Os agricultores devem assegurar que os alimentos que produzem não contenham resíduos de medicamentos veterinários que excedam os limites máximos de resíduos. Quando necessário, o animal a ser tratado deve estar clara e permanentemente marcado e o período de retirada deve ser observado. Os agricultores também devem manter registros dos tratamentos administrados aos seus animais. O que é controlado A condicionalidade dos resíduos de medicamentos veterinários garante que os alimentos derivados de animais não contenham resíduos de substâncias autorizadas para uso em medicina veterinária que excedam os limites estabelecidos na legislação e que as substâncias proibidas para animais produtores de alimentos não sejam utilizadas na produção de alimentos em contravenção à legislação. A presença de um medicamento veterinário não autorizado em alimentos de origem animal é sempre um risco de segurança alimentar que pode causar um problema grave e generalizado. Os limites máximos de resíduos (LMR) para medicamentos veterinários estão estabelecidos no Regulamento da Comissão sobre substâncias farmacologicamente ativas e sua classificação quanto aos limites máximos de resíduos em alimentos de origem animal (EU/37/2010) . Se um LMR for excedido, o animal ou alimento de origem animal não deve ser fornecido para consumo . Como controlar substâncias medicinais autorizadas para uso em animais produtores de alimentos e substâncias proibidas são controladas com base no regulamento de contaminantes ( 1/EEO/2007 ) do Ministério da Agricultura e Florestas sobre contaminantes em alimentos de origem animal, como parte do programa nacional de controle de contaminantes para animais vivos e alimentos de origem animal. Quando forem encontrados resíduos de medicamentos veterinários em alimentos de origem animal em qualquer outra investigação realizada pela autoridade ou em um estabelecimento sob seu próprio controle, a autoridade supervisora municipal, o inspetor veterinário do matadouro ou a autoridade administrativa regional também investigará as razões da presença de resíduos de medicamentos veterinários no estabelecimento ou na exploração de produção sob seu controle . As não-conformidades relativas a resíduos de medicamentos veterinários são estendidas aos controles de conformidade cruzada . Visita de controle A autoridade municipal de controle de alimentos, o inspetor veterinário do abatedouro ou a autoridade administrativa regional coleta amostras sem aviso prévio de alimentos de origem animal (carne, leite, ovos ou mel) diretamente na fazenda ou, por exemplo, no abate, de acordo com o programa de contaminação. Resultado do controle Se uma amostra for considerada não conforme, ou seja, apresentar resíduos de medicamentos veterinários autorizados que excedam os limites ou indicações do uso de substâncias proibidas, será iniciada uma investigação oficial e a fazenda será inspecionada de acordo com os regulamentos de contaminantes . O controle será estendido aos controles da condicionalidade e a não conformidade será avaliada como um não cumprimento dos controles da condicionalidade . A avaliação de uma meta de controle da condicionalidade "resíduos de medicamentos veterinários" será influenciada não apenas pelo resultado da investigação, mas também pelo relatório oficial sobre a não conformidade . Os relatórios também serão utilizados para avaliar a intencionalidade da não conformidade como parte dos controles da condicionalidade .</w:t>
      </w:r>
    </w:p>
    <w:p>
      <w:r>
        <w:rPr>
          <w:b/>
          <w:color w:val="FF0000"/>
        </w:rPr>
        <w:t xml:space="preserve">id 364</w:t>
      </w:r>
    </w:p>
    <w:p>
      <w:r>
        <w:rPr>
          <w:b w:val="0"/>
        </w:rPr>
        <w:t xml:space="preserve">Salamanterit Mensagens públicas Miikka Goalkeeper treinando não trabalhando . de acordo com o anúncio de que deveria haver treinamento hoje no campo de Karts aos 18-19, mas apenas Miikka e Niklas Ä estavam lá. O treinador teria saído mais cedo. 10 meses atrás ( jogador eliminado ) eu também perguntei ao Korpisel sobre o problema do não show do treinador e, segundo consta, o mv-coach tinha visto apenas um garoto marcando gols no campo de Karts aos 18 anos e depois saiu ? ! ? Ele não tinha pensado em perguntar se o garoto poderia estar vindo para o treinamento mv ... Então Jussi sabe que a coisa não funciona , mas vamos esperar que a situação mude em breve . 10 meses atrás EERIKKÄLÄ INFO Janne Aqui mais uma vez como um lembrete da coisa Erikkkälkä : o Saída da escola de Karts no sábado 7.9 . às 09.00 . Retorno à escola de Karts no domingo 8.9 . ca . às 16:00 horas; o Programa rude anexado ( = anexo pdf-document ) o Todos devem indicar i ) se você vem com seu próprio carro , ii ) se há espaço para os outros / quantos , iii ) se você precisa de uma carona ; o Note que os passeios de carro ainda são necessários 1 - 2 carros ; o Haverá pelo menos 4 adultos ( Tipi , Jukka , Mikko , Teemu ( pai de Casimir ) ) . Janne e Sanna são ambas pv mas não passarão lá a noite. Outros pais ainda estão abertos o Para os meninos trazerem: § Roupas Fudis (várias camisas, meias, etc.) NOTA: Também as duas camisetas PPS ; § Fudisballs , que devem ser PUMPED antes do acampamento ; § Outer and inner shoes § Outras roupas (cuspidos, camisetas, roupas íntimas, meias, etc.) . É também uma boa idéia trazer roupas impermeáveis e algo quente; § Toalha; § Baús de banho; § Utensílios de lavagem; § Algum dinheiro (você não precisa necessariamente dele, mas é uma boa idéia trazê-lo; provavelmente o máximo. 20 eur ) ; § Telefone celular ; § Todos os tipos de jogos etc. , . é desejável levar para a noite ( jogos de tabuleiro , petanca , cartas de jogar , frisbee , bola de praia etc. etc. ) ; § ATITUDE REALMENTE BOA E UMA MENTE AMORosa !!! o Pernoite é em dois ( 2 ) quartos , onde não há banheiro e chuveiro . Banheiros e chuveiros são no corredor . O preço foi especificado e é de 65 eur por criança e 70 eur por adulto; O programa é programado em conjunto com Mikko e Tipin planejaram o conteúdo dos exercícios e outros programas . os exercícios serão de natureza técnica de competição, um será uma competição de atletismo e um será um torneio de futebol 3 vs 3, pelo menos provisoriamente . O resto do programa ( as "reuniões" na programação ) será uma revisão das regras da equipe e do trabalho em pequenos grupos ( tipo descontraído ). À noite haverá uma sauna e natação , quiz e coisas divertidas ( lançamento de frisbee , petanque , jogos de tabuleiro etc . 11 meses atrás Jami A necessidade de mais 1-2 carros naquele texto NÃO é verdadeira , há carros suficientes , aquele texto foi copiado, então é por isso que ele ainda lê lá :) 11 meses atrás Mikko De acordo com meus cálculos, agora temos carros como segue : - Janne Paul -- &amp;gt ; o carro pode segurar 6 rapazes ( incluindo Jami ) ; - Mikko Leppä -- &amp;gt ; o carro pode segurar 4 rapazes ( incluindo Onni ) ; - Olli Alanen + os pais de Nikko -- &amp;gt ; 3 rapazes ( incluindo os próprios rapazes ) ; - Marianna Preller -- &amp;gt ; 3 rapazes ( incluindo Willem ) ; - Teemu Koskela -- &amp;gt ; 4 rapazes ( incluindo Casimir ) . De acordo com o acima exposto, agora haveria espaço para 20 meninos . Calculei que um menino pode sentar-se na frente, um menino na parte de trás e um menino na parte de trás.</w:t>
      </w:r>
    </w:p>
    <w:p>
      <w:r>
        <w:rPr>
          <w:b/>
          <w:color w:val="FF0000"/>
        </w:rPr>
        <w:t xml:space="preserve">id 365</w:t>
      </w:r>
    </w:p>
    <w:p>
      <w:r>
        <w:rPr>
          <w:b w:val="0"/>
        </w:rPr>
        <w:t xml:space="preserve">O site da Soliferia deve começar a ser amplamente divulgado na web para atrair mais pessoas para o site , o que, por sua vez, levaria, naturalmente, a uma fonte mais informativa ! Hmm , o site poderia ser anunciado em todos os lugares gratuitos .... Coloquei um anúncio sobre a Soliferia na seção Suomi24 anunciar páginas da web. Uma vez no verão de 14 eu tive uma Solifer SM -77 60cc 5v reconstruída para uso em campo. No verão seguinte foi a vez da Solifer TS-50 -85 que foi registrada como um padrão completo e depois eu a montei por alguns anos felizmente sem nenhum problema. Algum homem de pernas longas roubou-o do meu quintal, apesar da fechadura rígida. Agora, na semana passada, depois de sete anos, coloquei minhas mãos em uma bela motocicleta padrão SM -82, que deve ser levemente atirada para cima. Vou colocar fotos dessas motocicletas em uma galeria em algum momento. Tenha um bom verão a todos e espero que este fórum tenha usuários ativos , pois parecia ontem com uma rápida navegação para encontrar um pouco de informação agradável que não se lê em livros . PS . compre um preço adequado para a tampa do cilindro , que deve ser baixado .</w:t>
      </w:r>
    </w:p>
    <w:p>
      <w:r>
        <w:rPr>
          <w:b/>
          <w:color w:val="FF0000"/>
        </w:rPr>
        <w:t xml:space="preserve">id 366</w:t>
      </w:r>
    </w:p>
    <w:p>
      <w:r>
        <w:rPr>
          <w:b w:val="0"/>
        </w:rPr>
        <w:t xml:space="preserve">Do que o Parlamento está falando? Exclusão de jovens Sr. Presidente ! Quando o primeiro programa de segurança interna foi elaborado em 2004 pelo então governo, isso foi feito com um conceito amplo de segurança, incluindo a segurança social, e a principal ameaça à segurança interna foi considerada a exclusão dos jovens e as conseqüências desta divisão nacional. A este respeito, é claro, a Garantia de Emprego Jovem e muitas outras coisas são importantes, mas o que é particularmente importante aqui é que o governo e o Parlamento e os municípios e as diversas autoridades devem parar: o que realmente foi feito em conjunto de forma cruzada e coordenada para evitar a pobreza e a exclusão de gerações excessivas, por que os serviços de saúde mental não funcionam, por que os cuidados de saúde escolar não foram construídos desde a crise dos anos 90, por que as listas de espera para a psiquiatria infantil e juvenil estão crescendo. Gostaria agora de um relatório mais detalhado do grupo ministerial de segurança interna do governo sobre quais medidas concretas estão sendo tomadas em conexão com este programa e como, por exemplo, um serviço de emergência social 24 horas por dia cobrindo todo o país pode finalmente ser posto em prática. Você pode chamar a polícia, você encontrará seu número, se uma casa estiver em chamas, você encontrará um bombeiro, mas se uma família estiver em má situação, para quem você liga e quem está no comando?</w:t>
      </w:r>
    </w:p>
    <w:p>
      <w:r>
        <w:rPr>
          <w:b/>
          <w:color w:val="FF0000"/>
        </w:rPr>
        <w:t xml:space="preserve">id 367</w:t>
      </w:r>
    </w:p>
    <w:p>
      <w:r>
        <w:rPr>
          <w:b w:val="0"/>
        </w:rPr>
        <w:t xml:space="preserve">Segunda-feira 30 de janeiro de 2012 O livro do Eclesiastes é um dos livros mais incompreendidos da Bíblia, considerado um livro pessimista e não-espiritual. Pode até ter sido usado para justificar que uma vida seca de fé é normal. No entanto, Eclesiastes é um dos livros bíblicos que mais vida afirma. É uma obra-prima literária. O título em inglês do livro, eclesiastes, refere-se à palavra grega ekklesia , que significa igreja. A pessoa que fala na igreja é naturalmente o pregador . Salomão é apoiado como autor por várias referências internas: o autor diz que é o filho de David , e que reinou como rei em Jerusalém . Era um governante sábio, cujo reino era conhecido pelo esplendor abundante descrito pelo Eclesiastes. Sabe-se também que Salomão costumava reunir o povo e dar aulas para ele. No entanto, não há certeza quanto ao autor, mas o livro é a mensagem de Deus para nós. Eclesiastes revela a sabedoria do homem Os livros da Bíblia representam estilos diferentes , que devem ser interpretados em seus próprios termos . O livro de Eclesiastes, por outro lado, é uma literatura sábia. O pregador descreve, quase ironicamente, a sabedoria do homem e a equaciona com a perspectiva de Deus. Ela descreve o ciclo da vida, natureza e história: a vida é uma roda de esquilo da futilidade, separada de Deus. A chave principal do Eclesiastes é entendê-la como uma descrição cínica da futilidade da busca da felicidade sem Deus e sua palavra. Tendo sentido a vida de fé como sendo frustrante, ninguém pode apelar ao Eclesiastes, um homem de Deus, para que tenha experimentado o mesmo. O pregador tinha experimentado riqueza, poder, glória, fama e êxtase. Tudo isso era vaidade ( 1:2 ). Ele sabia do que estava falando. Ele próprio havia servido. O homem do pós-modernismo, como o Eclesiastes, confia em sua própria razão. A sociedade está mais preocupada em salvaguardar a base econômica, não cuidando, por exemplo, de idosos e doentes. Eclesiastes expõe as realidades da vida A vida em Eclesiastes é um sopro muito curto e fugaz para ser gasto em estupidez egocêntrica. Eclesiastes visava seu livro especialmente para os mais jovens. O texto poeticamente belo do capítulo 12 descreve como a força humana se esgota, por exemplo, a perda auditiva é descrita como "o som de um moinho se tornando mais fino que o canto de um pássaro" . O Criador deve ser lembrado desde tenra idade. O sábio Pregador, apesar de sua longa idade, não encontrou uma solução para seus problemas no serviço egocêntrico de suas próprias necessidades . O conteúdo centrado em Deus do Eclesiastes é aberto pelas próprias chaves interpretativas do Pregador ( 12:11 ) , que são descritas como espinhos e pregos . O livro é construído sobre a alternância de dois tipos de passagens; as do humano e as da perspectiva de Deus . Os espinhos se referem ao chamado "radar" usado para guiar os touros na direção certa . Os espinhos guiam o leitor na direção certa , para reconhecer a busca vã da sabedoria humana no texto . Os pregos , por outro lado , estão lá para martelar a verdade certa em nossas mentes permanentemente . Eles indicam quais passagens do texto são corretas do ponto de vista de Deus. Na vida do Pregador há espinhos e pregos. Os espinhos identificam o ponto de vista humano. Eles falam, por exemplo, da "vida sob o sol" ( 2:18-23). Essas passagens nunca são confirmadas como verdade pelo Pregador. Os espinhos mostram que a vida sem Deus é fútil. Em Eclesiastes os espinhos tocam em tudo o que o homem pensa que o fará feliz, amor, dinheiro, sucesso e inteligência. Os pregos são identificados pelo seu aspecto de Deus . Os pregos sempre mencionam Deus e o que Ele fez ( por exemplo, 2:24-26 ) . Eles apontam para as realidades reais da vida ao invés das ruminações do homem . Juntos, as pontas e os pregos mostram que o fundamento da vida não está em posses, ambição ou glória. Quando lemos Ecclesiastes através de espinhos e pregos, ele</w:t>
      </w:r>
    </w:p>
    <w:p>
      <w:r>
        <w:rPr>
          <w:b/>
          <w:color w:val="FF0000"/>
        </w:rPr>
        <w:t xml:space="preserve">id 368</w:t>
      </w:r>
    </w:p>
    <w:p>
      <w:r>
        <w:rPr>
          <w:b w:val="0"/>
        </w:rPr>
        <w:t xml:space="preserve">Domingo, 19 de junho de 2011 É com a camisola do livro que se chega ao ponto que precisamos decidir o que fazer com o top. Fazemos uma curva? O lado positivo é que os padrões continuariam em um padrão contínuo sem uma costura na fenda do braço. O menos é que você tem que pensar nos pontos de estreitamento nos padrões de curvas e quantos deles você tem que fazer ? Por outro lado, os padrões na parte superior ainda não foram pensados ... design ace yea yea yea yea yea yea yea ... ou seriam as mangas encaixadas ? A vantagem é que você não tem que pensar nos pontos de estreitamento . É quando você molda a cabeça e as cavas do braço. Além disso, um casaco com mangas ajustadas me serve melhor. O menos é que há costuras nas mangas e depois o arredondamento da manga. Sábado, 18 de junho de 2011 O fazendeiro já está ansioso pela chuva. Ele simplesmente não aparece e não é ouvido. Hoje na cidade choveu muito, mas aqui estava apenas ensolarado. É claro que estou ciente, tendo seguido os mapas meteorológicos de perto, que a partir de amanhã vai chover e não há fim à vista. Mas em meu próprio canteiro de flores está florescendo. O jardim da frente já está começando a ser uma selva e tanto. A rosa alpina está em flor e, em sua base, os olmos delgados se tornaram selvagens em grandes grupos. Há alguns dias, tínhamos um cheiro bastante animado de lírio do vale ao lado da porta da frente. Há também um coração partido branco no jardim da frente. Parece ser um tipo mais persistente do que seu companheiro de dois tons. Ou talvez esteja em um lugar melhor do que aquele no quintal. Também não está indo muito mal no quintal, embora a macieira não tenha produzido mais do que algumas flores. Normalmente é tudo branco, mas desta vez foram provavelmente menos de dez. A árvore do cuco gigante não recebeu mais de uma. Suspeito que foram alguns pequenos animais, um dos quais estava sentado no canteiro de flores esta manhã. Fugiu muito rapidamente ... Os sinos dos knapweed, trovões e veados estão florindo o mais rápido que podem, e as peônias já produziram um grande número de gemas. As peônias florescerão em 7 de julho. Domingo, 12 de junho de 2011 A seção entre as mangas avançou. Em breve estaremos no mesmo ponto que as mangas. Isso é otimista. Então temos que pensar qual será o próximo padrão e com que combinação de cores . É um pouco traça de design. Essas cabeças aladas não deixam a terra crescer. E se a cobertura for rasgada, ela também é rasgada. As mudas de pepino são enterradas sob a cobertura de tempos em tempos, então veremos se elas conseguem alguma colheita. As sementes de ervilha provavelmente estão em outro lugar que não seja sob o solo. Foi por isso que contratei um vigia para a horta. Quarta-feira , 08 de junho , 2011 O corvo está ocupado na coluna , e eu estou ocupado perseguindo o corvo . Tive que esconder a abobrinha debaixo de um cobertor, isso é o quão interessante foi. Amanhã eu acho que devo ir e destruir os primeiros oponentes do gênero Flora . Está tanto calor no campo e há muitos tipos de assobios, sedentos de sangue . Mas chegaremos lá mais tarde . domingo, 05 de junho de 2011 Agora vai ser uma história longa e de bater palmas, mas vamos chegar ao ponto . Ontem eu plantei os pepinos ao ar livre. Eles estavam em algumas panelas de turfa, das quais rasguei as bordas. Decidi colocar a tira da panela no chão, é onde ela vai apodrecer. Em cima coloquei o caro teto de palha. </w:t>
      </w:r>
    </w:p>
    <w:p>
      <w:r>
        <w:rPr>
          <w:b/>
          <w:color w:val="FF0000"/>
        </w:rPr>
        <w:t xml:space="preserve">id 369</w:t>
      </w:r>
    </w:p>
    <w:p>
      <w:r>
        <w:rPr>
          <w:b w:val="0"/>
        </w:rPr>
        <w:t xml:space="preserve">O terraço da Anu é dividido em uma sala de jantar, rodeado por um delicioso tapete amarelo e branco. Os móveis são de concreto e as panelas de ervas são suspensas acima da mesa de jantar, de onde todos podem pegar as ervas que querem acrescentar ao prato.</w:t>
      </w:r>
    </w:p>
    <w:p>
      <w:r>
        <w:rPr>
          <w:b/>
          <w:color w:val="FF0000"/>
        </w:rPr>
        <w:t xml:space="preserve">id 370</w:t>
      </w:r>
    </w:p>
    <w:p>
      <w:r>
        <w:rPr>
          <w:b w:val="0"/>
        </w:rPr>
        <w:t xml:space="preserve">O vinho em meus lábios não sentia nem tinha gosto de nada. Meus sentidos estavam entorpecidos pela intoxicação. O toque de um Tusinablond na minha coxa não podia acender minhas paixões, nem estava mais interessado nos concursos de bebida dos amigos. A miserável festança bêbada de Eric com cigarros era, na melhor das hipóteses, um pouco risível. Meus amigos às vezes poderiam se comportar de forma muito mais estúpida do que se poderia esperar de seus pares. Deixem cada um viver sua vida como achar melhor e achá-la mais agradável. Eu, entretanto, não estava com disposição de perder meu tempo com tais disparates. Em vez disso, meus pensamentos me levaram ao bar, onde estava sentada uma beleza ruiva e suas amigas, pelo menos tão bêbada quanto eu. A sedutora não era claramente uma senhora da casa. Ela era bastante vulgar, e alguém que não entendia as nuances poderia até tê-la chamado de vil. Era verdade que ela não estava vestida de nenhuma maneira que teria sido casta, mas não posso negar que isso teria servido perfeitamente para o resto dela. Todos aqueles gestos grosseiros e às vezes muito inapropriados diferem do comportamento das prostitutas baratas por parecerem bem afinados . Sua vulgaridade era sexy. Ela não se manifestou em palafitas, linguagem feia, vadia ou qualquer outra característica semelhante. Na ruiva, era um certo tipo de insolência elegante ou lascívia. No verde pálido, olhos grosseiramente circunscritos, você podia ver ao mesmo tempo uma astúcia de gato e uma inocência de menina. Essas características eram sempre acentuadas pela expressão da mulher, que era uma característica muito interessante de sua aparência. Eu gostava da maneira como ela parecia uma tentadora vampírica, mas amava a pureza que às vezes tentava espreitar sob o exterior pecaminoso. Depois de terminar imediatamente meu copo, deixei minha amiga cuidando de mim, estupefata, enquanto ia ao balcão para conversar com a beleza. Seu nome era Selene. Selene, a quem mais tarde naquela noite prometi escrever uma canção. A linda Selene, a quem gostei nas pequenas horas no banheiro feminino enquanto suas pobres amigas atrasavam o táxi. Alguns meses após nosso primeiro encontro com a bebida do vinho, achei Selene uma parte central de minha vida. Ela havia se mudado comigo para a mansão do meu sogro, que havia caído em um estado muito lamentável, embora devido à nossa má situação financeira. Os móveis nunca haviam sido realmente tocados para fins de substituição ou restauração. Para meu deleite, no entanto, Selene só gostou da nossa casa um pouco degradada, pois ela sentiu que ela só fazia a mansão parecer mais mal cuidada. Eu ri de sua loucura, mas não discuti com ela. O estilo da mansão foi, reconhecidamente, um bom reflexo de nós. Ambos tínhamos um interesse esmagador em todas as coisas antigas, o que se refletia na maneira como nos vestíamos. Preferimos cores escuras e influências históricas, às vezes emprestadas do período vitoriano, às vezes da Idade Média. Para Selene, porém, parecia bastante importante ter uma pequena dose daquela famosa deboche em seus trajes. Logo aprendi que ela não se sentia vinculada por muitas regras morais, especialmente porque não impunha nenhum tipo de obrigação de lealdade a si mesma. Eu realmente não me importava com isso. Para mim, nosso estilo de vida nos convinha perfeitamente. Eu mesmo não queria nenhuma obrigação ou compromisso desnecessários. Eu queria desfrutar de Selene, mas também queria experimentar outras coisas de vez em quando. Eu queria viver com todos os sentidos sem perder o menor prazer. Ao me comprometer com uma pessoa, isso não teria sido possível em tão grande escala. Com Selene eu pude aprender muito mais sobre a vida. Com ela eu pude realizar minhas fantasias mais sombrias em todas as áreas da vida. Estudamos os mistérios juntos, praticamos o ocultismo e participamos do</w:t>
      </w:r>
    </w:p>
    <w:p>
      <w:r>
        <w:rPr>
          <w:b/>
          <w:color w:val="FF0000"/>
        </w:rPr>
        <w:t xml:space="preserve">id 371</w:t>
      </w:r>
    </w:p>
    <w:p>
      <w:r>
        <w:rPr>
          <w:b w:val="0"/>
        </w:rPr>
        <w:t xml:space="preserve">Os arruaceiros do Espírito Santo conseguem um emprego O evangelista David Wilkerson, do conhecido livro "run boy run run" proclama: Precisamos de mais arruaceiros na igreja. Rezo para que cada membro do corpo de Cristo se torne um causador de problemas. O que significa Wilkerson? Será que ele perdeu a cabeça de vez? Wilkerson chama os cristãos para pregar a palavra de Deus, mesmo correndo o risco de provocar a sociedade ou instituição eclesiástica circundante. Ele apela para o exemplo de Paulo (ver, por exemplo, Atos 16 David Wilkerson ( em seu livro The Holy Remnant ) dá um exemplo bíblico encorajador que ilustra o chamado para o qual os filhos de Deus são chamados. 1 Samuel 14 conta a história de Jonathan que entra em batalha solitária contra um exército inteiro de inimigos. Um exército sem precedentes se levantou contra Israel, e a posição de Israel é descrita como desesperada do ponto de vista humano. Nesta situação, Jonathan, em uma operação solitária, entra no campo inimigo e começa a atacar o inimigo. Este movimento surpreendente lança o campo inimigo em confusão. A confusão resultante ajuda os israelitas a derrotar seus oponentes. Wilkerson ressalta que os cristãos muitas vezes têm uma idéia falsa do império do inimigo. Eles acham que é disciplinado e bem organizado, o que não é o caso. Esse reino, cheio de orgulho, vontade própria e insolência, está cheio de espíritos selvagens e desobedientes. As forças do lado do adversário de Deus podem parecer numerosas, mas podem ser confundidas por um servo fiel à Palavra de Deus . Deus chamou os Seus para atacar os exércitos do inimigo. O Apóstolo Paulo escreve ( 2 Coríntios 10:5 ): "Dispersaremos as conclusões da razão e de cada fortaleza levantada contra o conhecimento de Deus, e tornaremos todo pensamento obediente a Cristo . "Paul escreveu que devemos falar a todos com gentileza e amor, com mansidão. Jesus disse que uma pessoa será condenada por cada palavra ociosa que pronunciar. Não creio que se encaixe na ideologia de Paulo, nem na de Jesus, começar uma perturbação. É preciso pensar sempre primeiro em quando e onde se fala, e do que se fala. Jesus também não foi um evangelista de fala mole. Acho que passou a maior parte de sua vida adulta sentado com pessoas, bebendo vinho, bebendo e conversando, conhecendo pessoas e ouvindo-as. É isso que a Bíblia sugere, embora, a Bíblia não diga realmente nada sobre como Jesus passou seus anos. A Bíblia nos diz apenas alguns acontecimentos na vida de Jesus . Mas se você perturba os trabalhadores com o evangelho, você não faz nada além de tornar o evangelho repugnante. Se, em vez disso, você encontrar pessoas em seus próprios termos e com suas necessidades em mente, elas irão pedir e implorar, no final, que você lhes diga qual é sua força e alegria de viver . Um usan como Wilkerson , não teria realmente sucesso aqui com seu estilo de distrair e viver . Nem tudo que é pop nos EUA e pertence a sua cultura superficial de comunicação (que Wilkerson representa) é agradável em outras culturas . Relatar uma mensagem de assédio Enviar-me uma cópia para este endereço de e-mail . Sir Lankku | 17.9.2009 07:47:49 Muitos cristãos precisam de um inimigo comum, seja a Igreja ou o Diabo apenas para apoiar sua própria identidade cristã embaçada . Um inimigo comum une-se . Para mim, basta pescar seus sabres espirituais até a morte do mundo. Não há nada nos fenômenos sociais ou sociológicos predominantes que sugira que haverá uma grande mudança. Portanto, é melhor se concentrar em ser cristão e deixar a heroicidade na engrenagem do cavaleiro para os meninos pequenos. 2 ) Estimou-se que Jesus era um vinho pacífico si</w:t>
      </w:r>
    </w:p>
    <w:p>
      <w:r>
        <w:rPr>
          <w:b/>
          <w:color w:val="FF0000"/>
        </w:rPr>
        <w:t xml:space="preserve">id 372</w:t>
      </w:r>
    </w:p>
    <w:p>
      <w:r>
        <w:rPr>
          <w:b w:val="0"/>
        </w:rPr>
        <w:t xml:space="preserve">Nokia quer substituir o tabaco e o café Ao viajar de uma grande cidade para outra no mundo, Anssi Vanjoki tenta reservar um par de horas para uma caminhada de tendência. "Eu pego o metrô ou ando pela cidade e observo . "Em Tóquio, fui atingido por pessoas usando fones de ouvido. "O número de pessoas usando fones de ouvido tinha aumentado enormemente . Mas eles não foram excluídos da situação ao seu redor. "Além da compra de tendências, Vanjoki lê, lê e lê. A Nokia tem suas próprias unidades para cheirar tendências futuras. Além das megatendências globais, a Nokia fareja as tendências e modas locais. De acordo com Vanjoe, a simplicidade e a funcionalidade estão agora: "As roupas pretas estão se tornando mais comuns, os carros estão mais limpos". "Uma grande megatendência no momento, segundo Vanjoki, é a consciência global, uma tendência fortemente emergente comparável ao aumento da consciência ambiental desde meados da década de 1970. "Há agora um entendimento geral de que somos parte de um todo . Este todo inclui a Terra". Os ataques terroristas de setembro também confirmaram a tendência. "Para a Nokia, isto significa que devemos monitorar nossas próprias operações no jogo global e garantir que os valores e o comportamento ético da Nokia resistam ao escrutínio crítico. Em segundo lugar, devemos apoiar esta tendência em nossos produtos e comunicações, para liderar o caminho". Esse é o desafio para uma empresa cuja produção está cada vez mais concentrada em países de baixo custo de mão-de-obra na Ásia e América Latina e cujo grande mercado é a China - um país onde os abusos dos direitos humanos ainda são comuns. "Há muita roupa e muita comida e muito de tudo". E há muito poucas experiências e emoções" , diz Anssi Vanjoki , membro do conselho de administração da Nokia , fotografado . Para a Nokia, isto é bom. Quando as pessoas não têm tempo para ver a família ou os amigos com a freqüência desejada, podem compartilhar suas experiências com as pessoas que lhes interessam, graças às novas tecnologias de telefonia móvel. Jorma Ollila, CEO da Nokia, fala sobre uma mudança de paradigma de mensagens de voz e texto para imagens . O primeiro novo dispositivo de experiência da Nokia é um telefone com imagem, lançado em novembro, que permite tirar uma foto e enviá-la para outro telefone ou e-mail . Trata-se de vender novas tecnologias de telefonia móvel - gprs e umts, ou 3G - aos consumidores. As novas tecnologias e as licenças de rede umts que custaram caro a toda a indústria de telecomunicações não serão monetarizadas a menos que as pessoas comprem novos dispositivos e utilizem os novos serviços que elas permitem. A Nokia ainda pode vender telefones celulares tradicionais usados para falar com milhões de chineses, mas na Europa o forte crescimento do mercado básico de telefones celulares já terminou. A recessão global também está se alimentando das vendas de telefones celulares. Há algumas semanas, a Nokia estimou que as vendas globais de telefones celulares cairiam para 380 milhões este ano, enquanto em abril passado a empresa previa vendas de 450-500 milhões de aparelhos. E embora a Nokia venda de longe a maior parte dos telefones celulares do mundo , o líder de mercado poderia ser substituído em alguns anos por outro dos grandes players : Motorola , Siemens , a nova aliança Sony Ericsson ou os fabricantes japoneses NEC e Matsushita , que também estão unindo forças . Em julho e setembro, a Nokia já perdeu uma pequena fatia de seu mercado para a Motorola , que é forte, especialmente na China. O mais importante é entender o que as pessoas querem de seus aparelhos", diz Anssi Vanjoki, vice-presidente executivo da Nokia Mobile Phones, que vende telefones celulares Nokia desde 1991. Vanjoki acredita que há uma demanda por novos serviços: "Todas as necessidades estão lá, nenhuma necessidade é criada. A possibilidade de ver à distância o que outra pessoa vê em outro lugar - eu não quero ver o que outra pessoa vê.</w:t>
      </w:r>
    </w:p>
    <w:p>
      <w:r>
        <w:rPr>
          <w:b/>
          <w:color w:val="FF0000"/>
        </w:rPr>
        <w:t xml:space="preserve">id 373</w:t>
      </w:r>
    </w:p>
    <w:p>
      <w:r>
        <w:rPr>
          <w:b w:val="0"/>
        </w:rPr>
        <w:t xml:space="preserve">Callahan e Lightning esperam chegar a um acordo sobre uma extensão de contrato A Tampa Bay Lightning chegou a um acordo sobre uma extensão de contrato com Ryan Callahan . Ryan Callahan continuará sua carreira com a Tampa Bay Lightning em um contrato de seis anos no valor combinado de US$ 34,8 milhões. Callahan ganhará 5,8 milhões de dólares por ano ... [ leia mais ] Gaborik baixa salário - longa extensão de contrato com os Reis Marian Gaborik e os Reis de Los Angeles encontraram uma solução mutuamente acordada e acordaram uma extensão de contrato de sete anos . Marian Gaborik, que tem se mostrado muito à deriva em direção ao mercado de agentes livres, quis ficar no clube onde o jogador de 32 anos ganhou o ... [ leia mais ] Nikita Nikitin continua sua carreira com Edmonton Oilers Nikita Nikitin, que jogou as duas últimas temporadas e meia com o Columbus Blue Jackets, continuará sua carreira com os Edmonton Oilers, que têm lutado nos últimos anos. Os Oilers adquiriram anteriormente os direitos da Nikita Nikitin em troca de uma quinta coleta condicional no rascunho desta primavera. Por um momento ... [ leia mais ] NHL Draft 2014. Também é provável que um atacante finlandês seja levado na primeira rodada. Finlandês avança ... [ leia mais ] NHL Draft 2014: defensores finlandeses O draft está se formando para ser um excepcional para a Finlândia, já que a Finlândia tem um número de defensores potenciais de menor patente para dispensar. O esboço da NHL na Filadélfia está se aproximando e a excitação está aumentando ... [ leia mais ] Rutherford toma sua decisão - Johnston atrás do banco Pittsburgh Penguins GM Jim Rutherford contratou Mike Johnston como treinador principal dos Pinguins em um contrato de três anos. Jim Rutherford, que recentemente iniciou seu próprio mandato como gerente geral dos Pinguins, decidiu sobre Mike Johnston , que treinou ... [ leia mais ] Tampa compra o contrato de Malone - a extensão da Callahan para ser confirmada Tampa Bay Lightning GM Steve Yzerman está falando sério sobre a assinatura de Ryan Callahan para uma extensão do contrato antes que o mercado de agentes livres comece a funcionar. O Tampa Bay Times informa que o Tampa Bay Lightning decidiu comprar Ryan Malone de seu contrato de jogador ... [ leia mais ] Matt Greene tem uma longa extensão de contrato - Gaborik deixa ? O atual campeão da Copa Stanley, Los Angeles Kings GM Dean Lombardi, conseguiu manter Matt Greene em sua equipe até o verão de 2018, oferecendo-lhe um salário anual de 2,5 milhões de dólares. Greene ... [ leia mais ] Stefano Giliati, da SaiPa, tem uma amostra do reforço estrangeiro da Mestis SaiPa Stefano Giliati jogará dois jogos por empréstimo para a equipe da Mestis SaPKo neste fim de semana . Stefano Giliati, que tem sido afastado por dois meses devido a uma lesão, estará procurando um impulso durante o fim de semana em Savonlinna. SaPKo enfrentará Jokipojat duas vezes durante o fim de semana de revivalismo Mestis Giliati estará com SaiPa na próxima semana, mas ele pode ser chamado de volta mesmo antes do final de seu período de empréstimo, se necessário O atacante canadense de 26 anos jogou 25 partidas pelo Lappeenranta nesta temporada com 4+11. - Ele está fora de ação há dois meses. Queremos que ele esteja pronto para jogar quando voltar a entrar na liga. Graças ao SaPKo por tornar possível tal arranjo , o diretor esportivo do SaiPa Antti Tuomenoksa comentou sobre o site do clube . Hoje será decidido . Os Los Angeles Kings vão ganhar a Copa Stanley e todos que assistiram a esta série final conhecem o raciocínio. As finais são decididas em quatro jogos e, felizmente, não foi esse o caso aqui. Mas a verdade é que os Rangers simplesmente adiaram o inevitável . Os Reis são os</w:t>
      </w:r>
    </w:p>
    <w:p>
      <w:r>
        <w:rPr>
          <w:b/>
          <w:color w:val="FF0000"/>
        </w:rPr>
        <w:t xml:space="preserve">id 374</w:t>
      </w:r>
    </w:p>
    <w:p>
      <w:r>
        <w:rPr>
          <w:b w:val="0"/>
        </w:rPr>
        <w:t xml:space="preserve">A série de sete vitórias do Pyrinno na primeira divisão feminina foi quebrada no domingo em Pyynikki, quando a invicta Hyvinkää Ponteva conseguiu uma vitória apertada fora de casa de 58-62 ( 30-27 ). A partida foi uma batalha muito disputada de forma muito equilibrada, que foi decidida apenas no final pelas atuações duras de Jenni Laaksonen, que jogou várias vezes na seleção feminina e foi premiada como a melhor jogadora do ano na série SM, e a melhor precisão da HyPo na linha de arremesso livre. Pyrintö afundou apenas 5 de seus 14 lances livres no jogo, portanto, ainda havia muito em que pensar. As surpresas da HyPo incluíram também A-girl Nora Maxhuni , que trouxe seu time de volta ao jogo com seus arremessos no primeiro tempo depois que Pyrinno liderou a partida por 12 pontos, no máximo.</w:t>
      </w:r>
    </w:p>
    <w:p>
      <w:r>
        <w:rPr>
          <w:b/>
          <w:color w:val="FF0000"/>
        </w:rPr>
        <w:t xml:space="preserve">id 375</w:t>
      </w:r>
    </w:p>
    <w:p>
      <w:r>
        <w:rPr>
          <w:b w:val="0"/>
        </w:rPr>
        <w:t xml:space="preserve">Opinião sobre LIQUID IMAGE SCUBA 324 Seus usuários deram ao LIQUID IMAGE SCUBA 324 uma pontuação muito boa por sua facilidade de uso. Além disso, a maioria deles compartilha da mesma opinião Você pode consultar o fórum LIQUID IMAGE SCUBA 324 para verificar a adequação das características do produto Fácil de usar Os usuários fizeram as seguintes perguntas : O SCUBA 324 é fácil de usar ? 10 usuários classificaram o produto em uma escala de 0 a 10. A classificação é 10/10 se o LIQUID IMAGE SCUBA 324 for muito fácil de usar. A classificação média é 7,4 em 10 e o desvio padrão é 1,6 Alto desempenho Os usuários fizeram a pergunta: O SCUBA 324 é muito bom? 10 usuários responderam perguntas e classificaram o produto em uma escala de 0 a 10. A classificação é 10/10 se o LIQUID IMAGE SCUBA 324 for, em seu domínio, o melhor em nível técnico, aquele que oferece a melhor qualidade, ou que oferece a maior gama de opções.</w:t>
      </w:r>
    </w:p>
    <w:p>
      <w:r>
        <w:rPr>
          <w:b/>
          <w:color w:val="FF0000"/>
        </w:rPr>
        <w:t xml:space="preserve">id 376</w:t>
      </w:r>
    </w:p>
    <w:p>
      <w:r>
        <w:rPr>
          <w:b w:val="0"/>
        </w:rPr>
        <w:t xml:space="preserve">Quadro de discussão dos jovens sobre depressão mental . 24 Jan 2013 21:41:33 Depressão ...POIKA-99 Tudo começou quando foi feita uma tentativa de descobrir um dos meus segredos realmente pessoais, ameaçando o meu amigo . Desde então, estou perdido. Ninguém acredita em mim e eu me sinto muito mal em tudo ... [ PARTE DO TEXTO REMOVIDO ] Na escola eu sou intimidado e gritado por nada . E além disso, tenho brigas com muita gente. Eu também sou realmente gordo e é por isso que eu sou intimidado. Eu simplesmente não quero ir para a escola porque tenho medo de ser intimidado. Não ouso usar chapéu no recreio (nem mesmo o dia todo) porque tenho medo de ser intimidado. Eu costumava me esforçar na escola e usava boné, mas agora sinto que meu desempenho escolar está diminuindo. Mesmo à noite eu não consigo dormir. O que devo fazer a respeito disso? Re : Depressão . 25.1.2013 às 12:55:44 Esta é uma mensagem da administração da Youthnet . Olá Deprimido ...POIKA-99 , você escreveu sobre um assunto sério com o qual precisa da ajuda de um adulto para lidar. Há um adulto em seu círculo imediato ao qual você poderia recorrer? Nas escolas e estabelecimentos de ensino , existem enfermeiras escolares ou curadores escolares , por exemplo , que podem e querem ajudar em tais situações . Você também pode ligar para a Linha de Ajuda para Crianças e Jovens no 116 111 , que está aberta nos dias úteis das 14 às 20h e nos finais de semana das 17 às 20h (sem custo) ou escrever para o site de Crianças e Jovens . Se desejar, você também pode copiar seu texto acima e enviá-lo para o serviço de cartas da Rede Jovem, onde você receberá uma resposta de um adulto. O serviço de cartas está na página inicial da Rede Jovem e você pode escrever para ela a qualquer momento. Ou confira os textos de "ajuda para adultos" no site da Youthnet http://www.mll.fi/nuortennetti/ . Re : Re : Depressão . 25.1.2013 às 16:48:56 maanmatonen Você poderia falar com alguém de sua confiança ? Um pai , um parente , um terkkarille , um curador, etc. ? Se você tem irmãos mais velhos e eles parecem ser os mais fáceis de falar , então fale com eles . O bullying é sério e você deve procurar ajuda . Se você suspeita que tem depressão, fale com um conselheiro ou com seus pais . Eles arranjarão ajuda para você se você precisar dela . Mas geralmente apenas falar ajuda . Re : Depressão . 25.1.2013 às 19:39:50 O mesmo . Eu também sou gordo , e sou maltratado , eu também sou -99 e um menino . Mas eu mesmo não dei aos valentões o prazer de sair da escola e estar acima de mim, tenho entretido sonhos de um dia me mudar para a América para estudar e viver lá, quando aqueles valentões me vêem na TV eles apenas abrem a boca e tentam implorar por amizade, mas eu não quero ser um daqueles caras que falam bobagens e chamam você de nomes. Tente aguentar, você vai ficar bem :) e você não é ruim em nada.</w:t>
      </w:r>
    </w:p>
    <w:p>
      <w:r>
        <w:rPr>
          <w:b/>
          <w:color w:val="FF0000"/>
        </w:rPr>
        <w:t xml:space="preserve">id 377</w:t>
      </w:r>
    </w:p>
    <w:p>
      <w:r>
        <w:rPr>
          <w:b w:val="0"/>
        </w:rPr>
        <w:t xml:space="preserve">TKY 120 anos A TKY celebrou no Tarmo Theatre Turku Book Workers' Association seu 120º aniversário no Tarmo Theatre, no sábado, 6 de novembro. Além da cafeína, do café com bolo e dos discursos, o musical Victor Victoria, apresentado pelo Tarmo Theatre, estava em oferta Sucesso para os próximos anos A Turku Book Workers' Association, um dos sindicatos mais antigos da Finlândia, está celebrando seu 120º aniversário. Na época de sua fundação, no final do século XIX, o mundo era um lugar muito diferente do atual. A Finlândia fazia parte da Rússia czarista da época, e as liberdades e direitos dos cidadãos de formar associações não eram evidentes. O século XIX assistiu à industrialização de toda a Europa, e com ele surgiu a necessidade de defender os interesses dos assalariados contra o domínio dos empregadores da época. Os profissionais da gráfica estavam na vanguarda da organização em toda a Europa, assim como na Finlândia. Os sindicatos mais antigos de nosso país são os sindicatos de livreiros e juntos fundaram o primeiro sindicato em nosso país, o Sindicato Finlandês dos Livreiros, em 1894, em Helsinque. Ao celebrarmos cento e oitenta anos de atividade, é bom para a seção recordar o que foi alcançado, alcançado através da perseverança e determinação nas últimas décadas. Há muitas conquistas honrosas e belas na história das quais temos motivos para nos orgulhar, mas o futuro é feito aqui e agora, em conjunto e com cooperação. A indústria gráfica está enfrentando novamente grandes desafios e isso exigirá visão e coragem de todos os envolvidos na indústria para levar as coisas adiante com coragem . Ficar parado levará gradualmente à perda de empregos e à deslocalização da produção . Estes grandes desafios exigem um lobista forte e capaz, como a Associação dos Trabalhadores do Livro de Turku . Ao mesmo tempo em que lhe desejo o melhor sucesso por ocasião do aniversário de sua associação, desejo-lhe força e coragem para continuar a defender os interesses de seus membros, como você tem feito durante 120 anos TEAM Sindicato Industrial Timo Vallittu Presidente TKY Presidente Juhani Lento: A adesão ao sindicato ainda é importante Bem-vindo ao 120º aniversário da Associação dos Trabalhadores do Livro de Turku . O fato de estarmos celebrando isso em um teatro, e em um teatro que valoriza as tradições do movimento trabalhista, aqui no Tarmon Theatre, também está muito de acordo com a história do nascimento de nosso sindicato de 120 anos. A verdadeira reunião de fundação da Sociedade Gráfica Turku, como o nome originalmente soou, foi realizada em 5 de outubro de 1890 em uma sala atrás do palco da Associação dos Trabalhadores de Turku, com dezenove membros presentes. E desde então, tem havido muito drama e drama. Os 120 anos de história de nossa associação são, por sua vez, também a história do movimento trabalhista finlandês e a história da nação, do Grão-Ducado russo à Finlândia independente e à União Européia, dos anos de opressão à guerra civil e do boom do pós-guerra ao atual fundamentalismo econômico neoliberal cujo objetivo parece ser destruir esta sociedade duramente conquistada, na qual a pessoa comum também teve a oportunidade de ganhar uma vida decente através de seu trabalho e salários. Hoje, após 120 anos de atividades de nossa associação, desde o tempo do Grão-Ducado da Finlândia até a União Européia, a divisão entre ricos e pobres é mais uma vez uma divisão cada vez mais profunda na sociedade finlandesa. E não menos importante, como resultado da negociação coletiva em curso nos últimos anos, quando milhares e milhares de pessoas foram privadas de seus empregos e meios de subsistência, enquanto proprietários e gerentes de empresas se lançaram com lucros escandalosos e opções de compra de ações. Ou que tal o fato de que, para ganhar a renda anual de um gerente Nokia, um trabalhador comum teria que trabalhar por duzentos anos . Se houvesse algum . Portanto, não há razão para nós, mesmo depois de 120 anos, descansarmos sobre nossos louros. O mundo ainda não está acabado e a economia de mercado e esses neoliberais econômicos, que nada têm a ver com o libertário, mas sim com o .</w:t>
      </w:r>
    </w:p>
    <w:p>
      <w:r>
        <w:rPr>
          <w:b/>
          <w:color w:val="FF0000"/>
        </w:rPr>
        <w:t xml:space="preserve">id 378</w:t>
      </w:r>
    </w:p>
    <w:p>
      <w:r>
        <w:rPr>
          <w:b w:val="0"/>
        </w:rPr>
        <w:t xml:space="preserve">Não é a intenção de começar a waffling sobre o que é bom ou ruim . apenas o que você sente que está mais próximo e se você quiser você pode colocar o dedo no porquê . Principalmente porque seu programa é a melhor maneira de prejudicar os planos da elite contra o governo federal, etc. Não significa necessariamente que o partido do qual você é membro , você pode ser membro de alguém mas ainda assim algo mais está mais próximo de você . Os pensamentos mudam com o tempo para que a resposta a esta pergunta também possa mudar . Segundo o Hommaforum, o Partido da Liberdade é agora chamado de Frente Azul e Branca. Na época da eleição houve um tipo de votação semelhante e notei que havia muitos finlandeses verdadeiros, talvez até o mais . Eu me pergunto se o PS ainda se mantém com os sobreviventes ou se as opiniões mudaram? É melhor ter comida que você não precisa do que não tem. Enquanto houver rebelião, há esperança. Timo Soini Pense por si mesmo, ou outros decidirão por você. Aku-Kimmo Ripatti Somente peixes mortos vão com o fluxo . Provérbio russo Sun Dez 01 , 2013 11:12 am Nomad Newcomer Join : Sun Dez 15 , 2013 14:47 pm Posts : 51 Re : Qual a festa mais próxima de você ? Os verdadeiros finlandeses já corroeram sua credibilidade . ou pelo menos Soini . Começou com uma atitude tão crítica e até antieuropeia , mas agora o cavalheiro em questão está a fazer uma bandeira cheia para o exército da UE e da OTAN . Sim, é o partido da Independência que está realmente no caso , mas é uma pena que seja um partido tão pequeno que é pouco provável que cresça em breve . A UIP é a única que realmente está tentando se livrar da UE e de todo o projeto federal que já é. E Pesonen é um homem muito inteligente e pode debater e convencer qualquer um a entrar num atoleiro. Lembro-me de um programa de debate onde Pesonen e Vanhanen discutiam se a Constituição da UE deveria substituir a Lei Básica finlandesa. Vanhanen argumentou que não, mas em uma emergência está acima dele ... Assim o faz. De alguma forma, foi divertido quando Pesonen nem precisou argumentar quando Vanhanen se convenceu a não fazer isso. Menos de 10% de toda a legislação vem da UE - tudo o resto é produção interna . A Finlândia é um dos piores infratores dos direitos humanos da UE . _________________ " Um cidadão deve andar na estrada reta, e a estrada está ficando cada vez mais estreita " " Aqueles que forjam suas espadas em arados, acabam lavrando aqueles que não o fazem " Wed Dez 18 , 2013 1:28 am Nomad Newcomer Join : Sun Dez 15 , 2013 2:47 pm Posts : 51 Re : Qual festa mais próxima de você ? Bushmaster escreveu : a maior ameaça da Finlândia é a própria Finlândia . a UE não trouxe nada além de bom para este país . menos de 10% de toda a legislação vem da UE - tudo o resto é produzido internamente . a Finlândia está entre os piores infratores dos direitos humanos da UE . E como eles vêm do dinheiro dos impostos (cerca de 120e por pessoa), acho que poderiam ser melhor administrados. Como, por exemplo, para melhorar a situação dos municípios e do sistema de saúde . As fusões municipais estão constantemente sendo acrescentadas, pois os municípios não têm dinheiro, e é por isso que os centros de saúde estão sendo fechados. De alguma forma eu acredito que os finlandeses prefeririam colocar seu dinheiro dos impostos no bem-estar interno da Finlândia. E em segundo lugar, embora a UE ainda não seja oficialmente um estado federal, então o tempo todo a idéia por trás dela está lá e a idéia básica já está no estado federal. E a Finlândia estar na UE deve estar sempre envolvida na gestão de crises no mundo ou porque seríamos bons lambe-botas. A Finlândia não teria interesse em enviar forças de manutenção da paz para o Oriente Médio. E então as pessoas afirmam que a Finlândia não seria capaz de lidar economicamente sem a adesão. Apenas uma simples besteira. Porque mesmo se a Finlândia não fosse membro da própria União, a Finlândia faria parte da EEA, que é o único país que garantiria a segurança da União Européia.</w:t>
      </w:r>
    </w:p>
    <w:p>
      <w:r>
        <w:rPr>
          <w:b/>
          <w:color w:val="FF0000"/>
        </w:rPr>
        <w:t xml:space="preserve">id 379</w:t>
      </w:r>
    </w:p>
    <w:p>
      <w:r>
        <w:rPr>
          <w:b w:val="0"/>
        </w:rPr>
        <w:t xml:space="preserve">O símbolo de cereja é selvagem e substitui qualquer outro símbolo para completar combinações vencedoras. Um único símbolo de cereja dobra o pagamento de qualquer combinação que ele complete. Dois símbolos de cereja quadruplicam o pagamento de qualquer combinação que eles completam. Qualquer pessoa que vá a um cassino se você perguntar se eles vão aos slots, responderá que sim. Eles normalmente vão para eles, pois são os jogos mais fáceis de jogar , você não precisa realmente pensar e eles são um jogo de sorte , mas ainda há algumas coisas que você deve saber para que você ganhe aqueles $1000's . Existem muitos tipos diferentes de caça-níqueis , mas a maioria é usada inserindo dinheiro em um caça-níqueis ( não se você estiver usando um cassino online ) e apertando um botão ou puxando uma alavanca . Também algumas máquinas caça-níqueis têm 3 bobinas e algumas têm 5 bobinas ou talvez até mais. Jackpots são normalmente mais altos em máquinas que têm 5 ou mais bobinas para obter um jackpot você tem que obter uma certa combinação que é mais difícil com 5 bobinas. O nome desta página é Slot Some.</w:t>
      </w:r>
    </w:p>
    <w:p>
      <w:r>
        <w:rPr>
          <w:b/>
          <w:color w:val="FF0000"/>
        </w:rPr>
        <w:t xml:space="preserve">id 380</w:t>
      </w:r>
    </w:p>
    <w:p>
      <w:r>
        <w:rPr>
          <w:b w:val="0"/>
        </w:rPr>
        <w:t xml:space="preserve">Menu principal Posto de navegação Hammas ! Hoje , em 28 de julho do ano de nosso Senhor 2009 , o primeiro dentezinho afiado apareceu na boca de nosso filho ! Ele tem seis meses, uma semana e um dia de idade neste grande dia. Ele tem acordado no meio da noite chorando por várias noites seguidas e eu não consegui encontrar nenhuma razão clara para seus terrores noturnos - até ontem quando notamos os grumos pálidos em seu maxilar inferior. Hoje os dentes eram mais audíveis através da gengiva do que ontem, mas no início da noite eu não conseguia sentir o dente com meu dedo. Apenas três horas depois, porém, o primeiro dente havia encontrado seu caminho através da gengiva e agora pode ser sentido como uma pequena aresta afiada. O segundo dente provavelmente aparecerá em breve.</w:t>
      </w:r>
    </w:p>
    <w:p>
      <w:r>
        <w:rPr>
          <w:b/>
          <w:color w:val="FF0000"/>
        </w:rPr>
        <w:t xml:space="preserve">id 381</w:t>
      </w:r>
    </w:p>
    <w:p>
      <w:r>
        <w:rPr>
          <w:b w:val="0"/>
        </w:rPr>
        <w:t xml:space="preserve">Sustentabilidade cultural Uma cultura sustentável melhora o bem-estar das pessoas e das regiões. A cultura é um conceito complexo: inclui tanto aspectos materiais como espirituais. A cultura sustentável também vive e muda conforme as pessoas e os povos interagem entre si. A cultura sustentável aceita a diversidade humana e respeita os direitos de todos, incluindo a natureza e os animais. A relação entre cultura e desenvolvimento sustentável é talvez o tema menos considerado e mais difícil de entender em todo o amplo espectro do desenvolvimento sustentável . Uma das opções no exercício de múltipla escolha é apresentar sua própria proposta e considerar as implicações. Envie sua proposta para vihreapolku@turkuamk.fi. Comentaremos sua idéia o mais rápido possível e as melhores idéias serão publicadas no site do Caminho Verde ! Tarefas práticas Tarefas concretas ajudarão você a aprender sobre e implementar a sustentabilidade cultural . Faça produtos ecológicos para bazares ou para seu próprio uso , por exemplo sacos de compras de tecido caixas de pássaros e ninhos de inverno de porcos-espinhos . Conserto e manutenção de bicicletas para alunos, equipamentos esportivos, roupas velhas, etc.</w:t>
      </w:r>
    </w:p>
    <w:p>
      <w:r>
        <w:rPr>
          <w:b/>
          <w:color w:val="FF0000"/>
        </w:rPr>
        <w:t xml:space="preserve">id 382</w:t>
      </w:r>
    </w:p>
    <w:p>
      <w:r>
        <w:rPr>
          <w:b w:val="0"/>
        </w:rPr>
        <w:t xml:space="preserve">Matt Greene em uma longa prorrogação do contrato - Gaborik prestes a sair ? O atual campeão da Copa Stanley, Los Angeles Kings GM Dean Lombardi, conseguiu manter Matt Greene em sua equipe até o verão de 2018, oferecendo-lhe um salário anual de 2,5 milhões de dólares. Verde ... [ leia mais ] NHL Awards season's best - Rask leva Vezina A NHL realizou mais uma vez sua gala anual de premiação, que homenageou os melhores jogadores, técnicos e GMs da temporada regular 2013-14 em diversas categorias . Aqui estão os nomes dos vencedores : Hart Memorial Trophy : Sidney Crosby , Pittsburgh Penguins Hart Memorial Trophy é concedido anualmente ... [ leia mais ] Rumo ao mercado de agente livre - Parte 11: Paul Stastny Paul Stastny é o nome mais difícil no mercado de agente livre e seu endereço para a próxima temporada pode muito bem estar em algum outro lugar que não seja Denver . Paul Stastny voltou na última temporada como um homem de 60+ pontos com 25+35 em 71 jogos da temporada regular. Nos playoffs, o homem foi ... [ leia mais ] Quatro lendas de jogadores homenageados com as induções do Hockey Hall of Fame Desta vez Dominik Hasek , Rob Blake , Mike Modano e Peter Forsberg receberam a maior honra que um jogador de hóquei pode alcançar. O clube cuidadosamente considerado seleciona jogadores que tenham tido carreiras excepcionalmente distintas no hóquei da NHL. Para ser selecionado, um jogador deve ter terminado ... [ leia mais ] Bruins e o goleiro sueco Svedberg assinam extensão O Boston Bruins assinou com o goleiro sueco Niklas Svedberg uma extensão do contrato de um ano e de um só sentido . Niklas Svedberg assumiu a maior parte das responsabilidades de fazer gol na última temporada com a equipe da AHL Providence Bruins . O Svedberg de 24 anos parou os pucks em 45 jogos durante a temporada regular ... [ leia mais ] NHL Draft 2014. Na última rodada da reserva, o primeiro goleiro finlandês a ser chamado foi Juuse Saros na quarta rodada. Neste verão, goleiros finlandeses ... [ leia mais ] Alfredsson quer mais uma chance Daniel Alfredsson, que jogou pelo Detroit Red Wings na temporada passada, quer mais uma chance de ganhar a Copa Stanley . Daniel Alfredsson, 41 anos, é o primeiro goleiro finlandês a ser selecionado pela repórter Helen St. Segundo Helen James de Helen James, ele informou aos Red Wings de Detroit que quer jogar ... [ leia mais ] Scott Hartnell em sua jogada: eu estava zangado e chocado com a jogada de Scott Hartnell dos Philadelphia Flyers para os Columbus Blue Jackets foi difícil para começar. Como todos já sabem , os Philadelphia Flyers decidiram trocar seu atacante Scott Hartnell pelo Columbus Blue Jackets na segunda-feira , em troca de RJ Umberger e ... [ leia mais ] NHL round momentum : Rask é o número um Na NHL, apenas um jogo foi jogado na segunda-feira , o que viu uma grave lesão . A vida continua e focamos nosso relatório na situação do goleiro finlandês Tuukka Rask . As seleções olímpicas estão chegando e os jogadores que jogam na América do Norte têm dado provas por um bom mês agora . Para a equipe olímpica finlandesa, uma das questões mais prementes tem sido, há algum tempo, quem será o guarda de primeira escolha dos Leões quando as Olimpíadas de Sochi começarem em fevereiro próximo. No entanto, Rinne sofre atualmente de uma grave infecção que ameaça sua participação nas Olimpíadas como um todo e as atuações de Niemi diminuíram consideravelmente após um brilhante início de temporada junto com o resto da equipe Sharks . As atuações de Tuukka Rask têm sido mais do que convincentes ao longo de todo o . No jogo da noite passada, no qual Steven Stamkos, do Tampa Bay Lightning, foi gravemente ferido, o goleiro Bruins, de 26 anos, jogou uma partida fora de campo quando os Bruins deixaram o Lightning pela segunda vez nesta temporada.</w:t>
      </w:r>
    </w:p>
    <w:p>
      <w:r>
        <w:rPr>
          <w:b/>
          <w:color w:val="FF0000"/>
        </w:rPr>
        <w:t xml:space="preserve">id 383</w:t>
      </w:r>
    </w:p>
    <w:p>
      <w:r>
        <w:rPr>
          <w:b w:val="0"/>
        </w:rPr>
        <w:t xml:space="preserve">Dokumenttiprojekti Dokumenttiprojekti é a plataforma de programação da Yle , que mostra semanalmente documentários de alta qualidade de todo o mundo na Yle TV1 . Anteriormente localizada na Yle TV2, a plataforma se fundiu com a Ykkösdokumentin no início de 2012. As exibições semanais dos filmes do Projeto Documentário acontecem no final das tardes de segunda-feira à noite e são reprises aos sábados à tarde. O Projeto Documentário é produzido por Erkko Lyytinen . [ 1 ] Na Finlândia, o Projeto Documentário criou e implementou o Projeto Segunda Finlândia junto com AVEK, no qual um total de 19 documentários e curtas-metragens foram feitos em Satakunta, no sul da Finlândia e no norte da Finlândia. Entre eles estava Kone 17, que ganhou o prêmio principal no Festival de Tampere. O projeto foi seguido pelo extenso projeto Lönnrot 2017 [ 2 ] , que visa coletar e produzir 1000 histórias sobre a Finlândia. No outono de 2009, o projeto produziu a série curta documentário Tarinateltta esit [ 3 ] No outono de 2009, o Dokumenttiprojekti mudou-se para novas plataformas editoriais estabelecendo a marca Dokumenttiprojekti Goes Cinema ( DPGC ) em cooperação com distribuidores, produtores e festivais. O projeto permitiu que os documentários que vão ao cinema se beneficiassem da marca do Projeto Documentário. Na primavera de 2010, dois filmes, Men's Shift e Reindeerspotting, receberam grandes audiências nas salas de cinema. Outros filmes que se beneficiaram do projeto incluem The Living Room of the Nation ( 2009 ) , The Magnetic Man ( 2009 ) , Stored Dreams ( 2012 ) , Mrs President ( 2012 ) e The Hotel in the Red Forest ( 2012 ) . Iikka Vehkalahti, antiga produtora do projeto documental, criou o projeto Steps For The Future na África Austral [ 4 ] , que produziu documentários 37mm e filmes de lanternas que ganharam prêmios em Cannes e IDFA . O projeto continuou como o projeto global Why Democracy [ 5 ] , cujos documentários foram transmitidos por cinqüenta empresas de televisão em quase todos os países do mundo. Entre as produções estavam Alex Gibny's Taxi To The Dark Side, que ganhou um Oscar por filmes documentários, e Weijun Chen's Please Vote em Mim . O grupo Steps também inclui Steps India , que produziu vários documentários de diretores indianos, incluindo Nishta Jain's Lakshmi And Me . O projeto documentário foi fundado por Jarmo Jääskeläinen, um diretor de cinema e produtor que trabalhou para Yle . Ele trouxe clássicos internacionais e trabalhos de ponta para o Projeto Documentário . O Projeto Documentário lançou a ascensão quantitativa e qualitativa da produção de filmes documentários finlandeses e abriu o caminho para a internacionalização .</w:t>
      </w:r>
    </w:p>
    <w:p>
      <w:r>
        <w:rPr>
          <w:b/>
          <w:color w:val="FF0000"/>
        </w:rPr>
        <w:t xml:space="preserve">id 384</w:t>
      </w:r>
    </w:p>
    <w:p>
      <w:r>
        <w:rPr>
          <w:b w:val="0"/>
        </w:rPr>
        <w:t xml:space="preserve">...têm prioridade no preenchimento de postos, cargos e deveres nas Forças de Defesa. Requisitos de elegibilidade : A pessoa indicada para um cargo nas Forças de Defesa deve ser cidadão finlandês e satisfazer os requisitos gerais de elegibilidade para um cargo governamental . Além do que ... ver tudo ... terá prioridade no preenchimento dos cargos, cargos e deveres dos esposos e esposas das Forças de Defesa . Requisitos de elegibilidade : A pessoa designada para um cargo nas Forças de Defesa deve ser cidadão finlandês e satisfazer os requisitos gerais de elegibilidade para um cargo governamental . Além do que ... mostrar todo ... conhecimento dos regulamentos oficiais . Exigimos uma carta de condução de categoria B e um bom conhecimento do finlandês . A remuneração é baseada no acordo coletivo municipal para o pessoal técnico . O trabalho começa em 1.11.2014 ou de acordo com o acordo . Para maiores informações entre em contato com a gerente da propriedade Hanna Mikkotervo-Adler tel +358 40 317.... view all Summary Job title : Resurssiopettaja Descrição : Vaga Hämeenlinna é um centro regional ativo com uma população de 68.000 habitantes na melhor localização da Finlândia. A estrutura econômica diversificada da cidade e várias opções confortáveis de moradia garantem um desenvolvimento contínuo ... ver todos Resumo Título do trabalho : assistente social Descrição : Virka Hämeenlinna é um centro regional ativo com 68.000 habitantes na melhor localização da Finlândia, que valoriza sua história. A estrutura econômica diversificada da cidade e as várias opções de vida confortável garantem ... ver tudo ... flexibilidade, rapidez e atitude positiva para trabalhar são consideradas uma vantagem . O salário e outras condições de emprego são determinados de acordo com o acordo coletivo municipal geral e a avaliação das exigências do trabalho. O trabalho é de um dia, o horário de trabalho do escritório é de 36,25 h/mês ... ver todos Resumo do trabalho : Sosiaaliohjaaja Descrição : Job Hämeenlinna é um centro regional ativo com uma população de 68.000 habitantes na melhor localização da Finlândia . A estrutura econômica diversificada da cidade e várias opções confortáveis de vida garantem um desenvolvimento contínuo ... ver todas ... tarefas de gestão de recursos humanos , e também valorizamos a experiência de liderança e boas habilidades interpessoais. Os candidatos podem apresentar seus próprios pedidos de salário . O candidato escolhido deverá apresentar um atestado médico satisfatório antes de assumir o cargo. O cargo está sujeito a um período de seis meses ... ver todos</w:t>
      </w:r>
    </w:p>
    <w:p>
      <w:r>
        <w:rPr>
          <w:b/>
          <w:color w:val="FF0000"/>
        </w:rPr>
        <w:t xml:space="preserve">id 385</w:t>
      </w:r>
    </w:p>
    <w:p>
      <w:r>
        <w:rPr>
          <w:b w:val="0"/>
        </w:rPr>
        <w:t xml:space="preserve">Uma atividade aquática divertida Na Escola de Esqui Aquático, você aprende o básico do esqui aquático e desenvolve suas habilidades sob a orientação de profissionais, até onde você quiser. A escola de esqui aquático é realizada na praia de Ukonlinna. O que está incluído no presente de uma experiência de vida ? 1-2 horas de escola de esqui aquático Quem é este presente adequado para ? Este presente é adequado para pessoas que querem encontrar algo novo para fazer para aproveitar seus dias de verão! Todos se divertirão na escola de esqui aquático! Você sabia? O esqui aquático é um esporte que nasceu na década de 1920. Pensa-se que o primeiro esquiador aquático foi Ralph Samuelson, de 18 anos, que em 1922 nos EUA tentou esquiar em um barco. No mesmo ano, o esqui aquático também foi experimentado na França. O esqui aquático envolve puxar um "esquiador" equipado com esquis aquáticos ao longo da superfície da água. Uma lancha a motor é normalmente usada para puxar os esquiadores. A Federação Mundial de Esqui Aquático foi fundada na Suíça em 1946 e o esqui aquático foi incluído no concurso finlandês Best Experience. Leia as experiências dos testadores!</w:t>
      </w:r>
    </w:p>
    <w:p>
      <w:r>
        <w:rPr>
          <w:b/>
          <w:color w:val="FF0000"/>
        </w:rPr>
        <w:t xml:space="preserve">id 386</w:t>
      </w:r>
    </w:p>
    <w:p>
      <w:r>
        <w:rPr>
          <w:b w:val="0"/>
        </w:rPr>
        <w:t xml:space="preserve">Opinião sobre a CITROEN CX BERLINE BENZINA Em média, seus usuários acharam a CITROEN CX BERLINE BENZINA muito práticaDeram uma pontuação muito alta por sua confiabilidade e durabilidade. Se você quer ter certeza de que a CITROEN CX BERLINE BENZINA é a solução para seus problemas, obtenha o máximo de ajuda e suporte de outros usuários Diplofix A pontuação média da distribuição de opiniões é 7,81 e o desvio padrão é de 2,46 Os usuários de alto desempenho fizeram as seguintes perguntas: A CX BERLINE BENZINA é um ótimo executante? 109 usuários responderam perguntas e classificaram o produto 0 em 10. A classificação é 10/10 se a CITROEN CX BERLINE BENZINA for, em seu domínio, a melhor em nível técnico, a que oferece a melhor qualidade, ou a que oferece a maior gama de opções. A classificação média é de 7,91 e o desvio padrão é de 2,46. O CX BERLINE BENZINA tem uma boa relação custo-benefício? 109 usuários responderam perguntas e classificaram o produto em uma escala de 0 a 10. A classificação é 10/10 se você acha que a CITROEN CX BERLINE BENZINA é realmente boa relação custo-benefício considerando suas características.</w:t>
      </w:r>
    </w:p>
    <w:p>
      <w:r>
        <w:rPr>
          <w:b/>
          <w:color w:val="FF0000"/>
        </w:rPr>
        <w:t xml:space="preserve">id 387</w:t>
      </w:r>
    </w:p>
    <w:p>
      <w:r>
        <w:rPr>
          <w:b w:val="0"/>
        </w:rPr>
        <w:t xml:space="preserve">O ambiente seguro de jogos e serviços de construção da Veikkaus Pvm: 14.06.2008 O ambiente seguro de jogos e serviços de construção da Veikkaus Seppo Miettinen é um eletricista que trabalha para a Veikkaus há quase 10 anos. Suas responsabilidades de gestão incluem todas as propriedades de propriedade da Veikkaus. A sede da Veikkaus em Vantaa compreende cerca de 15.000 m2 de escritórios e instalações de produção, onde trabalham cerca de 320 pessoas. O edifício foi concluído em 1975. Desde então, as atividades da Veikkaus mudaram drasticamente. Do processamento manual de bilhetes de loteria a um ambiente eletrônico online, a mudança trouxe grandes desafios, especialmente para os serviços de construção. A produção eletrônica da loteria melhorou significativamente a produtividade dos recursos humanos e acelerou o serviço. Ao mesmo tempo, a nova tecnologia consome mais eletricidade, o que tem sido uma tendência compensatória do ponto de vista ambiental. O consumo de eletricidade aumentou em 7-8% ao ano desde 2003. Isto se deve principalmente ao aumento do volume de negócios, o que levou a um aumento dos servidores e estações de trabalho. Além disso, as televisões digitais necessárias para acompanhar eventos esportivos e jogos, cujas telas consomem muita eletricidade, foram adicionadas. A equipe Veikkaus Eco monitoriza constantemente o consumo de água, eletricidade, papel, etc. Vários projetos estão em andamento para reduzir o consumo de energia. Quanto aos serviços de construção, as redes de água e de esgoto estão em bom estado. Nos próximos anos, as linhas de troncos serão substituídas por razões de segurança. Atualmente, estão em andamento mudanças de espaço e extensos trabalhos de modernização dos serviços de construção. "As questões ambientais são importantes questões de responsabilidade social para Veikkaus e são levadas em consideração em todas as etapas do processo de construção", diz Seppo. A qualidade do ar interior tem sido levada em consideração e muitos estudos sobre ar interior têm sido realizados ao longo dos anos. A nova tecnologia distribui o ar pré-aquecido para a sala através de vigas refrigeradas. Ao mesmo tempo, será instalado um sistema de recuperação de ar de exaustão em todo o edifício e o uso de ar recirculado será abandonado. Todo o trabalho de projeto para a construção será realizado por especialistas . Isto permite o uso dos mais recentes conhecimentos e experiência na área para uma ampla gama de projetos. Os serviços têm funcionado muito bem. "Valorizamos o bom planejamento e a cooperação. Bem planejado está meio feito" , Seppo resume os princípios de Veikkaus . Äyräväinen Engineering é engenheiro de serviços de construção da Veikkaus há cerca de dois anos. "Estamos satisfeitos com a experiência e cooperação da Äyräväinen. Até o empreiteiro fez comentários positivos sobre os planos e isso é um bom indicador", diz Seppo. O desafio para o futuro é que o mundo dos jogos está mudando mais rápido do que nunca. A confiabilidade das operações é o fator mais importante para os negócios da Veikkaus, e o edifício e seus sistemas técnicos devem suportar operações seguras e sem problemas. Os planos para a gestão de edifícios estendem-se até 2012 e, em alguns casos, até para além desta data. "Embora os custos de construção e operação da tecnologia estejam aumentando, vamos ter que fazer a produção funcionar", resume Seppo Miettinen .</w:t>
      </w:r>
    </w:p>
    <w:p>
      <w:r>
        <w:rPr>
          <w:b/>
          <w:color w:val="FF0000"/>
        </w:rPr>
        <w:t xml:space="preserve">id 388</w:t>
      </w:r>
    </w:p>
    <w:p>
      <w:r>
        <w:rPr>
          <w:b w:val="0"/>
        </w:rPr>
        <w:t xml:space="preserve">TOP 8: Mulher, cuidado com homens como este! Você já sentiu que apenas certos tipos de homens atraem mulheres? Leia nossa lista de homens que não atraem mulheres de forma alguma - e que as mulheres devem evitar. É verdade que as mulheres são atraídas por certos tipos de homens, enquanto outros são evitados pelas mulheres de longe. O site masculino askmen.com lista os tipos de homens que as mulheres devem evitar até o final - você não pode mudar um homem, mas pode se você quiser . 1. O homem pegajoso O homem pegajoso é excessivamente emotivo, necessitando de abraços constantes, tranquilidade e palmadinhas na cabeça. Ele também é muito inseguro sobre si mesmo e precisa de segurança constante sobre relacionamentos, trabalho e amizades. "Estamos bem? Você tem certeza? "Por que ele não é atraente : Confiança e independência são traços sensuais em um homem - insegurança e dependência não são. A maioria das mulheres está procurando um homem no qual elas possam confiar. Se um homem precisa do apoio e segurança de uma mulher - especialmente no início de um relacionamento - ela pode assumir que ele não é um forte apoio, guarda-costas ou anjo da guarda para ela. Um conselho: o tempo é tudo - não há nada de errado em ser emocional, mas um homem deve deixar suas piores inseguranças em casa, especialmente no primeiro encontro (o mesmo vale para as mulheres!). À medida que a relação avança, é mais ou menos natural trazer à tona seus próprios sentimentos e inseguranças. Uma mulher aprecia saber o que está acontecendo na cabeça de um homem . 2. O homem previsível Homem , não seja uma batata de sofá entediante ! As mulheres não gostam de homens previsíveis porque eles são tão... previsíveis! Este tipo de homem confia em padrões e rotinas familiares e nunca quer fazer nada diferente. Por exemplo, nunca lhe ocorreria levar espontaneamente sua garota a jantar fora. Por que ele é imprevisível: as mulheres querem um homem que seja um pouco imprevisível. É por isso que muitas mulheres são fracas para os "meninos maus". No entanto, as mulheres não querem um homem que seja realmente mau, mas imprevisível. Um conselho: um homem não precisa ser "mau" para conquistar uma mulher para si mesmo. Um homem deve surpreendê-la e a si mesmo levando seu parceiro numa viagem de fim de semana ou improvisando quando ele sai na cidade: "Vamos ao cinema? "Ao conhecê-lo melhor, ela pode aproveitar os domingos familiares e seguros que tendem a ser passados no sofá assistindo filmes semana após semana. Mas ele deve se lembrar de surpreender seu parceiro pelo menos de vez em quando : ele mantém a relação viva. 3. Homem arrogante Mulher, cuidado com este tipo de homem ! Um homem arrogante tem um grande ego e pode ser condescendente com as pessoas ao seu redor - mesmo para você, intencionalmente ou não. Ele também pode ser rude e um verdadeiro valentão para aqueles que ele percebe como inferiores a si mesmo. Por que ele não é atraente: uma mulher notará como ele se comporta para com outras pessoas ao julgar sua personalidade. Mesmo que ele seja excessivamente gentil com ela, mas trate os outros como lixo, ela quer levar os pés dele para baixo dela. Um conselho: não há nada de errado com a autoconfiança, mas um homem deve ter cuidado para não deixar que nada se interponha em seu caminho. Um homem deve aprender a falar e tratar as outras pessoas com respeito. Ele não deve se colocar em um pedestal. 4. Um homem com cara rabugenta Um homem com cara rabugenta não atrai mulheres de forma alguma. Ele nem sequer tenta esconder o fato de olhar atrevidamente para outras mulheres: ele flerta com a garçonete em um encontro e pode até se gabar de suas velhas aventuras com mulheres e seu número de parceiras de cama. Em resumo, ele não tem respeito pelas mulheres . Por que ele não é atraente: esta é a maneira como ele se comporta.</w:t>
      </w:r>
    </w:p>
    <w:p>
      <w:r>
        <w:rPr>
          <w:b/>
          <w:color w:val="FF0000"/>
        </w:rPr>
        <w:t xml:space="preserve">id 389</w:t>
      </w:r>
    </w:p>
    <w:p>
      <w:r>
        <w:rPr>
          <w:b w:val="0"/>
        </w:rPr>
        <w:t xml:space="preserve">    Tornar as ervas selvagens um bem de exportação para a North Savo Media Finland's first Wild Herb Week será celebrado na semana 23. A semana foi lançada hoje em Kuopio no Wild Herb Day organizado pelo projeto TUORE. O objetivo da semana nacional, criada pela Fundação ELO, é promover o uso de ervas silvestres nas cozinhas domésticas e profissionais. Na véspera da semana, a região de Kuopio foi declarada a região de ervas selvagens da Finlândia no Dia das Ervas Selvagens organizado pelo projeto TUORE do Savo Education Consortium. Em conexão com o evento, os chefs de Savo desafiaram as outras associações de chefs da Finlândia a participar da Semana da Ervas Selvagens. Você pode assistir ao desafio aqui . A demanda por ervas selvagens como matéria-prima ecológica local se multiplicou em pouco tempo . A região de Kuopio fornece tanto ervas selvagens frescas quanto secas para lojas de alimentos locais, cozinhas públicas profissionais e restaurantes de alto nível - A região de Kuopio tem uma oportunidade única de se declarar como a região de ervas selvagens do país com base em sua diversificada gama de matérias-primas e na promoção do uso e conhecimento de ervas selvagens. Nossa região precisa de novas inovações alimentares, tais como o negócio de ervas silvestres. A alimentação silvestre traz euros para nossa região, mas requer cooperação e investimento em toda a cadeia, incluindo pesquisa internacional e desenvolvimento de negócios, diz a gerente de projeto Irma Ikäheimo do projeto TUORE do Savo Education Consortium. O objetivo do projeto de dois anos tem sido trazer experiências de alimentos frescos para as ofertas das empresas de eventos e reuniões de Savo Norte - As ervas selvagens da região de Kuopio têm o potencial de conquistar as melhores cozinhas do mundo, acredita Toini Kumpulainen do projeto HerbaCentria2 na cidade de Kiuruvesi. Kumpulainen é conhecido como o embaixador das ervas selvagens de Savo. Há uma década, ela vem percorrendo a Finlândia, abrindo as portas dos melhores restaurantes e abrindo os olhos das pessoas, contando-lhes as possibilidades das ervas silvestres - O restaurante Noma em Köppenhamina, eleito o melhor restaurante do mundo, levou nossas ervas silvestres secas para um test-drive e fez um grande pedido. Graças à cooperação inter-regional, a quantidade necessária de ervas selvagens pode ser enviada de diferentes coletores em uma remessa da região de Kuopio para o mundo , continua Kumpulainen . Ouça a entrevista com a coordenadora do projeto Irma Ikäheimo, clicando no botão acima da foto .</w:t>
      </w:r>
    </w:p>
    <w:p>
      <w:r>
        <w:rPr>
          <w:b/>
          <w:color w:val="FF0000"/>
        </w:rPr>
        <w:t xml:space="preserve">id 390</w:t>
      </w:r>
    </w:p>
    <w:p>
      <w:r>
        <w:rPr>
          <w:b w:val="0"/>
        </w:rPr>
        <w:t xml:space="preserve">Formulário de solicitação da Sony para novos centros multimídia AV para automóveis junto com a navegação TomTom na Europa 07.09.2010 Fine Xplod in-dash centre units oferecem entretenimento AV premium e navegação de última geração, tornando as viagens de carro mais agradáveis Excelente visualização, usabilidade e qualidade de som Sony Os mapas de alta qualidade TomTom de dois especialistas líderes em tecnologia combinam sua experiência: o resultado é impressionante nos centros AV para carros com capacidade de navegação 770BT e 660BT Os sempre crescentes engarrafamentos e a pressão de tempo fazem com que seja um desafio desfrutar da condução. A Sony combinou agora seus pontos fortes e know-how em AV com TomTom, um fornecedor líder de soluções de navegação e posicionamento. O resultado é o centro de multimídia AV Xplod™ com capacidade de navegação da TomTom, facilitando a vida dos motoristas. Entretenimento relevante, informação em tempo real e entretenimento multimídia estão se tornando uma parte maior da vida diária. A nova gama de centros multimídia AV da Sony com capacidade de navegação , os 770BT e 660BT , satisfazem as necessidades dos passageiros em movimento . Todos os modelos incluem os mapas mais abrangentes e sofisticados da TomTom que cobrem 45 países europeus. O planejamento de rotas da TomTom é muito mais sofisticado do que simplesmente usar os limites de velocidade máxima . A tecnologia exclusiva Q Routes™, que utiliza um banco de dados de longo alcance de tempos reais de viagem, calcula o percurso mais rápido levando em conta a hora e o dia da viagem, incluindo horários de pico, fins de semana e até mesmo semáforos lentos. Graças ao serviço MapShare™ da TomTom e sua enorme comunidade de navegação, os mapas estão sempre atualizados. Além disso, o software gratuito TomTom HOME e o PC facilitam a correção de seus próprios mapas e fazem alterações nos mapas feitas por outros usuários . A nova linha Xplod de sistemas de navegação AV para carros baseia-se na mesma plataforma de produtos da unidade central de áudio/vídeo para carros XAV-70BT, que recentemente ganhou o prêmio EISA na categoria European Car Audio/Video Centre 2010 . Os novos dispositivos apresentam todas as mesmas grandes inovações AV que o produto premiado. São as chamadas unidades dual-DIN e apresentam displays WVGA 800x480 pixels de alta resolução e ultra-brilhante, que é cinco vezes a resolução dos monitores QVGA AV padrão. O som premium é de qualidade Sony garantida. Atenção aos detalhes: caminhos separados de sinal de áudio e vídeo garantem uma qualidade de reprodução AV sem igual. O arranjo do alto-falante central permite aos ouvintes desfrutar de uma paisagem sonora rica e expansiva, produzindo um som surround de 5.1 canais que cria um alto-falante virtual adicional no centro do painel de instrumentos. A unidade AV utiliza o Alinhamento Inteligente de Tempo , que cria uma experiência de escuta ideal, levando em conta a posição do motorista e permitindo ajustes no tempo de som de diferentes canais. Uma clara tela sensível ao toque e funções e botões convenientes na tela proporcionam uma ótima experiência ao usuário. As tecnologias de ponta patenteadas da Sony, como ZAPPIN™ e SensMe™ , tornam a seleção de músicas fácil e divertida e ajudam a encontrar a música certa para o momento em que você está dirigindo. Os produtos apresentam excelente conectividade para uma ampla gama de reprodutores de música digital, incluindo WALKMAN® , iPod, iPhone e armazenamento USB e Bluetooth™ integrado para telefones celulares, reprodução de música sem fio e chamadas viva-voz. Os novos centros multimídia AV in-car AV Xplod com capacidade de navegação estarão disponíveis a partir do final de outubro de 2010.*2 Os preços são: XNV-660BT 1.250 euros e XNV-770BT 1.500 euros Sobre a Sony A Sony é líder internacional no desenvolvimento de tecnologia de áudio, vídeo, comunicação e informação.</w:t>
      </w:r>
    </w:p>
    <w:p>
      <w:r>
        <w:rPr>
          <w:b/>
          <w:color w:val="FF0000"/>
        </w:rPr>
        <w:t xml:space="preserve">id 391</w:t>
      </w:r>
    </w:p>
    <w:p>
      <w:r>
        <w:rPr>
          <w:b w:val="0"/>
        </w:rPr>
        <w:t xml:space="preserve">Eu precisaria de algum tipo de luz para meu fato futuro para tornar meu sonho realidade. O plano seria até mesmo ter luzes ligadas que podem ser desligadas e ligadas novamente pressionando um botão. Acredito que um pouco de trabalho elétrico é possível para mim, mas não sou especialista. Então, é uma boa opção, ou talvez haja algo melhor? E como é fácil implementar algo assim de qualquer maneira. Se você também conhece algum site onde eu poderia comprar alguns desses produtos, seria ótimo se você pudesse linkar: ) Vale a pena comprar luzes de Natal ou similares no eBay. Eu mesmo fiz LEDs para os adereços, pois não tenho um pistão para fazer o circuito eu mesmo. Então procure no eBay, por exemplo, com as palavras-chave "battery led" ou meus próprios cadarços favoritos "led shoelaces". _________________ Quando você vagueia sozinho na noite você pode encontrar sua espécie , e por um tempo a estrada é leve para dois andar ~ //Minha galeria de desvios !// Muito obrigado , esses atacadores especialmente parecem ser exatamente o que eu estava procurando ! D Mas há alguma maneira de fazer um botão ou interruptor para ligar e desligar as luzes? Portanto, a idéia seria fazer uma espécie de espada leve, à qual eu ligaria cerca de 100pcs de lâmpadas de 1mm de chumbo. O ferro de solda e outros necessários estão disponíveis, meu único problema é que tipo de bateria eu preciso para isso. Há a informação sobre as lâmpadas dada pelo vendedor . Essa voltagem é provavelmente a mais importante aqui . Então eu me pergunto se é importante que tipo de bateria , eles têm que ser vários , e como eu calculo que tipo de bateria eu preciso .</w:t>
      </w:r>
    </w:p>
    <w:p>
      <w:r>
        <w:rPr>
          <w:b/>
          <w:color w:val="FF0000"/>
        </w:rPr>
        <w:t xml:space="preserve">id 392</w:t>
      </w:r>
    </w:p>
    <w:p>
      <w:r>
        <w:rPr>
          <w:b w:val="0"/>
        </w:rPr>
        <w:t xml:space="preserve">Provavelmente já excede o número de DVDs ( ~40 ) se você incluir os HDs no caminho. Todos os filmes que passaram pela caixa postal foram assistidos. Alguns no correio e os outros no caminho. Os HD-DVDs ainda estão em suas caixas , vamos ver se eu os coloco à venda ou se começo a acumular . Eu nunca sequer olho para extras , a menos que eu esteja realmente interessado . 10-13e por disco é um limite de preço adequado para ousar removê-los . Se o filme não gostar , então não mais do que um grito , pelo qual o dinheiro quase certamente receberá 100% de volta . Duvido que alguém consiga arranhar a superfície do Blu-ray em condições inutilizáveis de qualquer maneira. Aqueles que são capazes de se adaptar e mudar de acordo com o inimigo e alcançar a vitória são chamados de divinos . um pouco de mudança de brilho e contraste melhor e aguçar um pouco o quadro e você terá uma puta HD marchando na loja e pagando algo como 30e por isso quando você pode conseguir ambos os predadores em dvd por menos de 10 euros . Jesus Barbudo Posts de Membro : 503 Bazaar Score : 0 então você não percebe a diferença mesmo quando a câmera das cenas de ação se move a cada segundo de um lugar para outro . ou alguém conseguiu examinar mais de perto o bigode do arska quando ele se agita ? então você não percebe a diferença mesmo quando a câmera está se movendo de um lugar para outro a cada segundo nas cenas de ação . ou alguém teve tempo de olhar mais de perto o bigode do arshaw quando ele está assobiando para longe ? Bem, isso é verdade. Filmes de ação podem não se beneficiar tanto do HD, mas você pode dizer a diferença, cada um decide se vale o preço de um filme HD. migge Member Posts : 2 524 Bottom score : 0 HD está no seu melhor em ângulos isométricos , onde pode, na melhor das hipóteses, trazer à tona os personagens e suas expressões . Em close ups estamos falando apenas de bigodes e depois a nitidez não importa tanto. Apenas por razões práticas . Jesus Barbudo Posts Membro : 503 Bazaar pontuação : 0 e eu por um foram perturbados pelo horror que parece estar naqueles trailers . é o mesmo para todos os filmes ? acabei de ver o trailer de 1080p de tykyo drift . em algumas partes ele parecia bem impressionante, mas cerca de 90 é que uma característica do trailer ou você realmente não obtém uma imagem nítida . a mesma coisa com o trailer do cavaleiro escuro, na maioria das vezes a imagem era nítida, mas por exemplo, quando o edifício explode e colapsa, a imagem era nítida . mas foi tão ruim que provavelmente foi apenas um efeito como em 300 . nenhum trailer de 1080p saiu ainda que me convença . se alguém souber de algum, por favor poste um link . porra, existe algum trailer que seja realmente afiado e imaculado . e eu nem sou um olho de ouro porque eu vejo clipes divx de merda diretamente da minha câmera sem problemas com meu hd telsus . mas se você tem que pagar por hd você tem que vê-lo em algum lugar agora prkle . finngamer Member Posts : 1 112 Bazaar Score : 20 Eu não sei nada sobre seus horríveis trailers , mas se você não notar uma grande diferença nessas fotos do Predador , você deve estar feliz , você vai economizar seu dinheiro em Blu-Ray e HD-DVD no futuro . Todas as folhas e raízes são claramente visíveis, enquanto em DVD são apenas uma mancha (e ainda de cor escura), sem mencionar a foto onde o Predador está em pé em uma árvore e atrás dela explode. Não é apenas a diferença na resolução de detalhes , mas no DVD o detalhe nem sequer está lá . migge Member Posts : 2 524 Bottom Score : 0 Sim há uma diferença e você pode dizer , mas eu acabei de ver comparações mais impressionantes .</w:t>
      </w:r>
    </w:p>
    <w:p>
      <w:r>
        <w:rPr>
          <w:b/>
          <w:color w:val="FF0000"/>
        </w:rPr>
        <w:t xml:space="preserve">id 393</w:t>
      </w:r>
    </w:p>
    <w:p>
      <w:r>
        <w:rPr>
          <w:b w:val="0"/>
        </w:rPr>
        <w:t xml:space="preserve">Passei muitas horas de planejamento de marketing neste jogo e foi bastante relaxante distorcer os anúncios com esta música tocando em segundo plano. Não posso jogar este jogo exceto no inverno :D. Pig Stack Deixe os porcos cair na pilha quebrando bolhas ( clicando com o mouse ) e tente fazer com que a torre de porcos fique em pé. Isto não é tão viciante quanto o jogo do coelhinho, mas é tão bonito que é um jogo obrigatório de vez em quando ~ Bem, eles movem seus dedos dos pés e dos pés ^__ ^ ! Robot Unicorn Attack A canção do jogo sempre causa um pouco de hilaridade e ficará gravada em sua mente para sempre após a primeira audição. À medida que o jogo avança, a velocidade do unicórnio em execução aumenta e tudo o que você tem que fazer é pressionar as teclas Z ( salto, duplo salto ) e X ( push attack ) = vício garantido. Robô Unicórnio Ataca Heavy Metal Eu mostrei esta versão para meu amigo masculino e ele veio com uma descrição bastante adequada para este jogo ; "um passo acima da versão original" :' D. A canção da fada das calças de couro é como o ponto no i ! Pássaros irritados Preciso mesmo justificar isto :D ? Antes de meu companheiro partir para os EUA, fomos procurar uma maçã que ele gostava como tocador de música e, enquanto ele lidava com o vendedor, o abaixo assinado se dirigiu para os iPads e começou a pelar os porcos com pássaros furiosos. Outro vendedor atrás do balcão parecia bastante divertido, pois o cara já estava a meio caminho da loja saindo para casa e nós apenas resmungamos" olha que outra coisa eu tenho que passar por este campo! " :' D. Eu sempre me envergonho em lugares públicos ;&amp;lt ;. Adoro a canção temática! Tiditittitit , tiditititit tidititititititititititit ~ miu Esse jogo de coelho é um jogo bastante frustrante para jogar com um mouse que se cola! O coelhinho pula com tais movimentos de slooooow e pode pular em todas as direções erradas, etc ;&amp;lt ; &amp;lt ;. Na escola havia algumas aulas com ratos tão desajeitados e como o cone quase ardeu! Lumi Erasure's Always music video is great ;D. ANU Ia fazer um link para um jogo onde você dispara telescópios com uma bazuca e um sol infantil que faz seu sangue jorrar, mas então decidi substituir esses links por esses jogos estúpidos :' D. Esses mini-jogos são adoráveis, no mesmo site que eles há um jogo de joaninha que é um porquinho. E por falar em porcos, esse jogo de porquinho é tão bonito. ♥ Eu tenho um jogo no meu telefone ( HTC ) chamado Abduction2 e se alguém é viciante. Com animais bonitos você sobe de nível girando o aparelho e, à medida que completa os campos, você consegue mais animais bonitos para brincar e acessórios bonitos para eles, como chapéus e arcos :D LinkWithin Panda Panda pensamentos sobre beleza, cabelo e produtos para unhas e equilíbrio entre a beleza e os mundos nerds. Também um toque de estilo de vida e vida com dois furões e um lagarto.</w:t>
      </w:r>
    </w:p>
    <w:p>
      <w:r>
        <w:rPr>
          <w:b/>
          <w:color w:val="FF0000"/>
        </w:rPr>
        <w:t xml:space="preserve">id 394</w:t>
      </w:r>
    </w:p>
    <w:p>
      <w:r>
        <w:rPr>
          <w:b w:val="0"/>
        </w:rPr>
        <w:t xml:space="preserve">Um negócio com pais trazidos para o trabalho no Canil Kiteen Dog em Tolosenmäki está em funcionamento há mais de vinte anos . Em novembro do ano passado, Eija e Esa Sorsa e seu filho Ari criaram uma empresa limitada e os serviços foram ampliados para incluir o atendimento domiciliar. A maioria das ações da Kiteen Dog Kennel e Home Care Ltd. pertence a Ari Sorsa - Tornei-me um empresário quando não consegui encontrar trabalho. Nós também estávamos com dificuldades financeiras porque minha esposa e eu compramos uma parte e ela se tornou meu ganha-pão. Percebi que a maneira mais rápida de conseguir um emprego era se tornar um empresário. Se você quer se manter à tona, você tem que se educar e conseguir um emprego", diz Ari Sorsa. Trabalhar nunca foi difícil ou desagradável para ele. Ele trabalhou como eletricista, lavador de equipamentos pesados e zelador, o mais importante para Sorsa não é depender de um trabalho, mas ser capaz de fazer muitas coisas - Ari sempre teve um senso de iniciativa, trabalhou com seu pai em tudo, desde consertar um carro, não é um estranho a nenhum animal, diz Eija Sorsa - eu descobri que você pode começar a trabalhar mais rápido tornando-se um empresário. Se você quiser se manter à tona, você tem que treinar e conseguir um emprego. Um canil nasceu por necessidade A idéia de montar um canil surgiu quando eu tive que primeiro comprar caixotes para meus próprios cães e depois para cães de abrigo. A cidade de Kite precisava de um lugar para cães encontrados e assinou um contrato com Sors mesmo antes da lei prever cães encontrados. Quando os donos de cães encontrados vieram buscar seus cães de pelagem, eles começaram a pedir um lugar para cuidar deles durante as férias. Agora há onze lugares no canil. Um lugar para seu próprio cão também será disponibilizado, se necessário. Se houver vários cães na mesma família, eles podem compartilhar o mesmo compartimento, mas os cães que são estranhos uns aos outros não compartilham a mesma gaiola. Os cercados são de tamanhos diferentes, portanto há espaço para cães pequenos e grandes, promete Eija Sorsa. Os meses de verão são o período mais movimentado do canil. Com cães de espécies diferentes, a colocação dos cães às vezes requer muita criatividade. Tentamos colocar os cães de modo que cada segundo de cercado tenha uma cadela e cada segundo um macho. Se isso não funcionar, colocamos um cão com temperamento neutro no meio. Temos informações sobre todos os cães de nossos clientes regulares no arquivo e, se necessário, também uma menção de seu temperamento, como por exemplo, "animado". Os cachorros são bons para colocar em um canil porque nada os combate. Trabalhar para a pessoa mais adequada Antes de montar a empresa, Ari Sorsa completou vários meses de estudos empresariais e uma qualificação profissional em manutenção imobiliária, que levou mais de um ano. Ele está feliz com seus estudos. Encontrar contatos foi particularmente importante. Sorsa diz que sua satisfação deriva de seu interesse pelo assunto: "O treinamento e os estágios foram muito gratificantes. Fiz um estágio em Koivikko, onde pude me familiarizar com uma ampla gama de tarefas de manutenção de propriedade. O estudo de marketing enfatizou a perseverança. Você não deve pensar que pode fazer marketing de uma só vez. Você pode tornar sua empresa conhecida quando estiver presente com uma consistência mortal. O trabalho de atendimento domiciliar da empresa teve um bom começo. Florestas foram desmatadas, neve foi sacudida dos telhados, cercas foram construídas e um prédio de madeira, entre outras coisas, foi pintado. Em Joensuu, os homens foram lavar e pintar o telhado da casa . Temos um contrato com uma loja local para limpá-la . - Temos o trabalho feito por quem for mais adequado a ela . Além do trabalho de padaria, minha mãe trabalha em um canil para cães e em uma casa para gatos, que</w:t>
      </w:r>
    </w:p>
    <w:p>
      <w:r>
        <w:rPr>
          <w:b/>
          <w:color w:val="FF0000"/>
        </w:rPr>
        <w:t xml:space="preserve">id 395</w:t>
      </w:r>
    </w:p>
    <w:p>
      <w:r>
        <w:rPr>
          <w:b w:val="0"/>
        </w:rPr>
        <w:t xml:space="preserve">FDO Street &amp; ProStreet R1 Artukainen 26,5 As primeiras corridas da série FDO 2012 já foram realizadas e foi bom acompanhar a competição de drifting novamente após muito tempo. O melhor foi que não choveu, mas o tempo estava perfeito. Talvez à tarde, quando as finais foram conduzidas, por isso estava um pouco mais frio ou pelo menos aqueles que ainda estavam lá naquela época começaram a puxar mangas compridas na camisa. A primeira corrida de condução foi Joni Viitaniemi e classificando no 4º lugar e nos resultados finais, depois alguns lugares abaixo, ou seja, 6. O único piloto que foi conduzido a Artukais, pelo menos eu acho que quando há uma corrida também. De qualquer forma Marko Miettinen terminou em quarto lugar na rua. O 1JZ agarrou bemari foi bom de se ver, mas depois aconteceu um pequeno acidente e a roda traseira direita tomou contato com a pavimentação. Esse foi o fim da história, uma pena como teria sido visto na final, com certeza. O vencedor da última temporada da classe Street, Niko Peltola, tinha agora subido de classe para a classe ProStreet. Em sua primeira corrida nessa classe, ele chegou em 6º lugar. Será que deveria haver também um prêmio para o carro mais bonito em competições de drifting? Na corrida de Artukainen eu o daria ao Antti Roka, mas o Skyline é tão bonito. Fiquei um pouco surpreso porque Mika Kivi dirigiu na classe Street, considerando que ele é um piloto Pro . Simo Yli-Karro dirigiu um Beemer para o 9º lugar na classe ProStreet . Ami Aalto, que está dirigindo a série estoniana nesta temporada, esteve em Artukais para dar uma carona a talvez futuros condutores à deriva. Juha "Mumi" Vehviläinen tinha saído para dirigir a Nissan e foi um belo passeio com o cabo na frente. Teemu Naskali, que terminou em 1º lugar na classificação, teve que dar lugar ao estoniano Kristjan Salmre na final. Janne Åkerman, da equipe Finn-Drift, escorregou para o 3º lugar. Krisse Aalto foi o único motorista a competir nas classes Street e ProStreet e com bons resultados . Foi divertido, mas talvez um pouco chato assistir um carro de cada vez na pista. Quase se poderia dizer, do ponto de vista do espectador, que dois carros na pista = duas vezes mais interessantes de se ver. Bem, é isso, vamos ver o que mais aconteceu no Artuka .</w:t>
      </w:r>
    </w:p>
    <w:p>
      <w:r>
        <w:rPr>
          <w:b/>
          <w:color w:val="FF0000"/>
        </w:rPr>
        <w:t xml:space="preserve">id 396</w:t>
      </w:r>
    </w:p>
    <w:p>
      <w:r>
        <w:rPr>
          <w:b w:val="0"/>
        </w:rPr>
        <w:t xml:space="preserve">Sou o único que se sente como um completo idiota neste fórum. De alguma forma, tenho a sensação de que em muitas questões os debatedores concordam em princípio, mas usam frases diferentes . Então estas frases são lutadas com seriedade. Às vezes, parece que se deve se torcer em uma faculdade teológica e se dedicar ali por 5 anos para entender essas malditas linhas, sem mencionar os espaços entre as linhas. Não importa quão simples seja o assunto, um fala de uma cerca e o outro de postes de cerca . Então nos ofendemos de ambos os lados. Serei eu o único neste fórum que sente que ele está fora de sua profundidade? De alguma forma tenho a sensação de que em muitas questões os debatedores são basicamente da mesma opinião, mas usam frases diferentes. Então estas frases são lutadas com seriedade. Às vezes, parece que se deve se torcer em uma faculdade teológica e se dedicar ali por 5 anos para entender essas malditas linhas, sem mencionar os espaços entre as linhas. Não importa quão simples seja o assunto, um fala de uma cerca e o outro de postes de cerca . Então nos ofendemos de ambos os lados. Exatamente o mesmo, exceto que a faculdade teológica só poderia piorar a situação. A maioria aqui são leigos, mas há sacerdotes e eles são tão bem-vindos quanto qualquer outro. Estudar teologia não é considerado um pecado aqui, mas também não há compensação por isso. ...em muitas questões os debatedores estão em princípio de acordo, mas utilizam frases diferentes . E então entramos em um sério combate de wrestling por causa desses idiomas. ... ...não importa quão simples seja a questão, um fala sobre a cerca e o outro sobre os postes da cerca. Então você é insultado de ambos os lados. Sim, é assim que é, quem é o quê sobre o quê. Não sei como eles se ofendem, mas torcem e viram de qualquer forma. Fui à sauna e ela me lembrou como costumava ser nos serviços da igreja. Os padres têm falado latim e os papas e Tyne nos bancos não têm entendido o celestial. Eles têm olhado as fotos e tentado ficar acordados. Os dorminhocos têm derrubado as pessoas acordadas. Oh, santa simplicidade! Tenho pena das pessoas daquela época. Grande parte da discussão aqui - especialmente a divisão do cabelo e o corte de cabelo por vírgula - pretende ser algo que não deve ser levado pessoalmente. Frases como "parece fortemente que a maioria ... ou "nos tempos modernos, acho que os desenvolvimentos estão claramente se movendo na direção de ..." não significa que você seja o tema da discussão. Ao contrário, a pessoa que os usa está falando de si mesmo de uma forma rotunda, e grande parte da discussão aqui - especialmente o corte de cabelo e o corte de vírgula - é intencional como algo que não deve ser levado pessoalmente . Frases como "parece fortemente que a maioria ... ou "nos tempos modernos, acho que os desenvolvimentos estão claramente se movendo na direção de ..." não significa que você seja o tema da discussão. Ao contrário, a pessoa que os usa está falando de si mesmo de uma forma tortuosa e giratória . ps . hm . agora a estação de trem já está se aproximando ... acho que é hora de sair da Sibéria ...oops . as partidas têm sido difíceis nesta liga . Oh ... assim deveria ter apresentado em linguagem simples ou em cartas ilustradas esta peça Agora o trem já está assobiando , virá meu "saco de hóquei" atrás . Não tenho bem certeza se Satman significa Kirsi Piha. Sobre o assunto em si . A discussão é apenas semmotivista que fiilataan pontos e vírgulas e näsäviisastellaan nyanssien mit . Quanto mais descuidado o debatedor expressar suas idéias, mais pontos de interrogação aparecerão na cabeça das pessoas. Se, por outro lado, você tentar se expressar emocionalmente, o discurso será muito coxo. A questão é sobre as pessoas que estão debatendo. E nós, humanos, somos pequenos.</w:t>
      </w:r>
    </w:p>
    <w:p>
      <w:r>
        <w:rPr>
          <w:b/>
          <w:color w:val="FF0000"/>
        </w:rPr>
        <w:t xml:space="preserve">id 397</w:t>
      </w:r>
    </w:p>
    <w:p>
      <w:r>
        <w:rPr>
          <w:b w:val="0"/>
        </w:rPr>
        <w:t xml:space="preserve">Opinião sobre a ACER ASPIRE E1-531G Seus usuários acharam a ACER ASPIRE E1-531G prática e fácil de usar Acharam-na confiável. Mas há uma grande divisão neste ponto Se você tem um problema, ou precisa de ajuda com um fórum Diplofix, o fórum Diplofix pode ajudá-lo a escolher entre a ACER ASPIRE E1-531G e outro produto Em média, seus usuários acharam-na muito mais poderosa do que seus concorrentes. Mas aqui estão várias opiniões diferentes Boa relação custo-benefício Boa pontuação Confirmar a compatibilidade da ACER ASPIRE E1-531G no #guia do usuário antes de comprar Fácil de usar Os usuários fizeram as seguintes perguntas : A ASPIRE E1-531G é fácil de usar ? 24 usuários classificaram o produto em uma escala de 0 a 10.A classificação é 10/10 se a ACER ASPIRE E1-531G for muito fácil de usar. A classificação média é 7,04 e o desvio padrão é 3,16.Alto desempenho Os usuários fizeram a pergunta: a ASPIRE E1-531G é muito boa? 24 usuários responderam perguntas e classificaram o produto numa escala de 0 a 10. A classificação é 10/10 se o ACER ASPIRE E1-531G for, em seu domínio, o melhor em nível técnico, aquele que oferece a melhor qualidade, ou que oferece a maior gama de opções.</w:t>
      </w:r>
    </w:p>
    <w:p>
      <w:r>
        <w:rPr>
          <w:b/>
          <w:color w:val="FF0000"/>
        </w:rPr>
        <w:t xml:space="preserve">id 398</w:t>
      </w:r>
    </w:p>
    <w:p>
      <w:r>
        <w:rPr>
          <w:b w:val="0"/>
        </w:rPr>
        <w:t xml:space="preserve">Dói pelo menos nas primeiras vezes (bastante), mas acho que o resultado vale a pena... Fica suave por muitas semanas . As pessoas vão aos cosmetologistas para depilar linhas de biquíni e outras áreas e se fosse tão perigoso quanto o casal anterior alegou, então poderia pedir indenização e seria banido . A depiladora depila os pêlos um a um e na depilação são depenados todos de uma só vez = mesmo resultado. Quando os pêlos voltam a crescer, vale a pena descascar a pele para que os pêlos não cresçam para dentro [ citação autor= " Visitante " tempo= "09.11.2005 às 21:47 " ] Dói pelo menos nas primeiras vezes ( bastante ), mas acho que o resultado vale a pena. Fica suave por muitas semanas. As pessoas vão aos cosmetólogos para depilar linhas de biquíni etc. e se fosse tão perigoso quanto as últimas respostas reivindicavam, então poderia ser reivindicado uma indenização e seria banido. A depiladora depila os pêlos um a um e na depilação são depenados todos ao mesmo tempo = mesmo resultado. Quando os pêlos voltarem a crescer, deve-se esfoliar a pele para que os pêlos não cresçam para dentro.</w:t>
      </w:r>
    </w:p>
    <w:p>
      <w:r>
        <w:rPr>
          <w:b/>
          <w:color w:val="FF0000"/>
        </w:rPr>
        <w:t xml:space="preserve">id 399</w:t>
      </w:r>
    </w:p>
    <w:p>
      <w:r>
        <w:rPr>
          <w:b w:val="0"/>
        </w:rPr>
        <w:t xml:space="preserve">Mais achados faciais.Eu baixei todas as fotos para um disquete, como meu antigo computador de mesa disse que seu contrato estava em alta, mas tenho sorte de ter carregado algumas das fotos para o aplicativo, felizmente algumas delas estão lá. = ) Um casal observando a situação na rua Esta grande foto de um focinho foi tirada por um criador, quando ele nos visitou no vilarejo para dizer olá.</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docId:00C830B7DDD59B14ABDFB20C222930FF</keywords>
  <dc:description>generated by python-docx</dc:description>
  <lastModifiedBy/>
  <revision>1</revision>
  <dcterms:created xsi:type="dcterms:W3CDTF">2013-12-23T23:15:00.0000000Z</dcterms:created>
  <dcterms:modified xsi:type="dcterms:W3CDTF">2013-12-23T23:15:00.0000000Z</dcterms:modified>
  <category/>
</coreProperties>
</file>