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A inquieta alma Courtney Marie Andrews encontrou sua casa com o álbum "Honest Life", e teve seu avanço ao longo do caminho. Depois de sair de casa para a vida em turnê de um músico aos 16 anos de idade, Courtney Marie se viu depois de 10 anos na estrada com o coração partido pela saudade de casa depois de vários meses em turnê na Europa. Foi aqui no anseio pela família, entes queridos que foram escritas as primeiras canções para "Honest Life", o álbum que agora a introduz na Europa quando é lançado via Loose Music (Sturgill Simpson, Justin Townes Earle, The Handsome Family) em janeiro e está previsto fazer da Courtney Marie Andrews um dos pontos de exclamação do ano na cena Americana. O álbum foi lançado em 2016 nos Estados Unidos e foi anunciado como um dos mais fortes do ano, fez a melhor das listas anuais na American Songwriter, Rolling Stone, NPR e Stereogum e já foi premiado com as melhores notas em Uncut, Mojo e nomeado álbum do mês pela Rough Trade. A Rolling Stone também a nomeou como um dos "10 Novos Artistas do País que Você Precisa Conhecer". "Honest Life" é uma impressionante coleção de canções sobre ruptura, incrivelmente sensíveis e bem compostas por um artista que tem sido elogiado por colegas como Ryan Adams e Damien Jurado (Andrews é há muito tempo o guitarrista da banda de Jurado). As melodias intemporais ecoam a era dourada por volta de 67-73 quando Laurel Canyon foi dominada por Ladies of the Canyon, pense Linda Ronstadt interpretando Joni Mitchell e você chegará perto, outros momentos a mente vai para uma versão mais countryfied da alma sulista de Nathalie Prass.</w:t>
      </w:r>
    </w:p>
    <w:p>
      <w:r>
        <w:rPr>
          <w:b/>
          <w:color w:val="FF0000"/>
        </w:rPr>
        <w:t xml:space="preserve">id 1</w:t>
      </w:r>
    </w:p>
    <w:p>
      <w:r>
        <w:rPr>
          <w:b w:val="0"/>
        </w:rPr>
        <w:t xml:space="preserve">Fairfax Universidade Fairfax A Universidade Fairfax é uma fábrica de diplomas, ou seja, uma instituição privada que vende diplomas universitários americanos sem a aprovação das autoridades competentes. Atualmente está sediada nas Ilhas Cayman. A Universidade Fairfax estava sediada anteriormente na Louisiana, onde também solicitou uma licença para operar. Entretanto, o pedido foi retirado em agosto de 2000 e a instituição se comprometeu a cessar imediatamente suas atividades como uma instituição de degressividade no Estado[1]. Um membro do órgão decisório do Estado, o Conselho de Regentes, disse à Svenska Dagbladet que a Universidade Fairfax, de fato, nunca foi oficialmente aprovada nos Estados Unidos.[2] Sven Otto Littorin (político moderado e Ministro do Trabalho no governo Reinfeldt 2006-2010) declarou em seu CV no site do governo que obteve um MBA em administração de empresas através do ensino à distância na Universidade Fairfax, mas não se lembrava do nome de seu supervisor ou onde nos Estados Unidos a universidade estava localizada quando se formou.[3] A informação ficou conhecida através da revista web Friktion. Samuel Kobia (Secretário Geral do Conselho Mundial de Igrejas, CMI, 2004-2009) é doutor pela Universidade Fairfax. O CMI retirou este diploma de seu CV em fevereiro de 2008 depois que a agência de notícias protestante alemã EPD publicou relatórios de que a Universidade Fairfax não tinha credenciamento [4] Sources[edit] - ^ Louisiana Board of Regents' Minutes of August 24 2000 Archived 15 October 2006 collected from the Wayback Machine. (Arquivado em 17 de novembro de 2011 na Wayback Machine - ^ Svenska Dagbladet 18/6 2007 (edição online E24) - ^ Ecumenical News International, 13 Fev 2008; o CMI diz que retirou o doutorado do CV de seu secretário geral</w:t>
      </w:r>
    </w:p>
    <w:p>
      <w:r>
        <w:rPr>
          <w:b/>
          <w:color w:val="FF0000"/>
        </w:rPr>
        <w:t xml:space="preserve">id 2</w:t>
      </w:r>
    </w:p>
    <w:p>
      <w:r>
        <w:rPr>
          <w:b w:val="0"/>
        </w:rPr>
        <w:t xml:space="preserve">Resultados do almoço sobre diabetes O que aconteceu quando eu comi o almoço de lixo servido a todos os participantes da conferência sobre diabetes ontem? Acima você pode ver a curva de açúcar no sangue. Meu açúcar no sangue disparou previsivelmente de todo o açúcar e amido. O pico acabou sendo de cerca de 9 (muitos leitores adivinharam bem). Os círculos vermelhos acima são medidas, a linha é uma média de dois valores consecutivos. O açúcar no sangue em jejum normal antes das refeições está entre 4 e 6. Após as refeições, você deve permanecer pelo menos abaixo de 8,7 para ser considerado normal. Felizmente, eu não tenho diabetes, mas ainda assim meu açúcar no sangue dispara rapidamente para níveis que normalmente só os diabéticos andam por aí com. Quanto mais vezes você fizer isso, pior. Ou sim, o pior para o comedor. Mas o melhor para todos que vendem medicamentos para diabetes e outros itens relacionados a diabetes aqui na conferência. Com 15.000 participantes aqui durante uma semana inteira, você tem que se perguntar quantas pessoas ficam com diabetes tipo 2 por comerem a porcaria servida na conferência sobre diabetes. Presumivelmente, alguns participantes se tornarão parte da epidemia de diabetes em rápido crescimento que alimenta toda a indústria do diabetes. Há potencial para uma conferência ainda maior no próximo ano. Hoje talvez eu consiga um almoço melhor para comparação. Anterior O que está dentro das bolsas? O almoço na conferência sobre diabetes Déjà vu Como fazer os médicos obesos engordarem Mais choque de diabetes Seria divertido imprimir o gráfico e colá-lo em uma das bolsas marrons. Basta deixá-lo em cima de uma mesa. ;-) Quão alerta (ou não) você estava à tarde? Mas para dizer: "Com 15.000 participantes aqui durante uma semana inteira ** é preciso se perguntar quantos vão ter diabetes tipo 2 por comerem o lixo servido na conferência sobre diabetes***. Presumivelmente, alguns participantes se tornarão parte da epidemia de diabetes em rápido crescimento que alimenta toda a indústria do diabetes". é um pouco enganador, acho... O médico quer dizer que comer Twix, bananas e batatas fritas por uma semana vai causar diabetes tipo 2???? Seria interessante ver como uma pessoa em forma, que come muitos carboidratos diariamente, responderia a tal "refeição". Então não há um único administrador de alimentos e drogas, cientista, professor ou qualquer outra coisa no mundo que considere que um almoço saudável. Não creio que haja sequer uma pessoa neste planeta que pense que isso seja saudável. Sim, a banana é saudável, é claro. Assim como as batatas, o arroz e outros vegetais de raiz. Carboidratos saudáveis e deliciosos que fornecem muita energia! Se você já está bem no limite, então sim, talvez sim. Se o resto da comida do dia for igualmente ruim. Presumivelmente alguns dos participantes aqui estão na fronteira do diabetes. A julgar por uma conversa que tive com uma fonte informada, há muitos especialistas conhecidos em diabetes que têm diabetes tipo 2 eles mesmos, de modo que isso não seria novidade. Também é bom para conferências futuras que os problemas com o diabetes persistam. Tenho certeza de que a conferência tem patrocinadores que vendem drogas. Pessoalmente, eu provavelmente estaria resmungão o suficiente para protestar. ;-) Eu li Dagens Medicin, e notei e fiquei chateado que tanta coisa parece ser sobre medicar os sintomas, não consertar/curar a causa dos sintomas. É doentio. Você gostaria de um bom almoço de conferência? Eu recomendo a Feira de Qualidade, onde no outono passado eu tinha uma fantástica placa LCHF todos os dias, eu tinha desejado isso quando me registrei. E houve muitas palestras interessantes e boas para ouvir. Os expositores, como sempre, ofereceram muitos doces, mas eu me diverti procurando por pedaços de chocolate negro e testando qual era o mais saboroso. Era provavelmente uma quantidade desnecessária de chocolate preto, mas saboroso. Em geral, muitas vezes é muito bom falar sobre a LCHF em conferências nestes dias; é tudo sobre patrocínio e publicidade, é claro. O que uma conferência pode receber como um almoço de saco grátis de algum fornecedor. Os eventos são uma profissão e trata-se de fazer com que as despesas se cumpram... Provavelmente, o organizador trabalha da mesma forma, quer tenha sido uma conferência sobre diabetes. Ao invés disso, um pouco de açúcar em um indivíduo assim passa despercebido. Somos principalmente comedores de gordura e proteínas no genoma, mas se um pouco</w:t>
      </w:r>
    </w:p>
    <w:p>
      <w:r>
        <w:rPr>
          <w:b/>
          <w:color w:val="FF0000"/>
        </w:rPr>
        <w:t xml:space="preserve">id 3</w:t>
      </w:r>
    </w:p>
    <w:p>
      <w:r>
        <w:rPr>
          <w:b w:val="0"/>
        </w:rPr>
        <w:t xml:space="preserve">O Relatório Stroop é um relatório oficial da supressão nazista da Revolta do Gueto de Varsóvia, que durou de 19 de abril a 16 de maio de 1943, compilado pelo SS-Brigadeführer Jürgen Stroop e intitulado "Es gibt keinen jüdischen Wohnbezirk in Warschau mehr! ("Não há mais um bairro judeu em Varsóvia!")[1] O relatório[editar] O relatório foi compilado a pedido de Friedrich-Wilhelm Krüger, que era o Alto SS e Chefe de Polícia do Governador Geral, e deveria ser apresentado como um presente ao Reichsführer-SS Heinrich Himmler. O relatório contém um relato da repressão da SS sobre a revolta do Gueto de Varsóvia, acompanhado por mais de 50 fotografias.</w:t>
      </w:r>
    </w:p>
    <w:p>
      <w:r>
        <w:rPr>
          <w:b/>
          <w:color w:val="FF0000"/>
        </w:rPr>
        <w:t xml:space="preserve">id 4</w:t>
      </w:r>
    </w:p>
    <w:p>
      <w:r>
        <w:rPr>
          <w:b w:val="0"/>
        </w:rPr>
        <w:t xml:space="preserve">Rádio Rally de Snapphanerallyt durante todo o fim de semana. Mäkinen persegue pilotos do WRC, mas apenas dois carros para o Rally Monte Carlo Em uma entrevista com o finlandês Yle, Tommi Mäkinen, diretor da equipe Toyota Gazoo Racing, confirma que a equipe colocará apenas dois carros na linha de partida para o Rally Monte Carlo. Estamos avaliando o primeiro fim de semana, em que nos encontramos na competição para tomar uma decisão quando um terceiro carro é colocado dentro. As esperanças são de encontrar...Publicado: 2016-08-31 21:12 Agora vai...Publicado: 2016-08-31 20:56 Hyundai está dirigindo duro com seu novo carro, vem...Publicado: 2016-08-29 22:48 Travis Pastrana com Robbie Durant no lugar certo tomou o palco especial de abertura, depois do qual foi o show de David Higgins, o britânico tomou o resto do palco venceu....Publicado: 2016-08-29 22:07 As classes seniores não aparadas têm onze cavaleiros na largada e Mattias Ledin é o favorito junto com...Publicado: 2016-08-29 17:18</w:t>
      </w:r>
    </w:p>
    <w:p>
      <w:r>
        <w:rPr>
          <w:b/>
          <w:color w:val="FF0000"/>
        </w:rPr>
        <w:t xml:space="preserve">id 5</w:t>
      </w:r>
    </w:p>
    <w:p>
      <w:r>
        <w:rPr>
          <w:b w:val="0"/>
        </w:rPr>
        <w:t xml:space="preserve">The Faint é uma banda americana de dance-punk/nova onda formada em Omaha, Nebraska. A banda consiste em Todd Fink, Jacob Thiele, Dapose, Joel Petersen e Clark Baechle. The Faint foi originalmente chamado Norman Bailer e depois também incluiu Conor Oberst of Bright Eyes, com quem The Faint excursionou em 2005. Entretanto, ele desistiu logo após a formação da banda, embora The Faint tenha continuado a compartilhar idéias com Bright Eyes on Saddle Creek Records.</w:t>
      </w:r>
    </w:p>
    <w:p>
      <w:r>
        <w:rPr>
          <w:b/>
          <w:color w:val="FF0000"/>
        </w:rPr>
        <w:t xml:space="preserve">id 6</w:t>
      </w:r>
    </w:p>
    <w:p>
      <w:r>
        <w:rPr>
          <w:b w:val="0"/>
        </w:rPr>
        <w:t xml:space="preserve">Viagens verdes Nossos eficientes ônibus têm demonstrado baixas emissões de carbono por quilômetro de passageiros. Viagens de ônibus e o meio ambiente Grande rede de ônibus Escolha entre mais de 2.500 destinos em 29 países e descubra a Suécia e a Europa com FlixBus Para nossa rede Conforto a bordo Nossos ônibus são equipados com assentos grandes e confortáveis, um banheiro, Wi-Fi e tomadas elétricas. Nosso serviço de bordo Tempo de transferência: §§ conexão.interconexão_transferências[tripIndex-1].duração.hora &lt; 10 ? '0' + conexão.interconexão_transferências[tripIndex-1].duração.hora : conexão.interconexão_transferências[tripIndex-1].duração.hora §§:§§ conexão.interconexão_transferências[tripIndex-1].duração.minutos &lt; 10 ? '0' + conexão.interconexão_transferências[tripIndex-1].duração.minutos : conexão.interconexão_transferências[tripIndex-1].duração.minutos §§ §§ parada.chegada.carimbo da hora + '000' | data : 'HH:mm' : parada.partida.tz §§ §§ parada.partida.carimbo da hora + '000' | data : 'HH:mm': parada.partida.tz §§ Se você gosta de história, talvez uma dessas cidades seja para você: Informações gerais sobre Oslo A capital norueguesa está zumbindo com a vida. A cidade é o centro da economia e da política do país, e tem 1,7 milhões de habitantes. O sistema de transporte facilita a locomoção ao redor de Oslo. E se você se perder, basta pedir a um local amigável que ficará feliz em ajudá-lo a encontrar seu caminho de volta. Leia mais abaixo sobre o que recomendamos que você faça depois de sair do ônibus FlixBus em Oslo! No verão, o melhor passeio turístico é feito de barco! O serviço de barco oferece passeios que duram de 1,5 horas a 7 horas! Entre e saia a seu gosto para ver o melhor que Oslo tem a oferecer. E não há nada melhor do que passear sob o céu azul. Quando você estiver de volta a terra firme, você pode passear pelo Aker Brygge. A área portuária é o lar de muitos restaurantes e lojas encantadoras. A mistura de estaleiros antigos e arquitetura moderna acrescenta um elemento excitante a Oslo. O belo jardim botânico de Tøyen é perfeito para o amante da natureza. No verão, abre-se a piscina ao ar livre Frognerbadet, que é muito popular entre os locais. Aqui você encontrará duas piscinas de 50 metros, toboáguas e trampolins de classe olímpica. Oslo : Cultura e história Em 2000, Oslo comemorou seu 1000º aniversário. Se você quiser saber mais sobre a cultura norueguesa no passado, visite o Museu de História. Aqui você encontrará relatos detalhados da vida e dos tempos dos noruegueses em exposições que vão desde artefatos da Idade da Pedra até Viking e armas e antiguidades medievais. O Museu do Navio Viking é outro museu a não perder. Os Vikings são mais conhecidos por sua agitação selvagem por toda a Europa, mas na verdade eles eram especialistas em construir navios, explorar e criar vários ofícios. Os Vikings tiveram um papel importante na história da Escandinávia, e este museu conseguiu capturar a vida como era na época. Se você prefere cultura e arte, visite a Ópera de Oslo. Confira os desempenhos antes mesmo de pegar o ônibus para Oslo. Vista-se e aproveite uma noite na ópera. Se você gosta de frutos do mar, você veio ao lugar certo! Tjuvholmen Sjømagasin é um renomado restaurante de peixe localizado na orla marítima. Escolha sua lagosta do pequeno aquário na entrada e sente-se enquanto o chef prepara uma refeição inovadora e empolgante. Após o jantar, você pode querer conferir os bares e boates de Oslo. Recomendamos o bar Factory, onde um DJ toca todos os fins de semana. Se você está procurando por uma noite tranqüila de bebida, vá para Perla. Perla está a apenas algumas ruas da área da boate e uma ótima música e um staff fantástico fazem o começo perfeito para sua noite de Oslo. Quando se trata de discotecas, preferimos Blå. Toca indie, rock e bandas de jazz</w:t>
      </w:r>
    </w:p>
    <w:p>
      <w:r>
        <w:rPr>
          <w:b/>
          <w:color w:val="FF0000"/>
        </w:rPr>
        <w:t xml:space="preserve">id 7</w:t>
      </w:r>
    </w:p>
    <w:p>
      <w:r>
        <w:rPr>
          <w:b w:val="0"/>
        </w:rPr>
        <w:t xml:space="preserve">Aquisição protegida por segurança e o acordo de proteção de segurança Data do próximo curso: 19 MAR Procurement Contracts e IT Procurement Devido aos recentes desenvolvimentos relativos ao vírus Corona, agora oferecemos a você a oportunidade de participar de todos os nossos cursos de treinamento digitalmente via streaming se você não quiser ou não puder participar pessoalmente. A vantagem do conhecimento é que ele funciona muito bem para transmiti-lo on-line. Entretanto, espera-se que nós, nossos professores e participantes continuemos a poder participar no local, como de costume. É claro que estamos acompanhando a situação de perto e estamos constantemente nos adaptando à situação atual e às recomendações da Agência de Saúde Pública.</w:t>
      </w:r>
    </w:p>
    <w:p>
      <w:r>
        <w:rPr>
          <w:b/>
          <w:color w:val="FF0000"/>
        </w:rPr>
        <w:t xml:space="preserve">id 8</w:t>
      </w:r>
    </w:p>
    <w:p>
      <w:r>
        <w:rPr>
          <w:b w:val="0"/>
        </w:rPr>
        <w:t xml:space="preserve">Depois do sucesso na TV 3′s com as esposas de Hollywood suecas, o país vizinho comprou o programa e procurou suas próprias esposas de Hollywood norueguesas. Na segunda-feira, 3an transmitiu o segundo episódio de Norwegian Hollywood Wives e agora estamos começando a ter uma idéia de quem são as mulheres que estaremos seguindo. Nas duas estações suecas, seguimos mulheres mais maduras que eu acho que, casadas ou divorciadas, encaixam bem no que é uma esposa de Hollywood. Na versão norueguesa eles parecem ter tido mais dificuldade em encontrar esses personagens porque aqui podemos encontrar ambos...</w:t>
      </w:r>
    </w:p>
    <w:p>
      <w:r>
        <w:rPr>
          <w:b/>
          <w:color w:val="FF0000"/>
        </w:rPr>
        <w:t xml:space="preserve">id 9</w:t>
      </w:r>
    </w:p>
    <w:p>
      <w:r>
        <w:rPr>
          <w:b w:val="0"/>
        </w:rPr>
        <w:t xml:space="preserve">O diretor da SVT responde às críticas de Fredrik Virtanen: "Vai contra meus princípios e valores e contra os da SVT" Na segunda-feira, o colunista de Nöjesbladet Fredrik Virtanen escreveu sobre a recomendação de Gina Dirawi de um livro anti-semita e argumentou que a SVT não tinha se distanciado o suficiente. Aqui está a resposta de Petter Bragée da SVT: 'Acho extremamente importante levar as questões da lembrança do Holocausto e do anti-semitismo tão a sério quanto possível. E se eu tivesse afirmado que "a recomendação de Dirawi de um livro questionando o Holocausto não é contrária aos princípios e valores democráticos da SVT", teria sido uma insanidade como você escreve. Quero ser claro - recomendar um livro que questiona o Holocausto é contrário tanto aos meus princípios quanto aos valores da SVT. Todos, especialmente os apresentadores da SVT, têm uma grande responsabilidade pelo que postam nas mídias sociais, e eu tenho a responsabilidade de ser claro. Mas isso se torna difícil quando uma citação solta é justaposta com uma declaração pontiaguda. Quando fiz minha declaração (que foi mais longa e também incluiu críticas a Gina), foi numa época em que Gina havia tirado a foto e apresentado suas explicações e desculpas. Minha declaração tinha o objetivo de destacar que Gina dirige seu próprio blog, que ele não é sancionado antecipadamente pela SVT, mas que reagimos precisamente quando algo vai contra nossos princípios e valores, e que agora estávamos no meio de tal reação. No entanto, a declaração era desnecessariamente geral e poderia obviamente ser mal compreendida fora do contexto. Mais tarde naquele dia, depois que nós da SVT chamamos Gina para conversas sérias e aprendemos mais detalhes sobre o livro em questão, a SVT publicou uma declaração completa sobre o Debate da SVT. http://debatt.svt.se/2012/11/23/gina-dirawi-var-tanklos-men-hon-ar-inte-antisemit/ Eu apoio totalmente isto". Petter Bragée, Chefe de Programa da Musikhjälpen SVT Malmö</w:t>
      </w:r>
    </w:p>
    <w:p>
      <w:r>
        <w:rPr>
          <w:b/>
          <w:color w:val="FF0000"/>
        </w:rPr>
        <w:t xml:space="preserve">id 10</w:t>
      </w:r>
    </w:p>
    <w:p>
      <w:r>
        <w:rPr>
          <w:b w:val="0"/>
        </w:rPr>
        <w:t xml:space="preserve">Sábado 27 de agosto de 2011 Igrejas Igreja Torshälla A atual igreja de pedra foi construída em estilo românico no século XII no antigo local de sacrifício Torsharg. Considere que a água era muito mais alta e chegava até a Praça da Prefeitura. Em 1317 Torshälla foi concedido o direito de cidade e a população cresceu de modo que a igreja não era mais suficiente. Um novo longhouse foi acrescentado no lado oeste e o antigo longhouse se tornou um coro. No século XV, a torre da igreja e a nave foram acrescentadas e o telhado interno foi abobadado. As pinturas do cofre e das paredes foram pintadas por Albertus Pictor. A torre da igreja de Torshälla tinha originalmente 102 metros de altura, mas foi destruída em 1873 por um relâmpago. Reinhold Rademacher, um industrial de Eskilstuna, foi enterrado em 1668 no sepulcro construído no lado sul da nave. Mais tarde demolida e preenchida. Vallby é uma igreja de pedra branca, localizada entre Torshälla e Sundbyholm. O edifício da igreja de pedra foi erguido no topo de uma crista de cascalho no início do século 12. No século XIV, a igreja foi ampliada. A casa longa foi então estendida para o leste. O inventário mais antigo da igreja é uma fonte batismal do século XII. Na pia batismal está uma placa de latão de 1943. Em 1882 foi adquirido um retábulo dourado. Posteriormente, o armário do altar do século XV foi acrescentado ao armazém de madeira para os pobres. Este é o antigo prédio do Exército de Salvação em 1891, o Exército de Salvação veio para Eskilstuna - isso foi há um tempo atrás. A capitã Hanna Andersson tinha recebido ordens para "abrir fogo" em nossa cidade e, como a liderança escreveu; bater na cabeça dos ferreiros com o martelo de Deus. Em nosso tempo, fazemos parte da comunidade do Exército de Salvação, um forte movimento nacional que repousa sobre uma fundação internacional. www.fralsningsarmen.se Em Eskilstuna, temos um corpo local com serviços regulares, sessões de canto, canções e visitas a hospitais, serviços para idosos, etc., primeiro 1891 em instalações em Kriebsensgatan. ElimkyrkanSkomakaremästare C.V. Schyllberg se muda para a cidade e em 1864 ele reúne os batistas em sua casa e realiza serviços de comunhão. Em 12 de maio de 1866, sete pessoas são batizadas no Spiksmedströmmen em Eskilstunaån. A congregação batista foi fundada em 19 de junho de 1866 e agora é chamada de congregação batista Elimkyrkans. A capela Nygatan Nygatan com uma mulher em primeiro plano, no centro. Para a direita Nygatan 27, centro. Capela Elim. Nygatan 27, centro. Demolição 1968. A Igreja Elim foi construída no local atrás dela e consagrada em 4 de dezembro de 1910. A casa no Nygatan 23 ainda está de pé, assim como as duas casas de madeira no Nygatan 21. No Nygatan 19 havia uma casa de madeira onde Maria Björk se mudou em 1896 para fabricar pão e facas para esculpir. Maria Björk havia então assumido o lugar de J W Björk e mudado o nome para E M Björk. A empresa ainda existia em 1919, após o que é incerto. Mais tarde, foi aberta uma loja de móveis no prédio. A Igreja Elim foi inaugurada em 4 de dezembro de 1910. Em 1905, há uma reclamação sobre o "sistema de associação amplamente ramificado", que é muito anti-Cristo e parece tornar o campo mais difícil de ano para ano. Na ocasião, tentou-se realizar reuniões nas "próprias instalações dos trabalhadores dentro da cidade". A tendência era clara e os reavivamentos da Igreja Livre estão recebendo a concorrência das organizações seculares. A congregação fixou seu objetivo na construção de uma nova igreja moderna e em 1908 foi assinado um contrato com o construtor A Ohlsson de Linköping. No domingo 27 de novembro de 1910, o último serviço é realizado na Capela Elim adjacente. A nova igreja é consagrada em 4-9 de dezembro. Um dos jornais da cidade escreveu sobre o novo edifício batista. "A congregação e a cidade ganharam aqui algo extremamente belo no modo de construir, o que vale a pena regozijar-se. Uma igreja modelo foi erguida aqui, o que provavelmente será observado quando as igrejas e o público</w:t>
      </w:r>
    </w:p>
    <w:p>
      <w:r>
        <w:rPr>
          <w:b/>
          <w:color w:val="FF0000"/>
        </w:rPr>
        <w:t xml:space="preserve">id 11</w:t>
      </w:r>
    </w:p>
    <w:p>
      <w:r>
        <w:rPr>
          <w:b w:val="0"/>
        </w:rPr>
        <w:t xml:space="preserve">Não se preocupe. Entregamos a varejistas Postnord em toda a Suécia. Para alguns códigos postais, também oferecemos entrega expressa para seu endereço residencial dentro de 4 horas. Vá até o checkout para ver quais opções você tem.</w:t>
      </w:r>
    </w:p>
    <w:p>
      <w:r>
        <w:rPr>
          <w:b/>
          <w:color w:val="FF0000"/>
        </w:rPr>
        <w:t xml:space="preserve">id 12</w:t>
      </w:r>
    </w:p>
    <w:p>
      <w:r>
        <w:rPr>
          <w:b w:val="0"/>
        </w:rPr>
        <w:t xml:space="preserve">Amadou Sanogo O capitão Amadou Haya Sanogo, nascido em 1972 ou 1973, é um oficial militar do Mali que liderou o golpe de estado de 2012 contra o presidente Amadou Toumani Touré. Sanogo se proclamou líder do Comitê Nacional para a Restauração da Democracia e do Estado (CNRDR) em 22 de março de 2012[1].[2] Como parte do acordo para restaurar a ordem constitucional em Mali, Sanogo entregou o poder a Dioncounda Traoré, presidente do parlamento maliense. Referências[editar] - ^ "Cópia arquivada". Arquivado a partir do original em 28 de dezembro de 2012. https://archive.is/20121228080544/http://www.vision.org/visionmedia/article.aspx?id=53984#. Recuperado em 23 de março de 2012 - ^ Hirsch, Afua (22 de março de 2012). "Os rebeldes de Mali afirmam ter expulsado o regime em golpe de estado". O Guardião. http://www.guardian.co.uk/world/2012/mar/22/mali-rebels-coup?CMP=NECNETTXT8187. Recuperado em 22 de março de 2012.</w:t>
      </w:r>
    </w:p>
    <w:p>
      <w:r>
        <w:rPr>
          <w:b/>
          <w:color w:val="FF0000"/>
        </w:rPr>
        <w:t xml:space="preserve">id 13</w:t>
      </w:r>
    </w:p>
    <w:p>
      <w:r>
        <w:rPr>
          <w:b w:val="0"/>
        </w:rPr>
        <w:t xml:space="preserve">Trabalhamos para capacitar nossos clientes. Acreditamos em conhecer o cliente na situação em que ele se encontra e trabalhar a partir daí. É assim que criamos as melhores soluções. Com nossa experiência única, oferecemos a nossos clientes as condições para um trabalho ativo e bem-sucedido na igualdade e igualdade/diversidade de gênero. Fornecemos a nossos clientes métodos e ferramentas para um trabalho eficaz e com qualidade assegurada e fornecemos a nossos clientes conhecimento e consciência para promover a igualdade e a diversidade/diferenciação. Juntos, criamos um amanhã melhor para pessoas e organizações. Bem-vindo à Morgondagen! "Você trouxe um conhecimento e um detalhe que nos falta a nós mesmos. Através de seu envolvimento, recebemos um plano de igualdade de qualidade assegurada, elaborado de acordo com os regulamentos estabelecidos. Isto também foi comprovado pelo fato de termos apresentado o plano em licitações legalmente revisadas. Por um lado, temos um plano de igualdade de gênero com qualidade assegurada, mas sua contribuição também nos permitiu concretizar ainda mais nosso trabalho sobre igualdade de gênero (de um nível teórico para um nível mais prático/operacional). Minha impressão é que você é conhecedor e amigável e que compreendeu rapidamente nosso contexto comercial. "Sua especialização e experiência nestas questões me ajudaram em meu trabalho. Ao compartilhar conosco sua experiência e conhecimento, você contribuiu para o desenvolvimento do município. Vocês fizeram um bom trabalho através de suas compilações e no diálogo comigo e com outras pessoas do município. Você é uma pessoa muito estável, focada, estruturada e concentrada. Além disso, você tem um compromisso incrível e uma grande experiência sobre os assuntos. "Através de sua abordagem de treinamento, foi estabelecida uma base de conhecimento com os participantes. Desde o conhecimento básico até, por exemplo, como aplicar uma perspectiva de igualdade de gênero em seu trabalho diário. Agradecemos a sua participação nos cartões de controle e planos de negócios do município e demos exemplos de como integrar, relatar e analisar a igualdade de gênero em diferentes processos. Você é capaz de compreender facilmente o trabalho do município e encontrar o nível em que nos encontramos. Isto é importante para nós quando queremos encontrar nossos gerentes, funcionários e representantes eleitos no nível certo em termos de conhecimento na área de gênero, sexo e integração da perspectiva de gênero. Bom material de treinamento com questões relevantes. Uma abordagem comprometida antes e durante as sessões de treinamento. Trabalhamos com clientes em toda a Suécia, tanto grandes como pequenas organizações, tanto no setor privado como no público. Com o que você gostaria de ajuda: 📧 info@morgondagen.se | 📞 0702-19 43 16</w:t>
      </w:r>
    </w:p>
    <w:p>
      <w:r>
        <w:rPr>
          <w:b/>
          <w:color w:val="FF0000"/>
        </w:rPr>
        <w:t xml:space="preserve">id 14</w:t>
      </w:r>
    </w:p>
    <w:p>
      <w:r>
        <w:rPr>
          <w:b w:val="0"/>
        </w:rPr>
        <w:t xml:space="preserve">Gran Canaria - guia dos 12 melhores hotéis da ilha | All about Travel LOG INVocê está logado como:undefined.My settingsLog outEXPRESS.SERestinationTrip type VoightsHotelsFacts LOG INVocê está logado como:undefined.My settingsLog outSearchChocolate Factory. Um pátio canário clássico. Foto: Binge EliassonCasa de Vegueta. No coração de Vegueta - o centro histórico de Las Palmas - uma casa canária clássica de 1913 foi transformada em uma pousada de primeira classe, a Casa Montesdeoca. Uma das casas mais antigas de Las Palmas é um belo palácio antigo do início do século 17 com arquitetura canária e um esplêndido pátio. Foto: Binge EliassonBed e Chic. A última adição à gama de pequenos hotéis pessoais de Las Palmas está localizada em uma das casas do histórico Parque Santa Catalina. Foto: Selu VegaHotel Rural el Mondalon. Esta finca nas planícies abaixo da cratera vulcânica protegida de Bandama é uma boa escolha se você gosta de um ambiente luxuoso com uma atmosfera relaxante e harmoniosa. Foto: Binge EliassonLas Calas. Em uma encosta ao norte da cidade de Vega de San Mateo está um dos primeiros fincas da ilha a ser restaurado e convertido em hotéis rurais.Foto: Binge EliassonHotel Fonda de la Tea no vilarejo de Tejeda, na montanha caiada de branco.Foto: Binge EliassonLas Longuera. A fazenda, localizada no fértil Vale do Agave, tem plantações de frutas e verduras, mas também uma capela, um jardim de cactos e uma área de piscina. Foto: Binge EliassonRoca Negra está longe das praias turísticas. Se você é um grande fã de cafés da manhã de hotel, este hotel de design perto da praia de Maspalomas é para você.Radisson Blu Resort. Ao largo da única vila canária da costa sul, Arguineguín, encontra-se um dos hotéis mais luxuosos da ilha. Foto: Binge EliassonBohemia Suits &amp; Spa. Em uma área tranqüila com vista para o mar, o horizonte e as dunas de areia de Maspalomas, este hotel de design moderno não tem crianças menores de 18 anos. Foto: Binge EliassonView tela completa1/1Publicado em 29 Out 2014 14.32Gran Canaria - guia dos 12 melhores hotéis da ilhaGRAN CANARIA. Não há necessidade de voar para outro continente se você estiver desejando sol e acomodação de primeira classe durante os meses de inverno. Mais sobre Gran CanariaViagem barata com as crianças - sem perder a escola12 grandes restaurantes Gran Canaria - yum! Mari Jungstedt's own guide to Gran Canaria12 melhores dicas sobre o destino preferido de Gran Canaria12 melhores hotéis para famílias com criançasMais artigosLAS PALMAS Um casal finlandês, designer de interiores e arquiteto, converteu uma antiga fábrica de chocolate em uma bela cama e café da manhã. A casa do virar do século foi meticulosamente restaurada e os detalhes interiores foram preservados. Além de quatro quartos decorados com bom gosto, há um pequeno estúdio elegante com cozinha e um apartamento de um andar maior com seu próprio pátio. Os quartos decorados individualmente vêm em tamanhos diferentes, todos têm banheiros em suíte e alguns também têm uma pequena varanda. Uma escada de madeira lindamente esculpida liga os três andares, que são formados em torno de um pátio clássico canário com plantas ornamentais e uma fonte borbulhante. Não perca: o terraço no telhado de Benito na Plaza de la Rana, um bar de coquetel onde os moradores da cidade se misturam em um ambiente animado. Preço: quarto duplo com café da manhã a partir de SEK 479. No coração de Vegueta - o centro histórico de Las Palmas - uma casa canária clássica de 1913 foi transformada em uma casa de primeira classe</w:t>
      </w:r>
    </w:p>
    <w:p>
      <w:r>
        <w:rPr>
          <w:b/>
          <w:color w:val="FF0000"/>
        </w:rPr>
        <w:t xml:space="preserve">id 15</w:t>
      </w:r>
    </w:p>
    <w:p>
      <w:r>
        <w:rPr>
          <w:b w:val="0"/>
        </w:rPr>
        <w:t xml:space="preserve">Finalmente, tive o grande privilégio de experimentar o esparguete squash. Tenho sonhado com esta abóbora desde o inverno passado, quando encontrei uma receita on-line, mas não consegui encontrar uma. Até agora. O Mercado de Agricultores em Haga vende-os! Minha ânsia de provar um chegou ao ponto de cultivar meu próprio esparguete na fazenda, que eu agora observo com orgulho enquanto eles crescem. Agora você provavelmente está se perguntando o que há de tão especial sobre esta abóbora de inverno em particular. Bem, é que depois de cozido no forno, você puxa suavemente a carne com um garfo para fora em tiras longas e finas. Esparguete e abóbora em um só! No magnífico blog My New Roots, encontrei uma receita que achei digna do meu esparguete squash. Sarah B criou uma sensação de sabor ao combinar couve, esparguete, queijo afiado e avelãs juntos. O prato acabou sendo incrível! Também teria sido perfeito com bacalhau ou pollock coberto com pesto, que eu servirei da próxima vez. Vera também conseguiu saborear os alimentos. Para ela, eu cozinhei uma porção em uma frigideira pequena ao lado de minha frigideira grande, omitindo o sal, a pimenta e os flocos de pimenta. Seu prato foi coberto com avelãs finamente esmagadas, queijo parmesão ralado e um grande pedaço de manteiga. O prato é adequado desde a idade de um. Esparguete abóbora com couve e avelãs 2-3 porções 1 esparguete abóbora 1 ramo de couve fresca (cerca de 5 folhas grandes) 4 xícaras de grão-de-bico cozido ou 1 lata, lavado 3 dentes de alho, flocos de azeite de oliva finamente picados sal algumas pitadas de flocos de piri-piri 2 xícaras de avelãs assadas, meio Pecorino Romano moído ou 1 xícara de piri-piri pimenta. Prepare o esparguete esmagado cortando-o longitudinalmente, retirando as sementes, esfregando o interior de cada metade com um fio de azeite de oliva e depois temperando com sal e pimenta. Coloque as metades cortadas para baixo em uma assadeira forrada com papel vegetal. Cozinhar no meio do forno por cerca de 45 minutos. Enquanto a abóbora estiver cozinhando, prepare o resto dos ingredientes. Enxaguar cuidadosamente a couve e cortar a veia grosseira no centro. Corte as folhas em pedaços menores. 4. aquecer o óleo de coco ou azeite de oliva em uma frigideira grande. Adicione o alho, os flocos de piripiri e uma pitada de sal. Fritar em fogo médio por dois minutos, até ficar perfumado. Adicionar a couve picada e fritar até que as folhas comecem a murchar. Jogar o grão de bico e fritar até que o feijão esteja quente. Remover do calor. 5. retire a abóbora do forno quando a carne estiver completamente tenra. Utilizando um garfo, puxe a carne solta em tiras finas da casca em direção ao centro, assim como o espaguete. (Engraçado!). Coloque as tiras de squash em uma tigela grande e jogue com a mistura de couves. Tampo com avelãs tostadas e Pecorino Romano ou Parmesão fatiado. Pronto para servir.</w:t>
      </w:r>
    </w:p>
    <w:p>
      <w:r>
        <w:rPr>
          <w:b/>
          <w:color w:val="FF0000"/>
        </w:rPr>
        <w:t xml:space="preserve">id 16</w:t>
      </w:r>
    </w:p>
    <w:p>
      <w:r>
        <w:rPr>
          <w:b w:val="0"/>
        </w:rPr>
        <w:t xml:space="preserve">Beaver County, Oklahoma Beaver County é um condado administrativo no estado de Oklahoma, Estados Unidos, com 5.636 residentes. A sede do condado é Beaver. Geografia[editar] De acordo com o Escritório do Censo dos Estados Unidos, o município tem uma área total de 4.708 milhas quadradas (4.699 km²). 4.699 km² dessa área é terra e 8 km² é água. Condados vizinhos[edit] - Meade County, Kansas - norte - Clark County, Kansas - nordeste - Harper County - leste - Ellis County - sudeste - Lipscomb County, Texas - sul - Ochiltree County, Texas - sudoeste - Texas County - oeste - Seward County, Kansas - noroeste Fontes[edit] - ^ "Censo 2010 U.S. Gazetteer Files for Counties". Escritório do Censo dos Estados Unidos. Arquivado a partir do original em 5 de julho de 2012. https://www.webcitation.org/68vYLbou5?url=http://www.census.gov/geo/www/gazetteer/files/Gaz_counties_national.txt. Recuperado em 5 de julho de 2012 - ^ "State &amp; County QuickFacts, Beaver County, Oklahoma". U.S. Census Bureau. Arquivado a partir do original em 7 de julho de 2011. https://www.webcitation.org/5zzbxlsTI?url=http://quickfacts.census.gov/qfd/states/40/40007.html. Recolhido em 6 de julho de 2011.</w:t>
      </w:r>
    </w:p>
    <w:p>
      <w:r>
        <w:rPr>
          <w:b/>
          <w:color w:val="FF0000"/>
        </w:rPr>
        <w:t xml:space="preserve">id 17</w:t>
      </w:r>
    </w:p>
    <w:p>
      <w:r>
        <w:rPr>
          <w:b w:val="0"/>
        </w:rPr>
        <w:t xml:space="preserve">Aqui coletamos notícias, artigos e também links para páginas que podem preocupá-lo e suas finanças pessoais. Melhore suas finanças após a pandemia de Corona Você é uma das muitas pessoas cujas finanças se deterioraram ou mesmo se tornaram ruins após a pandemia de Corona? Demissões, demissões de curto prazo e outros eventos têm afetado as finanças pessoais de muitas pessoas. Muitas pessoas estão esperando uma compensação de seu fundo de seguro-desemprego ou da previdência social e, para algumas, isto coloca uma enorme pressão sobre as finanças domésticas. Aqueles que têm sorte podem estar vivendo com alguém que ainda tem uma renda e podem ter uma chance maior de sobreviver, enquanto outros podem estar vivendo de poupança ou ficaram sem dinheiro. Qualquer pessoa à espera de dinheiro do fundo de subsídio de desemprego ou do fundo de seguro social está em uma situação difícil. Para muitos, um empréstimo temporário pode ser a solução para evitar tornar a situação ainda pior. Esperando o dinheiro do fundo de seguro-desemprego Se você está esperando o dinheiro do fundo de seguro-desemprego, pode até mesmo não ter recebido uma decisão mostrando que você tem direito a benefícios. É claro que é relativamente fácil saber se você satisfaz as condições e requisitos para receber dinheiro do fundo de seguro-desemprego, mas de que serve se você precisa mostrar algum tipo de prova de que você tem uma renda? Se você está pensando em solicitar um empréstimo para preencher a lacuna entre seu último salário e o benefício de desemprego, na verdade há uma série de empréstimos disponíveis até mesmo para os desempregados. Nesses casos, você deve procurar empréstimos que não exijam renda do trabalho. Há empréstimos para os desempregados, mas a exigência é que você tenha a decisão de receber o benefício de desemprego ou a-kassa, como é normalmente chamado. Você é um daqueles que tiveram a sorte de encontrar um novo emprego, mas ainda estão tendo problemas financeiros devido à brecha na renda que surgiu? Se assim for, você agora tem um emprego ou uma renda e pode solicitar um empréstimo para resolver a situação de forma a evitar lembretes irritantes de pagamento e, no pior dos casos, lembretes de pagamento. Esperando dinheiro do Seguro Social Se você ainda tem um emprego mas está esperando dinheiro do Seguro Social, você está em uma situação financeira melhor do que alguém que perdeu seu emprego por causa da pandemia. É claro que você pode ter sido afetado física e psicologicamente de maneiras diferentes, mas financeiramente ainda há esperança de que você possa resolver a situação. Mesmo que não esteja claro quando você poderá retornar ao trabalho, você ainda tem um emprego no fundo do poço. Se você esteve em licença médica, cuidando de uma criança ou outro parente, ou pertence a um grupo de risco, você pode ter ficado sem renda por algum tempo enquanto esperava pela indenização. É uma situação frustrante porque nem todos têm economias no banco para viver enquanto esperam por seus pagamentos. Para evitar piorar a situação a longo prazo, é importante que você pague suas contas a tempo e evite a cobrança de dívidas e avisos de inadimplência. Licença por doença com emprego no fundo = têm emprego Muitas pessoas se perguntam o que escrever em seu pedido de empréstimo se estão em licença por doença, mas têm emprego no fundo. É fácil ficar confuso e se perguntar o que colocar em seu pedido de empréstimo. Na verdade, você se enquadra na categoria de ter um emprego porque a licença por doença não é sua ocupação principal normalmente. Há muitas pessoas que estão em licença por doença, mas não têm emprego para onde voltar. Estas são as pessoas que devem escrever em seu requerimento que estão em licença médica. Se você está apenas temporariamente em licença médica, você tem um emprego e é isso que você deve declarar. Se você é um daqueles que ainda tem uma renda na casa, a situação é ainda melhor do que para aqueles que perderam toda a sua renda. Rever os empréstimos existentes e talvez contrair um novo empréstimo para salvar a situação pode ser uma opção, mas isso requer alguma reflexão. Calcule suas finanças de forma que você possa pagar suas contas, incluindo os custos do empréstimo, sobre a renda estimada que você tem no momento. Se um de vocês estiver esperando por dinheiro do fundo de desemprego ou da previdência social, podem contar com essa renda no futuro, mas tenham cuidado para não assumir que a pessoa que ficou desempregada</w:t>
      </w:r>
    </w:p>
    <w:p>
      <w:r>
        <w:rPr>
          <w:b/>
          <w:color w:val="FF0000"/>
        </w:rPr>
        <w:t xml:space="preserve">id 18</w:t>
      </w:r>
    </w:p>
    <w:p>
      <w:r>
        <w:rPr>
          <w:b w:val="0"/>
        </w:rPr>
        <w:t xml:space="preserve">Vireda (F) - Wiki-Rötter Vireda antiga paróquia na diocese de Linköping, município de Aneby, Småland (município de Jönköping), Norra Vedbo härad, 390 habitantes (1995). Vireda que desde 2006 faz parte da paróquia de Haurida-Vireda.</w:t>
      </w:r>
    </w:p>
    <w:p>
      <w:r>
        <w:rPr>
          <w:b/>
          <w:color w:val="FF0000"/>
        </w:rPr>
        <w:t xml:space="preserve">id 19</w:t>
      </w:r>
    </w:p>
    <w:p>
      <w:r>
        <w:rPr>
          <w:b w:val="0"/>
        </w:rPr>
        <w:t xml:space="preserve">Flora (do latim flos, (pl: flores), "flor"), é a deusa das flores na mitologia romana e a deusa dos cereais e outras plantas úteis, incluindo videiras e árvores frutíferas. Com o tempo, ela foi vista como a deusa da vegetação e da primavera, equivalente ao cloris grego. Floralia ou florifertum foi um festival da primavera em homenagem à deusa, celebrado em Roma no final de abril ou início de maio.</w:t>
      </w:r>
    </w:p>
    <w:p>
      <w:r>
        <w:rPr>
          <w:b/>
          <w:color w:val="FF0000"/>
        </w:rPr>
        <w:t xml:space="preserve">id 20</w:t>
      </w:r>
    </w:p>
    <w:p>
      <w:r>
        <w:rPr>
          <w:b w:val="0"/>
        </w:rPr>
        <w:t xml:space="preserve">Os organismos diurnos são aqueles cujo ritmo circadiano se caracteriza por seus comportamentos ativos, como a alimentação, a concentração durante o dia enquanto descansam ou dormem durante a noite. O oposto é noturno, mas também há organismos que são principalmente ativos ao amanhecer ou ao entardecer. Muitos mamíferos, insetos, répteis e aves são diurnos. Alguns animais podem ser tanto diurnos quanto crepusculares. Alguns animais, tais como espécies da família Eupleridae e até mesmo leões, são diurnos e noturnos. Muitas plantas também são diurnas, por exemplo, para otimizar as interações com seus principais polinizadores. Isto pode significar, por exemplo, que as flores abrem durante o dia e fecham à noite.</w:t>
      </w:r>
    </w:p>
    <w:p>
      <w:r>
        <w:rPr>
          <w:b/>
          <w:color w:val="FF0000"/>
        </w:rPr>
        <w:t xml:space="preserve">id 21</w:t>
      </w:r>
    </w:p>
    <w:p>
      <w:r>
        <w:rPr>
          <w:b w:val="0"/>
        </w:rPr>
        <w:t xml:space="preserve">Absolutamente certo! Devo ter cometido um erro aí, é possível fazer com que seja mudado? Olle Forsslund não tem cartões que digam Brädgård. -------------------------------------------- Está consertado agora! /Peter Karlsson</w:t>
      </w:r>
    </w:p>
    <w:p>
      <w:r>
        <w:rPr>
          <w:b/>
          <w:color w:val="FF0000"/>
        </w:rPr>
        <w:t xml:space="preserve">id 22</w:t>
      </w:r>
    </w:p>
    <w:p>
      <w:r>
        <w:rPr>
          <w:b w:val="0"/>
        </w:rPr>
        <w:t xml:space="preserve">Número de participantes: 6-10 Preço: 1000:- Requisitos: interessados na competição independentemente do que... Literatura do curso: 'Sucesso na competição' de Niina Svartberg. O livro é obrigatório e não está incluído na taxa do curso. Trabalhamos com a parte do piloto na competição... desde o treinamento de planejamento até as rotinas no dia da competição. Há muito a fazer quando você compete independentemente do que você compete... Pode ser tão diferente quanto mostrar - agilidade - obediência - utilidade - ou talvez testes de caça... Para fazer um plano de longo (e curto prazo) para o treinamento que a equipe precisa... tanto o handler quanto o cão... Para descobrir quais rotinas se adequam a você e ao seu cão... Como devo, como handler, trabalhar comigo mesmo para ajudar o cão a ter o melhor desempenho possível? Para estar menos nervoso no início... etc. Como estabelecer metas realistas... Número de participantes: 6-10 pcs Número de reuniões: 4 pcs = 12 horas de estudo Preço: 1000:- Literatura do curso: Material próprio, incluído. Analisamos como diferentes características são herdadas e como a hereditariedade é alta (difere entre as raças), veja como as características externas são herdadas. Como é a herança... um ou mais genes? Por que a consanguinidade baixa é uma coisa boa? Como a consanguinidade afeta a raça? Como funciona sua raça em particular em sua criação? Como você define metas realistas de criação? Número de participantes em maio: 6-8 Número de reuniões : 6 = 12 horas de estudo Requisitos : Entre 3-10 meses. Nenhum conhecimento prévio. Preço: 1000:- O primeiro passo no treinamento de cães. Aqui trabalhamos muito no treinamento básico e no contato entre o cão e a pessoa que segura a trela. Número de participantes: 4-6 pcs Número de reuniões: 6 pcs = 12 horas de estudo Requisitos: Ter frequentado curso de cachorro ou ter conhecimentos equivalentes. Preço: 1200:- Literatura do curso: 'Rallylylydnadsreglerna' Obrigatório, disponível para impressão na web através do site da SKK ou do site da Brukshundsklubbens. Para aqueles que desejam, as regras também podem ser impressas a um custo de 20:- O curso é o primeiro passo para iniciar o rallylydnad. O objetivo do curso é proporcionar ao dono do cão o conhecimento do que é necessário para começar na Classe Iniciante em Condução de Rally e dar uma base em todos os elementos. O curso não é apenas para aqueles que querem começar a competir, mas para todos que gostam de treinar com seu cão. Número de participantes: 6 Número de reuniões: 6 = 12 horas de estudo Para cursos de fim de semana: dias completos aproximadamente: 12 horas de estudo. Preço: 1200:- Requisitos: O cão deve ter 10 meses de idade, ter completado um curso de obediência à caça ou ter conhecimentos equivalentes. A chamada também deve trabalhar em um ambiente com outros cães. O cão não deve ser baleado. Objetivo: Recuperar - o cão deve ser ensinado a correr em terra e na água, agarrar, recuperar e devolver um objeto a seu condutor. O cão também deve ser testado na retenção dos tiros, ou seja, permanecer calmo nos tiros sem mostrar medo ou excitação excessiva. Teste de trabalho, iniciantes Número de participantes: 6 Número de reuniões: 6 = 12 horas de estudo Para cursos de fim de semana: dias completos aproximadamente 12 horas de estudo. Preço: 1200:- Requisitos: o cão deve ter 10 meses de idade, ter completado o curso de recuperação para iniciantes ou ter conhecimentos equivalentes. As marcações simples devem funcionar. As chamadas também devem funcionar em ambientes com outros cães. O cão não deve ser baleado. Objetivo: O dono do cão deve receber o conhecimento para fazer um bom contato com seu cão e fazer com que o cão realize as tarefas e ações incluídas no curso com bons resultados. O dono e o cão devem receber tal conhecimento que estejam bem preparados para o início da classe de iniciantes do Teste de Trabalho. Todos os elementos da classe dos iniciantes são revisados. O cão também será testado em s</w:t>
      </w:r>
    </w:p>
    <w:p>
      <w:r>
        <w:rPr>
          <w:b/>
          <w:color w:val="FF0000"/>
        </w:rPr>
        <w:t xml:space="preserve">id 23</w:t>
      </w:r>
    </w:p>
    <w:p>
      <w:r>
        <w:rPr>
          <w:b w:val="0"/>
        </w:rPr>
        <w:t xml:space="preserve">Mudando para o Outlook 2010 Faça a transição de uma versão anterior do Outlook para o Outlook 2010 da forma mais suave possível. A área da aba menu e a visão dos bastidores do Microsoft Office contêm os comandos que você mais provavelmente usará diariamente. Ao concluir este curso, você saberá: os comandos que você usa para funções cotidianas como leitura e envio de e-mails, impressão de documentos, agendamento de compromissos e reuniões em seu calendário, e uso de seus contatos. Uma lição que você faz em seu próprio ritmo. Um exercício para ganhar experiência prática. O exercício requer o Outlook 2010. Um pequeno teste no final da lição. Ao final do curso, você receberá um cartão de referência rápido que poderá salvar ou imprimir. O curso é explicitamente projetado para pessoas que já tenham utilizado qualquer versão anterior do Outlook. Encontrar os comandos usados diariamente no Outlook 2010 Criar e enviar mensagens Ler e responder a mensagens Aprender a usar o calendário Pesquisar e encontrar no Outlook 2010 Praticar encontrar e usar comandos comuns Agora é hora de fazer um exercício para experimentar o que lhe foi ensinado. Ao clicar em Exercício, uma janela separada aparecerá com instruções para o exercício. Nota! O Outlook 2010 deve ser instalado em seu computador. Fechar o Outlook se ele já estiver em funcionamento. Teste você mesmo Complete o seguinte questionário e verifique se você entendeu o material. Suas respostas somente serão mostradas a você e os resultados dos testes não serão classificados. No exercício, você aprendeu como exibir as ferramentas de busca. Quando as ferramentas desaparecem, como você as recupera? Clique na caixa de busca. Certo. Clique na caixa de busca e as ferramentas de busca aparecerão para ajudá-lo a encontrar o que você está procurando. Fechar e reiniciar o Outlook. Demasiado drástico. Que outra opção parece provável? Ele mostrará ou ocultará uma área da aba do menu que já está exibida. Como você aprendeu no curso, algumas abas aparecerão e desaparecerão quando você executar certas ações. Que ação você precisa realizar para mostrar as ferramentas de busca? Tente novamente. O lugar na área da guia do menu onde você pode adicionar rapidamente os comandos que mais usa é: Não, na verdade é ainda mais conveniente. Tente novamente. Você pode personalizar a área da aba menu, mas há um lugar ainda mais rápido e fácil para os comandos. Tente novamente. Barra de ferramentas de acesso rápido direito. São necessários apenas alguns cliques para copiar uma opção da área da guia do menu para a barra de ferramentas de acesso rápido. O bar "To-do bar" é uma característica muito útil, mas não é a que quisemos dizer aqui. Por favor, tente novamente. Como expandir uma conversa de várias mensagens para que você possa ver todas as mensagens na conversa? Ele destacará a conversa, mas não a abrirá completamente. Tente novamente. Clique na pequena seta ou triângulo à esquerda do nome da conversa. É isso mesmo. O pequeno triângulo é a solução. Clique em um dos grandes pontos laranja. Ele mostrará o conteúdo da mensagem marcada com esse ponto, mas não mostrará toda a conversa. Tente novamente. Arraste a conversa para a janela de leitura. Não, isto não dá o resultado desejado. Tente novamente. Qual comando apaga todas as mensagens em uma conversa, incluindo qualquer mensagem futura? Apaga claramente mensagens antigas redundantes em uma conversa, mas isso não afeta mensagens futuras. Tente novamente. Correto. Se você realmente terminar uma conversa, a função Ignorar a removerá de sua caixa de entrada para sempre, tanto as mensagens passadas como as futuras. A função Excluir elimina mensagens existentes na conversa, mas não afeta mensagens futuras. Tente novamente. Como você exibe os atalhos para as novas dicas rápidas? Para ver os atalhos, basta apertar uma tecla. Tente novamente. Pressione ALT+Q. Para ver dicas rápidas</w:t>
      </w:r>
    </w:p>
    <w:p>
      <w:r>
        <w:rPr>
          <w:b/>
          <w:color w:val="FF0000"/>
        </w:rPr>
        <w:t xml:space="preserve">id 24</w:t>
      </w:r>
    </w:p>
    <w:p>
      <w:r>
        <w:rPr>
          <w:b w:val="0"/>
        </w:rPr>
        <w:t xml:space="preserve">A Renahav opera no meio da principal indústria de frutos do mar da Suécia, em Kungshamn. Limpamos a água de processo das indústrias de nutrientes, que junto com outros resíduos orgânicos vão para a planta de biogás da Renahav e se tornam nutrientes/fertilizantes vegetais e biogás. O fertilizante certificado vai para a agricultura local e o biogás substitui o gás fóssil no Orkla. Uma economia circular de verdade. Suas tarefas Nossa fábrica em Kungshamn é tecnicamente avançada e está sendo continuamente desenvolvida, o que faz com que o trabalho seja variado. O trabalho envolve desde o recebimento de água de processo e resíduos, monitoramento operacional e otimização para a qualidade correta do produto e rentabilidade até o desenvolvimento e manutenção de nossos processos. O trabalho também envolve a amostragem do processo e do produto e a administração dos resultados. Você estará de plantão a cada 3 semanas, pois será responsável tanto pela estação de tratamento de águas residuais quanto pela estação de biogás fora do horário de expediente, portanto, precisará morar em Sotenäs. Nós lhe oferecemos: Um trabalho interessante com colegas simpáticos e profissionais em uma empresa sustentável que é importante para a indústria pesqueira local e para o futuro. Aprendizagem através de colegas competentes e treinamento interno e, em alguns casos, externo. Quem é você? Você é sistemático, tem um talento para entender e controlar processos e está faminto para aprender nossos processos de águas residuais e biogás. São um jogador de equipe positivo, bom em trabalhar junto e gosta de pensar novo, ver novas oportunidades e desenvolver o negócio junto com seus colegas. Você é responsável, pró-ativo e autodidata, mas se preocupa com a equipe. Não tem medo de cavar quando necessário e sempre coloca a segurança em primeiro lugar. Você mantém uma boa ordem, é alfabetizado por computador e pode trabalhar para testar nossos processos e administrar estes resultados. Você tem uma educação secundária de preferência com alguma orientação técnica de processo e tem a capacidade de se familiarizar com vários sistemas técnicos, como automação, bombas e várias máquinas. Você também pode ter conhecimentos equivalentes de experiência de trabalho. A experiência em operações de tratamento de águas residuais é uma vantagem. O cargo exige uma carteira de motorista e um bom domínio do sueco escrito e falado. Se você tiver alguma dúvida sobre o cargo, favor contatar Claes Lundberg pelo telefone 0706-939290 ou Joel Oresten pelo telefone 0765-699205. Transformamos os resíduos da indústria pesqueira em energia limpa e fertilizante biológico para a agricultura local, reduzindo significativamente as emissões nocivas para o mar e o ar. Desde 2020-02-04 a Renahav, sob o controle da certificação SMAK, é certificada pela KRAV para a produção de biofertilizante. Idéia A idéia por trás da Renahav nasceu na crença de que tudo pode ser feito melhor. Nenhuma sociedade, indústria ou processo é melhor, a menos que haja espaço para refinamento e melhoria. Já são cada vez mais rigorosas as exigências dos municípios e da indústria em termos de emissões e tratamento para proteger as pessoas, os animais e o meio ambiente. Queremos contribuir para isso ao mesmo tempo em que oferecemos oportunidades de desenvolvimento e inovação. Renahav é uma engrenagem muito importante no desenvolvimento contínuo da área local, ao mesmo tempo em que salvaguarda a proteção ambiental. Ambiente e energia A visão da Renahav é que as palavras ambiente e energia podem ser mencionadas na mesma frase sem trazer imediatamente à mente mudanças irreversíveis nos recursos naturais e no mundo ao nosso redor. Ao aproveitar e reutilizar a cada passo os resíduos e recursos que fazem parte e ao redor da produção de frutos do mar, a Renahav devolve muito do que foi perdido anteriormente. Realidade Local A Renahav logo poderá fazer parte do novo trabalho local e regional que está sendo realizado para melhorar nossas comunidades, contribuindo ativamente com oportunidades de novos empregos, energia, melhorias ambientais, produtos e vitalidade. Oportunidades globais Instalações como a Renahav com produção associada podem ser construídas ou conectadas ao redor do mundo. Todos nós temos que decidir que queremos fazer a diferença e pensar de novas maneiras, aproveitando os desenvolvimentos tecnológicos que estão acontecendo agora em saltos e limites. A fábrica da Renahav também faz parte de uma instalação maior que produzirá principalmente salmão e algas marinhas. Os resíduos deste processo não serão considerados como resíduos, mas desempenharão um papel muito importante na produção de, entre outras coisas, energia, energia vegetal e medicamentos. A visão de Renahav é uma simbiose na qual todos os elementos de produção</w:t>
      </w:r>
    </w:p>
    <w:p>
      <w:r>
        <w:rPr>
          <w:b/>
          <w:color w:val="FF0000"/>
        </w:rPr>
        <w:t xml:space="preserve">id 25</w:t>
      </w:r>
    </w:p>
    <w:p>
      <w:r>
        <w:rPr>
          <w:b w:val="0"/>
        </w:rPr>
        <w:t xml:space="preserve">Stockholm-Net Insight, o principal fornecedor de serviços de streaming, transporte e planejamento de recursos para TV e mídia, anunciou hoje que a Trippel Media é cliente do Sye Streaming Service, um serviço de montagem no Microsoft Azure. Trippel Media, a empresa por trás do PrimeTime, uma plataforma de aplicativos para experiências OTT interativas de próxima geração, seleciona Sye Streaming Service da Net Insight. O primeiro aplicativo a ser lançado é o PrimeTime, um aplicativo de questionários disponível na Suécia no início do segundo trimestre, seguido de expansão para a Noruega e Finlândia, com planos de expansão para toda a Europa mais tarde em 2018. "Estamos muito satisfeitos por termos encontrado uma solução de live-streaming construída para experiências interativas em plataformas OTT". A combinação única de latência ultra-baixa e áudio, vídeo e metadados sincronizados, nos permite criar questionários ao vivo e interativos como PrimeTime, bem como oferecer novas e mais envolventes experiências de usuário para nosso público ao redor do mundo", disse Daniel Weilar, fundador do PrimeTime. "A equipe PrimeTime é muito inspiradora para trabalhar com ela. Eles encontraram a chave para o que faz com que os usuários permaneçam mais tempo em uma experiência ao vivo. Esperamos apoiar sua expansão e aplicações com o Serviço Sye Streaming para um público global", disse Fredrik Tumegård, CEO da Net Insight. "Estamos entusiasmados em ver como novas experiências ao vivo são possíveis através do Sye Streaming Service e do Microsoft Azure", disse Tony Emerson, diretor de desenvolvimento de negócios da Microsoft Corp. "Com mais regiões globais do que qualquer outro fornecedor de nuvens, podemos fornecer a escala que uma empresa como a Trippel Media precisa para crescer de forma rápida e rentável para um grande público global". Fredrik Tumegård, CEO da Net Insight AB, +46 8 685 04 00, fredrik.tumegard@netinsight.net A visão da Net Insight é permitir uma experiência de TV ao vivo e interativa para todos ao redor do mundo. Nosso objetivo é liderar o desenvolvimento e possibilitar um mercado global de mídia onde o conteúdo ao vivo possa ser compartilhado e a interação entre as audiências de TV possa ocorrer em tempo real. Queremos criar experiências de mídia para o futuro, com foco no conteúdo. A Net Insight fornece produtos, software e serviços para o transporte de mídia eficiente e de alta qualidade, juntamente com o planejamento eficaz de recursos, que criam uma experiência de TV aprimorada. A oferta da Net Insight abrange todo o espectro da mídia, desde câmeras de TV e estúdios de TV, até os consumidores de TV. Nossas soluções beneficiam os operadores de rede e as empresas de TV e produção, reduzindo o custo total de propriedade, melhorando seus fluxos de trabalho e possibilitando-lhes encontrar novas oportunidades de negócios. Mais de 500 clientes líderes prestam serviços de mídia crítica para os negócios com os produtos da Net Insight em mais de 60 países. A Net Insight está listada na Nasdaq Stockholm. A Trippel Media é uma empresa ao vivo especializada na interação instantânea entre o aplicativo e o usuário. Apoiado pelo serviço Sye Streaming da Net Insight, a Trippel Media cria experiências únicas de aplicativos com perfeita sincronização entre todos os usuários de aplicativos, em tempo real. A Trippel Media acaba de lançar seu primeiro produto, PrimeTime. Um quiz ao vivo com prêmios em dinheiro onde você compete em tempo real, respondendo a dez perguntas.</w:t>
      </w:r>
    </w:p>
    <w:p>
      <w:r>
        <w:rPr>
          <w:b/>
          <w:color w:val="FF0000"/>
        </w:rPr>
        <w:t xml:space="preserve">id 26</w:t>
      </w:r>
    </w:p>
    <w:p>
      <w:r>
        <w:rPr>
          <w:b w:val="0"/>
        </w:rPr>
        <w:t xml:space="preserve">Pullhair Rubeye é o único álbum de estúdio do membro Coletivo Animal Avey Tare e Kría Brekkan, ex-membro da múm. O álbum foi lançado em 24 de abril de 2007 digitalmente e em CD e vinil.[1] Eles começaram a tocar juntos no verão de 2005 e um pouco mais tarde se casaram.[1] No entanto, a dupla se divorciou em 2010, portanto é improvável que a dupla grave mais álbuns no futuro. As músicas do álbum são baseadas em apresentações ao vivo nos EUA e na Islândia em 2006, mas foram lançadas com as músicas tocadas ao contrário [2] Avey Tare respondeu às críticas sobre o efeito inverso em um post do fórum, "é assim que o álbum é, sem truques envolvidos aqui, sem conceitos. Gostamos do álbum dessa maneira. Espero que esteja tudo bem"[a 1][3] Recepção[editar] Lista de acompanhamento[editar] Referências[editar] Notas[editar] Links externos[editar]</w:t>
      </w:r>
    </w:p>
    <w:p>
      <w:r>
        <w:rPr>
          <w:b/>
          <w:color w:val="FF0000"/>
        </w:rPr>
        <w:t xml:space="preserve">id 27</w:t>
      </w:r>
    </w:p>
    <w:p>
      <w:r>
        <w:rPr>
          <w:b w:val="0"/>
        </w:rPr>
        <w:t xml:space="preserve">O Portal Premium - um serviço do grupo Martin &amp; Servera O Portal Premium é um serviço oferecido a você como cliente de uma das empresas do grupo Martin &amp; Servera; Martin &amp; Servera Restauranghandel, Grönsakshallen Sorunda, Fällmans kött, Fiskhallen e Galatea. O Portal Premium garante que você como restaurador tenha uma vida diária mais fácil e mais lucrativa. Nós o ajudamos negociando acordos a preços competitivos. Graças ao fato de que negociamos para muitos restaurantes ao mesmo tempo, conseguimos preços e ofertas realmente bons. Está na hora de rever seus custos fixos? Compare seus acordos com o que o Portal Premium pode oferecer. Na lista abaixo, você encontrará todas as empresas que são membros do Portal Premium. Quando você encontrar uma oferta que se adapte ao seu negócio, clique em Leia mais para obter mais informações sobre a oferta e a empresa que a oferece. Se você quiser aproveitar esta oferta ou saber mais sobre ela, clique em Entre em contato comigo para ser contatado pela empresa. Boa sorte com a economia! Com este acordo, você obtém um dos melhores preços na Suécia para transações com cartão. O acordo se aplica a cartões bancários e de crédito emitidos na Suécia e na UE, assim como cartões de visita e até mesmo cartões emitidos fora da UE. Clique aqui e calcule o que você pagaria através deste acordo de resgate! Torne seu restaurante mais rentável, mais eficiente e mais divertido de funcionar com a plataforma de restaurantes mais poderosa dos Nórdicos. Faça uma atualização digital para seu aplicativo, loja online, caixa registradora e display de cozinha - com Leeroy, tudo isso se reúne em um único sistema. Como membro do Portal Premium, você recebe seus primeiros 3 meses gratuitos, 3 meses adicionais gratuitos em pedidos on-line e 10% de desconto em todos os resgates. UMA MÃO AMIGA! Ajudamos você a ser visível com a mensagem certa nas mídias sociais, atualizamos seu menu, seu website e muito mais. Nós somos a mão que você precisa para ser visto da maneira correta e no lugar certo para seus clientes. Lavanderia - lavanderia digital diretamente para você! Nós cuidamos de toda a sua lavanderia de restaurante, desde têxteis de cozinha até tapetes e roupas de trabalho. Agora você recebe 17% de desconto em sacos de lavanderia de até 11 kg. Aluguel de terminais de cartões a um preço extremamente favorável! Você paga apenas 298 SEK/terminal/mês! Uma caixa de rolos de caixa registradora está incluída quando você assina um contrato.* Powerbank gratuito para restaurante, bar e café Solução moderna para cobrança móvel! Obtenha uma estação gratuita com bancos de energia da Brick para uso do pessoal e dos convidados. Agora você também recebe um chute de volta quando um convidado usa sua estação. Preem- Os membros do Portal Martin &amp; Servas Premium recebem um desconto de 70 centavos em diesel em todas as estações Preem. Como membro do Portal Premium, oferecemos 1% por transação ao invés de 1,85% para Visa e MasterCard (1,85% em outros cartões). Também se aplica àqueles que já possuem um iZettle Cash Register Como membro do Portal Premium, você receberá um desconto de 300 SEK por mês por seu pacote de preço fixo escolhido a partir de 1995 SEK/mês. Na Slipp, usamos preços mensais fixos para todos os nossos serviços de contabilidade digital e automatizada adaptados ao setor de cafés e restaurantes. Sistema POS eficiente e versátil por apenas £721/mês ou £29.900 em dinheiro Com clientes que vão desde o pequeno pub na esquina até a Espresso House, SHL Arenas e navios de cruzeiro, Winpos demonstra uma incrível amplitude de um sistema confiável que pode lidar com qualquer desafio e é fácil de trabalhar - Um Winpos oferece o GuestCall Coaster Pager Com nosso sistema GuestCall Puck &amp; paging seu pessoal pode notificar instantaneamente os hóspedes com um flash, bip ou vibração quando sua comida estiver pronta. O sistema permite aumentar a receita à medida que os hóspedes desfrutam da liberdade de visitar o bar ou de esperar pelo almoço à sua vontade. - Uma oferta de solução de pacote acessível para sistema POS, terminal de cartões e acordo de resgate, incluindo ajuda profissional com análise de necessidades e todas as questões práticas relativas a acordos e mais = 1 pessoa de contato! Como membro do Portal Premium, você tem acesso a preços contratuais reduzidos em nossos serviços de lavanderia e aluguel! Care of Concept - Brand New Restaurant (novo!) MARCA NOVO RESTAURANTE! Este pacote inclui um conceito e uma idéia completamente novos e únicos para um novo restaurante e uma nova marca. Cumprimos suas metas de design de interiores em relação ao orçamento e ao padrão.</w:t>
      </w:r>
    </w:p>
    <w:p>
      <w:r>
        <w:rPr>
          <w:b/>
          <w:color w:val="FF0000"/>
        </w:rPr>
        <w:t xml:space="preserve">id 28</w:t>
      </w:r>
    </w:p>
    <w:p>
      <w:r>
        <w:rPr>
          <w:b w:val="0"/>
        </w:rPr>
        <w:t xml:space="preserve">Em 4 de dezembro, o Rei abriu a nova exposição do Museu do Exército, "A Última Grande Guerra da Suécia", que é sobre a guerra de 1808-1809 e a perda da Finlândia pela Suécia.600 anos de história compartilhada Em fevereiro de 1808, os russos cruzaram a fronteira para a Finlândia. Por mais de 600 anos, os povos da Suécia e da Finlândia viveram no mesmo reino, obedeceram às mesmas leis e lutaram e morreram nas mesmas guerras. Agora o fizeram pela última vez. Em 1809, a Suécia perdeu a Finlândia para a Rússia e a Finlândia se tornou um Grão-Ducado autônomo. O Imperador da Rússia foi Grão-Duque da Finlândia e na Finlândia ele foi representado por um Governador Geral</w:t>
      </w:r>
    </w:p>
    <w:p>
      <w:r>
        <w:rPr>
          <w:b/>
          <w:color w:val="FF0000"/>
        </w:rPr>
        <w:t xml:space="preserve">id 29</w:t>
      </w:r>
    </w:p>
    <w:p>
      <w:r>
        <w:rPr>
          <w:b w:val="0"/>
        </w:rPr>
        <w:t xml:space="preserve">Textos Bíblicos Sagrados Índice Bíblico Mundial Anterior Próxima Bíblia Inglesa: Romanos 1:1 Paulo, um servo de Jesus Cristo, chamado a ser apóstolo, consagrado a pregar o evangelho de Deus, 1:2 que Deus prometeu antes nos escritos sagrados por seus profetas, 1:3 o evangelho de seu Filho, que nasceu da semente de Davi como um homem em carne 1:4 E como um ser espiritual santo, é provado ser o Filho de Deus pelo poder, desde a ressurreição dos mortos; e o evangelho de Jesus Cristo nosso Senhor, 1:5 por quem recebemos a graça e o apostolado, para estabelecer a obediência da fé entre todas as nações, para a glória de seu nome, 1:6 entre os quais vós também sois chamados, e sois de Cristo; 1:7 eu, Paulo, saúdo todos os amados de Deus que estão em Roma, que são chamados e santos: 1:7 e eu, Paulo, saúdo todos os que são chamados e santos. Graça a vós e paz de Deus nosso Pai e do Senhor Jesus Cristo. 1:8 Antes de mais nada, agradeço a meu Deus através de Jesus Cristo por todos vocês, porque sua fé está sendo falada em todo o mundo. 1:9 Porque Deus, a quem sirvo em meu espírito como pregador do evangelho de seu Filho, é minha testemunha; ele sabe como penso incessantemente em vós, 1:10 e em minhas orações peço sempre que finalmente eu tenha uma oportunidade favorável para vir até vós, se Deus assim o desejar. 1:11 Pois desejo ver-vos, para que vos transmita algum dom espiritual que vos fortaleça; 1:12 para que eu possa tirar conforto de nossa fé comum, vossa e minha, junto a vós em vosso círculo. 1:13 Eu vos digo, irmãos, que muitas vezes tenho pensado em ir até vós, para colher algum fruto entre vós também, como entre os demais gentios; mas até agora tenho sido impedido. 1:14 Tenho obrigações tanto para com os gregos como para com outras nações, tanto para com os sábios como para com os insensatos. 1:15 Portanto, estou disposto a pregar o evangelho também a vós que estais em Roma. 1:16 Porque não me envergonho do evangelho, pois é o poder de Deus para a salvação de todo aquele que crê, primeiro do judeu, e também do grego. 1:17 Pois a justiça de Deus se revela nela, de fé em fé; e assim está escrito: "O justo viverá pela fé". 1:18 Porque do céu se revela a ira de Deus contra toda impiedade e injustiça dos homens, que na injustiça suprimem a verdade. 1:19 Pois o conhecimento de Deus é evidente entre eles, porque Deus o revelou a eles. 1:20 Por sua natureza invisível, seu poder eterno e sua glória divina são visíveis desde a criação do mundo, para que possam ser compreendidos através de suas obras. Portanto, eles não têm desculpa. 1:21 Pois embora conhecessem a Deus, não o louvaram e agradeceram como Deus, mas caíram em pensamentos vãos, e assim seus corações insensatos se escureceram. 1:22 Quando se vangloriaram em sabedoria, tornaram-se tolos, 1:23 e trocaram a glória do Deus incorruptível por imagens esculpidas de homens corruptíveis, e de pássaros, e de animais, e de coisas rastejantes. 1:24 Por isso Deus os entregou à imundícia nas concupiscências de seus corações, de modo que contaminaram seus corpos uns com os outros. 1:25 Pois tinham trocado a verdade de Deus por uma mentira, e tinham tomado para adorar e servir a criatura diante do Criador, que é abençoado para sempre, amém. 1:26 Portanto Deus os entregou a luxúrias vergonhosas: suas mulheres trocaram relações sexuais naturais por relações não naturais; 1:27 e os homens também abandonaram as relações sexuais naturais com a mulher, e ficaram inflamados de luxúria uns para com os outros, e cometeram abominação, o homem com o homem; e os homens ficaram envergonhados de suas próprias luxúrias, e ficaram envergonhados de suas próprias luxúrias. 1:28 E porque eles não tinham considerado que valesse a pena prestar atenção ao seu conhecimento de Deus, Deus os deu a</w:t>
      </w:r>
    </w:p>
    <w:p>
      <w:r>
        <w:rPr>
          <w:b/>
          <w:color w:val="FF0000"/>
        </w:rPr>
        <w:t xml:space="preserve">id 30</w:t>
      </w:r>
    </w:p>
    <w:p>
      <w:r>
        <w:rPr>
          <w:b w:val="0"/>
        </w:rPr>
        <w:t xml:space="preserve">Estamos melhorando a segurança rodoviária através da construção de uma nova pista para pedestres e ciclistas de 2 km ao longo da estrada 94. Em partes do percurso, a pista para pedestres e ciclistas será livre e em outras partes será separada da estrada 94 por um lancil. A pista para pedestres e ciclistas será iluminada e terá 2,5 metros de largura. A medida também inclui a construção de uma nova parada de ônibus adaptada às exigências atuais de acessibilidade, a substituição da ponte de tubos sobre o riacho de Korsträsk e a construção de uma ponte para pedestres e ciclistas sobre a linha ferroviária em Korsträsk. Ao longo da estrada 665, o sistema de iluminação será melhorado. O objetivo geral do projeto é criar uma rota natural, segura e segura para pedestres e ciclistas entre Älvsbyn e Korsträsk. - Korsträsk será ligada à rede existente de pedestres e bicicletas no centro de Älvsbyn - O tráfego de pedestres e bicicletas na rota será promovido - A segurança do tráfego e a segurança dos usuários desprotegidos da rota será aumentada - A conexão através do riacho de Korsträsk será assegurada com acessibilidade e capacidade de carga suficientes - Peixes e outros animais aquáticos poderão se mover livremente ao longo do riacho onde a estrada atravessa o riacho de Korsträsk. O projeto afeta o riacho Korsträsk, que faz parte da área Natura 2000 do Rio Pite. Pedestres e ciclistas atravessarão o riacho através de uma ponte. Entretanto, o impacto sobre o meio ambiente é considerado menor.</w:t>
      </w:r>
    </w:p>
    <w:p>
      <w:r>
        <w:rPr>
          <w:b/>
          <w:color w:val="FF0000"/>
        </w:rPr>
        <w:t xml:space="preserve">id 31</w:t>
      </w:r>
    </w:p>
    <w:p>
      <w:r>
        <w:rPr>
          <w:b w:val="0"/>
        </w:rPr>
        <w:t xml:space="preserve">Linda's - Tendo um irmão no jardim de infância/escola, tenho agora 5 meses restantes de minha licença parental e tenho sentimentos mistos sobre isso. É claro que será muito bom voltar ao trabalho como eu realmente gosto do meu trabalho, para todos os meus colegas, para usar um pouco mais minhas habilidades/cérebro, para almoçar em paz sem alguém puxando meu braço ou perna e para ajudar um pouco mais a caixa registradora. Estar em licença parental dificilmente o torna rico. Mas, ao mesmo tempo em que me sinto um pouco pesado como eu realmente aprecio minha vida neste momento, gosto de estar em casa com os malandros, mesmo que eles possam te deixar louco às vezes. Adoro nossas discussões pela manhã no café da manhã, adoro nosso café de quarta-feira, adoro fazer as pazes com eles e adoro ver as crianças brincando umas com as outras. Neste momento, até mesmo suas brigas entre si podem ser divertidas de se ver. "Que grande modelo você é" "Que boa mãe você é que deixa as duas crianças estarem juntas em casa" "No meu tempo não havia escolha, você tinha que ter as duas crianças em casa e é assim que deve ser agora também" "Estou tão feliz que mais mães vejam a importância de ter irmãos em casa ao invés de na pré-escola" "Não entendo como você pode deixar seus irmãos estarem na pré-escola enquanto você ainda está em casa". Como você pode afastar assim seu irmão" A sério?!? Como pode alguém afirmar que é uma mãe pior por deixar o irmão estar no jardim de infância? Para mim, isso é completamente absurdo. Na creche ele pode ver seus amigos, brincar com eles e talvez receber o estímulo que não posso dar a ele em casa, mesmo que também inventemos coisas juntos. Qualquer pessoa que já teve um bebê sabe quanto tempo um bebê pode ocupar e que o irmão pode às vezes atrapalhar quando, por exemplo, o bebê tem que ser alimentado, trocado, cuidado, ou quando a noite tem sido ruim, por exemplo. Você sabe que alguns dias você mal consegue sair do seu pijama porque não há tempo suficiente. Estou tão grato e feliz por termos essas 15 horas por semana, para o bem de todos aqui em casa. Por exemplo, eu tenho meu próprio tempo com M e construí um vínculo entre nós, assim como O e eu fizemos e tivemos quando ele chegou, e O consegue ver seus amigos ao mesmo tempo, a quem ele anseia quando não está no berçário e não tem que escalar as paredes aqui em casa. Depois, quando temos nossos dias de folga juntos, quando ele não está no berçário, é mais aconchegante porque depois é o nosso tempo juntos, quando podemos inventar muitas coisas divertidas. Acho que é tão fácil opinar sobre o que está certo e o que está errado quando se trata de criação de filhos, licença parental, etc. Mas acho que todos fazem o que acham ser melhor para sua família e seus filhos, pelo menos eu espero que sim. Se você quiser ter seu irmão em casa, tudo bem, mas também é bom se seu irmão estiver na pré-escola. Você não é uma mãe pior por deixar seu irmão ir para a creche ou tornar-se um pai pior por não tirar licença parental (terá uma opinião sobre isso em um cargo posterior). Em vez disso, que todos façam o que acham que funciona melhor para eles, desde que ninguém se machuque ou sofra. Para nós, O ir à creche funciona muito bem e eu definitivamente não me considero uma mãe pior para isso. Período. Acho que sim: Adeus fim de semana e olá vida cotidiana e a rotina diária! Em em é hora de outra visita ao fisioterapeuta para ver se minha distensão abdominal melhorou. Pessoalmente, sinto que ficou muito melhor, embora o inchaço ainda esteja presente no em/evening. Mammafitness e os exercícios que recebi do fisioterapeuta o tornaram melhor. Falando em aptidão da mamãe, estou agora no meu segundo mês e é realmente divertido. É bom ter a ngn dando críticas, positivas e negativas, dizendo a você o que mudar para melhorar e como ir em frente para alcançar seus objetivos. Hoje também vou receber um novo plano de treinamento, que estou ansioso para ver. No sábado passado, fomos a uma festa de 30 anos e ainda me sinto um pouco desgastado com suas conseqüências. Eu não tenho tanta energia como antes, isso é certo.</w:t>
      </w:r>
    </w:p>
    <w:p>
      <w:r>
        <w:rPr>
          <w:b/>
          <w:color w:val="FF0000"/>
        </w:rPr>
        <w:t xml:space="preserve">id 32</w:t>
      </w:r>
    </w:p>
    <w:p>
      <w:r>
        <w:rPr>
          <w:b w:val="0"/>
        </w:rPr>
        <w:t xml:space="preserve">Eu o abri e vi que havia balões cor-de-rosa e diamantes decorativos cor-de-rosa na embalagem. Havia também uma carta no pacote: Nós da Ceremoni.se notamos seu blog de casamento em www.minbrollopsblogg.se. Sabemos que os casamentos exigem muito tempo, dinheiro e inspiração. É por isso que pensávamos em compartilhar alguns detalhes de nossa gama de decorações para o casamento. Eu e R dizemos obrigado e olá! O material virá a calhar. :-) Que divertido, especialmente quando eles vêm a calhar e você está totalmente despreparado para isso ;) Tenha um ótimo fim de semana!! :) RespondaRadera Que divertido! Também havia preços mais baratos. Você faz assim, eu entendo. Quanto à cor, eu gosto tanto dos balões quanto do brilho! RespostaRadera</w:t>
      </w:r>
    </w:p>
    <w:p>
      <w:r>
        <w:rPr>
          <w:b/>
          <w:color w:val="FF0000"/>
        </w:rPr>
        <w:t xml:space="preserve">id 33</w:t>
      </w:r>
    </w:p>
    <w:p>
      <w:r>
        <w:rPr>
          <w:b w:val="0"/>
        </w:rPr>
        <w:t xml:space="preserve">A LOGOSOL foi fundada em 1989 por Bengt-Olov Byström e a empresa ainda é propriedade da família Byström em Härnösand. Já vendemos mais de 30.000 serrarias e mais de 10.000 plainas e temos mais de 30 anos de experiência como líder de mercado no processamento de madeira em pequena escala. Temos contato diário com clientes em todo o mundo que realizam seus sonhos com madeira. Conosco, cada cliente é importante! Trabalhamos duro para ter entregas rápidas. A entrega geralmente é feita diretamente de nosso armazém. Os preços que você vê neste website são os melhores preços que oferecemos quer você ligue, envie um e-mail ou faça um pedido na loja virtual. Se você encontrar a mesma máquina a um preço mais baixo de outro fornecedor sueco, nós a igualaremos. Consulte o anúncio, website ou citação. A garantia de preço expira dois meses após a data do pedido. A LOGOSOL se reserva o direito de determinar a validade da garantia do preço em cada caso individual. Não se aplica a máquinas usadas.</w:t>
      </w:r>
    </w:p>
    <w:p>
      <w:r>
        <w:rPr>
          <w:b/>
          <w:color w:val="FF0000"/>
        </w:rPr>
        <w:t xml:space="preserve">id 34</w:t>
      </w:r>
    </w:p>
    <w:p>
      <w:r>
        <w:rPr>
          <w:b w:val="0"/>
        </w:rPr>
        <w:t xml:space="preserve">MÚSICA DO MAR 14-16.6.2019 O tema do 30º aniversário foi Amor SEXTA-FEIRA 14.6. 2019 ABERTURA DO CONCERTO "SALUT D'AMOUR" 19h Igreja Inko Jean Sibelius (1865-1957) The Lover, Suite for String Orchestra op. 14 (The Lover, The Lover's Way, Good Night - Farewell) Wegelius Chamber Strings, concertmaster Annemarie Åström Concerto para clarinete, harpa, cordas e piano Isaac Rodriguez, clarinete; Saara Olarte, harpa Wegelius Chamber Strings; Kirill Kozlovski, piano Holberg suite para orquestra de cordas op. 40 Edvard Elgar (1857-1934) "Salut d'Amour", versão para orquestra de cordas op. 12 O emcee do concerto é Leif Nystén SATURDAY 15.6. 2019 JAZZ IN THE TORGET - HORN IN THE TORGET 11.00 Ingå square O septeto de trompa Con Brassica vai entreter a platéia com evergreens. Con Brassica: Sami Kaalinpää, ace-cornet, Mirva Karvinen, b-cornet, Roman Ismailov, b-cornet, Per Hytönen, alto hornet, Sampsa Sorvo, tenor horn, Petri Putaansuu, barítono hornet, Ville Niemelä, tuba CHAMBER MUSIC CONCERT "INTIMA BREV" 14 p.m.00 Wallhalla, Barösund (Transporte de barco para o público da aldeia da igreja Ingå até Barösund) "Uma vez acreditei que possuía talento criativo, mas desisti dessa idéia; uma mulher não deve desejar compor - nunca houve ainda uma capaz de fazê-lo. Devo esperar ser o tal"? Citação do diário de Clara Schumann 26.11 1839. Clara Schumann (1819-1896) Romanos op. 21 no. 1 e Romanos op. 21 no. 2 Kirill Kozlovski, piano Fanny Mendelssohn (1805-47) String Quartet in E-flat major Cecilia Damström (1988- ) String Quartet No. 2 "Letters" op. 61. Ffg na Finlândia Ingå Ensemble String Quartet: Nonna Knuuttila, violino, Maija Linkola, violino, Carl Lee, viola, Tomas Nuñez, violoncelo A compositora Cecilia Damström fala sobre sua obra "Cartas" e o emcee do concerto é Leif Nystén CIRCUS CONCERT FOR THE WHOLE FAMILY! 16h30 Centro Cultural Holken, Täkter O artista e palhaço de circo Pekka von Cräutlein realiza um concerto de circo para toda a família junto com os músicos do Ingå Ensemble. O concerto é baseado nos poemas temáticos do circo de Kirsi Kunna. FEBRE DO SÁBADO À NOITE! 19.00 Igreja Fagervik Wilhelm Stenhammar (1871-1927) "Lodolezzi canta", Suite para quarteto de cordas op. 39 Quarteto de cordas nº 4, A minor op.25 Peter Olofsson, violino, Per Öman, violino, Tony Bauer, viola, Mats Olofsson, violoncelo SUNDAY 16.6 2019 11.00 Ingå Church Anders Storbacka, órgão Ingå Ensemble strings: Nonna Knuuttila, violino, Maija Linkola, violino, Tomas Nuñez, violoncelo 14.00 Degerby Church Drei Fantasiestücke para clarinete e op. de piano. 73 Isaac Rodriguez, clarinete Kirill Kozlovski, piano Piano Trio em G menor op. 17 Nonna Knuuttila, violino Tomas Nuñez, violoncelo Kirill Kozlovski, Octeto de piano em op. principal E-flat. 20 Stenhammar Quartet e Ingå Ensemble String Quartet</w:t>
      </w:r>
    </w:p>
    <w:p>
      <w:r>
        <w:rPr>
          <w:b/>
          <w:color w:val="FF0000"/>
        </w:rPr>
        <w:t xml:space="preserve">id 35</w:t>
      </w:r>
    </w:p>
    <w:p>
      <w:r>
        <w:rPr>
          <w:b w:val="0"/>
        </w:rPr>
        <w:t xml:space="preserve">Bem-vindo ao gerenciamento digital de subsídios da Administração de Cultura e Lazer no Município de Huddinge Informação Este é o local onde as associações solicitam subsídios da Administração de Cultura e Lazer no Município de Huddinge. Para cada tipo de subsídio, você encontrará os regulamentos para o subsídio. Para solicitar uma subvenção, a associação deve estar registrada no município de Huddinge. Aqui você pode encontrar informações sobre o registro de uma associação no município de Huddinge Solicite subsídios online Todas as solicitações requerem um login, se você não tiver detalhes de login, entre em contato com um de nossos administradores da Cultura e Lazer. Muitos pedidos de subsídios exigem que os documentos sejam anexados. Isto é feito através da aba "gestão de documentos" e "upload de arquivos". O Comitê de Cultura e Lazer pode decidir sobre subsídios para instalações da associação dentro de sua área de atividade. As subvenções podem ser concedidas para operação e manutenção. Esta subvenção não pode ser concedida se a associação tiver um subsídio de aluguel. construção e equipamento . As subvenções devem ser solicitadas e concedidas antes que a associação se comprometa com os custos. Um diálogo deve ocorrer antes que a solicitação possa ser feita com o Gerente de Esportes e Instalações a fim de ser aprovada para uma subvenção de instalações. Concessão do evento (2021) O mais tardar dois meses antes do início do evento. O Comitê de Cultura e Lazer pode decidir sobre subsídios a associações para eventos culturais e para eventos únicos, tais como grandes eventos esportivos ou tradicionais. O objetivo da subvenção é promover uma ampla e variada gama de eventos para os habitantes do município. O evento deve ser aberto ao público e beneficiar os residentes locais. As inscrições podem ser apresentadas a qualquer momento do ano, mas não mais tarde do que dois meses antes da data prevista para o evento. O pedido deve ser acompanhado de uma descrição do projeto. Relatório Se uma subvenção for concedida, a associação se compromete a se apresentar ao município no máximo dois meses após a realização do evento. Se o relatório não for recebido pela Administração de Cultura e Lazer dentro do prazo especificado, a associação poderá ser responsável pelo reembolso. O relatório é feito através do serviço eletrônico: Relatório de eventos Subvenção para instalações culturais (2021) 1 de dezembro de 2019 A subvenção para instalações pode cobrir até 100% dos custos da associação para suas próprias instalações ou alugadas, que são usadas regularmente para atividades culturais. Consentimento Para que uma subvenção seja concedida, o consentimento deve ser obtido do Comitê de Cultura e Lazer antes da assinatura de um contrato de locação ou da aquisição das instalações (consentimento de locação). OBSERVAÇÃO! Se sua associação tem uma nova sede e deseja solicitar pela primeira vez uma bolsa de instalação, você deve entrar em contato com a Administração de Cultura e Lazer pelo e-mail bidrag@huddinge.se. A bolsa de instalação é concedida com até três anos de antecedência. Solicitação O pedido de concessão de uma subvenção para o local deve ser apresentado até 1 de dezembro junto com o contrato de locação antes do início da atividade. Você deve ter um contrato de locação. Uma subvenção inicial pode ser concedida a uma associação recém-fundada. A associação deve ter pelo menos 15 membros vivendo no município. A subvenção inicial é de SEK 1.000. Aplicação A subvenção inicial pode ser solicitada a qualquer momento do ano, mas o mais tardar seis meses após a associação ter iniciado suas atividades. O Comitê de Cultura e Lazer pode decidir sobre subsídios a associações para atividades culturais. O objetivo da subvenção é promover uma ampla e variada gama de atividades culturais para os residentes do município. A associação deve realizar atividades que apóiem as prioridades da diretoria no campo cultural. Programa de política cultural Se sua associação deseja solicitar uma subvenção de funcionamento pela primeira vez, você deve entrar em contato com a Administração de Cultura e Lazer em bidrag@huddinge.se. A subvenção de funcionamento é concedida com até três anos de antecedência. Aplicação O pedido deve ser apresentado até 1 de dezembro antes do início da atividade. O pedido deve ser acompanhado de uma descrição das atividades do próximo ano e de um cálculo financeiro. Pagamento e contabilidade Os subsídios são pagos anualmente com antecedência após o relato das atividades e resultados do ano anterior. As contas são enviadas para bidrag@huddinge.se. As contas são enviadas para bidrag@huddinge.se. A Diretoria de Cultura e Lazer pode decidir sobre subsídios para intercâmbio de geminações a associações que operam dentro da área de atividade da Diretoria. O objetivo da subvenção é estimular o intercâmbio entre as associações do município de Huddinge e as associações das cidades gêmeas do município de Askim e Vantaa. A subvenção pode ser concedida para a visita da associação a uma cidade gêmea ou para hospedagem, ou seja, quando representantes de uma associação de uma cidade gêmea visitam Huddinge. As bolsas são concedidas a um máximo de 20 participantes, o que inclui ambas as viagens</w:t>
      </w:r>
    </w:p>
    <w:p>
      <w:r>
        <w:rPr>
          <w:b/>
          <w:color w:val="FF0000"/>
        </w:rPr>
        <w:t xml:space="preserve">id 36</w:t>
      </w:r>
    </w:p>
    <w:p>
      <w:r>
        <w:rPr>
          <w:b w:val="0"/>
        </w:rPr>
        <w:t xml:space="preserve">onde você se importa, você aprende a segurança. Onde a verdade é dita, a honestidade é aprendida. Onde você é paciente, você aprende a ser calmo. Onde você compartilha seus problemas, você aprende a confiar. Onde você é tolerante, aprende a ter respeito. Onde se faz elogios, aprende-se a apreciar. Onde se aprende o fair play, aprende-se a justiça. Onde a amizade é sentida, o convívio é aprendido. Onde vocês brincam juntos, aprendem a sentir alegria. Aquece o frio. Traz luz para nossa escuridão. E todos os que têm medo e frio em nossa terra, quando acendemos uma vela no Advento, quando acendemos uma vela no Advento. O amor é paciente, bondoso e atencioso nunca é suspeito ou ciumento, não exige ter seu próprio caminho. Não se irrita com os outros, não sofre muito e dificilmente se acomoda. Nunca se alegra com a injustiça, mas sempre se alegra quando a verdade prevalece. O amor é fiel, custe o que custar. Espera sempre o melhor. O amor vive para sempre. Amor, e ele perdura para sempre. Você não precisa ser amigo de todos, mas pode ser gentil com todos. quando eles são pequenos, nós os privamos e nos tornamos fortes o suficiente para que eles se encontrem quando forem mais velhos. O poema é escrito por meu autor favorito Birger Franzen e qualquer um que tenha sido malcriado, assim como seus grandes braços para proteger seus entes queridos. E ameaça roubar você, na longa escadaria da vida. Pendure a árvore de desejos em vermelho e laranja e roxo acima de sua mesa. E deixe-os aparecer no tecido que você espanca e no de ninguém mais. Onde quer que você vá, leve todo o seu coração com você. Dois corações em uníssono podem mover montanhas. (Provérbio persa) "O coração é o tesouro escondido do homem". (provérbio hebraico) Palavras ternas são ligações entre os corações. (Provérbio oriental) Se você tem muito, dê de sua riqueza; se você tem pouco, dê de seu coração. por muito tempo, mas podemos dar-lhes agora. No Dia de Todos os Santos todos nós somos lembrados de nossos entes queridos que não estão mais conosco. Podemos acender velas para todos aqueles que carregamos dentro de nós, perto de nossos corações. Hoje eu acendo velas para todos os meus entes queridos que nos deixaram. Penso no meu amado pai e na minha amada mãe, eles têm um lugar especial no meu coração, sinto falta deles! Minha querida sogra e meu tio Tage também estão em meus pensamentos hoje. O luto é o preço que pagamos por amar e apreciar as pessoas. A dor é, portanto, uma coisa positiva, por mais incompreensivelmente difícil que a dor possa ser de suportar - e deve ser permitida. A vida não é um direito humano, não é um direito humano. Um momento difícil como este nos ensina a perceber que a vida não é, de uma vez por todas, um dado adquirido. O luto também pode nos ensinar a valorizar melhor a vida. Para cuidar melhor de nossos entes queridos, de nossos amigos, de nossos semelhantes, para cuidar melhor uns dos outros Escrito por Jerzy Einhorn ao Presidente I. Discurso de Troedsson Não pense muito, não pense muito no amanhã. Não pense em se preocupar, pense em hoje. Não pense no que você não pode conseguir, pense no que você vai conseguir. Não se preocupe muito com o que pode dar errado. Não se preocupe muito com o que você pode perder Preocupe-se mais com o que você pode se arrepender e perder. Não planeje com muita antecedência. Não perca o que a vida está lhe dando agora. Não perca o que você realmente sonha e pode fazer. Viva a vida agora e não amanhã. Com pequenas mudanças, assume um significado totalmente novo, o abraço se torna apenas um apalpador.</w:t>
      </w:r>
    </w:p>
    <w:p>
      <w:r>
        <w:rPr>
          <w:b/>
          <w:color w:val="FF0000"/>
        </w:rPr>
        <w:t xml:space="preserve">id 37</w:t>
      </w:r>
    </w:p>
    <w:p>
      <w:r>
        <w:rPr>
          <w:b w:val="0"/>
        </w:rPr>
        <w:t xml:space="preserve">Popthecasbah | Notícias e debates de Teerã a Tânger, de Tel Aviv a Tensta. Para aqueles que vêem mais áreas cinzas do que preto e branco, justos e equilibrados, assuntos atuais sobre política, sociedade e cultura na esfera muçulmana na Suécia e no mundo. Para aqueles que não acreditam num choque de civilizações ou numa guerra como cura para o terrorismo. Para aqueles com paixão pela democracia e pelos direitos humanos, aqui e ali. Para aqueles que preferem ver a pedra de casbah no tempo do rai. Notícias e debates de Teerã a Tânger, de Tel Aviv a Tensta. Notícias sobre política, sociedade e cultura na esfera muçulmana na Suécia e no mundo, justas e equilibradas. Para aqueles que vêem mais áreas cinzas do que preto e branco. Para aqueles que não acreditam num choque de civilizações ou numa guerra como cura para o terrorismo. Para aqueles com paixão pela democracia e pelos direitos humanos, aqui e ali. Para aqueles que preferem ver a pedra de casbah no tempo do rai. Miriam Makeba morreu ontem depois de adoecer subitamente durante um concerto de apoio ao escritor italiano Roberto Saviano. Um adeus adequado, para uma artista que sempre defendeu os direitos humanos, em sua África do Sul natal, no continente africano, e globalmente, pelo qual pagou um alto preço. Poucos nomes estão tão interligados quanto o dela com a luta contra o Apartheid. Seu maior sucesso veio com a canção Pata Pata, que conquistou o mundo, mas para mim é outra canção que está para sempre gravada na minha memória.Tive o incrível prazer e privilégio de estar no Globo no final do inverno de março de 1990, um mês após a libertação de Nelson Mandela, quando ele fez um discurso e Miriam Makeba cantou, provavelmente a melhor e mais comovente memória política que tenho, e que compartilho com todos que estavam lá naquela noite, a que mais brilha daquela noite foi quando Makeba cantou N'Kosi Sikeleli, apoiado pelo Coro Globo. Posted by Daniel Makar Trick or Vote Buuu.... Se eu fosse americano, provavelmente estaria fazendo este projeto neste fim de semana, Trick or Vote está trabalhando para que mais jovens saiam e votem, e o que poderia ser mais divertido do que combinar o macaco do teatro em você com fazer o bem político? Publicado por Daniel Makar Hisham Matar como uma série de rádio Seguindo o impressionante, mas terrível, "Burnt Child Seeks Fire" de Cordelia Edwardson chega o igualmente excepcional romance de Hisham Matar No One in the World, sobre sua amada Líbia, que seguimos através dos olhos de Sulaiman de nove anos de idade e começamos em Trípoli escaldante, em ambos os sentidos da palavra, no verão de 1979. O romance atraiu muita atenção internacional e foi um dos últimos cinco finalistas para as indicações ao Prêmio Booker 2006. No caso de Hisham Matar, a questão é se a realidade supera a ficção em sua fria brutalidade, o pai de Hisham desapareceu no Cairo em 1990, sequestrado pelos serviços de segurança líbios, graças às cartas contrabandeadas há detalhes de como o pai foi tratado, mas a partir de 1995 esse contato cessou, 13 anos de silêncio e incerteza... O primeiro episódio aconteceu hoje às 11:35, a repetição é às 19:35 todos os dias para 21 partes, eu posso altamente recomendá-lo! Hoje foi lançado o relatório Illegal Ground: Assa Abloy's Business in the Occupied Palestinian territory (PDF), escrito por Diakonia, a Igreja Sueca e a Swedwatch, e negocia como o título sugere com a propriedade de Assa Abloy da Mul T-Lock, a subsidiária que opera na zona industrial de Barkan localizada a uma milha da Cisjordânia. Assa Abloy comprou a Mul-T-Lock do fundador da empresa há oito anos, e então como agora o negócio consistia de duas fábricas, uma em Yavne ao sul de Tel Aviv e esta fábrica que geograficamente não pode ser descrita como estando em nada além da Cisjordânia, é claro que a Cisjordânia também é chamada de Samaria pelos colonos, e faz parte do que eles normalmente chamam de terra de Israel. Que Assa Abloy não refletiu sobre o status internacional da área como território ocupado desde os 6 dias/</w:t>
      </w:r>
    </w:p>
    <w:p>
      <w:r>
        <w:rPr>
          <w:b/>
          <w:color w:val="FF0000"/>
        </w:rPr>
        <w:t xml:space="preserve">id 38</w:t>
      </w:r>
    </w:p>
    <w:p>
      <w:r>
        <w:rPr>
          <w:b w:val="0"/>
        </w:rPr>
        <w:t xml:space="preserve">Cantando em um coral em Sollentuna Esta página faz parte do novo site Kummelby kyrkokörs Interessado em cantar em um coral em Sollentuna? Por que não Kummelby kyrkokör? Queremos expandir o coro e ter espaço em todas as partes! Você pode enviar um e-mail para Christer W (endereço de e-mail veja abaixo) e ele entrará em contato com você para obter informações em um dia adequado para vir e nos ouvir. Se você achar interessante, você marcará um horário para uma sessão de degustação. Isto é para que ele possa colocá-lo na voz certa.</w:t>
      </w:r>
    </w:p>
    <w:p>
      <w:r>
        <w:rPr>
          <w:b/>
          <w:color w:val="FF0000"/>
        </w:rPr>
        <w:t xml:space="preserve">id 39</w:t>
      </w:r>
    </w:p>
    <w:p>
      <w:r>
        <w:rPr>
          <w:b w:val="0"/>
        </w:rPr>
        <w:t xml:space="preserve">Quando o novo técnico Anders Grimberg começar sua nova estadia na TFF no domingo de manhã, ele estará assumindo o comando de uma equipe que está cada vez mais presa no marasmo. 0-2 contra Falkenberg, a equipe que estava seis pontos à frente da TFF e tinha a posição acima da barra de qualificação, significa que a diferença para cima está ficando maior. Eu realmente acho que houve um aumento na última semana e todos nós estamos tentando criar energia, diz o meio-campista Peter Abelsson. A partida foi decidida por Zlatan Azinovic em uma defesa de goleiro. No minuto 74, Anton Wede, de Falkenberg, disparou um tiro de 20 jardas, não pareceu muito difícil, mas a bola ricocheteou na frente de Azinvoic que a deixou passar por ele. Azinovic se redimiu da falta quando salvou duas cobranças de falta em um minuto, dois minutos após o gol. Anton Wede, de Falkenberg, tornou-se assim o goleador de dois gols. Ele marcou seu primeiro gol e o do jogo, aos 28 minutos. Falkenberg passou pela defesa da TFF para a direita da grande área, Christoffer Carlsson passou por todos na frente do gol para Anton Wede, que conseguiu rolar a bola para um gol quase aberto de seu ângulo à esquerda da grande área. Falkenberg teve várias boas chances, mas Zlatan Azinovic salvou. "Na situação em que nos encontramos, não é preciso muito para ficarmos para trás", diz Peter Abelsson, e continua: "É uma sensação muito pesada. Temos muita dificuldade para ter a bola nas chances que criamos. A dificuldade da TFF em marcar gols continuou contra Falkenberg. A equipe criou várias chances e deveria ter tido a liderança no início do jogo. Zoran Jovanovic teve duas boas oportunidades de tiro na grande área já depois de sete minutos, mas ambas foram largas. No oitavo minuto, a TFF teve uma chance dupla e nítida. O goleiro Stojan Lukic, do Falkenberg, salvou o aceno de Viktor Svensson do chute livre de Mattias Adelstam pela direita. No momento seguinte, um cruzamento da esquerda foi acenado por Fredrik Jensen e Lukic salvou a bola na linha de gol na trave. Foi a melhor chance de gol da TFF. - Nos primeiros 20-25 minutos devemos matar o jogo, mas temos muita dificuldade para definir nossas chances, diz Hannu Sirviö. A TFF também teve algumas chances no segundo tempo, mas os tiros foram salvos pelo bom Stojan Lukic. A melhor chance para a TFF no segundo tempo veio de Fredrik Jensen, que quase acertou a bola em três minutos a partir do final de perto, mas Lukic estava lá com o punho. - Ruim, muito ruim. Achamos extremamente difícil marcar gols, diz Hannu Sirviö, que treinou o time pelo sexto jogo consecutivo. Mas a partir de domingo, ele é novamente treinador assistente quando Anders Grimberg entra em cena. A TFF fez duas mudanças no intervalo. Thiago e Mohamed Ramadan vieram em vez de Viktor Svensson e Andreas Grahm. Ela deu injeção enquanto a TFF foi muito mais agressiva na pressão na segunda metade. Mas depois que Zlatan Azinovic falhou a um quarto de hora do fim, a esperança desapareceu. A TFF ganhou apenas um dos onze jogos desta temporada, e agora estão oito pontos acima em terreno seguro na mesa.</w:t>
      </w:r>
    </w:p>
    <w:p>
      <w:r>
        <w:rPr>
          <w:b/>
          <w:color w:val="FF0000"/>
        </w:rPr>
        <w:t xml:space="preserve">id 40</w:t>
      </w:r>
    </w:p>
    <w:p>
      <w:r>
        <w:rPr>
          <w:b w:val="0"/>
        </w:rPr>
        <w:t xml:space="preserve">O rapper de Boston preparou um álbum focado nas colaborações escandinavas e européias! A M-Dot, de Boston, preparou um novo álbum, mas focalizando as colaborações escandinavas e européias. "Dots On The Map" é um álbum composto por 16 faixas com Prop Dylan, Ekow, Noah Kin, DJ Connect, Masta Ace, Big Shug (Gangstarr Foundation), Hell Rell (Dipset), Misanthropist, Rocc Spotz, Keith Murray (Def Squad), DJ LP2, Midiflash e muito mais. O álbum é lançado pouco antes de M-Dot vir para a Europa para uma nova turnê. M-Dot realiza três shows na Suécia com ninguém menos que Prop Dylan, que tem sido um dos maiores artistas underground da Suécia e exportador de música. Prop Dylan já tocou em grandes festivais na Suécia, como Hultsfredsfestivalen e Peace &amp; Love, e também trabalhou com Looptroop Rockers e o lendário DJ Premier. O último álbum do Prop Dylan "Crossing the Bridge" vendeu ouro na Suécia, e agora o Prop Dylan está pronto para lançar um novo álbum! M-DOT é um dos artistas de Hip Hop/ Rap que mais cresce nos Estados Unidos atualmente e se estabeleceu no cenário underground desde 2009, trabalhando arduamente no estúdio, lançando várias Mixtapes fortes em um curto período de tempo, além de realizar colaborações impressionantes com outros artistas. M-DOT é conhecido no cenário underground por sua impecável ética de trabalho e determinação e isto foi reconhecido e celebrado em 2010 quando M-DOT foi indicado e ganhou o Melhor Hip-Hop Act no Boston/Phoenix Music Awards e Artista do Ano de Hip-Hop no Boston Music Awards. Esta é apenas uma fração dos prêmios e indicações que foram dados ao rapper de Boston. A M-DOT já fez uma extensa turnê nos EUA e três vezes na Europa, dividindo o palco com Raekwon (Wu-Tang), DJ Z-Trip, Kid Cudi, DJ Premier, D-12, MOP, Terror Squad, Blaq Poet, Freeway, Wiz Khalifa, Ryan Leslie, Noreaga, Whodini, Styles P, AZ, Cormega, , Little Brother, Joe Budden, Das Efx, DJ Jean Maron e muitos mais... Agora é hora de outra turnê na Europa. A M-Dot estará na Europa de 25 de maio a 23 de junho apresentando shows com Slaughterhouse, Prop Dylan e muito mais. M-Dot + Prop Dylan (tour Suécia) 25/5 - Örebro @ Rockbaren 26/5 -Stockholm @ Södra Teatern/ Mosebacke Etablissemanget 28/5 - Västerås @ Teater Cafét sexta-feira 25 de maio de 2012 15:09</w:t>
      </w:r>
    </w:p>
    <w:p>
      <w:r>
        <w:rPr>
          <w:b/>
          <w:color w:val="FF0000"/>
        </w:rPr>
        <w:t xml:space="preserve">id 41</w:t>
      </w:r>
    </w:p>
    <w:p>
      <w:r>
        <w:rPr>
          <w:b w:val="0"/>
        </w:rPr>
        <w:t xml:space="preserve">Uma planta, com cerca de cinco anos de idade, já morreu devido à infestação. Dicas ou idéias, alguém? Cebolas e tartarugas são uma verdadeira dor para se lidar à mão. Eles gostam de sentar-se nas dobras das folhas e são difíceis de se chegar. Mesmo que você remova os animais que vê, muitas vezes há ovos deixados para trás. Confira lindesro.co.uk, que vende ácaros predadores, etc., para pragas. Eles têm um besouro que come bulbos de lã http://www.lindesro.se/produktblad/cryptolaemus.pdf E agora uma flor de porcelana também tem afídeos. Mas eu posso jogá-lo fora, já tirei muitas fotos tanto para ele quanto para os odorata.</w:t>
      </w:r>
    </w:p>
    <w:p>
      <w:r>
        <w:rPr>
          <w:b/>
          <w:color w:val="FF0000"/>
        </w:rPr>
        <w:t xml:space="preserve">id 42</w:t>
      </w:r>
    </w:p>
    <w:p>
      <w:r>
        <w:rPr>
          <w:b w:val="0"/>
        </w:rPr>
        <w:t xml:space="preserve">Se você vive perto da água, há sempre algum risco de inundação. Como proprietário, você tem a responsabilidade de proteger a si mesmo e a sua propriedade. A Agência Sueca de Contingências Civis (MSB) publicou em seu site informações sobre como você pode se proteger contra as inundações. Como proprietário, você tem a responsabilidade de proteger a si mesmo e a sua propriedade. A missão dos serviços de emergência é principalmente a de proteger vidas, funções vitais e infra-estrutura. Tenha isto em mente quando a neve começar a derreter: Tenha isto em mente quando houver risco de inundação: se a água subir ao redor de sua casa, você pode construir paredes protetoras com sacos de areia. Esta barreira é envolta por uma película plástica, que é colocada ao redor da barreira e presa ao interior. Sacos de areia e areia podem ser obtidos no depósito de abastecimento da autoridade local. Entretanto, se você precisar de muita areia, pode ser uma boa idéia trazer sua própria carga. Verifique com sua companhia de seguros antes de tomar uma ação grande demais. Se o nível da água subir no poço de inspeção de águas pluviais e começar a empurrar para a drenagem, há também o risco de entrada de água através da parede do porão. Tente ligar a tomada no poço. Em seguida, use uma bomba submersível com um balancim de nível para evitar que o nível da água suba tão alto que a água permaneça na drenagem. Contato para esta página:</w:t>
      </w:r>
    </w:p>
    <w:p>
      <w:r>
        <w:rPr>
          <w:b/>
          <w:color w:val="FF0000"/>
        </w:rPr>
        <w:t xml:space="preserve">id 43</w:t>
      </w:r>
    </w:p>
    <w:p>
      <w:r>
        <w:rPr>
          <w:b w:val="0"/>
        </w:rPr>
        <w:t xml:space="preserve">Você deve ter notado que a votação está estranhamente próxima de qual será a última canção quando Extra Everything comemora três anos no Pet Sounds Bar na sexta-feira. Neste momento está empatado entre Kaah, Hellström e Folds &amp; Wainwright. Continue votando (você pode votar uma vez por dia). O fio é desenhado na sexta-feira à tarde. O último é Hot Chip e seu "Made in the Dark". Típico. Só porque você ainda não ouviu, mas está disponível para você experimentar. Ouça, é lindo. Como com Bob Dog por volta de 1998, eu acho que são as canções silenciosas às quais estou ligado no novo álbum (que também é chamado de "Made in the Dark"), apesar da voz irritante da versão online do computador no meio das canções. A faixa título e "Estamos em busca de muito amor" e "Na privacidade de nosso amor", foram direto ao coração. Tal coisa pode facilmente fazer com que você tenha medo, que esteja ficando velho, que você esteja se tornando um sofá, que você estava em um declive escorregadio e que logo se desligará assim que algo soar alto ou barulhento. Mas como eu disse, também tive o mesmo medo em 1998 e ainda ouço música de dança barulhenta e bombástica. Depois de um tempo, até mesmo as músicas dancey Hot Chip se estabeleceram. A propósito, Hot Chip já se estabeleceu o suficiente para estar na capa de pelo menos quatro revistas de música que gostam de ser magras, mas ainda sentem que estão ganhando leitores ao seduzi-los com uma banda que acaba de lançar um álbum após um grande sucesso. Amplo, mas com um senso de estreitamento. Ou se for o contrário. Bandas como essa tendem a acabar em capas de revistas, especialmente se elas se vestem coloridamente. Portanto, os negócios como sempre na prateleira da revista de música. Negócios extras como sempre estão, é claro, entre as revistas britânicas. Os últimos Record Collector e Uncut têm Bob Dylan na capa. A Mojo tem Radiohead. A NME tem Pete Doherty. P - apesar das manchetes como "melhores 10 novos atos do ano" - escolheu apresentar Bono, Chris Martin e Noel Gallagher. Eu daria tudo para uma visita de estudo à redação Q. Deve ser um lugar insólito. O jornalismo musical é equivalente a uma colônia Amish. Obrigado pelo café, Stieg Como o segundo último sueco, li agora os três romances policiais de Stieg Larsson. E eles eram emocionantes e de bom entretenimento. No meio de toda a excitação, ele também teve tempo para dizer algo sobre os homens serem nojentos. Também que os jornalistas investigativos são bons (os historiadores poderão facilmente dizer que isso foi antes de Trondgate). Apesar disso, é o café que mais me lembrarei da leitura. Quantidades copiosas de café são bebidas nestes três livros. É um disparate desde a primeira página de "Homens que odeiam as mulheres" até a última página de "O Castelo do Ar que Explodiu". Não estou apenas dizendo que, na verdade é, desde a primeira página até a última. Nessas duas mil páginas, há muita cafeína. A maior parte do café é feita com café, às vezes cozido e às vezes expresso. Possivelmente baguetes ou bagels. Às vezes Lisbeth Salander come um Billy's, às vezes Mikael Blomkvist faz uma caçarola, às vezes é uma refeição de restaurante, mas na maioria das vezes são sanduíches. Claro, a Suécia é um país de consumidores de café, somente a Finlândia nos bate per capita. E policiais e jornalistas bebem mais café que outros, basta olhar para a bela foto de "O Homem no Telhado" (em uma reprise deste verão), mas também há bebedores de chá. Há aqueles que não bebem café depois das oito horas, ou seis ou cinco. Há aqueles que saciam sua sede com água, cerveja, refrigerantes, suco, vinho. Há aqueles que comem algo mais que sanduíches ao café da manhã ou para uma refeição rápida e simples em casa. Aparentemente, o próprio Stieg "bebeu enormes quantidades de café" e "mal comeu comida normal", de acordo com este artigo. Faz-me imaginar um Stieg Larsson</w:t>
      </w:r>
    </w:p>
    <w:p>
      <w:r>
        <w:rPr>
          <w:b/>
          <w:color w:val="FF0000"/>
        </w:rPr>
        <w:t xml:space="preserve">id 44</w:t>
      </w:r>
    </w:p>
    <w:p>
      <w:r>
        <w:rPr>
          <w:b w:val="0"/>
        </w:rPr>
        <w:t xml:space="preserve">Nomes - Wiki-Root Names, a norma para nomes pessoais. Os hábitos de nomenclatura podem ser bastante diferentes nos países vizinhos - dependendo das diferentes culturas, ou diferentes países. Genealogia É bom conhecer as convenções de nomenclatura do país em que você está genealogando, caso contrário podem facilmente surgir mal-entendidos e um genealogista pode acabar errado em sua pesquisa. Por exemplo, o fato de a Dinamarca ter um sistema de nomenclatura diferente da Suécia pode levar um genealogista a acreditar que as pessoas com o nome de "celebridades" contemporâneas realmente pertencem à sua família. Assim, na Dinamarca existem vários "Tomas Kingo" com patronímicos acompanhantes, que não são de forma alguma relacionados ao bispo popular e escritor de hinos Thomas Kingo, mas têm apenas o primeiro e último nome do bispo como seus primeiros nomes. Tomas Kingo Rasmussen pode muito bem ser Tomas Kingo em seu primeiro nome e Rasmussen em seu sobrenome. Muitos dinamarqueses têm dois sobrenomes, por exemplo, Poul Nyrup Rasmussen. O primeiro sobrenome pode ser usado no endereçamento, mas é o segundo que classifica o portador na lista telefônica. Convenções de nomenclatura em países de língua espanhola Contrariamente às convenções de nomenclatura dinamarquesas, o primeiro sobrenome é o "correto" nos países de língua espanhola onde são utilizados dois sobrenomes. O primeiro sobrenome é o nome de família do pai e o segundo é o nome de família da mãe. O Prêmio Nobel Jorge Mario Pedro Vargas Llosa é, portanto, chamado Vargas em seu sobrenome, e seu colega Gabriel García Márquez (por exemplo, Gabriel José de la Concordia García Márquez) não se chama Márquez, mas García em seu sobrenome e deve ser classificado de acordo. Na China, o nome de família vem primeiro. Mao Tse Tung foi assim chamado de Mao em "sobrenome" e Zedong em "primeiro nome".</w:t>
      </w:r>
    </w:p>
    <w:p>
      <w:r>
        <w:rPr>
          <w:b/>
          <w:color w:val="FF0000"/>
        </w:rPr>
        <w:t xml:space="preserve">id 45</w:t>
      </w:r>
    </w:p>
    <w:p>
      <w:r>
        <w:rPr>
          <w:b w:val="0"/>
        </w:rPr>
        <w:t xml:space="preserve">A corrida será realizada pela primeira vez em 2021-07-31, durante a qual os participantes experimentarão e apreciarão a paisagem Tornedalen e passarão por vários vilarejos. O principal organizador da corrida é Liviöjärvi IF, uma associação ativa de corrida e esqui. Durante vários anos, a associação organizou as corridas em conexão com o mercado de Pajala. O objetivo da corrida é desafiar os participantes, oferecendo uma experiência única que testa a vontade e a preparação dos desafiadores. Este ano a corrida segue pela estrada 99 de Kitkiöjärvi em direção a Pajala, onde a linha de chegada é depois de 100 km. O objetivo é criar um evento anual que ocorra no primeiro sábado de agosto de cada ano. O percurso irá variar de ano para ano, tornando cada raça única. Após completar a corrida, o participante receberá uma medalha única como prova de sua força e resistência. o organizador se reserva o direito de cancelar a inscrição Cancelar a inscrição antes de 30 de abril e receber um reembolso de 50% da taxa de inscrição paga. Após 1 de maio, não haverá reembolso. Mudança de nome até o início por uma taxa de 100kr. A participação na competição é por sua conta e risco e eu, como inscrito, entendo e aceito que o organizador não será responsabilizado por nenhum ferimento ou acidente Para aqueles que querem proteção adicional e a possibilidade de recuperar a taxa de inscrição se você não puder começar, sugerimos que um seguro da competição seja feito através da Folksams Startklar. Os competidores devem seguir instruções e os competidores devem ajudar outros competidores se houver um acidente ou se alguém se machucar Os competidores devem seguir a rota marcada/marcada Todas as corridas são de seu próprio risco O organizador fornece líquido e energia em algumas estações ao longo do percurso, os competidores devem trazer sua própria energia e recipientes para líquido. A administração da corrida tem a possibilidade de mudar e os lugares de partida são limitados a 100 pessoas. Abertura de inscrições 13 Dez 13 Dez - 31/3 850kr 1/4 - 1/7 950kr O registro tardio será oferecido sujeito à disponibilidade. A taxa para registro tardio é de 1150kr. Em caso de registro tardio, o transporte para a área de partida não pode ser garantido.</w:t>
      </w:r>
    </w:p>
    <w:p>
      <w:r>
        <w:rPr>
          <w:b/>
          <w:color w:val="FF0000"/>
        </w:rPr>
        <w:t xml:space="preserve">id 46</w:t>
      </w:r>
    </w:p>
    <w:p>
      <w:r>
        <w:rPr>
          <w:b w:val="0"/>
        </w:rPr>
        <w:t xml:space="preserve">Perto de criar um coração humano com impressora 3D Mail Em março deste ano, uma impressora 3D foi usada para criar dois ventrículos cilíndricos na Universidade de Louisville. | fotógrafo: Dylan Lovan/AP/TT &lt;b&gt;&lt;FONT COLOR="FF0000"&gt; TEXT+TV &lt;/FONT COLOR="FF0000"&gt;&lt;/b&gt;3D impressoras produziram órgãos humanos no passado. Mas esta é a primeira vez que os cientistas se aproximam da produção de um coração humano. Pode parecer rebuscado, mas os pesquisadores da Universidade de Louisville estão fazendo um esforço para criar um coração humano usando uma impressora 3D. O objetivo é produzir um coração a partir das próprias células de um paciente que pode então ser transplantado para que não seja rejeitado pelo corpo. É um projeto ambicioso e podem passar anos até que um coração impresso em 3D possa ser implantado cirurgicamente em uma pessoa. No entanto, a tecnologia não está muito longe no futuro. No passado, as impressoras 3D conseguiram criar órgãos humanos tais como válvulas cardíacas, rins e até mesmo orelhas. Stuart Williams, o biólogo celular que lidera o projeto, diz que eles criaram e transferiram válvulas cardíacas e pequenas veias com células através de uma impressora 3D. Quando os pequenos vasos sanguíneos foram testados em ratos, os experimentos foram bem sucedidos. - O maior desafio é conseguir que as células trabalhem juntas, como fazem em um coração normal", disse Stuart Williams à Fox News. Um órgão construído a partir das próprias células do paciente poderia resolver um problema anterior com órgãos transplantados: que o corpo não é receptivo e, portanto, rejeita o transplante. Se tudo correr conforme o planejado, Stuart Williams acredita que um coração 3D poderia ser testado em humanos dentro de uma década. Os primeiros pacientes seriam provavelmente aqueles com corações falhados impróprios para outros transplantes.</w:t>
      </w:r>
    </w:p>
    <w:p>
      <w:r>
        <w:rPr>
          <w:b/>
          <w:color w:val="FF0000"/>
        </w:rPr>
        <w:t xml:space="preserve">id 47</w:t>
      </w:r>
    </w:p>
    <w:p>
      <w:r>
        <w:rPr>
          <w:b w:val="0"/>
        </w:rPr>
        <w:t xml:space="preserve">Serviços de inspeção Realizamos inspeções de casas (inspeções de transferência), declarações de energia e outros serviços para você se você for proprietário de sua casa ou estiver comprando ou vendendo uma casa. A necessidade de inspeções de construção existe tanto em grandes quanto em pequenos projetos de construção para garantir a qualidade e o acabamento correto. Aquecimento e desumidificação de edifícios Oferecemos produtos e serviços na área de engenharia de umidade. Nossos produtos e serviços em desumidificação e aquecimento temporário (aquecimento de edifícios) são adaptados às suas necessidades. Espaços para rastejar Nós o ajudamos com as instalações necessárias para melhorar o ambiente interno de seu edifício. Entre em contato conosco se você suspeitar de umidade, mofo, má ventilação ou rádon. Oferta sob medida Nós do Grupo OBM criamos através de nossa gama de produtos a possibilidade de personalizar as tarefas que você como cliente solicita ao comprar ou vender sua casa. Tanto na venda como na compra de casas, há a necessidade de serviços de inspeção. Estes serviços de inspeção podem diferir em alguns aspectos, e nós da OBM Gruppen garantiremos que suas necessidades sejam atendidas. Ao comprar ou vender uma casa, você pode estar certo de que os serviços oferecidos pelo Grupo OBM incluem as tarefas técnicas mais importantes necessárias para a compra ou venda de sua casa. Realizamos inspeções domésticas e declarações de energia. Aqui você pode marcar uma consulta com um inspetor para uma inspeção de transferência quando estiver comprando ou vendendo uma casa. Investigações e outros serviços Também realizamos investigações de estruturas de edifícios no caso de problemas ambientais internos ou danos relacionados à umidade. Em muitas de nossas filiais regionais, também podemos oferecer serviços tais como medições de área e medições de radônio. Nossa formação profissional Nosso pessoal no Grupo OBM passa por um contínuo treinamento interno e também tem uma formação profissional em engenharia estrutural. Muitos de nossos funcionários também são membros da Associação Sueca de Engenheiros Civis (SBR).</w:t>
      </w:r>
    </w:p>
    <w:p>
      <w:r>
        <w:rPr>
          <w:b/>
          <w:color w:val="FF0000"/>
        </w:rPr>
        <w:t xml:space="preserve">id 48</w:t>
      </w:r>
    </w:p>
    <w:p>
      <w:r>
        <w:rPr>
          <w:b w:val="0"/>
        </w:rPr>
        <w:t xml:space="preserve">Aumentar com sucesso a taxa de conversão de sua loja on-line, convertendo visitantes em clientes, aumenta sua receita geral. Há certos truques que você pode usar para aumentar ainda mais as vendas, o upselling é um deles. Esta é a quarta parte de nossa série sobre como converter seus visitantes em clientes e aumentar suas vendas totais. Para aumentar ainda mais as vendas em sua loja on-line, você pode oferecer ao cliente para adicionar mais alguns produtos ao seu pedido, veja 5 exemplos abaixo. Oferecer ao cliente um desconto fixo se ele comprar um determinado número de produtos, por exemplo, "Compre 5 e receba 100 libras de desconto" ou o clássico "Compre 3, pague por 2". Ofereça ou desconte produtos que você deseja eliminar do estoque se o cliente comprar por uma determinada quantia. Outra opção é oferecer frete gratuito se a compra atingir um determinado valor. Você também pode tentar atrair o cliente a voltar, oferecendo um desconto ou frete grátis na próxima compra após a realização do pedido. "Obtenha XX% de desconto em sua próxima compra se você fizer um pedido dentro de 30 dias". Deixe seus sonhos de comércio eletrônico se tornarem realidade - inicie sua própria loja on-line com uma de nossas soluções de comércio eletrônico. Oferecemos WooCommerce, Tictail e OpenCart, entre outros, onde você pode escolher entre modelos de design, add-ons e recursos extras. Leia mais sobre nossas soluções de comércio eletrônico "</w:t>
      </w:r>
    </w:p>
    <w:p>
      <w:r>
        <w:rPr>
          <w:b/>
          <w:color w:val="FF0000"/>
        </w:rPr>
        <w:t xml:space="preserve">id 49</w:t>
      </w:r>
    </w:p>
    <w:p>
      <w:r>
        <w:rPr>
          <w:b w:val="0"/>
        </w:rPr>
        <w:t xml:space="preserve">Dor de dente - 1177 Vårdguiden - sjukdom, undersökningar, hitta vård, e-tjänster A causa mais comum da dor de dente é um nervo dentário inflamado ou infectado devido a, por exemplo, buracos nos dentes, obturações profundas, pescoço exposto ou rachaduras nos dentes. Entretanto, a dor de dente também pode ser causada, por exemplo, por infecção do osso adjacente à raiz do dente, ranger o dente, gengivite ou perda do dente. Algumas doenças, como sinusite e gengivite, podem causar dores faciais que podem ser mal interpretadas como uma dor de dentes. A dor de dente pode ser dolorosa, mas normalmente desaparece após o tratamento. A melhor maneira de evitar dores de dentes é escovar bem os dentes com pasta de dente com flúor, comer em intervalos regulares e ter seus dentes verificados em intervalos regulares em uma clínica odontológica. Ocasionalmente, você pode precisar de antibióticos se tiver uma infecção dentária. Quando você deve procurar tratamento? Você deve consultar um dentista se tiver dores persistentes ou formigamento nos dentes, se tiver inchaço nas gengivas, se tiver inchaço sob a língua, você deve consultar um dentista imediatamente. Você sempre pode ligar para a linha de aconselhamento de saúde para obter conselhos. Mais informações Dor de dente refere-se a quando um ou mais dentes foram danificados por qualquer motivo. É um sinal de que algo está errado e que um dentista deve examinar seus dentes. A dor de dente é geralmente causada por um nervo dentário inflamado ou infectado. Mas existem outras razões para a dor de dente. Dor de dente onde o nervo dentário está inflamado ou infectado pode ser causada por buracos nos dentes, chamados de cárie perdida ou preenchimentos quebrados Outras causas da dor de dente podem ser moagem do dente e infecção da gengiva quando um dente cresce e quebra as gengivas Buracos nos dentes Um buraco em um dente, chamado de cárie, que chegou quase ou até o nervo dentário pode causar dor de dente. Neste caso, as bactérias que causam cáries também inflamaram o nervo dentário. No início, o dente muitas vezes começa a ficar gelado. Depois você tem uma dor mais intensa e persistente, chamada pulpite. A dor é caracterizada por um forte apunhalamento, dor intensa. Se o dente não for tratado, a inflamação se espalha através do sistema de canal radicular do dente até o tecido ósseo circundante, conhecido como periodontite apical. A dor então muda de caráter para uma dor palpitante mais tediosa e o dente é freqüentemente dolorido. A área ao redor das mandíbulas pode inchar. Então o nervo do dente e o maxilar ficaram infectados e o pus se formou no dente doente. Cavidades que penetram profundamente no dente próximo ao nervo dentário podem causar dor de dentes. Um dente que tem um preenchimento às vezes protege menos o nervo dentário do que um dente saudável. Tanto o isolamento reduzido quanto a própria perfuração podem causar gelo ou dor de dentes. Se você tiver obturações profundas, o nervo dentário também pode ser afetado por vazamentos na borda da obturação. A alternativa para um enchimento profundo é fazer um canal radicular imediatamente. Mas isso muitas vezes é desnecessário e pode causar outros problemas. É por isso que o dentista normalmente faz um enchimento regular, mesmo que seja profundo. O esmalte duro proporciona boa proteção para o nervo dentário, mas o esmalte pára na linha da gengiva. Se as gengivas recuarem por vários motivos, a raiz do dente pode se tornar visível. A superfície da raiz é porosa e não protege o nervo dentário, assim como o esmalte. É por isso que o gelo pode ocorrer ao comer alimentos quentes ou frios. O ar que entra correndo em sua boca quando você inspira também pode causar gelo. Um dano dental causado por um acidente ou por morder um dente pode causar uma dor de dentes. Se parte de um dente é quebrada, o osso do dente e às vezes o nervo dentário inteiro é exposto. Isto torna o dente sensível ao calor e ao frio e também pode levar à dor. Os golpes nos dentes também os deixam doloridos. Recheios perdidos ou quebrados Os recheios em um dente reparado incluem</w:t>
      </w:r>
    </w:p>
    <w:p>
      <w:r>
        <w:rPr>
          <w:b/>
          <w:color w:val="FF0000"/>
        </w:rPr>
        <w:t xml:space="preserve">id 50</w:t>
      </w:r>
    </w:p>
    <w:p>
      <w:r>
        <w:rPr>
          <w:b w:val="0"/>
        </w:rPr>
        <w:t xml:space="preserve">Sonhando em comprar uma casa na cidade? Nós o entendemos. Uma casa na cidade oferece uma sensação de descanso, mas geralmente é mais fácil de manter do que uma vila tradicional. Você tem sua própria entrada e geralmente um terreno menor com um pátio que pode percorrer um longo caminho mesmo para aqueles com dedos realmente verdes. A maioria dos empreendimentos residenciais são construídos na periferia de nossas áreas urbanas. As casas são caracterizadas por serem conectadas nas paredes externas e são geralmente muito funcionais e eficientes em termos de espaço. Uma variação nas casas em banda é a casa geminada, que é conectada, por exemplo, através de uma garagem. As casas em banda são outro tipo de casa em banda e provavelmente a coisa mais próxima que você encontrará de uma vila com um jardim em uma localização central, uma opção para uma família que está crescendo mas não quer deixar a cidade. A maioria das moradias que temos à venda são condomínios, mas também há casas ocupadas pelos proprietários. É uma forma popular de moradia e isso significa que sempre temos muitas casas em banda à venda. Entre em contato se você precisar de conselhos de compra e nós o ajudaremos a escolher a casa certa! Graças à nossa presença nacional, você pode facilmente encontrar uma casa na cidade para venda no local exato onde você quer morar. Uma vez encontrado o que você está procurando, sinta-se à vontade para registrar seu interesse e nós entraremos em contato com você sobre visualizações, licitações e outros assuntos relacionados ao imóvel. Você também é bem-vindo a visitar uma de nossas agências imobiliárias, onde nossos agentes imobiliários com conhecimento local ficarão felizes em ajudá-lo a encontrar a casa que melhor lhe convém. Nós da Svensk Fastighetsförmedling queremos ajudar você a encontrar sua casa perfeita na cidade. É por isso que desenvolvemos vários guias que responderão a muitas das perguntas que você possa ter ao sonhar com aquela compra de casa na cidade. Aqui você encontrará informações sobre o que significa ter um alcance e uma servidão comuns. Também como funcionam as hipotecas e os títulos de crédito. Se você tiver qualquer outra dúvida, é sempre bem-vindo a contatar um de nossos agentes imobiliários.</w:t>
      </w:r>
    </w:p>
    <w:p>
      <w:r>
        <w:rPr>
          <w:b/>
          <w:color w:val="FF0000"/>
        </w:rPr>
        <w:t xml:space="preserve">id 51</w:t>
      </w:r>
    </w:p>
    <w:p>
      <w:r>
        <w:rPr>
          <w:b w:val="0"/>
        </w:rPr>
        <w:t xml:space="preserve">Qual memória crucial para o novo iMac 2012? Posted on 17 December 2012 at 22:10 Can anyone recommend a good place to buy RAM for the new iMac 27"? Tenho order�ed com 8GB e quero complementar com 2x8GB de memória Crucial. Quando verifico alguns sites suecos com os números das peças da Crucial, eles não aparecem. De acordo com o que li, preciso das seguintes especificações: DDR3 PC3-12800 204-pinos SO-DIMM CL11 Unbuffered Non-ECC 1.35V Quando olho por exemplo para Komplett.se ou Inwarehouse.se estas memórias estão disponíveis com o número de peça CT2KIT102464BF160B (2x-kit) para 649 SEK. Mas quando olho para o Crucial.com e uso seu configurador de memória para ver quais memórias são recomendadas para o iMac 27" Final de 2012, encontro um kit similar com o número de peça CT3650278. �Does alguém sabe se é a mesma memória? Gostaria de me ater às memórias da Crucial, pois estas foram verificadas para funcionar v�l com as RAMs que a Apple usa sem conflitos e com frequência reduzida (l�gre �n 1600MHz). Chequei até no Macoteket, mas eles não têm Cruciais e nem mesmo se preocuparam em atualizar seu configurador de memória com o novo iMac. Posted December 21, 2012 at 11:15 am Por que você não faz seu pedido diretamente da Crucial? Ótimos preços, frete grátis, entrega rápida, ótimo suporte. Eu mesmo encomendei 32 GB de crucial há um tempo e a entrega levou 3 dias e custou pouco menos de 1800 kr. Editado por erge, 21 de dezembro de 2012 às 11:16. 0</w:t>
      </w:r>
    </w:p>
    <w:p>
      <w:r>
        <w:rPr>
          <w:b/>
          <w:color w:val="FF0000"/>
        </w:rPr>
        <w:t xml:space="preserve">id 52</w:t>
      </w:r>
    </w:p>
    <w:p>
      <w:r>
        <w:rPr>
          <w:b w:val="0"/>
        </w:rPr>
        <w:t xml:space="preserve">Colocar nosso próprio selo em nosso ambiente é a coisa mais badalada neste momento, eu gosto de originais não importa qual seja o estilo. E é isso que tem sido a principal força motriz por trás do blog HEM (Annaleena), para ser original e não uma cópia de outra pessoa. Blogar é mais divertido assim :D No mundo dos blogs, tem havido um desafio ao redor do qual a Sala e Serviço de Blogs começou, é recomendar seus blogs favoritos. Agradeço do fundo do meu coração a todos que escreveram sobre mim. Significou mais do que você pensa. E pretendo aceitar o desafio quando tiver mais tempo, neste momento eu não tenho tempo, mas vou ter. Que grande iniciativa! Você sente falta de suas luzes de Natal? Eu fiz, e enganei as palavras STAR com um cabo leve na parede. Que diferença fez com um pouco mais de luz na escuridão do inverno. Tenha um ótimo começo de semana! Abraços, Annaleena</w:t>
      </w:r>
    </w:p>
    <w:p>
      <w:r>
        <w:rPr>
          <w:b/>
          <w:color w:val="FF0000"/>
        </w:rPr>
        <w:t xml:space="preserve">id 53</w:t>
      </w:r>
    </w:p>
    <w:p>
      <w:r>
        <w:rPr>
          <w:b w:val="0"/>
        </w:rPr>
        <w:t xml:space="preserve">Bem-vindo à BOLIA Förvaltning Bolia Förvaltning AB foi fundada como uma empresa familiar em 1999 com o objetivo de administrar uma propriedade herdada e compramos duas propriedades adicionais. Desde então, a carteira de propriedades aumentou e diminuiu e hoje possuímos sete propriedades. Também possuímos uma pequena empresa de fabricação e uma pequena empresa de construção. Há alguns anos também temos realizado atividades de construção em pequena escala.</w:t>
      </w:r>
    </w:p>
    <w:p>
      <w:r>
        <w:rPr>
          <w:b/>
          <w:color w:val="FF0000"/>
        </w:rPr>
        <w:t xml:space="preserve">id 54</w:t>
      </w:r>
    </w:p>
    <w:p>
      <w:r>
        <w:rPr>
          <w:b w:val="0"/>
        </w:rPr>
        <w:t xml:space="preserve">DELUX SIGN O modelo de topo da chamada forma A. Estrutura tubular forte que torna seu estande estável. Equipado com 2 estruturas de encaixe para facilitar a troca de mensagens e que mantêm seu cartaz no lugar. Este rack mostrará seu logotipo e sua mensagem de uma forma elegante. Os tamanhos padrão são 50 x 70 e 70 x 100. A moldura tubular é preta e a placa do logotipo é branca. Cor padrão opcional dos quadros. |Art.Nr||2000-1||2000-2||2000-3||2000-4||2001-1||2001-2||2001-3||2001-4| |Material||Stål, Aluminium| |Colour|||White||Red||Preto||Natural||White||Red||Preto|Natural| |Peso||11 kg||11 kg|11 kg|22 kg||22 kg|22 kg|22 kg|22 kg| | Dimensões do display cm|||50 x 70||50 x 70|||50 x 70||50 x 70||70 x 100||70 x 100||70 x 100||70 x 100| SIGNIFICADO FÁCIL Simples e eficaz A-de pé com janela magnética. Uma maneira fácil de chamar a atenção do cliente e a um custo razoável. Fabricado em chapa de aço de 1,25 mm e tubos de aço com revestimento em pó de 25 mm. Os tamanhos padrão são 50 x 70 e 70 x 100. Disponível como padrão em branco, vermelho, preto e prata. |Art.Nr||3002-1||3002-2||3002-3||3002-4||3003-1||3003-2||3003-3||3003-4|Material|||Steel|| |Cor|||Branco|||Red||Preto|Prata||Branco||Red||Preto|Prateado||Prateado| |Peso||10 kg||10 kg||10 kg||20 kg||20 kg|||20 kg||20 kg| |Affichemått cm||50 x 70|||50 x 70|||50 x 70||70 x 100||70 x 100||70 x 100||| A-Aspersor de rua STEL feito inteiramente de alumínio para uma longa vida útil. Equipado com 2 armações de encaixe com moldura de 32 mm. Um suporte de sinalização muito acessível. Os tamanhos padrão são 50 x 70, 70 x 100 e 100 x 140. Um suporte de sinalização sem preocupações que nunca enferruja. Disponível na cor padrão anodizado natural. |Arte.nr|||2006-1||2006-2||2006-3|Peso|||7 kg|||10 kg|||15 kg| |Display dimension cm|||50 x 70|||70 x 100||100 x 140|Pack 5-pack de plástico protetor |Arte.Nº||5001-1||5001-2||5001-3||5001-4||5001-5| |Tamanho|||50 x 70|||70 x 100|||100 x 140|||A3||A4| |Espessura cm|||0,5 mm||0,5 mm||0,8 mm||0,5 mm||0,5 mm||0,5 mm| Plástico magnético 2-pack |Art.No||5002-1||5002-2||5002-3| |Tamanho|52,5 x72,5|||72,5 x 102,5|||A3| |Espessura cm|||0,5 mm||0,5 mm||0,8 mm| ASSINATURA DO VENTO O clássico robusto que resiste a condições difíceis e tem uma longa vida útil. Equipado com uma placa traseira robusta. Placa superior disponível como um acessório. Os tamanhos padrão são 50 x 70 e 70 x 100. Emoldurado 45 mm no modelo 70 x 100, e 38 mm no modelo 50 x 70. Disponível em branco, vermelho, preto e natural. |Art.Nr||2002-1||2002-2||2002-3||2002-4||2003-1||2003-2||2003-3||2003-4| |Material||Stå</w:t>
      </w:r>
    </w:p>
    <w:p>
      <w:r>
        <w:rPr>
          <w:b/>
          <w:color w:val="FF0000"/>
        </w:rPr>
        <w:t xml:space="preserve">id 55</w:t>
      </w:r>
    </w:p>
    <w:p>
      <w:r>
        <w:rPr>
          <w:b w:val="0"/>
        </w:rPr>
        <w:t xml:space="preserve">Eu recebo uma mensagem de erro, por quê? "Não foi possível abrir o URLlink.acsm porque o tipo de arquivo não é suportado ou o arquivo está corrompido" "URLLink.acsm" é o link para o download do livro. Deve ser aberto com um software que possa ler e-books - Adobe Digital Editions para PC/Mac, Bluefire Reader para iOS e Aldiko para Android. O arquivo ACSM deve abrir automaticamente quando você clica no link de download, mas se seu computador não aprendeu a abrir esse arquivo com Adobe Digital Editions, você pode precisar abri-lo manualmente na primeira vez. Para abrir "URLLink.acsm" em um computador: 1. salve o URLLink.acsm em seu computador, por exemplo, em seu desktop. Faça isso selecionando "Salvar" ao invés de "Abrir" quando você clicar no link de download. 2. Clique com o botão direito do mouse no link, selecione "Abrir com...". e depois selecione "Adobe Digital Editions". 3. Clique OK. O programa será aberto e seu livro será baixado. Este erro indica que a Adobe Digital Editions em seu computador não pode acessar a Internet, por exemplo, porque você está atrás de um firewall que não permite que a Adobe se conecte. Nas configurações do firewall, você pode definir um nível de segurança geral ou dar direitos diferentes aos programas individuais. No Firewall do Windows (encontrado na Central de Segurança sob o Painel de Controle), selecione a aba "exceções" e depois "adicionar programa" para adicionar um programa a ser excluído da proteção. Para que isto funcione, devem ser incluídas as Edições Adobe Digital Editions. Funciona de forma semelhante em outras firewalls.</w:t>
      </w:r>
    </w:p>
    <w:p>
      <w:r>
        <w:rPr>
          <w:b/>
          <w:color w:val="FF0000"/>
        </w:rPr>
        <w:t xml:space="preserve">id 56</w:t>
      </w:r>
    </w:p>
    <w:p>
      <w:r>
        <w:rPr>
          <w:b w:val="0"/>
        </w:rPr>
        <w:t xml:space="preserve">Carteira de motorista Não pode enviar seu atestado médico a tempo? Devido à situação com o coronavírus (covid-19) na Suécia, pode ser difícil conseguir uma consulta médica. Em alguns casos de carteira de motorista, você deve nos enviar um atestado médico. Se não for possível enviá-lo a tempo, você deve entrar em contato conosco. Ligue diretamente para o responsável pelo seu caso ou para nosso serviço de atendimento ao cliente no número 0771-81 81 81. Você também pode usar o formulário de contato. Obter uma carta de condução Saiba como solicitar uma carta de condução e uma carteira de motorista. Aqui você também pode encontrar informações sobre: - Treinamento de risco - Requisitos médicos e pessoais Supervisores Leia como se candidatar para se tornar um supervisor. Aqui você também encontrará informações sobre: - Treinamento por indução Ter uma carteira de motorista Descobrir o que se aplica a você se você tem uma carteira de motorista. Aqui você encontrará informações sobre: - Veículos que você pode dirigir - Renovação de qualificações superiores - Condições e exigências médicas - Renovação de sua carteira de motorista - Cartas de motorista estrangeiras na Suécia - Cartas de motorista suecas no exterior - Aviso ao invés de revogação - A carteira de motorista como documento de identidade - Conteúdo e formato da carteira de motorista Perda da carteira de motorista Descubra o que se aplica a você se você perdeu sua carteira de motorista. Aqui você encontrará informações sobre: - Fechaduras com álcool após dirigir embriagado - A polícia tira sua licença - Licença revogada - Licença roubada, perdida ou danificada Empresas e organizações Para aqueles que são ativos no treinamento de motoristas ou querem fornecer fechaduras com álcool. Aqui você encontrará informações sobre: - Fechaduras de álcool - Informações de fornecedores - Treinamento de motoristas ou testes de conhecimento - Treinamento de motoristas em escolas secundárias e educação de adultos municipais - Autorização para realizar testes de condução - Aprovação de competência em escolas de condução - Informações sobre supervisão - Mudanças no treinamento de motoristas - Relatório de treinamento, testes de conhecimento e certificados de visão - Validação de qualificações profissionais Medicina do trânsito Para aqueles que trabalham na área de saúde ou são oftalmologistas e querem relatar certificados de visão. Aqui você encontrará informações sobre: - Atestado médico digital - Obrigações de relatórios dos médicos - Memorandos médicos - Ópticos - Relatórios de certificados visuais - Carteira de motorista Serviços eletrônicos Use nossos serviços eletrônicos de carteira de motorista para indivíduos e empresas ou organizações.</w:t>
      </w:r>
    </w:p>
    <w:p>
      <w:r>
        <w:rPr>
          <w:b/>
          <w:color w:val="FF0000"/>
        </w:rPr>
        <w:t xml:space="preserve">id 57</w:t>
      </w:r>
    </w:p>
    <w:p>
      <w:r>
        <w:rPr>
          <w:b w:val="0"/>
        </w:rPr>
        <w:t xml:space="preserve">Intervenções sonoras em espaços públicos e a performance Conveyer Durante o verão e o outono de 2007, Ann Rosén e Sten-Olof Hellström trabalharam como artistas-em residência no Interactive Institute. Juntos eles realizaram uma série de "intervenções sonoras" com a ajuda de uma instalação sonora portátil que eles utilizaram como base para o espetáculo Conveyer, que foi estreado na Weld em 9 de fevereiro de 2008 como parte do node.stockholm festival. Ann Rosén e Sten-Olof Hellström investigaram em vários trabalhos o que realmente é o som e como experimentamos o som. Eles trabalham assim em uma clara tradição onde a investigação é tanto um ponto de partida quanto um método e onde o som é problematizado como um fenômeno físico e perceptivo. Em seus trabalhos anteriores, eles trabalharam, entre outras coisas, com o silêncio, deixando que os sons se cancelassem mutuamente, com a construção de diferentes "espaços arquitetônicos" usando somente sons, e com diferentes tipos de interação entre o espectador e a instalação sonora. Em Conveyer, há uma diferença significativa na forma como o encontro entre as pessoas e o som tem sido visto em comparação com os projetos anteriores. Aqui, Rosen e Hellström têm procurado lugares onde muitas pessoas se deslocam diariamente e os expõem a sons diferentes. A situação é, portanto, muito diferente das instalações da galeria com as quais eles trabalharam de outra forma, onde o público foi mais familiarizado e preparado para a situação. Isto não quer dizer que eles estão apenas buscando autenticidade ou que estão criando algum tipo de situação de pesquisa clínica. Ao contrário, como pessoas diferentes reagem parece resultar em esboços rápidos de lugares que são então processados, organizados, reformulados e remontados em algo bem diferente, mas provavelmente ainda reconhecível.</w:t>
      </w:r>
    </w:p>
    <w:p>
      <w:r>
        <w:rPr>
          <w:b/>
          <w:color w:val="FF0000"/>
        </w:rPr>
        <w:t xml:space="preserve">id 58</w:t>
      </w:r>
    </w:p>
    <w:p>
      <w:r>
        <w:rPr>
          <w:b w:val="0"/>
        </w:rPr>
        <w:t xml:space="preserve">Edit Classic Editor A Fortuna é um veículo no GTA IV. O carro é um coupé de duas portas com um motor 3.0 V6. O carro é muito parecido com seu antecessor do GTA San Andreas, exceto que tem uma forma ligeiramente mais arredondada e uma pintura mais brilhante. O carro é muito provavelmente baseado na Nissan Silvia 2002, devido a suas frontais semelhantes. A Fortuna em branco pérola. Obtido em "http://sv.gta.wikia.com/wiki/Fortune?oldid=2289" Veículos O conteúdo GTA IV está disponível em CC-BY-SA. Jogos de vídeo</w:t>
      </w:r>
    </w:p>
    <w:p>
      <w:r>
        <w:rPr>
          <w:b/>
          <w:color w:val="FF0000"/>
        </w:rPr>
        <w:t xml:space="preserve">id 59</w:t>
      </w:r>
    </w:p>
    <w:p>
      <w:r>
        <w:rPr>
          <w:b w:val="0"/>
        </w:rPr>
        <w:t xml:space="preserve">Publicado em: 17 de outubro de 2012</w:t>
      </w:r>
    </w:p>
    <w:p>
      <w:r>
        <w:rPr>
          <w:b/>
          <w:color w:val="FF0000"/>
        </w:rPr>
        <w:t xml:space="preserve">id 60</w:t>
      </w:r>
    </w:p>
    <w:p>
      <w:r>
        <w:rPr>
          <w:b w:val="0"/>
        </w:rPr>
        <w:t xml:space="preserve">01. POM Gallery POM Gallery mostra a nova arte jovem com foco na pintura. Estrelas do futuro. Venha e experimente o que a arte contemporânea tem a oferecer. Faça cócegas nos seus sentidos! Aberto Sat-Sun 12 -16, 27 junho - 9 agosto todos os dias 12 -16. pomgallery.se - info@pomgallery.se - 0708 - 45 31 41 02. Skomakargården B&amp;B Stay in central Mariefred. Perto de tudo. Temos quatro quartos aconchegantes com camas confortáveis. Todos os quartos têm banheiro/chuveiro privado, pequena área para sentar, TV/wi-fi e acesso direto ao nosso exuberante jardim. O café da manhã é servido em nossa cozinha de café da manhã ou no jardim protegido. Maria Welander. Aberto todo o ano www.skomakargarden.se Info@skomakargarden.se 076 233 00 63, 070 751 91 00 03. Skottvångs grufva Bem-vindo a um oásis cultural e histórico na floresta de Sörmland. Pousada, música ao vivo, museu, passeio artístico, entretenimento infantil, barraca de artesanato, barraca de fios e forno de carvão vegetal. Para horários de abertura veja o site Maria Bystedt - www.skottvangsgrufva.se - 0158-259 00 04. Fäboda Fårbod Bem-vindo à nossa fazenda com loja de fazenda que vende carne/saúde, cordeiro/peles de carneiro, artesanato de lã e treinamento de cães de pastoreio. O cordeiro está disponível para encomenda para entrega de caixas de cordeiro em novembro. Os cortes congelados são vendidos o ano inteiro e temos salsichas de ovelha super saborosas na primavera em uma variedade de sabores à venda a partir de meados de novembro. O carneiro defumado, como o lombo de vaca defumado, etc., está disponível mais perto do Natal. Também realizamos o treinamento de cães de pastoreio para raças de cães de raça de corte corporal de acordo com o estilo FCI-Tradicional. Isto é, para todas as raças exceto BorderCollie e Workin Kelpie. Para o treinamento de cães de pastoreio, bem-vindo a reservar uma lição. Estamos localizados a cerca de 800 m de Skottvångs Grufva, veja placas. Os visitantes que nos visitam são bem-vindos a pé ou de carro, ou seja, o sinal de proibição de carro não se aplica a você que nos visita. Ankie Hermansson 0708-950416 http://www.goosewood.com 05. Skeppsta hytta Aqui a artista vidreira Ebba Von Wachenfeldt dirige sua própria cabana de vidro com loja, galeria e café. Bem-vindo a sentar-se na barraca e assistir ao trabalho. Você pode marcar uma consulta para uma conversa ou soprar seu próprio copo. Aberto: Maio-Set Sat-Sun 10-17, de 20 de junho a 30 de agosto Wed-Sun 10-17 Skeppsta Hytta, tel 0158-30025, info@skeppstahytta.se, www.skeppstahytta.se 06. Björnlunda Resto Café e restaurante com todos os direitos. Serve almoços caseiros nos dias úteis entre 10 e 14 e você também encontrará um menu à la carte nos fins de semana e noites de verão. Para eventos atuais, menus de almoço e horário de abertura: Facebook.com/bjornlundaresto/ Contato: Emma Crossley-Zels - bjornlunda.resto@gmail.com - 0764 285431 07. Sternersborgs Choklad em Björnlunda Chocolate Shop em um ambiente de virada do século com sua própria produção de chocolates frescos e sorvetes italianos frescos. As matérias primas são orgânicas na medida do possível. Coma sorvete no jardim e brinque no playground ao lado. Horário de abertura sexta 11-17 e sáb 11-15 www.facebook.com/Sternerborgschoklad Tel 0158-133 00 08. Jordnära Culture Spring Day celebration with forest bath 21/3 at 14, Vallmusik at Kvarnsjön 1 de maio às 19.30, Jordnära festival 14-15 de agosto e café cultural em Mälbykvarn aberto durante o festival e 1 e 22 de agosto às 13-17. Visite também nossa pequena loja de artesanato, com pedras pintadas à mão, suco, vinagre e música! Nina Nu Wesemeyer Mais informações: jordnarakultur.se - Inscrição via facebook events 09. Fräkenvassen Venha comprar nossos lindos cordeiros encaracolados da ovelha Gotland e experimente uma natureza maravilhosa na fazenda Fräkenvassen. Reserve também sua caixa de cordeiro com cordeiro finamente cortado entregue em outubro. Gunilla 0707-889 305</w:t>
      </w:r>
    </w:p>
    <w:p>
      <w:r>
        <w:rPr>
          <w:b/>
          <w:color w:val="FF0000"/>
        </w:rPr>
        <w:t xml:space="preserve">id 61</w:t>
      </w:r>
    </w:p>
    <w:p>
      <w:r>
        <w:rPr>
          <w:b w:val="0"/>
        </w:rPr>
        <w:t xml:space="preserve">Teste de clamídia A clamídia é a doença sexualmente transmissível mais comum na Suécia. A infecção é causada por uma bactéria e se propaga principalmente através de relações sexuais vaginais ou anais. Para obter tratamento e prevenir a propagação da infecção o mais cedo possível, é importante que você seja testado se suspeitar que foi infectado, mesmo que não tenha sintomas. O teste é seguro uma semana após a suspeita de infecção. Exames e investigações Você pode ser testado em uma clínica ou por um teste que você encomenda on-line ou compra em uma farmácia. Os testes em uma clínica devem ser sempre a primeira escolha. Desta forma, você pode falar com um profissional de saúde e os testes são feitos corretamente. Os testes em regime de internação são sempre gratuitos. Os testes de clamídia podem funcionar menos bem se a amostra for colhida em dias em que você tem um período pesado. Se o teste mostrar que você tem clamídia, você precisará de tratamento em um centro de saúde ou em uma clínica para jovens. Se o teste mostrar que você tem clamídia, você precisará revelar com quem você teve relações sexuais para rastrear a infecção. Teste de clamídia em uma clínica Você pode marcar uma consulta em uma clínica para fazer um teste de clamídia. Algumas clínicas têm horários de atendimento que você não precisa reservar. Quando você vier à clínica, falará com uma parteira, médica ou enfermeira. Você será informado se, quando e como você teve relações sexuais. Quando você tiver um teste de clamídia, você será solicitado a fornecer uma ou mais das seguintes amostras: - amostra de urina - amostra vaginal, colhida com um cotonete de algodão. Também pode ser necessário tirar uma amostra do reto, colhida com um cotonete de algodão. Aqui você pode descobrir qual clínica está perto de você, quando ela está aberta e como contatá-la. Autoteste de clamídia Você mesmo pode fazer um teste de clamídia. Você pode encomendar ou comprar um teste com instrumentos e instruções sobre como fazê-lo. Uma vez coletadas as amostras, você as envia para um laboratório para análise. Os testes que você mesmo pode fazer em casa só aparecerão se você tiver clamídia na sua vagina ou uretra. Se você estiver tomando antibióticos, o resultado do teste pode não ser completamente confiável. Encomende um teste gratuito online Na maioria das regiões, você pode fazer o login e encomendar um teste de clamídia online. Para solicitar um teste, você deve estar registrado em uma região que oferece testes de clamídia on-line. Você pode encomendar o teste para um endereço diferente daquele onde você está registrado. Compre um teste na farmácia Os testes de Clamídia estão disponíveis nas farmácias, mas não são gratuitos. O resultado do teste O resultado do teste geralmente vem dentro de uma semana. Se o teste mostrar que você tem clamídia, é um resultado definitivo. Talvez seja necessário repetir o teste mesmo que ele seja negativo. Você precisará fazer isso se tiver feito o teste antes de uma semana desde a última vez que teve relações sexuais. Se você fez um teste de clamídia que encomendou on-line ou comprou em uma farmácia, você precisará entrar em contato com uma clínica para tratamento e uma sessão de aconselhamento se o teste mostrar que você tem clamídia. Encomende um teste de clamídia gonorréia online Mais em 1177.se Teste de clamídia online Na maioria das regiões, você pode fazer login e encomendar um teste de clamídia online. Para solicitar um teste, você deve estar registrado em uma região que oferece testes de clamídia on-line. Você pode encomendar o teste para um endereço diferente daquele onde você está registrado.</w:t>
      </w:r>
    </w:p>
    <w:p>
      <w:r>
        <w:rPr>
          <w:b/>
          <w:color w:val="FF0000"/>
        </w:rPr>
        <w:t xml:space="preserve">id 62</w:t>
      </w:r>
    </w:p>
    <w:p>
      <w:r>
        <w:rPr>
          <w:b w:val="0"/>
        </w:rPr>
        <w:t xml:space="preserve">Novos procedimentos a partir de segunda-feira, 23 de novembro. Prezado membro sólido. Há muitas pessoas que estão muito preocupadas com os atuais desenvolvimentos da Covid-19. Nós da Solid estamos acompanhando isso de perto e levamos a situação a sério! A fim de combater a propagação da infecção, revisamos nossos procedimentos e estamos fazendo tudo o que podemos para proporcionar um ambiente de treinamento limpo e seguro. Também temos salientado que é da maior importância que todos os membros estejam saudáveis e bem quando aqui na Solid. Na terça-feira da próxima semana o conselho geral muda e, embora não estejamos cobertos da mesma forma que todas as outras reuniões gerais, queremos continuar a assumir a responsabilidade tanto por você - membros sólidos como também por nós - funcionários. Será difícil e mais uma vez teremos que nos realinhar, mas a ambição agora é encontrar soluções boas e seguras para garantir que você como membro possa continuar participando de nosso treinamento aqui no Solid "Live", Online ou em Aulas ao Ar Livre. Queremos que você possa fazê-lo com segurança e proteção. As seguintes medidas acreditamos que farão a maior diferença e serão efetivas a partir de segunda-feira e inicialmente por até 4 semanas: - Aulas em grupo - Estamos mudando o número de participantes para 8 + 1 (treinador) - Programaremos para que não tenhamos mais 2 aulas em grupo de volta para trás. Por exemplo, a primeira classe será Live e a segunda Online (via ZOOM) ou Outdoor. Isto levará a tempos extras para o Ginásio Aberto. - Estamos introduzindo aulas de 45 minutos de WOD em determinados momentos que são baseados na WOD atual, mas sem a primeira parte - a parte da força para evitar "choque" com o treinamento de Ginásio Aberto - estamos removendo as aulas de Equipe, Força, OLY e Mobilidade Intensa por enquanto para focar na classe WOD que é nossa classe mais popular. - Estamos marcando o espaço no piso para mostrar claramente a que área de treino cada participante tem acesso. Um lembrete amigável de que você só deve reservar as aulas que realmente deseja assistir e que deve, de preferência, dividir seu treinamento entre aulas ao vivo, online, ao ar livre e treinamento individual, ou seja, Ginásio Aberto. - As aulas on-line estarão disponíveis em ambas as caixas (Nyköping e Estocolmo) para que todos os membros da Solids possam aproveitar essas oportunidades. - Estamos introduzindo WOD at Home by Solid (30 min). Esta classe estará disponível em Wondr como uma alternativa à WOD atual e é também a classe que oferecemos em horários fixos Online. - O Ginásio Aberto será reservado em Wondr com um teto de 8 pessoas e terá entre 60 e 120 minutos de duração. - São oferecidos horários de ginástica aberta entre as aulas ao vivo - vestiários - desencorajamos fortemente o uso dos vestiários. Se você precisar tomar banho após a aula, não mais de 2 pessoas devem estar ao mesmo tempo. Se mais pessoas precisarem tomar banho, um banho rápido é o caminho a seguir. Finalmente, gostaríamos de aproveitar esta oportunidade para dizer OBRIGADO por ter escolhido fazer parte da Solid. Olhamos para o futuro com alguma preocupação, mas, ao mesmo tempo, com esperança. O grande feedback que recebemos nos últimos dias - nos fortalece. O grande sentimento e espírito de luta na caixa nos faz sentir confiantes de que juntos podemos sair deste poço. A comunidade e o sentimento de pertencer que esperamos que você sinta que será crucial nos próximos tempos. Tenha uma ótima noite e, por favor, volte para nós se você tiver alguma dúvida ou preocupação. //Jani e Ulrik Olá melhor membro sólido, Devido ao atual desenvolvimento da Covid-19, e as preocupações que alguns podem sentir em conjunto com isto, temos desde a semana passada implementado o seguinte: - Todos os puxadores, portas, torneiras, dispensadores de sabão e papel são agora limpos todas as noites pelo pessoal de limpeza definido para uma vez/semana - O piso de treinamento, aspirado e limpo com uma máquina de limpeza agora todas as noites com meddel germicida. - Ulrik, Amanda e Felix limparam todos os equipamentos de treinamento hoje, máquinas de ginástica, KB, DB, barras, etc. com desinfetante e continuaremos a fazer isso de forma contínua - Garantimos que temos um pequeno suprimento de higienizador de mãos disponível em todos os banheiros e no quadro de informações antes de você descer para a área de treinamento - Nós o incentivamos a</w:t>
      </w:r>
    </w:p>
    <w:p>
      <w:r>
        <w:rPr>
          <w:b/>
          <w:color w:val="FF0000"/>
        </w:rPr>
        <w:t xml:space="preserve">id 63</w:t>
      </w:r>
    </w:p>
    <w:p>
      <w:r>
        <w:rPr>
          <w:b w:val="0"/>
        </w:rPr>
        <w:t xml:space="preserve">Zlatan mostrou recentemente que ele é de fato um jogador muito bom. Entrar simplesmente em Barcelona e entregar não é fácil. O que me surpreende ainda mais é que agora ele pode tomar a pressão da maneira correta, ou seja, retribuir quando pensam que podem fazer tudo. Basta conferir este vídeo do Aftonbladet.se http://www.aftonbladet.se/webbtv/sport/article5952797.ab. Ele se tornou calmo e analítico. Foi-se o Zlatan azedo. Engraçado. Às vezes me pergunto quem eu deveria convidar para jantar. Já bloguei sobre isso antes em outro blog, mas quero voltar ao assunto. Que tal as seguintes tabelas: Ingemar Stenmark, Tomas Wassberg, Ari Abrahamian e Per Fosshaug Sim, você pode fazer toda uma linha de tabelas contendo diferentes costelações. Tenho vários em mente, mas não consigo pensar nos nomes. Mas seria bastante interessante discutir o assunto. Sim, sim. Depois volta para o médico. A que eu tive algumas vezes ficou presa, então agora ela está trazendo um "especialista" da grande cidade de Estocolmo que se junta a nós hoje. Talvez eu devesse ter mencionado a ela que me encontrei com vários médicos e especialistas ao longo dos anos e nenhum deles se aproximou mais de uma solução. Então, por que desta vez. Mas, mas, eles também deveriam ter algo a fazer. O principal problema parece ser que ninguém quer assumir a responsabilidade de prescrever os comprimidos que eu recebo e preciso, como estão sendo registrados atualmente. Por isso, tenho que ligar uma vez por mês para falar com o médico e explicar que também não foi embora este mês. No passado, nunca houve problemas para obter comprimidos, então você durou de 6 a 12 meses. Mas hoje em dia, os pacientes preferem se sentir mal do que ter eles mesmos em um registro. Que eles não percebem que isso não pode mais ser consertado para mim. Eles teriam feito 35 anos atrás. Mas eles são bem pagos. Durante uma visita a um hospital psiquiátrico, perguntei ao diretor de psiquiatria como decidir se um paciente deveria ser institucionalizado ou não. "Bem", disse o diretor, "enchemos uma banheira com água". Pede-se que esvazie a banheira - vejo, disse eu, uma pessoa normal usaria o balde porque é maior que a colher de chá e o copo! uma pessoa normal puxaria a rolha - você quer uma cama mais próxima da janela? Como não consigo pensar em nada de especial para blogar neste momento, aqui vai uma pequena história: o velho e a velha estavam se divertindo muito na cama. De repente o velho diz: "O velho puxa para fora, mas depois empurra de volta para dentro", então o velho diz novamente: "O velho faz a mesma coisa novamente, ou seja, puxa para fora e empurra de volta para dentro". Então o velho grita: e o velho responde: Bem, eu pensei que você disse.... Ele desliza no traseiro! Nunca gostei muito de Gry. Não sei por que, é assim que as coisas são. Mas agora ela fez uma declaração que me faz vacilar na minha opinião. Ela disse algo muito inteligente em alguma revista. Eu não me lembro literalmente, mas foi algo parecido com isto: "Meninas, não tenham modelos como seu ideal. A maioria deles são retocados, emagrecidos e muitas vezes até operados". Basicamente, o que tenho dito o tempo todo. Pessoalmente, eu nem acho que sejam meninas. As que estão nas revistas, em sua maioria, parecem bonecas, porque são muito manchadas. Há muitos anos atrás, havia um modelo que parecia muito bonito. Mas na vida cotidiana, seu rosto inteiro estava cheio de espinhas e tal, que eles conseguem encobrir. Ela também tinha uma voz dura e um pouco de sotaque sulista. Eles eram duas pessoas completamente diferentes. Portanto, meninas, pela centésima vez: sejam vocês mesmas. Seja quem você é! Há muitos tachas, mas eu não pensava que elas existissem na Universidade de Mälardalen. Vi nas notícias de hoje que eles vão construir algum tipo de quebra-cabeça doméstico e alguns robôs. Estas serão então lançadas à lua. Ali os robôs construirão uma pequena casa vermelha com nós brancos. Não basta colocarem uma casa semelhante no telhado do Globo em Estocolmo? Mas ei, o que está acontecendo? Qual é o objetivo? Com o dinheiro que isso custa no total, você certamente pode alimentar 100.000</w:t>
      </w:r>
    </w:p>
    <w:p>
      <w:r>
        <w:rPr>
          <w:b/>
          <w:color w:val="FF0000"/>
        </w:rPr>
        <w:t xml:space="preserve">id 64</w:t>
      </w:r>
    </w:p>
    <w:p>
      <w:r>
        <w:rPr>
          <w:b w:val="0"/>
        </w:rPr>
        <w:t xml:space="preserve">Já é fácil demolir os campos de mendicância e despejar aqueles que ocuparam as chamadas "terras do local". Isto aconteceu mais recentemente aqui em Värmdö. É uma questão de usar o estatuto de ordem pública e garantir que o campo de mendigos que foi construído seja removido. A polícia deu aos residentes de Värmdö um dia para se mudarem. Em seguida, o acampamento, que estava localizado atrás de um centro comercial, foi demolido. Os espaços públicos são ruas, praças e parques. Em Malmö, uma empresa de propriedade privada é proprietária do terreno ocupado por quatrocentos mendigos. O município de Malmö tem usado a lei ambiental para remover os residentes, mas até agora não teve sucesso. É o proprietário que é o culpado pelo lixo e também pelo assentamento no final. O proprietário deveria ter evitado isso em primeiro lugar.</w:t>
      </w:r>
    </w:p>
    <w:p>
      <w:r>
        <w:rPr>
          <w:b/>
          <w:color w:val="FF0000"/>
        </w:rPr>
        <w:t xml:space="preserve">id 65</w:t>
      </w:r>
    </w:p>
    <w:p>
      <w:r>
        <w:rPr>
          <w:b w:val="0"/>
        </w:rPr>
        <w:t xml:space="preserve">A tenca é um peixe que vive principalmente em águas ricas em nutrientes, frescas e salobras. É mais comumente encontrada em lagos, mas também pode viver em águas calmas e correntes. Possui uma fina cobertura bronzeada com escamas finas. É encontrado em Skåne, Blekinge ocidental, Småland sul e leste, Öland, Gotland, Göta älv, o sistema de água Vänern em Västergötland, Dalsland (possivelmente introduzido) e Värmland; Östergötland, Södermanland e Uppland. Pode crescer até cerca de 70 cm de comprimento e pesar perto de 5 kg. Ela tolera baixos níveis de oxigênio e altas temperaturas. A fêmea pode produzir cerca de 600.000 ovos por ano.</w:t>
      </w:r>
    </w:p>
    <w:p>
      <w:r>
        <w:rPr>
          <w:b/>
          <w:color w:val="FF0000"/>
        </w:rPr>
        <w:t xml:space="preserve">id 66</w:t>
      </w:r>
    </w:p>
    <w:p>
      <w:r>
        <w:rPr>
          <w:b w:val="0"/>
        </w:rPr>
        <w:t xml:space="preserve">O maior gestor de fundos do mundo, Blackrock, fará da sustentabilidade ambiental um objetivo central de investimento, o CEO Laurence Fink anuncia em sua carta anual e bem guardada aos CEOs das maiores empresas do mundo.</w:t>
      </w:r>
    </w:p>
    <w:p>
      <w:r>
        <w:rPr>
          <w:b/>
          <w:color w:val="FF0000"/>
        </w:rPr>
        <w:t xml:space="preserve">id 67</w:t>
      </w:r>
    </w:p>
    <w:p>
      <w:r>
        <w:rPr>
          <w:b w:val="0"/>
        </w:rPr>
        <w:t xml:space="preserve">Seu relacionamento com CommunityIsland 1.1 Ao utilizar o website CommunityIsland (o "Site") ou os produtos, software, fluxos de informação e serviços fornecidos a você no Site, a partir ou através dele (coletivamente, o "Serviço"), você está firmando um acordo vinculativo com a CommunityIsland. "CommunityIsland" significa CommunityIsland AB cujo local principal de negócios é em Malmö, Suécia. 1.2 Seu acordo juridicamente vinculativo com CommunityIsland consiste em (A) os termos deste documento, (B) a Política de Privacidade CommunityIsland [http://www.communityisland.com/modules/3/Article_posts.aspx?portal=wwww&amp;PortalsModulerID=45&amp;CatID=58&amp;PostID=44], e (C) CommunityIsland's Community Policy [http://www.communityisland.com/modules/3/Article_posts.aspx?portal=www&amp;PortalsModulerID=45&amp;CatID=58&amp;PostID=45] (coletivamente, os "Termos"). 1.3 Os Termos constituem um acordo legalmente vinculativo entre você e a CommunityIsland em relação ao seu uso do Serviço. É importante que você reserve um tempo para ler os Termos cuidadosamente. 1.4 Os Termos se aplicam em relação a todos os usuários do Serviço, incluindo os usuários que também são contribuintes de Conteúdo ao Serviço. O "Conteúdo" inclui texto, software, scripts, gráficos, fotografias, sons, música, vídeos, combinações audiovisuais, recursos interativos e outros materiais que você visualiza, acessa ou contribui para o Serviço. 2. Aceitação dos Termos 2.1 Para utilizar o Serviço, você deve primeiro aceitar os Termos. Se você não concordar com os Termos, não terá direito a usar o Serviço. 2.2 Você pode concordar com os Termos ao usar o Serviço. Você reconhece e concorda que a CommunityIsland tratará seu uso do Serviço como aceitação dos Termos a partir de tal momento. 2.3. Você não poderá usar o Serviço e aceitar os Termos se (a) você não for maior de idade para celebrar um contrato legalmente vinculativo com a CommunityIsland (b) você estiver proibido ou proibido de receber ou usar o Serviço sob as leis do país em que reside ou do qual está acessando o Serviço. 2.4 Aconselhamos que você imprima ou guarde uma cópia dos Termos para seus próprios registros. 3. Alterações nos Termos CommunityIsland se reserva o direito de fazer alterações nos Termos, por exemplo, para responder a mudanças na legislação ou como resultado de mudanças nas características oferecidas através do Serviço. Portanto, você deve rever periodicamente os Termos para verificar se há alguma mudança. A versão modificada dos Termos ("Termos Modificados") será publicada em [LINK] ou disponibilizada através do Serviço (para novos Termos modificados). Se você não aceitar os Termos Modificados, você deve parar de usar o Serviço. O uso continuado do Serviço após a data em que os Termos Modificados forem disponibilizados será considerado como constituindo sua aceitação dos Termos Modificados. 4. Conta CommunityIsland 4.1 Para acessar certas características do Site ou outras partes do Serviço, você deve criar uma conta CommunityIsland. Ao criar sua conta, você deve fornecer informações precisas e completas. É importante que você mantenha a senha de sua conta CommunityIsland segura e confidencial. 4.2 Você deve notificar imediatamente a CommunityIsland caso tenha conhecimento de qualquer violação de segurança ou uso não autorizado de sua conta CommunityIsland. 4.3 Você concorda que é o único responsável (para CommunityIsland e outros) por todas as atividades que ocorrem através de sua conta CommunityIsland. 5. restrições gerais de uso 5.1 CommunityIsland concede a você acesso e permissão para usar o Serviço sujeito aos seguintes termos e condições expressos, e você concorda que seu descumprimento de qualquer um destes termos e condições constitui uma violação dos Termos por você: A. você concorda em não distribuir qualquer parte ou partes do Site ou do Serviço, incluindo, mas não se limitando a qualquer Conteúdo, em qualquer meio sem CommunityIsland</w:t>
      </w:r>
    </w:p>
    <w:p>
      <w:r>
        <w:rPr>
          <w:b/>
          <w:color w:val="FF0000"/>
        </w:rPr>
        <w:t xml:space="preserve">id 68</w:t>
      </w:r>
    </w:p>
    <w:p>
      <w:r>
        <w:rPr>
          <w:b w:val="0"/>
        </w:rPr>
        <w:t xml:space="preserve">Portas Venus 834PG para aqueles que gostam de detalhes bonitos. Nossa clássica série Harmoni é caracterizada por belas portas espelhadas cuidadosamente moldadas após os modelos tradicionais. Trata-se de um trabalho artesanal sólido, em cada porta e em cada detalhe. A maioria das portas está disponível com ou sem vidro. O branco é padrão, qualquer cor é opcional. "Voltar Detalhes Nossas portas são mais do que simplesmente bonitas na superfície. Os detalhes realmente inteligentes estão escondidos sob a casca. A construção é uma das mais seguras e estáveis do mercado. Mas é claro que você pode escolher entre acessórios adicionais que aumentam ainda mais a segurança e criam uma porta mais pessoal. Todas as nossas portas são fornecidas pintadas de branco (NCS S 0502-Y) como padrão. Se você quiser uma cor diferente, você pode escolher entre dez cores padrão adicionais a um custo extra. Se você quiser dar à sua porta seu toque pessoal, você pode escolher a partir da gama completa de cores 1750 NCS, bem como a partir da escala RAL. Isto pode ser selecionado por um custo adicional. Opções de cores A porta também pode ser fornecida com um interior pintado de branco. Vidro Você pode escolher entre quatro variantes diferentes. Tanto o vidro transparente tradicional ou a cor da fumaça antiga, ou entre vidros estampados, como os gravados e os cotswold. Descrição técnica | Dimensão da arma|||56 x 105 mm| | Dimensões ABC|69 mm, 26 mm, 43 mm| |Padrão de produto||PT 14351:2006 + A2:2016| |Classe de energia||PT 10077-2, valor U: 1,3 Wm2/K| | Redução de ruído||PT ISO 10140-2, Rw 30 dB (-5;-6)| - " Manual do Proprietário de Porta Exterior Edição 3 - Gerenciamento do produto, Regulamento de manutenção, Condições de garantia e classificação, Instruções de instalação para porta exterior NorDan. De 2015-09-28 - " Manual do Proprietário Porta Exterior Edição 4 - Gerenciamento do produto, Regulamento de manutenção, Condições de garantia e classificação, Instruções de instalação para porta exterior NorDan. De 2016-04-18 a 2016-09-11 - " Manual do Proprietário Porta Exterior Edição 5 - Gerenciamento do produto, Regulamento de manutenção, Condições de garantia e classificação, Instruções de instalação para porta exterior NorDan. De 2016-09-12 a 2017-03-06 - " Manual do Proprietário Porta Exterior Edição 6 - Gerenciamento do produto, Regulamento de manutenção, Condições de garantia e classificação, Instruções de instalação para porta exterior NorDan. De 2017-03-07 até 2019-06-13 - " Manual do Proprietário Porta Exterior Edição 7 - Gerenciamento do produto, Regulamento de manutenção, Condições de garantia e classificação, Instruções de instalação para porta exterior NorDan. De 2019-06-14 declaração CE - " Porta de par voltada para o exterior - UL2 Rev2 - DoP-NDAB-NDYD-007v2-SE Porta de par voltada para o exterior - UL2 (Rev 2) - " Porta de par voltada para o exterior - UL2 Rev3 - DoP-NDAB-NDYD-007v3-SE Fechadura eletrônica para todas as portas exteriores Fechadura de identificação é a fechadura de porta digital mais moderna do mercado para retroajuste. Esqueça a chave de uma vez por todas e dê a sua família acesso à sua casa da maneira que melhor lhe convier. Escolha entre uma Tag chave ou código PIN, e com o controle remoto você pode abrir ou trancar a porta de qualquer lugar da casa. Deixe as pessoas entrarem e assumirem o controle da casa novamente. Com o ID Lock, você é sempre bem-vindo em casa. Fechadura ID 150 Branco Oferecemos-lhe a oportunidade de criar uma porta personalizada, decidindo sobre suas próprias opções e cores. Se você quiser um esquema de cores especiais, você pode escolher entre todo o espectro de cores NCS e RAL a um custo adicional. Nossas portas externas são pintadas em placa HDF para serviço pesado e são entregues com acabamento na cor branca padrão (NCS S0502-Y). Uma porta externa pintada deve ser manuseada e tratada cuidadosamente, veja as instruções de tratamento e instalação fornecidas com a entrega, ou baixada do site sob o serviço de atendimento ao cliente. 9 Cinza 10 Cinza Com o meio ambiente em mente, você também está escolhendo um produto energeticamente eficiente que é produzido</w:t>
      </w:r>
    </w:p>
    <w:p>
      <w:r>
        <w:rPr>
          <w:b/>
          <w:color w:val="FF0000"/>
        </w:rPr>
        <w:t xml:space="preserve">id 69</w:t>
      </w:r>
    </w:p>
    <w:p>
      <w:r>
        <w:rPr>
          <w:b w:val="0"/>
        </w:rPr>
        <w:t xml:space="preserve">Na semana passada tomei o café da manhã com o grupo de referência política para aqueles que estiveram trabalhando nos planos para o 400º aniversário de Gothenburg. É muito emocionante e interessante poder discutir todas as propostas para o 400º aniversário, que está a 9 anos de distância. Aqui no blog eu escrevi sobre algumas das propostas que foram apresentadas em maio. Agora, vamos avançar e ver quais propostas podem ser implementadas. Aqui estão duas fotos, uma do grupo de referência atual e um dos cavalheiros que trabalharam no 300º aniversário. É seguro dizer que a diversidade é melhor, mas também devemos nos curvar aos cavalheiros abaixo. Afinal, o 300º aniversário nos deu tanto Liseberg quanto Götaplatsen. Seria realmente divertido ver o que acontece no próximo século, Gothenburg 2121!</w:t>
      </w:r>
    </w:p>
    <w:p>
      <w:r>
        <w:rPr>
          <w:b/>
          <w:color w:val="FF0000"/>
        </w:rPr>
        <w:t xml:space="preserve">id 70</w:t>
      </w:r>
    </w:p>
    <w:p>
      <w:r>
        <w:rPr>
          <w:b w:val="0"/>
        </w:rPr>
        <w:t xml:space="preserve">Publicado em: 29 de janeiro</w:t>
      </w:r>
    </w:p>
    <w:p>
      <w:r>
        <w:rPr>
          <w:b/>
          <w:color w:val="FF0000"/>
        </w:rPr>
        <w:t xml:space="preserve">id 71</w:t>
      </w:r>
    </w:p>
    <w:p>
      <w:r>
        <w:rPr>
          <w:b w:val="0"/>
        </w:rPr>
        <w:t xml:space="preserve">Clima e clima na Tailândia A Tailândia tem um clima de monção tropical com três estações do ano na maior parte do país. Na parte mais ao sul onde muitos turistas suecos viajam, a Península de Malaca, há um clima de floresta tropical com duas estações chuvosas por ano. A fronteira entre estas áreas corre em algum lugar através da província de Petchaburi. As três estações são a seca fria, a seca quente e a estação chuvosa. Eles são governados pelas monções do sudoeste e nordeste que sopram durante seis meses a cada ano. Grosso modo, o período seco frio dura de outubro-novembro a meados de março, o seco quente de março a maio e a estação chuvosa de junho a outubro-novembro. A estação chuvosa é mais longa quanto mais para o sul se vai. O mês mais quente é geralmente abril, quando as temperaturas acima de 39°C não são incomuns durante o dia e não são muito mais frescas à noite. A parte nordeste da Tailândia, Isan, é a parte mais quente do país. Os meses mais frios são dezembro-janeiro quando as temperaturas no norte e nordeste podem cair a cerca de 10°C à noite e em altitudes acima de 1.500 metros até abaixo de 0°C quando a neve pode cair. o alto sul da Tailândia vê menos chuva em fevereiro-março e mais em maio e setembro-outubro. Mais ao sul, chove menos em janeiro-fevereiro e mais em maio e setembro-outubro. Em Phuket, chove mais em maio, em média 21 em cada 30 dias. No sul do país, as temperaturas são mais consistentes, em média em torno de 25°C durante todo o ano. Quando ir? Normalmente não é tão agradável viajar durante a parte mais intensa da estação chuvosa. No entanto, muitas vezes não chove o dia todo. Em um dia típico, faz sol pela manhã, mas ao meio-dia fica mais nublado com chuva ou chuvas durante algumas horas da tarde. O sol muitas vezes tem tempo para espreitar novamente à noite. Ocasionalmente ocorrem tufões com chuvas fortes, trovões e ventos fortes durante 3 - 4 dias. O turismo na Tailândia opera durante todo o ano e é consideravelmente mais barato fazer um tour pela Tailândia na baixa estação. Isto se aplica não apenas às viagens aéreas, mas também às acomodações, onde os preços são muitas vezes metade dos da alta estação. A melhor época para visitar a Tailândia é entre novembro e fevereiro, quando não chove muito e não está tão quente. O sul é melhor visitado em dezembro e janeiro, o norte em fevereiro, quando fica mais quente, e o resto do país em novembro. As temperaturas médias e a precipitação média durante diferentes meses podem ser encontradas aqui para Chiang Mai, Bangkok e Phuket.</w:t>
      </w:r>
    </w:p>
    <w:p>
      <w:r>
        <w:rPr>
          <w:b/>
          <w:color w:val="FF0000"/>
        </w:rPr>
        <w:t xml:space="preserve">id 72</w:t>
      </w:r>
    </w:p>
    <w:p>
      <w:r>
        <w:rPr>
          <w:b w:val="0"/>
        </w:rPr>
        <w:t xml:space="preserve">Empacote sua cesta e cobertor de café e sinta-se bem-vindo à região de Falun Borlänge. Skärgårdssjön Runn ganha vida durante Runndagarna e praticamente todos os vilarejos, associações, clubes e muitas empresas estão envolvidos no que acontece aqui. Durante dois dias inteiros, há muitas atividades para toda a família, em torno e junto ao Lago Runn entre Falun e Borlänge. O programa deste ano está tão lotado como sempre, com regatas de barcos dragões, passeios de barco, triatlos, windsurf, canoagem, música, comida e cultura, etc. Há algo para todos apreciarem neste fim de semana. RunnDays sempre semana 32! Bem-vindo à Runn Winter Week 2020 Você sabe que RunnDagarna Winter se tornou agora mais uma semana de atividades em, ao redor e na Runn. O nome RunnDagarna Winter foi alterado para Runn Winter Week e Runn Winter Week também tem seu próprio website www.runnwinterweek.se Runn Winter Week 2019 acontecerá de 8 a 23 de fevereiro Bem-vindo ao gelo! RunnDagarna é organizada em cooperação com a Prefeitura de Borlänge, Prefeitura de Falu e Visita Dalarna</w:t>
      </w:r>
    </w:p>
    <w:p>
      <w:r>
        <w:rPr>
          <w:b/>
          <w:color w:val="FF0000"/>
        </w:rPr>
        <w:t xml:space="preserve">id 73</w:t>
      </w:r>
    </w:p>
    <w:p>
      <w:r>
        <w:rPr>
          <w:b w:val="0"/>
        </w:rPr>
        <w:t xml:space="preserve">Hoje foi novamente o tempo - documentação fotográfica da vida cotidiana no serviço de resgate em Osby. Você já conhece a maioria dos bombeiros e oficiais, mas hoje você encontrará outro serviço de resgate - desta vez de Småland. Quando chego à estação pela manhã, bem na hora do café da manhã, há uma mudança de comando. Janne entrega a responsabilidade pela preparação e um bem equipado 8080 ao engenheiro de incêndio Jimmie, que agora tem essa honra até quinta-feira. Está se aproximando a hora do almoço, estou com fome e me aproximo de Jimmie, um pouco determinado assim, e me pergunto se não deveríamos nos encontrar para o almoço. Um fotógrafo faminto é um fotógrafo fácil, por assim dizer, e o engenheiro de incêndio acha melhor aceitar minha sugestão. São 11.39 da manhã e eu lhe dou prioridade na fila para o microondas, ele começa a aquecer sua comida e então talvez você consiga descobrir o que está acontecendo? Sim, alarme. O rumo é o fogo na construção. E não falta muito para que estejamos a caminho com luzes azuis e sirenes, em 8080, tudo isso enquanto Janne prepara o carro de bombeiros e o petroleiro para que eles estejam prontos quando os bombeiros aparecerem. É um bom tempo antes que mais informações surjam do SOS, e nesse ponto não há nada particularmente edificante sendo anunciado pelo rádio: edifícios de madeira de vários andares e onde os proprietários viram fumaça. A casa em questão fica em Hallaryd, a uma boa distância de Osby, e Jimmie organiza a operação enquanto ele dirige. 6080, o veículo de comando de Älmhult, está a caminho, acompanhado do carro de bombeiros e do petroleiro daquela estação, e está decidido que Osby irá complementar seu carro de bombeiros e o petroleiro com o macaco 8030. Demora um pouco antes de chegarmos e está nervoso por não saber o que esperar. Entramos no pátio pouco antes da aparição do Subchefe de Bombeiros Staffan e do engenheiro de bombeiros Åsa do Älmhult e, pouco depois, o 8010 de Osby fica estacionado em frente à casa. Neste caso, os proprietários saíram impunes, e posso dizer que se fosse minha casa, eu definitivamente teria ficado assustado. Felizmente, eles estavam em casa e tinham cheirado fogo e visto fumaça, mas não tinham conseguido localizar de onde ela vinha. E a causa do incêndio foi algo inesperado - foi a combinação da luz solar com um espelho que tinha deixado sérias marcas de queimaduras em alguns lugares na moldura da janela do banheiro. Foi muito, muito bom poder exalar quando Jimmie, com a ajuda da câmera de imagem térmica, foi capaz de determinar que não havia perigo, e houve proprietários agradecidos e aliviados que agradeceram aos serviços de emergência por sua ajuda. De volta à estação, almoçamos, era realmente muito esperado. Agora nós não fomos apenas ao alarme hoje, eu estava certo sobre os calcanhares de Jimmie durante a maior parte do dia e você vai ler mais sobre isso no próximo post.</w:t>
      </w:r>
    </w:p>
    <w:p>
      <w:r>
        <w:rPr>
          <w:b/>
          <w:color w:val="FF0000"/>
        </w:rPr>
        <w:t xml:space="preserve">id 74</w:t>
      </w:r>
    </w:p>
    <w:p>
      <w:r>
        <w:rPr>
          <w:b w:val="0"/>
        </w:rPr>
        <w:t xml:space="preserve">Aqui está outro importante post no blog escrito por Camilla em maltablogg.spotlife.se. Infelizmente sua página não está mais disponível, mas esta informação é tão importante para todos os donos de cães que seria uma pena se ela desaparecesse! É importante conhecer Malta de muitas maneiras diferentes do Norte da Europa, o que significa que pouco mais do que carrapatos esperam por seu amigo de quatro patas. Não estou dizendo isto para assustá-lo, há muitos cães saudáveis em Malta, mas é importante saber o que está disponível para que você possa prevenir doenças. Moscas da areia Se você estiver se mudando para Malta ou permanecendo por um longo período, leia as seguintes informações sobre as moscas da areia. O que o sandfly pode causar é a infecção por leishmania, para mais informações em inglês você pode clicar AQUI para ir às informações da Agência de Saúde Pública sobre esta doença em particular. O que é recomendado aqui em Malta é um exame de sangue anual para verificar se o cão o tem ou não. Se for detectado a tempo, a medicação é suficiente (embora para toda a vida) e o cão pode continuar a levar uma boa vida. ATUALIZAR! Em fevereiro de 2012 havia um artigo que dizia que uma vacina logo estará no mercado! Leia-o aqui. No entanto, ainda não está provado e muitos veterinários dizem que cobre apenas cerca de 70%, portanto, por enquanto a recomendação é de gotas ou colarinho. Usei o Advantix da Bayer em Raya. Custa cerca de 24 euros por 4 meses. Funcionou muito bem até que ela teve um ataque epiléptico deles, parece que Raya é alérgica a ele. Por isso, agora estamos trabalhando com o colarinho Excalibur e o spray Citronella. Este mosquito pode ter entre 2mm - 10mm e é uma das piores variedades em Malta. Você pode notar a diferença em relação aos mosquitos comuns, pois este parece uma zebra, é preto e branco listrado nas pernas e no abdômen. A fêmea é a que morde quando precisa de sangue para desenvolver ovos. Se ela sentir perigo ao sugar sangue, ela deixará o local para passar para outro doador. Portanto, há um grande risco de infecção e o que este mosquito pode se espalhar ainda mais para os humanos é, por exemplo, a dengue e, para nossos amigos de quatro patas, pode espalhar o verme do coração, que é uma condição séria que também pode ser espalhada dos animais para os humanos. Este mosquito não morre com os habituais sprays assassinos de mosquitos, eles são apenas mantidos afastados até que o spray tenha assentado. Eles também não são atraídos pela luz como os outros mosquitos. Não se esqueça de esvaziar qualquer vaso de água, pois o mosquito tigre adora água estagnada e o que você também pode fazer é usar repelente de mosquitos contendo DEET (N,N-Diethyl-meta-toluamida) e, se possível, usar roupas com cobertura total. Isto é bastante difícil no verão em Malta, mas como eu disse antes, a melhor proteção é usar roupas. Certifique-se também de ter mosquiteiros adequados nas janelas e portas se você dormir com eles abertos. Sagoplam ou cone palmeira Em casa, na Suécia, esta é uma adorada planta indoor, mas aqui em Malta ela pode ser encontrada em toda a ilha. O que muitas pessoas não sabem é que ele é mortalmente venenoso tanto para humanos quanto para animais. Pode causar danos renais e hepáticos e, se não for tratado a tempo, você pode perder seu amigo de quatro patas. Aqui está um artigo em inglês sobre isto mesmo: http://www.expressen.se/nyheter/giftig-vaxt-saljs-pa-ikea-husdjur-kan-do/ Você pode ler mais aqui, mas em inglês -&gt; http://www.critterology.com/articles/cycas-revoluta-sago-palm-or-cycad-toxicity Portanto, se você tem cães que gostam de mastigar coisas, não compre isto e mantenha-os longe de lugares onde estes são plantados na ilha.</w:t>
      </w:r>
    </w:p>
    <w:p>
      <w:r>
        <w:rPr>
          <w:b/>
          <w:color w:val="FF0000"/>
        </w:rPr>
        <w:t xml:space="preserve">id 75</w:t>
      </w:r>
    </w:p>
    <w:p>
      <w:r>
        <w:rPr>
          <w:b w:val="0"/>
        </w:rPr>
        <w:t xml:space="preserve">Refugiados exigiram pagar 16.000 coroas suecas à família Spice Boy e avô gravemente feridos Um menino de dois anos entrou em um carro estacionado ao longo de um cais em Björsvik, Noruega, no sábado e conseguiu ligá-lo. De fora, o avô e a irmã do menino de 69 anos viram o carro passar o limite e levar o menino com ele para debaixo d'água. As portas do carro estavam fechadas quando o menino caiu na água. O avô, portanto, se atirou para dentro para tirá-lo do carro. Segundo testemunhas, levou vários minutos para que o avô abrisse a porta. Naquele momento, ele próprio estava tão dominado que não conseguia sair da água. Tanto o menino quanto o avô estão sendo tratados no hospital por ferimentos graves. Sua condição é considerada crítica, reportagem da mídia norueguesa. Refugiados exigem 16 000 coroas Resultado ruim - então os políticos rugiram para o espaço para o Canadá - tentou depois de 18 anos</w:t>
      </w:r>
    </w:p>
    <w:p>
      <w:r>
        <w:rPr>
          <w:b/>
          <w:color w:val="FF0000"/>
        </w:rPr>
        <w:t xml:space="preserve">id 76</w:t>
      </w:r>
    </w:p>
    <w:p>
      <w:r>
        <w:rPr>
          <w:b w:val="0"/>
        </w:rPr>
        <w:t xml:space="preserve">Obrigado por seu comentário...isso sempre me deixa tão feliz! Nascida nos anos 60, casada, avó e neta + madrasta. Jardinagem e fotografia, com um interesse em bem, quase tudo na verdade :-) Desculpe avó, mas você logo será a mais curta da família.</w:t>
      </w:r>
    </w:p>
    <w:p>
      <w:r>
        <w:rPr>
          <w:b/>
          <w:color w:val="FF0000"/>
        </w:rPr>
        <w:t xml:space="preserve">id 77</w:t>
      </w:r>
    </w:p>
    <w:p>
      <w:r>
        <w:rPr>
          <w:b w:val="0"/>
        </w:rPr>
        <w:t xml:space="preserve">O tempo é cobrado por hora iniciada, desde a chegada do modelo até a saída do estúdio/local, independentemente de o modelo estar funcionando ou esperando. O tempo encomendado é cobrado por taxa integral, independentemente de o modelo precisar ficar o tempo fora. Para reservas de dia inteiro, as paradas devem ser feitas para as refeições. O IVA é adicionado a todas as taxas. 20% de comissão de agência é cobrada além da taxa. O tempo máximo de trabalho é de 4 horas. Aplica-se a 6-8 horas e é cobrado uma vez que a 6ª hora tenha começado. As horas de trabalho são no máximo 8 horas, depois disso as horas extras são cobradas por hora iniciada. Nos dias úteis entre 21h00 e 06h00 e nos sábados, domingos e feriados, será aplicada uma sobretaxa OB de 50%. As reservas preliminares não confirmadas pelo menos 24 horas antes do início dos trabalhos são consideradas canceladas. Deve ser feito o mais tardar às 17 horas, dois dias úteis antes do início dos trabalhos. O cancelamento um dia antes será cobrado 50% da taxa. O cancelamento no mesmo dia será cobrado a taxa integral. O cancelamento de uma viagem deve ser feito pelo menos 7 dias antes do início da viagem, caso contrário, será cobrada a metade do tempo reservado. O cliente paga a taxa de cancelamento dos bilhetes, etc. A agência não é responsável por nenhum custo se o modelo não aparecer para o trabalho devido a doença ou qualquer outro motivo além do controle da agência, por exemplo, vôo perdido. Se o clima for um pré-requisito para o trabalho, isto deve ser declarado no momento da reserva. Para o trabalho dentro da Suécia, mas fora da área de Estocolmo, o cliente paga a viagem, o quarto de hotel e a diária de acordo com os padrões atuais. Os táxis são pagos pelo cliente, se necessário. Para viagens em carro particular, o reembolso da quilometragem será cobrado de acordo com as tarifas atuais: www.riksskatteverket.se Se o modelo tiver uma longa distância a percorrer, o reembolso do tempo de viagem poderá, às vezes, ser cobrado. Para tarefas fora da Suécia, o cliente paga antecipadamente uma diária de acordo com as normas do governo sueco aplicáveis ao país em questão. O modelo deve receber o subsídio no dia da partida, o mais tardar. As passagens aéreas, de barco ou de trem, assim como os custos de hotéis, táxis, bagagens e vacinações são pagos pelo cliente. Quando a agência faz arranjos de viagem, o custo mais uma taxa de serviço baseada em 10% do gasto da agência será faturado. Para fotografia e exposição de lingerie/ fato de banho e biquíni, 50% da taxa declarada será adicionada. PREÇO DE REPRODUÇÃO (compensação pelo direito de uso de imagens): No momento da reserva, é de responsabilidade do cliente especificar, sem que isso implique em um contexto e extensão do uso de imagens/filmes. O material não pode ser utilizado em outros contextos além daqueles especificados no momento do pedido. É proibido colocar imagens com agências fotográficas para revenda. Todo uso deve ser previamente acordado com a agência. O uso estendido deve ser notificado à Agência antes da publicação. O uso não acordado de antemão será cobrado. No caso de uso prolongado não acordado antecipadamente, a Agência se reserva o direito de exigir indenização por qualquer dano causado ao modelo ou a outro cliente. Isto se aplica em particular se o uso não acordado infringir a exclusividade adquirida por outro cliente. Se um preço total cotado incluir tanto o tempo de trabalho quanto os direitos de uso, nenhum crédito parcial será dado, mesmo que o cliente decida não usar o material ou usá-lo em menor escala do que o planejado. EXCLUSIVIDADE / DIREITOS EXCLUSIVOS A exclusividade refere-se a quando o cliente deseja assegurar-se de que o modelo não possa/não tenha anunciado outras empresas ou produtos. As taxas de reprodução não incluem qualquer direito à exclusividade. Se a exclusividade for desejada, isto deve ser comunicado com bastante antecedência da reserva. A agência tem o direito de cancelar reservas confirmadas se o cliente não tiver indicado previamente que a exclusividade era uma condição para a contratação do modelo. O direito de cancelamento também se aplica se o cliente tiver expressado um desejo de exclusividade, mas as partes não tiverem assinado o acordo final pelo menos 3 dias úteis antes do início dos trabalhos. Quaisquer custos decorrentes do cancelamento são de responsabilidade do cliente. OUTROS Os modelos encomendados concordaram em participar no contexto, para a empresa e para o produto indicado no pedido. Este acordo é válido por um máximo de um ano a partir da primeira exposição, que não pode começar mais tarde do que o máximo</w:t>
      </w:r>
    </w:p>
    <w:p>
      <w:r>
        <w:rPr>
          <w:b/>
          <w:color w:val="FF0000"/>
        </w:rPr>
        <w:t xml:space="preserve">id 78</w:t>
      </w:r>
    </w:p>
    <w:p>
      <w:r>
        <w:rPr>
          <w:b w:val="0"/>
        </w:rPr>
        <w:t xml:space="preserve">Você só quer comparar contas de poupança com garantia de depósito? Abaixo está uma lista de todos os bancos e instituições de empréstimo cujas contas de poupança temos informações. Se você está procurando uma taxa de poupança elevada, dê uma olhada de perto nesta tabela onde a taxa de juros é atualizada regularmente. Você também pode ler sobre essas contas de poupança e o que os outros pensam. Por favor, deixe suas opiniões sobre seu banco/doador para ajudar os outros a escolher a conta de poupança certa com uma boa taxa de juros. Há muitas taxas de economia elevadas aqui para você como indivíduo ou empresa. Você também pode ordenar a lista por nome, taxa de juros mais baixa, taxa de juros mais alta e garantia de depósito. Clique nos títulos da tabela para ordenar de acordo com sua preferência. Seja ativo e troque de banco! Troque sua conta poupança para uma melhor taxa de poupança! Recomendamos utilizar a taxa de poupança de um banco como um dos parâmetros que você avalia ao escolher em qual banco manter seu dinheiro. No momento, a taxa de economia na Suécia é extremamente baixa, como você pode ver em nossa tabela acima. No entanto, acreditamos que você deve ser ativo ao escolher um banco e deixar que a taxa de poupança seja um dos assuntos que você deve verificar antes de abrir uma conta bancária. Sparräntan.se foi iniciado porque me faltava uma lista de todos os bancos que oferecem depósitos em dinheiro. Hoje temos cerca de 10.000 visitantes por mês e mais de 5.000 assinantes de nosso boletim informativo. Isto mostra que hoje, apesar da baixa taxa de juros, há um grande interesse na Suécia em obter a melhor taxa de juros possível em sua conta poupança. Até o DN nos recomendou no sparräntan.se como um bom recurso para encontrar as melhores taxas de economia! Se você está procurando uma taxa de poupança elevada, dê uma olhada de perto nesta tabela onde a taxa de juros é atualizada continuamente. Você também pode ler sobre essas contas de poupança e o que os outros têm a dizer. Sinta-se à vontade para deixar suas opiniões sobre seu banco/doador para ajudar os outros a escolher a conta de poupança certa com uma boa taxa de juros. Há muitas taxas de economia elevadas aqui para você como indivíduo ou empresa. Quer você esteja economizando para um dia chuvoso, um feriado, uma nova TV ou uma nova casa, vale a pena gastar algum tempo para encontrar a melhor taxa de economia. Fazer com que seu dinheiro ganhado duramente funcione o melhor possível para você facilitará a realização de seu objetivo, além de evitar que seu dinheiro se deprecie em valor através da inflação. Diferentes tipos de economia O tipo de economia que você deve escolher depende de uma série de fatores, tais como quanto você pode/ quer economizar, quanto tempo você planeja economizar, quantas vezes você vai economizar e se você precisa ter acesso à sua poupança ou se você pode bloqueá-la por um período de tempo mais longo. Máximo e mínimo para contas de poupança Muitas contas de poupança têm tanto um limite mínimo quanto um limite máximo de quanto se pode economizar ali. Para poder economizar em algumas contas de poupança, é preciso poder depositar a quantia mínima permitida e não depositar mais dinheiro do que a conta poupança permite. Em particular, diferentes tipos de fundos bloqueados, contas offshore e contas de garantia têm altos limites mínimos que você deve cumprir para abrir uma conta poupança. Em alguns casos, esses requisitos mínimos chegam a atingir 100 000-150 000 euros, e às vezes até mais altos. Existem também contas poupança-retirada grátis padrão que têm limites mínimos de como você pode começar com pouco dinheiro em sua conta poupança. Tradicionalmente, as contas de poupança com requisitos mínimos elevados têm oferecido melhores taxas de poupança do que as contas com requisitos baixos ou sem requisitos mínimos, mas este não é mais o caso e mesmo as contas com requisitos tão baixos quanto £1 podem oferecer taxas de juros pelo menos tão boas quanto as contas de poupança com requisitos mínimos acima de £100.000. Saques gratuitos ou não Esta é uma questão muito importante ao escolher uma conta poupança. Muitas contas de poupança com taxas de poupança um pouco mais altas muitas vezes têm restrições no número de saques que você pode fazer, às vezes bloqueando suas economias por anos sem permitir que você as toque. Contas de poupança com juros altos Diferentes bancos/operadores e diferentes contas têm regras diferentes. Algumas contas pagam juros mensais, outras juros anuais e algumas contas de poupança têm uma combinação de uma taxa de juros mensal fixa e uma taxa de juros de bônus que entra em vigor se você não tiver feito nenhum saque durante o ano, por exemplo. Estes são todos os bancos e instituições de empréstimo sobre os quais temos informações no momento. Ficaríamos gratos se você pudesse nos falar sobre mais bancos para que possamos oferecer uma comparação ainda melhor</w:t>
      </w:r>
    </w:p>
    <w:p>
      <w:r>
        <w:rPr>
          <w:b/>
          <w:color w:val="FF0000"/>
        </w:rPr>
        <w:t xml:space="preserve">id 79</w:t>
      </w:r>
    </w:p>
    <w:p>
      <w:r>
        <w:rPr>
          <w:b w:val="0"/>
        </w:rPr>
        <w:t xml:space="preserve">Biografia[edit] Penn, que veio de uma família de alto nível, estudou na Universidade de Oxford, mas foi expulso em 1661 por causa de objeções à Igreja Anglicana. Penn tornou-se um Quaker em 1665, e em 1667 começou a trabalhar como pregador e escritor para os Quakers. Entre outras obras, publicou The sandy foundation shaken (1668) e No, cross, no crown (1669). As atividades de Penn o colocaram em desfavor das autoridades, e ele foi preso várias vezes em 1668-71. Em 1672 a situação mudou depois que Carlos II emitiu a Declaração de Indulgência. O rei mostrou seu favor à Penn de várias maneiras, e ao mesmo tempo herdou grande riqueza de seu pai. Ele agora começou a se ocupar avidamente com planos de estabelecer uma colônia para seus companheiros crentes na América, e em 1674-81 ele e outros Quakers compraram a colônia de Nova Jersey. Em 1681, para compensar uma antiga reivindicação que tinha sobre a coroa, ele obteve a área a sudoeste daqui a sudoeste de Nova Jersey, e dessa área formou a colônia da Pensilvânia, que ele fretou em 1683. Sua disposição humanitária foi expressa em uma política de leniência para com os índios da América, e ele também procurou promover a posição dos negros em sua colônia. Penn agora dividia seu tempo entre os assuntos americanos e o trabalho religioso e político na Inglaterra. Com a adesão de James II em 1685, suas relações de amizade com ele lhe deram uma posição importante, que ele utilizou em favor da tolerância religiosa. Após a Revolução de 1688, ele perdeu sua influência e foi acusado de cumplicidade em tramas Jacobitas, mas não foi condenado. Problemas financeiros, doenças e problemas na Pensilvânia, onde Penn residiu de 1688 a 1701, também escureceram a última parte de sua vida. Os escritos coletados da Penn foram publicados em 1726. Fontes[editar] Links externos[editar]</w:t>
      </w:r>
    </w:p>
    <w:p>
      <w:r>
        <w:rPr>
          <w:b/>
          <w:color w:val="FF0000"/>
        </w:rPr>
        <w:t xml:space="preserve">id 80</w:t>
      </w:r>
    </w:p>
    <w:p>
      <w:r>
        <w:rPr>
          <w:b w:val="0"/>
        </w:rPr>
        <w:t xml:space="preserve">Existenz.se - Há três tipos de pessoas, as que sabem contar e as que não sabem. Haha, é isso mesmo! Fica, no entanto, farto de pessoas que pensam que podem levar a "boa" cadeira só porque você se afasta por 1 minuto. ...Ou você pode ser um bom anfitrião e oferecer ao hóspede a cadeira agradável. Só eu sempre oferecendo o melhor lugar quando um amigo chega? haha, talvez eu devesse começar a jogar as pessoas fora de qualquer coisa mais agradável. Normalmente sou eu quem não se importa e deixa as pessoas sentarem ou terem o que pode ser mais confortável, então quando o "amigo" vem até você ele acha que deve ter o melhor assento... Dino, Doador 2012-10-26 14:00 | #9 Eu sempre ofereço ao meu convidado o melhor assento possível e pergunto se ele está com fome, cozinho, ofereço café etc... você deve ser sempre amigável, eu acho! Mas isso provavelmente é porque eu venho da Croácia e não é exatamente a norma na Suécia haha... Você tem que admitir que os suecos são um pouco mesquinhos nessa coisa em particular?</w:t>
      </w:r>
    </w:p>
    <w:p>
      <w:r>
        <w:rPr>
          <w:b/>
          <w:color w:val="FF0000"/>
        </w:rPr>
        <w:t xml:space="preserve">id 81</w:t>
      </w:r>
    </w:p>
    <w:p>
      <w:r>
        <w:rPr>
          <w:b w:val="0"/>
        </w:rPr>
        <w:t xml:space="preserve">Tor é um software livre e uma rede aberta que o ajuda a se defender contra uma forma de vigilância de rede que ameaça a liberdade e privacidade pessoal, negócios e relacionamentos secretos, e a segurança nacional chamada análise de tráfego. Tor o protege ao fazer ricochetear suas comunicações em torno de uma rede distribuída de retransmissores operados por voluntários ao redor do mundo: ele impede qualquer pessoa de olhar ... </w:t>
      </w:r>
    </w:p>
    <w:p>
      <w:r>
        <w:rPr>
          <w:b/>
          <w:color w:val="FF0000"/>
        </w:rPr>
        <w:t xml:space="preserve">id 82</w:t>
      </w:r>
    </w:p>
    <w:p>
      <w:r>
        <w:rPr>
          <w:b w:val="0"/>
        </w:rPr>
        <w:t xml:space="preserve">Estatutos da Associação Junis Ardala Junis. Adotado na reunião anual da associação 14/3 2019. Capítulo 1. disposições para Junis § 1:1 Organização Junis é uma organização de sobriedade e de crianças na Suécia. Junis é parte da IOGT International. Junis é religiosamente neutra e não-partidária. Junis forma o movimento IOGT-NTO junto com IOGT-NTO, Ungdomens Nykterhetsförbund (UNF) e Nykterhetsrörelsens Scoutförbund (NSF). As diferentes atividades e idades dos membros formam um amplo conjunto. § 1:2 Os princípios básicos do movimento IOGT-NTO O movimento IOGT-NTO é parte de um movimento mundial de pessoas e educação. O movimento se baseia no princípio da igualdade de valor e direitos de todas as pessoas, sem distinção de qualquer tipo. O movimento IOGT-NTO reúne pessoas que tomaram uma posição de sobriedade pessoal e que compartilham o desejo de trabalhar em conjunto por melhores condições de vida para todas as pessoas. Nosso trabalho é baseado em três idéias fundamentais: Democracia Todas as pessoas têm o mesmo valor e o mesmo direito de influenciar o desenvolvimento da sociedade. Trabalhamos por uma sociedade democrática com condições iguais para o desenvolvimento pessoal, liberdade e participação. No movimento IOGT-NTO, todos os membros têm a oportunidade de fazer ouvir suas vozes e as atividades são baseadas na vontade dos membros. Solidariedade As pessoas são interdependentes e têm uma responsabilidade humana, tanto hoje como para as gerações futuras. Um mundo em que todos compartilham o bem-estar e a segurança é um pré-requisito para o desenvolvimento pessoal e a coesão. Através de nosso trabalho, pretendemos construir uma comunidade em pé de igualdade - local, nacional e globalmente. Sobriedade Na luta por um mundo melhor, escolhemos uma vida livre do álcool e de outras drogas, porque elas são um fardo para os indivíduos e a sociedade como um todo e um obstáculo ao desenvolvimento humano. Através de nosso compromisso com a sobriedade pessoal e nossas atividades, desafiamos a norma do álcool. Nós inspiramos as pessoas a levar uma vida sóbria. § 1:3 Órgãos decisórios Os órgãos decisórios da JUNI são, em nível nacional, o Congresso e a Diretoria da Federação, em nível distrital, a Reunião Anual Distrital e a Diretoria Distrital, e em nível local, a Reunião Anual da Associação, a Reunião da Associação e a Diretoria da Associação. Os órgãos decisórios para cooperação dentro do movimento IOGT-NTO são, em nível nacional, a diretoria nacional e, em nível local, a reunião anual distrital e a diretoria distrital. § 1:4 Membros e líderes Qualquer pessoa que tenha se candidatado a membro e sido registrada no registro de membros da federação é membro da Junis (membro registrado). Para permanecer como membro, o membro deve confirmar sua filiação a cada ano. Qualquer pessoa que não tenha prometido o que está declarado no compromisso de adesão até o ano em que o membro completa 12 anos não é mais membro. Cada membro pode ter filiação local em várias associações, mas só pode ser um membro registrado de uma associação. Após os 15 anos de idade, somente o líder pode ser membro. Um líder é automaticamente membro do JUNIS e não conta como membro registrado sob o primeiro parágrafo. Um líder em Junis deve ser membro de uma das outras associações do movimento IOGT-NTO. Cada membro registrado da Junis também está registrado como membro da UNF no ano em que faz 15 anos. § 1:5 Compromisso de membro Cada membro da Junis deve prometer o seguinte até o ano em que faz 12 anos: Como membro da Junis, comprometo-me a trabalhar por uma sociedade melhor baseada nos princípios do movimento IOGT-NTO. Prometo viver em total sobriedade, ou seja, não usar bebidas alcoólicas com teor alcoólico superior a 2,25% por volume, narcóticos ou outros venenos intoxicantes. § 1:6 Taxa de filiação e confirmação de filiação O Congresso poderá decidir sobre a taxa de filiação para membros da Associação, a Reunião Anual Distrital para membros do Distrito e a Reunião Anual da Associação para membros da Associação. A Diretoria da Associação pode decidir que um membro seja isento do pagamento de suas quotas. Cada membro deverá confirmar sua filiação a cada ano. Se um membro é responsável pelo pagamento das anuidades, a adesão é confirmada pelo membro que paga uma</w:t>
      </w:r>
    </w:p>
    <w:p>
      <w:r>
        <w:rPr>
          <w:b/>
          <w:color w:val="FF0000"/>
        </w:rPr>
        <w:t xml:space="preserve">id 83</w:t>
      </w:r>
    </w:p>
    <w:p>
      <w:r>
        <w:rPr>
          <w:b w:val="0"/>
        </w:rPr>
        <w:t xml:space="preserve">O EKS e os Eurocódigos estão implementando regulamentos para os requisitos de capacidade de carga, estabilidade e durabilidade do Capítulo 8. Seção 4, parágrafo 1 da Lei de Planejamento e Construção (2010:900), PBL. Lei e regulamentação Uma obra de construção deve ser projetada e construída de tal forma que o impacto ao qual a obra de construção provavelmente será submetida durante sua construção ou uso não leve a: - colapso total ou parcial da obra de construção; - grandes deformações inaceitáveis; - danos a outras partes da obra de construção, suas instalações ou equipamentos fixos devido a grandes deformações na estrutura de suporte de carga; ou - danos que não sejam proporcionais ao evento que causou o dano. Estes requisitos estão contidos na Portaria de Planejamento e Construção, Capítulo 3. 7 §. Eurocódigos e requisitos nacionais no EKS Os Eurocódigos, juntamente com a série de regulamentos EKS, formam um sistema que é as regras suecas para verificar a capacidade de suporte de carga, estabilidade e resistência. No EKS, as escolhas nacionais da Suécia são feitas para os Eurocódigos. As escolhas nacionais se baseiam, por exemplo, em diferentes condições relativas à geologia, clima, modo de vida e nível de segurança. As escolhas têm sido gradualmente introduzidas no EKS. Através dessas escolhas nacionais, os Eurocódigos relevantes foram incorporados ao marco regulatório sueco. Para um pequeno número de Eurocódigos, como o terremoto, as escolhas nacionais não serão feitas. Entretanto, tais Eurocódigos podem ser usados como qualquer outro manual para aplicações não explicitamente abordadas no marco regulatório sueco. Os Eurocódigos impõem assim exigências nacionais às obras de construção. Se você trabalha ou vive na Suécia, você pode baixar gratuitamente os Eurocódigos traduzidos para o sueco. Eles estão disponíveis no site do SIS. SIS também tem um helpdesk onde você pode entrar em contato com perguntas sobre os Eurocódigos. Uma série de perguntas e respostas sobre o EKS e os Eurocódigos também são publicadas lá. Veja os links em "Informações relacionadas". A última revisão do EKS, BFS 2011:10 com emendas até BFS 2019:1 (EKS 11), pode ser baixada através do link em "Informações relacionadas". Há disposições transitórias para o EKS 11. As disposições mais antigas, EKS 10, podem ser aplicadas até 30 de junho de 2020. Emendas em 1º de julho de 2019, EKS 11 EKS 11 (BFS 2019:1) serão aplicáveis a partir de 1º de julho de 2019. As regras alteradas são parte do trabalho contínuo da Boverket para revisar as regras para levar em conta as mudanças nos Eurocódigos e para simplificar e melhorar a aplicação. Principalmente, as mudanças incluem regras alteradas sobre inspeções, regras alteradas sobre combinações de cargas, novo modelo para cargas de veículos em edifícios e vigas de pátio, regras alteradas sobre classificação em classes de segurança contra incêndio, novas regras sobre proteção contra incêndio para edifícios Br0, regras alteradas sobre escadas como única rota de fuga, regras alteradas sobre impacto de incêndio para estruturas externas, regras alteradas sobre cargas de neve e vento, regras novas e alteradas sobre cargas acidentais, nova regra para seleção de classe de projeto para estruturas de aço e regras alteradas sobre cisternas. Informações sobre as regras de projeto alteradas podem ser baixadas através do link em "Informações relacionadas". A Orientação para o EKS está disponível no PBL Knowledge Bank. Estão disponíveis digitalmente e são atualizados quando necessário. - Orientação para regras de construção mais antigas Se você precisar verificar a capacidade de carga de um edifício mais antigo ou por outros motivos precisar saber sobre regras mais antigas, você pode encontrá-las em "Informações relacionadas". EKS 11 em inglês Os regulamentos suecos relativos à resistência mecânica e estabilidade estão disponíveis em inglês: Boverket Mandatory Provisions and General Recommendations on the Application of European Design Standards (Eurocodes). A interpretação em inglês é apenas para fins informativos. É a versão sueca do último EKS que é legalmente obrigatória. Até agora, apenas o EKS 10 foi traduzido, mas no início do outono de 2019, o EKS 11 será traduzido e publicado. Perguntas e respostas Perguntas e respostas sobre o EKS e os Eurocódigos estão disponíveis no site do SIS Eurocodes. Estas perguntas têm</w:t>
      </w:r>
    </w:p>
    <w:p>
      <w:r>
        <w:rPr>
          <w:b/>
          <w:color w:val="FF0000"/>
        </w:rPr>
        <w:t xml:space="preserve">id 84</w:t>
      </w:r>
    </w:p>
    <w:p>
      <w:r>
        <w:rPr>
          <w:b w:val="0"/>
        </w:rPr>
        <w:t xml:space="preserve">Terça-feira 3 Jul 2012 10:19 - Tive um diálogo com seu agente, mas não é muito mais do que isso. Mas absolutamente ele seria um bom nome e estou convencido de que ele seria uma boa opção para nós, diz Aspl�vens nomeado diretor esportivo Per Kentt� para NSD - É absolutamente verdade que estamos interessados nele. Fabricius, que faz 30 anos �r a h�sten, foi obrigado a l�mna Lule� f�r a �r atrás. No outono, ele arriscou na KHL, onde acabou com o recém-chegado Lev Poprad, na Eslováquia. Lá ele foi notado por um gol e oito pontos em 48 jogos. No Elitserien, o atacante, que foi jogador da Copa do Mundo da Tre Kronor em 2008, já jogou 440 jogos em Lule� e Fr�lunda.</w:t>
      </w:r>
    </w:p>
    <w:p>
      <w:r>
        <w:rPr>
          <w:b/>
          <w:color w:val="FF0000"/>
        </w:rPr>
        <w:t xml:space="preserve">id 85</w:t>
      </w:r>
    </w:p>
    <w:p>
      <w:r>
        <w:rPr>
          <w:b w:val="0"/>
        </w:rPr>
        <w:t xml:space="preserve">PA Bygg AB - Bygg, Byggföretag, Uppsala, Byggfirma Per Andersson &amp; Son Byggnads AB é uma ampla empresa de construção que está no mercado desde 1986. Durante esses anos, construímos uma boa base para uma empresa de construção moderna estabelecida na região de Uppsala. Somos a empresa de construção dedicada e orientada a serviços que reteve o sentimento da pequena empresa e que realiza tudo, desde serviços e trabalhos de manutenção até grandes projetos de construção. Nosso objetivo é que cada cliente nos contate novamente quando o próximo novo projeto for realizado. ByggConstruct e PA-Bygg formam uma nova grande empresa de construção em Uppland. Duas empresas, uma idéia. ByggConstruct e PA-Bygg estão se fundindo. Da esquerda para a direita: Pär Karlsson, CEO da ByggConstruct, Niclas Löfqvist, CEO da ByggConstruct e Stefan Andersson, CEO da PA-Bygg. A Uppsala está crescendo. Para conhecer o futuro e estar mais envolvido no desenvolvimento da Uppsala, ByggConstruct AB e Per Andersson &amp; Son Byggnads AB (PA-Bygg) decidiram fundir-se. A nova organização nos dará os recursos necessários para trabalharmos a longo prazo e realizarmos novos e interessantes projetos de construção. A PA-Bygg se tornará uma subsidiária da ByggConstruct. Gradualmente, as atividades da PA-Bygg serão transferidas e conduzidas dentro da ByggConstruct. A fusão dará à ByggConstruct mais de 120 funcionários e um faturamento de aproximadamente 500 milhões de coroas suecas/ano.</w:t>
      </w:r>
    </w:p>
    <w:p>
      <w:r>
        <w:rPr>
          <w:b/>
          <w:color w:val="FF0000"/>
        </w:rPr>
        <w:t xml:space="preserve">id 86</w:t>
      </w:r>
    </w:p>
    <w:p>
      <w:r>
        <w:rPr>
          <w:b w:val="0"/>
        </w:rPr>
        <w:t xml:space="preserve">Comissionamento, uma abordagem bem planejada, documentada e projetada para o comissionamento e entrega das instalações, sistemas e equipamentos ao usuário final de acordo com suas exigências e expectativas de projeto. Este artigo sobre a indústria ou fabricação está faltando informações essenciais. Você pode ajudar, fornecendo-o.</w:t>
      </w:r>
    </w:p>
    <w:p>
      <w:r>
        <w:rPr>
          <w:b/>
          <w:color w:val="FF0000"/>
        </w:rPr>
        <w:t xml:space="preserve">id 87</w:t>
      </w:r>
    </w:p>
    <w:p>
      <w:r>
        <w:rPr>
          <w:b w:val="0"/>
        </w:rPr>
        <w:t xml:space="preserve">Exame ultra-sonográfico - 1177 Vårdguiden - doenças, exames, cuidados de busca, e-serviços Gerais Todos os tecidos do corpo que contêm água, como fígado, útero, rins, vesícula biliar e vasos sanguíneos, podem ser examinados por ultra-som. O procedimento envolve o envio de ondas sonoras fracas para dentro do corpo através da sonda de ultra-som, que tem a forma de uma pequena caixa. As ondas sonoras são refletidas de volta para o transdutor de ultra-som pelos tecidos e órgãos. O som refletido é convertido por um computador em uma imagem em movimento dos órgãos e tecidos do corpo que pode ser visualizada em um monitor. O exame pode ajudar o médico a fazer um diagnóstico ou mostrar se um determinado tratamento funcionou. Preparativos Dependendo do que deve ser examinado, são feitos diferentes preparativos. Quando o abdômen inteiro estiver sendo examinado, nenhum alimento deve ser comido por seis horas. Para órgãos pélvicos, a bexiga deve normalmente estar cheia. Se o útero e os ovários forem examinados através da vagina, nenhuma preparação é necessária. Também não é necessário ao examinar o coração, garganta, veias jugulares, músculos, tendões, articulações ou ao examinar crianças pequenas. Qual é o procedimento? Você pode deitar-se de costas ou de lado se um órgão no estômago for examinado. Às vezes você pode deitar-se de barriga para baixo, sentar-se ou ficar de pé. As crianças pequenas geralmente podem deitar-se no estômago de um adulto ou sentar-se no colo. Para garantir um bom contato entre a parte do corpo ou órgão a ser examinada e a sonda de ultra-som, uma camada de gel é espalhada sobre a pele acima. A sonda de ultra-som é então movida para frente e para trás sobre esta área da pele. A imagem resultante aparece na tela. Como você se sente depois? Um exame de ultra-som é geralmente feito na parte externa do corpo e, embora o examinador às vezes pressione com muita força, não dói. O exame é considerado completamente inofensivo. Depois disso, você se sentirá como se fosse normal. Por que eu preciso ser examinado? O som torna-se imagem Durante um exame de ultra-som, ondas sonoras fracas são enviadas para o corpo através de um pequeno transmissor, chamado de transdutor de ultra-som. As ondas sonoras são refletidas de volta pelos órgãos e tecidos do corpo para o transdutor de ultra-som, que também é um receptor. Usando um computador, o som refletido é convertido em uma imagem em movimento dos órgãos e tecidos que podem ser vistos na tela de um computador. As imagens podem então ser salvas. O que pode ser examinado com ultra-som? Qualquer tecido ou órgão do corpo que contenha muita água, como o fígado, rins e vasos sanguíneos, pode ser examinado com ultra-som. Não é possível examinar os ossos dos adultos, pois as ondas sonoras saltam da superfície do osso. Em crianças, o ultra-som pode ser usado para examinar certas partes dos ossos que ainda não ossificaram, tais como as articulações do quadril. Também não é possível examinar os pulmões, pois as ondas sonoras não conseguem penetrar os órgãos que contêm ar. O ar nos intestinos e no estômago também pode dificultar o exame do estômago. Quando o exame é feito? Um exame de ultra-som é feito para fazer um diagnóstico, ou para ver se um tratamento anterior funcionou bem. Exemplos de quando você pode fazer um exame de ultra-som são se você tiver dores abdominais que mostraram alterações patológicas em seu corpo, você ou seu médico sentiram um caroço no abdômen que cresceu repentinamente, ou se você perdeu peso sem nenhuma razão órgãos genitais como os testículos, útero ou ovários precisam ser examinados músculos, tendões e articulações estão danificados, você tem uma doença cujo progresso pode ser monitorado por ultra-som. O ultra-som também é usado para examinar o feto em mulheres grávidas. Exame ultra-sonográfico do fluxo sanguíneo O fluxo de sangue no coração e em vasos sanguíneos grandes e pequenos pode ser examinado usando a chamada técnica Doppler. Isto significa que a sonda de ultra-som é dirigida ao coração, a um vaso sanguíneo ou a um órgão e registra o fluxo sanguíneo na forma de cores ou na forma de uma curva gráfica. Também é possível ouvir o fluxo sanguíneo com a tecnologia Doppler. Por exemplo, o Doppler pode detectar estreitamento ou coágulos nos vasos sanguíneos. O que pode ser detectado durante o exame Porque você pode examinar</w:t>
      </w:r>
    </w:p>
    <w:p>
      <w:r>
        <w:rPr>
          <w:b/>
          <w:color w:val="FF0000"/>
        </w:rPr>
        <w:t xml:space="preserve">id 88</w:t>
      </w:r>
    </w:p>
    <w:p>
      <w:r>
        <w:rPr>
          <w:b w:val="0"/>
        </w:rPr>
        <w:t xml:space="preserve">Entrevista com eraa: "Nós realmente sentimos algo grande com esta formação" (1) 2020-03-12 12:07Patrocinado pela Philips Oneblade A equipe sueca Prima eSport ficou em segundo lugar na terceira temporada da Fragleague (CS:GO). A equipe teve um desempenho incrivelmente forte, mas perdeu o primeiro lugar para o dinamarquês No Problem! Escolhemos entrevistar um dos jogadores da equipe, Sean "eraa" Knutsson, bem como o proprietário da organização, Martin Mårtensson.</w:t>
      </w:r>
    </w:p>
    <w:p>
      <w:r>
        <w:rPr>
          <w:b/>
          <w:color w:val="FF0000"/>
        </w:rPr>
        <w:t xml:space="preserve">id 89</w:t>
      </w:r>
    </w:p>
    <w:p>
      <w:r>
        <w:rPr>
          <w:b w:val="0"/>
        </w:rPr>
        <w:t xml:space="preserve">- O que o link "Excluir todos os cookies do fórum" faz? - Como posso mudar minhas configurações? - Como posso evitar que meu nome de usuário apareça nas listas de quem está online? - Mudei o fuso horário mas as horas ainda estão erradas! - Qual é a imagem que aparece com meu nome de usuário? - Como posso adicionar uma imagem de exibição? - Como posso mudar meu título? - Como criar uma enquete? - Por que não posso adicionar mais opções de enquete? - Como editar ou excluir uma enquete? - Por que não posso anexar arquivos? - Para que serve o botão "Salvar" na forma de linha? - Posso usar HTML? - Posso inserir imagens? - O que são postagens globais? - O que são postagens? - O que são grupos de usuários? - Onde posso encontrar grupos de usuários e como posso me juntar a um? - Como posso me tornar o líder de um grupo de usuários? - Por que alguns grupos de usuários aparecem em cores diferentes? - O que é um "grupo padrão"? - Qual é o link "Equipe"? - Qual é a lista de amigos e usuários ignorados? - Como adicionar/remover usuários de minha lista de amigos ou ignorados? - Como faço para pesquisar no fórum? - Por que recebo uma página em branco quando tento procurar? - Como faço para procurar membros? - Como posso encontrar meus próprios postes e fios? - Observando e marcando - Qual é a diferença entre marcar e observar? - Como eu observo categorias ou tópicos específicos? - Como posso observar categorias ou fios específicos? - Como remover meus favoritos? - problemas com phpBB - Quem fez este quadro? - Por que a função X não está disponível? - Quem devo contatar com questões legais relativas a este quadro? - Como posso contatar um administrador do conselho? Questões de login e registro - Por que eu tenho que me registrar? - Talvez não seja necessário, cabe ao administrador decidir se você precisa ou não se registrar para postar e/ou ler as postagens. Entretanto, o registro lhe dará acesso a recursos aprimorados não disponíveis aos convidados, tais como visualização de fotos, mensagens pessoais, envio de e-mails a outros usuários, associação a grupos de usuários e muito mais. O que é COPPA? - COPPA, ou a Lei de Proteção e Privacidade da Criança Online de 1998, é uma lei americana que exige que os websites que coletam informações de crianças menores de 13 anos tenham o consentimento por escrito dos pais. Se você não tiver certeza se isto se aplica a você que está tentando se registrar, ou se se aplica ao site com o qual você está tentando se registrar, contate um advogado para assistência. Por favor, note que phpBB não pode fornecer consultoria jurídica e não pode ser contatado com relação a qualquer questão legal - Por que não posso me registrar? - É possível que o administrador tenha banido seu endereço IP ou proibido o nome de usuário com o qual você está tentando se registrar. O proprietário do site também pode ter desativado novos registros para evitar que novos visitantes se tornem membros. Entre em contato com um administrador para obter ajuda - Eu me registrei mas não consigo fazer o login! - Primeiro de tudo, certifique-se de digitar o nome de usuário e a senha corretos. Se elas estiverem corretas, uma de duas coisas pode ter acontecido. Se o suporte COPPA estiver ativado e você indicou durante o registro que tem menos de 13 anos de idade, você deve seguir as instruções que recebeu. Alguns fóruns também exigem que novos registros sejam ativados antes que possam ser utilizados, seja por você ou por um administrador; estas informações foram exibidas durante o registro. Se você recebeu um e-mail, por favor, siga as instruções nele contidas. Se você não recebeu um e-mail, você pode ter inserido um endereço de e-mail incorreto ou o e-mail pode ter sido pego em um filtro de spam. Se você tem certeza de que o endereço de e-mail digitado estava correto, entre em contato com um administrador. - Por que não consigo fazer o login? - Há várias explicações possíveis para isto. Primeiro de tudo, certifique-se de que seu nome de usuário e senha estejam corretos. Se você tiver certeza de que eles estão corretos, entre em contato com o administrador para certificar-se de que você não foi banido do fórum. Também é possível que o administrador tenha cometido um erro e precise corrigi-lo. - Eu me registrei, mas não consigo mais entrar no sistema?!</w:t>
      </w:r>
    </w:p>
    <w:p>
      <w:r>
        <w:rPr>
          <w:b/>
          <w:color w:val="FF0000"/>
        </w:rPr>
        <w:t xml:space="preserve">id 90</w:t>
      </w:r>
    </w:p>
    <w:p>
      <w:r>
        <w:rPr>
          <w:b w:val="0"/>
        </w:rPr>
        <w:t xml:space="preserve">Informar e pagar o IVA Você informa seu IVA em uma declaração de IVA. Você deve apresentar uma declaração de IVA para cada período contábil, mesmo que não tenha IVA a ser contabilizado. IVA e devoluções do empregador Se você não tiver IVA a ser contabilizado, digite 0 na caixa 49 IVA a ser pago ou recuperado. Caso contrário, você poderá estar sujeito a penalidades fiscais discricionárias e de pagamento em atraso. A freqüência com que você tem que declarar seu IVA depende de seu período contábil. Períodos contábeis Até SEK 1 milhão por ano Ano fiscal Uma vez por trimestre civil ou uma vez por mês civil Até SEK 40 milhões por ano Uma vez por mês civil Mais de SEK 40 milhões por ano Se você assim o solicitar, a Agência Fiscal pode decidir que o período contábil deve ser um mês civil ao invés de um trimestre civil. Se o período contábil for um ano fiscal, você pode solicitar a contabilização do IVA uma vez por mês civil ou uma vez por trimestre civil. A maneira mais fácil de fazer a notificação está no site da Verksamt. Você também pode preencher o verso do seu certificado de registro ou usar o formulário de notificação de alteração (SKV 4639). Se você fizer uma mudança para relatar com mais freqüência, poderá voltar a relatar com menos freqüência somente depois de 24 meses. A opção de declarar o IVA na declaração de imposto de renda foi agora descontinuada. Como declarar o IVA A maneira mais fácil é usar o IVA e o serviço eletrônico de declaração do empregador. Você também pode usar o formulário pré-impresso enviado a você. Na página Corrigir declaração de IVA você pode ler como pedir um novo formulário.ano fiscal do período contábil Se você tem um ano fiscal como período contábil, a regra geral é que a declaração e o pagamento do IVA devem ser recebidos pela Agência Fiscal até o dia 26 do segundo mês após o período contábil (ou o dia 27, quando a declaração é devida em dezembro).comerciantes únicos e propriedades Se você é um comerciante único e tem um ano fiscal como período contábil, você deve apresentar uma declaração de IVA até o dia 12 de maio. A mesma data se aplica às propriedades. Entretanto, as pessoas jurídicas que têm que declarar o comércio de bens e serviços com outros países da UE devem declarar de acordo com a regra geral acima. Período contábil trimestre ou mês calendário Como eu pago?</w:t>
      </w:r>
    </w:p>
    <w:p>
      <w:r>
        <w:rPr>
          <w:b/>
          <w:color w:val="FF0000"/>
        </w:rPr>
        <w:t xml:space="preserve">id 91</w:t>
      </w:r>
    </w:p>
    <w:p>
      <w:r>
        <w:rPr>
          <w:b w:val="0"/>
        </w:rPr>
        <w:t xml:space="preserve">Também estive olhando para esse vestido, mas em preto e cinza listrado. Agora, infelizmente, toda essa lã me dá comichão, caso contrário, eu poderia querer algo aqui: http://www.telegraph.co.uk/fashion/index.jhtml Então clique no slideshow Snuggelfest. Agora é só chuva e sono lá fora, mas se o inverno chegar eu provavelmente preferiria o vestido da fig. 5. 23 comentários: como você está bonita e aconchegante (: hanna: obrigado querida :) esse vestido de suéter é realmente uma merda, é H&amp;M? sara: que seja, que seja! (em preto serpente) sim eu faria qualquer coisa por esse vestido que não está disponível em Norrland...*sad* linda: oh stackars :( que tamanho você é linda em Norrland? quando você vai fazer 35? acho que 35 é uma idade linda. cuide de garotas. styleucker:; em cerca de um mês :) obrigado eu também tenho olhado para esse vestido, mas em preto e cinza listrado. Agora infelizmente toda essa lã está me arranhando, caso contrário eu poderia querer algo aqui: http://www.telegraph.co.uk/fashion/index.jhtml Então clique em slideshow Snuggelfest. Agora é só chuva e sono lá fora, mas se o inverno chegar, eu provavelmente preferiria o vestido da fig. 5. Eva! eu tenho um 34 ou possivelmente um 36. você tem um cinzento ligado? estou ligado! /NorrlandsLinda jenny p: é merion, não faz coceira nenhuma! mmm parece ótimo, um pouco estranha Molly sobre isso :) linda e eva: façam negócios! D Adorável! Acho que também já o vi em tons de amarelo e branco :) /SpanarAnnie annie: jahapp? soa engraçado :) Linda : Infelizmente é um 38 que eu tenho, então é muito grande, muito ruim. Eu também tenho um cinzento. Yippie (-: você está ótima Linda! mimo: parabéns. é lindo :) eva! quão rígido é um 38? Linda K, qual é o seu tamanho? Eleonore tem um pouco demais e não dói. Já comi muita comida de Natal... linda: eu tenho um 38 porque quero que seja um pouco fofo com mangas compridas. Eu não acho que o modelo alto deveria ser muito apertado. embora se você é um 34 normalmente...? linda: e por apertado quero dizer em forma: P 34/36, mas às vezes você não sabe o tamanho...pode sempre arriscar e revender se for esse o caso. eva! você quer vender o seu para mim? eeeevaaaaaa!? Linda: sim, envie-me um e-mail para efva.larsson@telia.com linda e eva: que surpresa! você deve me avisar como vai! :D</w:t>
      </w:r>
    </w:p>
    <w:p>
      <w:r>
        <w:rPr>
          <w:b/>
          <w:color w:val="FF0000"/>
        </w:rPr>
        <w:t xml:space="preserve">id 92</w:t>
      </w:r>
    </w:p>
    <w:p>
      <w:r>
        <w:rPr>
          <w:b w:val="0"/>
        </w:rPr>
        <w:t xml:space="preserve">Gostaríamos de aproveitar esta oportunidade para nos dirigirmos diretamente a você e informá-lo sobre as medidas que estamos tomando no My Name Collar na atual situação do Coronavirus (COVID-19) para garantir o bem-estar de nossos clientes. A saúde e o bem-estar de nossos clientes e funcionários é nossa primeira prioridade na tomada de decisões. Todas as nossas instalações, incluindo escritórios e fábricas, são limpas e desinfetadas regularmente. Todos os nossos funcionários seguem as recomendações de higiene, como a lavagem regular das mãos, etc., das instruções da Organização Mundial da Saúde (OMS). Monitoramos de perto os desenvolvimentos locais e globais e fazemos os ajustes necessários para garantir um ambiente de trabalho seguro. Nós nos preocupamos com você como cliente e nosso objetivo é entregar a experiência do Colar Meu Nome com exatamente o mesmo espírito bom que sempre fazemos, enquanto asseguramos que todos os envolvidos no processo, desde a fabricação até a porta do cliente, sejam tratados com segurança. Todas as jóias fabricadas são cuidadosamente lavadas antes de serem enviadas ao seu destino para garantir o recebimento seguro de nossos produtos. Também oferecemos a opção de receber as entregas sem ter que encontrar fisicamente a pessoa que entrega o item, a pessoa que entrega o item o deixará à sua porta. Devido às precauções extras com a COVID-19, tenha em mente que os prazos de entrega podem ser um pouco mais longos do que o normal. Agradecemos sua paciência em torno disto durante estes tempos. Estamos comprometidos em proporcionar a nossos clientes uma experiência fácil e segura para que você possa continuar a desfrutar de nossas jóias personalizadas muito apreciadas. Nosso website estará aberto como sempre e nossos negócios continuarão como sempre, enquanto monitoramos e nos adaptamos às novas atualizações. Por favor, não hesite em entrar em contato com o serviço de atendimento ao cliente se você tiver qualquer outra dúvida sobre a situação em andamento.</w:t>
      </w:r>
    </w:p>
    <w:p>
      <w:r>
        <w:rPr>
          <w:b/>
          <w:color w:val="FF0000"/>
        </w:rPr>
        <w:t xml:space="preserve">id 93</w:t>
      </w:r>
    </w:p>
    <w:p>
      <w:r>
        <w:rPr>
          <w:b w:val="0"/>
        </w:rPr>
        <w:t xml:space="preserve">Insira seu endereço de e-mail e receba um e-mail quando o produto estiver de volta ao estoque - Informações - Entrega e Pagamento - Prazo de entrega: 1-3 dias úteis - Prazo de entrega do produto: 038101-0018 - Marca: Roxy - Cor: Island Dreams BNF6 - Material: 80% poliamida, 20% elastano Entrega Você receberá sua mercadoria dentro de 1-3 dias úteis após termos recebido seu pedido. Durante a alta estação, o tempo de entrega pode ser um pouco mais longo. Pagamento Aceitamos pagamento com cartão VISA/Mastercard. Você também pode optar por pagar via fatura, conta bancária e PayPal. Você escolhe a opção de pagamento que melhor lhe convém no checkout! Direito de retirada Você sempre tem 14 dias para ver se o produto lhe convém. Se você exercer seu direito de retirada, reembolsaremos o preço de compra desde que o(s) produto(s) devolvido(s) tenha(m) sido tratado(s) com cuidado e esteja(m) nas mesmas condições em que você os recebeu. Todas as nossas embalagens contêm uma etiqueta de remessa de retorno que você pode usar para uma devolução. Ao exercer o direito de retirada, você, como cliente, é responsável pelos custos do frete de retorno. Se você usar nossa nota de retorno, o custo da devolução é de 49 SEK. sobre este produto Meus últimos produtos vistos - Sem taxa de instalação - Taxa de cancelamento: 29 kr (Uma taxa independente do número de compras) - Você escolhe quanto quer pagar por mês, mas pelo menos 70 kr por mês. O pagamento da parte com a conta Bubbleroom é aceito após a avaliação de crédito habitual. Se o pedido não for aprovado, você pode escolher facilmente outra opção de pagamento. Para termos e condições completas em parcelas veja nossos termos e condições. (A) Seu tamanho de busto. Meça ao redor de seu corpo no maior ponto possível de seu busto, de preferência usando um sutiã. (B) Medida sob o busto. Para sutiãs. Medir ao redor do corpo, sob o busto. Medir o mais próximo possível do corpo. (C) Medição da cintura. Medir horizontalmente ao redor da cintura. (D) Stuss. Medir horizontalmente ao redor do ponto mais largo dos quadris (cerca de 20 cm abaixo da cintura) Bubbleroom, 77thFLEA, Bubbleroom sport, Make Way, Chiara Forthi Happy Holly Garment Comprimento do vestuário. O comprimento do vestuário é medido a partir do ombro. O comprimento da saia é medido da parte superior da cintura para baixo. O comprimento das calças é medido na parte interna da perna e é indicado no texto de cada modelo. Tamanhos Behå. O tamanho correto é determinado por duas coisas: medição sob o busto e tamanho do copo. Sob medida de busto, medida do corpo cm, B, sob busto. Este é o seu tamanho Behå (veja a tabela abaixo). Os tamanhos de sutiã agora medem a medida do corpo A, largura do busto (não usar um sutiã acolchoado ao medir isto). A diferença em cm entre o busto e a medida sob o busto determina o tamanho do copo (ver tabela abaixo). Tamanho da copa Aqui você pode baixar nossas imagens no maior formato que temos disponível, ao utilizar imagens do bubbleroom, não se esqueça de mencionar o bubbleroom como a fonte.</w:t>
      </w:r>
    </w:p>
    <w:p>
      <w:r>
        <w:rPr>
          <w:b/>
          <w:color w:val="FF0000"/>
        </w:rPr>
        <w:t xml:space="preserve">id 94</w:t>
      </w:r>
    </w:p>
    <w:p>
      <w:r>
        <w:rPr>
          <w:b w:val="0"/>
        </w:rPr>
        <w:t xml:space="preserve">Sierra Madre Occidental A Sierra Madre Occidental é uma cadeia de montanhas na parte ocidental do México e no sudoeste dos Estados Unidos. A cadeia se estende por 1.500 quilômetros do sudeste do Arizona através dos estados de Sonora, Chihuahua, Durango, Zacatecas e Aguascalientes até Guanajuato, onde faz fronteira com a Serra Madre Oriental e o Cinturão Vulcânico Trans-Mexicano. O pico mais alto da gama, a 3.000 metros, é Cerro Gordo, em Durango. O platô formado pela área é intersectado por profundos vales fluviais. As elevações controlam os padrões climáticos, de modo que a chuva que cai nas montanhas cria ilhas de terra para a formação de ecossistemas mais úmidos do que nas terras vizinhas. Essa água forma bacias hidrográficas que fornecem água para o ambiente seco, permitindo a irrigação e o cultivo de culturas. Os ecossistemas úmidos são ilhas de biodiversidade, no que de outra forma seria uma paisagem desértica. As florestas de carvalhos são a flora dominante e se estendem até os desertos das terras baixas. Este país de floresta e canyon proporcionou um lugar para a vida de uma variedade de povos indígenas, como os Tepehuan e Tarahumara[1], até que os colonos espanhóis chegaram à área para estabelecer comunidades para as minas de prata na área. A principal indústria na área hoje é a agricultura e a silvicultura, que se tornou controversa devido à percepção da degradação da terra e da luta da população nativa contra ela. Notas e referências[editar] - ^ Stacy, Lee (2003). México e Estados Unidos - Montanhas do México</w:t>
      </w:r>
    </w:p>
    <w:p>
      <w:r>
        <w:rPr>
          <w:b/>
          <w:color w:val="FF0000"/>
        </w:rPr>
        <w:t xml:space="preserve">id 95</w:t>
      </w:r>
    </w:p>
    <w:p>
      <w:r>
        <w:rPr>
          <w:b w:val="0"/>
        </w:rPr>
        <w:t xml:space="preserve">Escrevam uma linha, deixem um traço Muitos de vocês me escreveram. Agradecido e lisonjeado, explicado e perguntado. Eu amo isso, eu amo você. Se eu sou a Lua, você é meu Brilho. 4- sempre. Aqui você é livre para deixar um rastro em meu mundo Moonia. Um traço para mim, traços um para o outro, um traço para uma paixoneta ou um idiota. Escreva o que você quer, baby, e lembre-se - boas vitórias. Lindo como o caralho!!! Você, sua música e este site. Continue assim e você alcançará as estrelas! Gato Bom trabalho Uma estrela que brilha tão brilhante que esperamos ter partido. Feliz Natal e Próspero Ano Novo! Belo site! Você realmente criou uma estrela, amor Moonica! ❤️💚💙💜💛❤️ Ohhhhhh que grande página e obrigado pelos acordes, agora você só tem que aprender a tocar também 😉 &lt;3 No final de agosto eu tive meu coração partido pela primeira vez. Uma noite sem dormir quando as lembranças com ele brincaram dentro das minhas pálpebras assim que fechei os olhos, fiquei acordado rolando no meu telefone e finalmente acabei no blog de Sandra Beijer. Lá eu o encontrei e "Até o final de agosto". Na primeira nota, eu estava viciado. Nunca antes uma canção tinha sido tão perfeita e compreensiva, senti que tinha sido escrita para mim e para mim. TUDO o que eu sentia e sempre senti sobre ele estava naquela canção. As lágrimas fluíam como uma torneira bem aberta que alguém deixou ligada e eu chorei até adormecer. Na manhã seguinte, senti algo levantar um pouco do meu peito e escrevi a letra no meu diário. Nas noites seguintes sentiu-se tolerável colocar a fronha em que ele dormiu na lavagem e parou de tocar nossas músicas. Alguns dias depois, ouvi "às vezes" e isso preencheu outro vazio dentro de mim. Você é uma grande inspiração para mim, tendo uma voz angelical e uma maneira de escrever letras que vão direto ao coração e agarram, deixando uma marca. Mal posso esperar para que você libere algo novo e sempre me gabarei de tê-lo encontrado antes de você romper, estamos todos precisando do Moonica Mac. OBRIGADO OBRIGADO por me rebocar o coração Lindamente você canta, que bela voz! Com amor a você! ok então! Eu amo sua voz! Eu amo sua letra! Espero que você saia em turnê. Está previsto algum espetáculo para 2019? &lt;3 Ouviu você pela primeira vez hoje e imediatamente se perguntou se você tocará algo em Estocolmo? Por acaso eu tropecei em "Até o final de agosto". Eu fiquei completamente nocauteado. Uau, você é tão bom! Ouça também suas outras canções. Eles são igualmente bons. Continue, espere, você vai poder cantar junto, Titiyo, Magnus Carlsson, quem você quiser! Por favor, todos entendam que Titiyo e Magnus Carlsson em suas melhores formas têm um longo caminho a percorrer para se encontrarem com o que conseguimos experimentar através do Moonica Mac. Eu nunca ouvi uma voz tão sincera e honesta como esta. Por favor Moonica nunca deixe suas ambições serem limitadas por alguns nomes temporários de artistas como estes! Oi Monica, há algumas horas eu estava de pé com as mãos na secadora e você, de quem tanto gosto desde que minha irmã me avisou anteontem, nos meus ouvidos. Então o que você tomou. Ouvi isso no início do dia, mas não ouvi por alguma razão. As palavras vêm como um surto quando eu percebo o que você está cantando. As palavras que eu disse, ouvi e vi com tantos amigos de infância que não são mais. As palavras que trazem tantas lembranças horríveis da miséria e da morte. Suas palavras eu nunca poderei compartilhar com nenhum daqueles que agora são apenas vagas sensações de uma época que tão poucos conhecem. No segundo seguinte, quando estourando depois de ouvir tudo o que você disse e posso ouvir as palavras sendo ditas por todas as namoradas, amigos, irmãs, policiais e guardas... Varu levado...! . Obrigado Moonica por sua maravilhosa arte e estou tão ansioso pela primeira vez que posso ter a oportunidade de ouvi-lo ao vivo!!! Ótimo. Faz-me lembrar Monica Zetterlund. PALAVRA E JOY</w:t>
      </w:r>
    </w:p>
    <w:p>
      <w:r>
        <w:rPr>
          <w:b/>
          <w:color w:val="FF0000"/>
        </w:rPr>
        <w:t xml:space="preserve">id 96</w:t>
      </w:r>
    </w:p>
    <w:p>
      <w:r>
        <w:rPr>
          <w:b w:val="0"/>
        </w:rPr>
        <w:t xml:space="preserve">Black shiner Black shiner[2] (Metallura phoebe) é uma ave da família dos beija-flores[3] Ocorre nos Andes do norte do Peru (Cajamarca) até o norte do Chile[3] A IUCN classifica a espécie como Ameaçada de Extinção[1] Referências[a] - ^ [a b] Birdlife International 2012 Metallura phoebe From: IUCN 2015. IUCN Red List of Threatened Species. Versão 2015.4 www.iucnredlist.org. Recuperado em 1 de fevereiro de 2016 - ^ Sociedade Ornitológica Sueca (2016) Lista oficial dos nomes suecos das espécies de aves do mundo, leia 2016-11-10 - ^ [a b] Clements, J. F., T. S. Schulenberg, M. J. Iliff, D. Roberson, T. A. Fredericks, B. L. Sullivan, e C. L. Wood (2016) The eBird/Clements checklist of birds of the world: Version 2016 http://www.birds.cornell.edu/clementschecklist/download, acessado em 2016-08-11 Links externos [editar] - Wikimedia Commons tem mídia relacionada a Black shiner - Wikispecies tem informações sobre Metallura phoebe.</w:t>
      </w:r>
    </w:p>
    <w:p>
      <w:r>
        <w:rPr>
          <w:b/>
          <w:color w:val="FF0000"/>
        </w:rPr>
        <w:t xml:space="preserve">id 97</w:t>
      </w:r>
    </w:p>
    <w:p>
      <w:r>
        <w:rPr>
          <w:b w:val="0"/>
        </w:rPr>
        <w:t xml:space="preserve">Você pode ter um colchão e uma cama tão confortáveis e de alta qualidade quanto quiser, mas se você não tiver um travesseiro realmente bom, você ainda não dormirá de forma ideal. Para uma boa noite de sono, o travesseiro é tão importante quanto outros aspectos, como o próprio colchão. Se você usa um travesseiro que não é muito bom ou que simplesmente não lhe serve, você corre o risco de uma noite de sono ruim, mas o travesseiro também pode causar dor no pescoço e nos ombros. Escolher o travesseiro certo pode ser um verdadeiro desafio. Muitas pessoas pensam que a importância do travesseiro para dormir não é muito importante, mas então você não poderia estar mais errado. Ao comprar um novo travesseiro, você precisa pensar em uma série de coisas. Por exemplo, você precisa considerar se prefere dormir baixo ou alto, se costuma dormir de lado, de estômago ou de costas. Então, é claro, também é uma boa idéia pensar no material e no conteúdo do travesseiro. Muitas pessoas preferem penugem ou penas, mas a espuma e as fibras também são opções muito populares e populares. Em nosso melhor teste para o melhor travesseiro 2020, você encontrará uma série de diferentes variantes de travesseiros de cabeça. É a forma do travesseiro que determinará o quão bem você dormirá e que apoio sua cabeça receberá. Se o travesseiro se encolhe facilmente, há um alto risco de que você não durma confortavelmente, o que, por sua vez, pode levar a perturbações do sono. Melhor travesseiro 2020 - Melhor em teste Com a ajuda de um melhor em teste e de um guia de compras realmente bom, será mais fácil para você encontrar um travesseiro com o qual você realmente se sinta confortável. Abaixo, reunimos alguns dos travesseiros que achamos que são os melhores neste momento e que realmente se mantêm. Para lhe dar uma gama de opções, escolhemos almofadas em diferentes faixas de preço, assim como almofadas em diferentes materiais. Espuma de memória, travesseiros de fibra e travesseiros para baixo são as opções mais comuns, mas também as mais exclusivas. Quando você estiver procurando o melhor travesseiro, você vai querer que ele atenda a uma variedade de necessidades. Se você está gastando muito dinheiro, você quer que o travesseiro dure muito tempo e não perca sua forma após apenas 1-2 anos. Se você escolher uma opção mais barata, você ainda vai querer um travesseiro que seja confortável deitar e que seja repelente de umidade para ajudá-lo a dormir melhor. Em nosso melhor teste para o melhor travesseiro, você poderá encontrar travesseiros em todos os materiais acima. Também nos certificamos de incluir travesseiros que custam apenas algumas centenas de libras, para travesseiros que custam mais de $1000. É claro, o que você escolhe depende inteiramente de você e de seu próprio gosto. É claro que os travesseiros não precisam ser muito caros para que sejam bons, mas, como em tudo o resto, geralmente se recebe o que se paga. Mayan Mayan é um travesseiro feito em dinamarquês e recebe seu nome com base nos materiais naturais que foram utilizados em sua produção. Este é um travesseiro muito ecológico que é ótimo para aqueles que precisam de mais apoio para seu pescoço e ombros durante a noite. Graças a seus materiais naturais, o travesseiro também é rotulado como cisne, bem como hipoalergênico. Se você escolher o travesseiro maia, você pode ter a certeza de ter uma noite de sono realmente boa - todos os dias! Para que este travesseiro se torne seu, precisamos mergulhar mais fundo nele. Quando Mayan foi desenvolvido, foi decidido dividir o travesseiro em várias câmaras diferentes. Cada câmara foi então preenchida com um enchimento muito fino e de alta qualidade de musselina para baixo, bem como com pequenas penas. A almofada é feita de 90% para baixo, o que é um material de altíssima qualidade. Os 10% restantes são penas pequenas que garantem estabilidade, bem como apoio e conforto. Uma grande vantagem da musselina para baixo não é apenas que ela é muito macia, mas também tem a capacidade de regular a temperatura. Se seu quarto estiver frio, o travesseiro irá aquecê-lo e, se estiver quente, ajudará a ventilar. Benefícios - Nordic Swan Ecolabel - 90% muslin down, 10% penas pequenas - Proporciona estabilidade e conforto - Alergia e ecologicamente correto - Travesseiro exclusivo O que dizem os clientes? O Mayan sempre foi uma opção muito popular e apreciada por aqueles que querem um travesseiro mais luxuoso e luxuoso. Na revisão</w:t>
      </w:r>
    </w:p>
    <w:p>
      <w:r>
        <w:rPr>
          <w:b/>
          <w:color w:val="FF0000"/>
        </w:rPr>
        <w:t xml:space="preserve">id 98</w:t>
      </w:r>
    </w:p>
    <w:p>
      <w:r>
        <w:rPr>
          <w:b w:val="0"/>
        </w:rPr>
        <w:t xml:space="preserve">Nenhuma redução importante nos preços dos restaurantes à vista Dagens Nyheter escreve hoje que a redução do IVA no mundo dos restaurantes não se reflete nos preços. Que estranho! Mas é claro que eles estão recrutando novos funcionários.</w:t>
      </w:r>
    </w:p>
    <w:p>
      <w:r>
        <w:rPr>
          <w:b/>
          <w:color w:val="FF0000"/>
        </w:rPr>
        <w:t xml:space="preserve">id 99</w:t>
      </w:r>
    </w:p>
    <w:p>
      <w:r>
        <w:rPr>
          <w:b w:val="0"/>
        </w:rPr>
        <w:t xml:space="preserve">Leia nossos guias sobre factoring antes de escolher uma empresa de factoring como seu fornecedor de serviços de locação de faturas. Usar uma empresa de factoring pode envolver algum risco financeiro para você como proprietário do negócio, portanto escolha cuidadosamente e reveja os acordos cuidadosamente antes de assinar a papelada. Nesta página compilamos uma lista de empresas de factoring a que você pode recorrer se precisar hipotecar suas contas a receber. Se você possui/opera uma empresa de factoring e gostaria que acrescentássemos sua empresa à nossa lista, você é mais do que bem-vindo a preencher o formulário em nossa página de contato. Empresas de factoring na região de Gothenburg Pesquise nossa lista de empresas de factoring e seus detalhes de contato na região de Gothenburg. Como os preços, taxas e condições diferem entre as empresas de factoring, pode valer a pena ser cuidadoso em sua escolha e verificar minuciosamente a gama de empresas de factoring antes de fazer sua escolha. Collector Finance &amp; Law AB Dados para contato Collector: Tel: 031-7502100 Website: www.collector.se Factoring &amp; Holding - Real Invest (fari) AB Dados para contato Factoring &amp; Holding: Postförarvägen 6 443 50 LERUM Tel: 0302-14763 Factoringgruppen Dados para contato Factoringgruppen: Tel: 031-7199920 Website: www.Factoringgruppen.se Prioritet Finans AB Dados de contato Prioritet Finans AB: Tel: 031-7089500 Website: www.prioritet.se Prioritet Inkasso AB Dados de contato Prioritet Inkasso AB: Tel: 031-200100 Website: www.prioritet.se SEB Leasing &amp; Factoring Detalhes de contato SEB Leasing &amp; Factoring: Tel: 031-630400 Website: www.seb.se Tel: 031-172545 Tel: 031-172545 Tel: 031-7115780 Empresas de factoring na área de Estocolmo Também temos uma lista de empresas de factoring com detalhes de contato na área de Estocolmo. Como os preços, taxas e condições diferem para as várias empresas de factoring, pode valer a pena ter cuidado na escolha e verificar minuciosamente a gama de empresas de factoring antes de fazer sua escolha. Collector Finance &amp; Law AB Dados de contato Collector Finance &amp; Lax AB Torsgatan 13 A Box 5114 Tel:(0)8 459 86 00 Website: www.collector.se Acceptus Finans Dados de contato Acceptus Finans: Box 7632 103 94 STOCKHOLM Tel: 08-52246700 Website: www.acceptusfinans.se Alunda Inkasso AB Dados de contato Alunda Inkasso AB: Tel: 08-4457555 Website: www.alundainkasso.se Dados de contato DnB NOR Finans: Tel: 08-4734480 Website: www.DnB NOR Finans.dnbnorfinans.se Tel: 08-4126500 Website: www.marginalen.se Dados de contato Finanshuset Lunda AB: Box 8318 163 08 SPÅNGA Tel: 08-362527 Website: www.finanshuset.se Dados de contato Flexil Finans AB: Tel: 08-4415270 Website: www.flexil.se Dados de contato Prioritet Finans Prioritet Finans: Arenavägen 39 121 77 JOHANNESHOV Tel: 08-6524440 Website: www.prioritet.se Tel: 08-6525000 Website: www.prioritetse Profina AB Contato Profina AB: Rökerigatan 19 121 62 JOHANNESHOV Tel: 08-6005400 Webbsida: www.profina.se Contacto do Resurs Bank AB Contato do Resurs Bank AB: Svärdvägen 19 182 33 DANDERYD Tel: 08-209913 Webbsida: www.resurs.se SEB Leasing &amp; Factoring Detalhes de contato SEB Leasing &amp; Factoring: Tel: 08-6347600 Website: www.seb.se Svenska Eken Inkasso Detalhes de contato Svenska Eken Inkasso: Munkforsplan 33 123 47 FARSTA Tel: 08-299010 Website: www.svenskaeken.se Swedish Factoring AB Dados de contato Swedish Factoring AB: Helgesons Väg 11 131 37 NACKA Tel: 08-6019521 Webbsida: www.swedishfactoring.se Södertälje Factoring AB Dados para contato Södertälje Factoring AB: Box 4101 131 04 NACKA Tel: 08-7182890 Dados para contato Östgöta Factoring Egendoms KB: Tel: 08-6675602 É bom saber ao contratar uma empresa de factoring Antes de contratar uma empresa de factoring, calcule quanto de seu lucro é a participação deles. É importante distinguir entre a quantia para</w:t>
      </w:r>
    </w:p>
    <w:p>
      <w:r>
        <w:rPr>
          <w:b/>
          <w:color w:val="FF0000"/>
        </w:rPr>
        <w:t xml:space="preserve">id 100</w:t>
      </w:r>
    </w:p>
    <w:p>
      <w:r>
        <w:rPr>
          <w:b w:val="0"/>
        </w:rPr>
        <w:t xml:space="preserve">Dica de busca: Uma busca por "livro" também retornará os resultados por "livros". Uma busca por "oriente*" também retornará resultados para "tapete oriental", por exemplo. * não pode ser usado primeiro em uma palavra. Assine sua busca com RSS ou salve sua busca, nós lhe enviaremos um e-mail quando um item correspondente à sua busca for encontrado. Faça uma oferta sobre este item na Stockholms Auktionsverk OnlineNotem que não há garantia eterna de autenticidade nos itens comprados na Stockholms Auktionsverk Online. Além disso, outros termos e condições se aplicam ao licitar mercadorias em leilão na Stockholms Auktionsverk. Favor ler os termos e condições cuidadosamente antes de fazer uma licitação. As comissões também diferem. Examine cuidadosamente as fotos e descrições dos itens antes de fazer uma licitação. Stockholms Auktionsverk está sempre disponível para responder a perguntas sobre os leilões. Fazemos isso com o objetivo de otimizar a conversão no local, melhorando-a e realizando um marketing direcionado. Também utilizamos cookies de terceiros, que são cookies colocados por outras partes que não nós. Por exemplo, estas podem ser empresas que nos ajudam a medir, analisar e direcionar nossos serviços, anúncios e conteúdo - Exibição direcionada dos anúncios que achamos que serão de maior interesse para você com base em seu comportamento. Alguns cookies são armazenados até que você feche seu navegador, enquanto outros são armazenados por um período maior de tempo. Se você quiser limitar os cookies que usamos, a maioria dos navegadores permite que você altere as configurações para quais cookies são colocados em seu computador. Entretanto, você deve estar ciente de que, se o fizer, talvez não consiga utilizar certos serviços e recursos que exigem cookies para salvar as escolhas que fez. Em primeiro lugar, colocamos cookies em seu computador, para fins estatísticos relacionados com o uso do site. As informações que coletamos incluem tipos de navegador, páginas visualizadas e links em que você clicou. Usamos estas informações para nos fornecer uma visão abrangente de como nosso website é utilizado. As estatísticas que coletamos dos cookies nos ajudam a melhorar nosso website. Fazemos isso para otimizar as taxas de conversão no site, para melhorá-lo e para direcionar nosso marketing. Também fazemos uso de cookies de terceiros, que são cookies colocados por outras partes além de nós mesmos. Entre elas estão empresas que nos ajudam a medir, analisar e direcionar nossos serviços, publicidade e conteúdo. Alguns cookies são armazenados até você fechar seu navegador, enquanto outros são armazenados por um período mais longo. Se você quiser limitar os cookies que colocamos, é possível na maioria dos navegadores alterar as configurações para os cookies que são colocados em seu computador. Você deve, entretanto, estar ciente de que, se o fizer, pode haver serviços e recursos que você não possa usar porque exigem cookies para lembrar o que você selecionar. Käytämme evästeitä parantaaksemme toimintojen ja palveluiden käyttökokemusta verkkosivustollamme, sekä kerätäksemme yleiskuvan toiminnasta verkkosivustollamme. Devemos também utilizar nossos próprios recursos e recursos de mercado, e devemos oferecer as melhores e mais eficazes instalações possíveis para nossos clientes. O uso dos sites também possibilita, por exemplo, o uso do Facebook para outros fins. Também usamos os serviços do coordenador nacional, ou os serviços de outros coordenadores. Os serviços incluem, por exemplo, serviços profissionais, que estão sujeitos à proteção dos direitos do usuário. Osa evästeistä häviäää sulkiessasi selaimen, osa tallentuu pidemmäksi aikaa. Jos et hyväksy evästeiden käyttöä, voit ottaa evästeet pois käytöstä selaimen kautta. Huomaathan, että evästeiden poistaminen estäää tiettyjen toimintojen ja palveluiden käyttöä. Evästeiden käyttö ei ole pakollista, ja voit halutessa kytkeä pois jo käytössä olevat evästeet tietokoneeltasi.</w:t>
      </w:r>
    </w:p>
    <w:p>
      <w:r>
        <w:rPr>
          <w:b/>
          <w:color w:val="FF0000"/>
        </w:rPr>
        <w:t xml:space="preserve">id 101</w:t>
      </w:r>
    </w:p>
    <w:p>
      <w:r>
        <w:rPr>
          <w:b w:val="0"/>
        </w:rPr>
        <w:t xml:space="preserve">Será um concerto que ficará na história quando o violinista e maestro Kolja Blacher vier a Norrlandsoperan. Blacher toca com orquestras em todo o mundo e tornou-se sua marca registrada especial tanto para liderar a orquestra quanto para ser solista. Ele vive em Berlim e ensina lá na Escola de Música "Hanns Eisler". Ele também foi professor na Academia de Música e Teatro em Hamburgo. O Concerto de Violino de Ludwig van Beethoven (1770-1827) é uma das obras mais amadas do repertório de violino clássico. Beethoven escreveu a peça em 1806. Naqueles dias, um concerto de violino completo seria normalmente virtuosístico - permitindo que o violinista solo mostrasse o quão rápido ele podia tocar. Entretanto, Beethoven optou por deixar a parte solo entrelaçar-se com o resto da orquestra, e o concerto foi, portanto, visto como altamente original para seu tempo. Como Joseph Haydn (1732-1809), Beethoven é geralmente considerado um classicista vienense. A música é cheia de vitalidade exuberante e movimento para frente. Sinfonia No. 104, "Londres", é a última de Haydn. Foi apresentado e conduzido pelo próprio compositor em 1795 em Londres. Em Leaving by Elena Firsova (b. 1950), Beethoven e Haydn se encontram em contraste. Firsova escreveu a peça no momento da morte de seu pai. Com uma linguagem tonal moderna e poética, Firsova cria música de dor e sofrimento. Mas a música também vem com uma mensagem de esperança - na memória do falecido, a luz permanece acesa.</w:t>
      </w:r>
    </w:p>
    <w:p>
      <w:r>
        <w:rPr>
          <w:b/>
          <w:color w:val="FF0000"/>
        </w:rPr>
        <w:t xml:space="preserve">id 102</w:t>
      </w:r>
    </w:p>
    <w:p>
      <w:r>
        <w:rPr>
          <w:b w:val="0"/>
        </w:rPr>
        <w:t xml:space="preserve">Diferença entre as versões de "New York (state)" - Wikitravel Diferença entre as versões de "New York (state)" do Wikitravel, o guia de viagem gratuito. Versão de 7 de novembro de 2007 em 21.23 (editar)212.247.210.127 (Discussão) (→Other destinos)←Go para edição anterior Versão de 8 de novembro de 2007 em 08.07 (editar) (reset)Riggwelter (Discussão | contribuições) m (Reset to previous version by DorganBot)Ir para próximo edit→ {{{contribuições ausentes}}}} {O Nordeste da América do Norte é Nova Iorque, que também é um estado dos Estados Unidos. Nova York é apelidada de "A Grande Maçã". -Nova York é a maior cidade dos Estados Unidos, eles têm cerca de 8 milhões de pessoas na cidade. Algumas outras grandes cidades de Nova York são San Diego, San Jose e San Francisco. No total, há cerca de 19 milhões de pessoas vivendo no estado. -Desde 1898, a cidade de Nova York é formada pelos cinco bairros de Manhattan, Brooklyn, Queens, The Bronx e Staten Island. -Não há ouro em Nova Iorque, como na Califórnia, mas há muitos produtos lácteos em Nova Iorque. Nova Iorque foi povoada por muito mais tempo que a Califórnia, os primeiros europeus atravessaram o Atlântico e se estabeleceram nos estados costeiros do leste dos Estados Unidos. -Em 1870, a cidade já tinha um milhão de habitantes. Para a maioria dos imigrantes, Nova Iorque foi a primeira imagem dos Estados Unidos, pois Ellis Island foi o principal porto de emigração por muito tempo. -A cidade de hoje foi formada em 1898 quando Nova York, Brooklyn, Manhattan, Queens, o Bronx e Staten Island foram fundidos para formar a cidade de Nova York. == Fatos sobre {{{PAGENAME}} == == Fatos sobre {{{PAGENAME}} == 3 Outros destinos 6 Chegar a Nova Iorque 7 Getting around in New York 10 Comida e bebida 11 Segurança 12 Links externos Informações em falta aqui. Por favor, ajude preenchendo mais! Outros destinos Não há informações disponíveis aqui. Por favor, ajude preenchendo mais! Chegando a Nova Iorque (estado) Informação em falta. Por favor, ajude preenchendo mais! Getting around New York (state) Nenhuma informação está disponível aqui. Por favor, ajude preenchendo mais! Alimentos e bebidas Informações sobre faltas. Por favor, ajude preenchendo mais! Falta informação de segurança. Por favor, ajude preenchendo mais! Enlaces externos Enlaces rápidos</w:t>
      </w:r>
    </w:p>
    <w:p>
      <w:r>
        <w:rPr>
          <w:b/>
          <w:color w:val="FF0000"/>
        </w:rPr>
        <w:t xml:space="preserve">id 103</w:t>
      </w:r>
    </w:p>
    <w:p>
      <w:r>
        <w:rPr>
          <w:b w:val="0"/>
        </w:rPr>
        <w:t xml:space="preserve">Kollbergs Kajakblogg: 2012-08-01 um pouco depois das cinco. O sol está brilhando. Há ventos fracos. Embalar o caiaque e colocar yyyyyut da doca do NSS. Remando através de Gårdsfjärden. Na ponta sul de Yttre Gårdens há uma pequena ondulação. Brincando nas ondas. É ótimo ouvir o som das ondas lavando yyyyyyy sobre as rochas. O sol da noite brilha sobre o Red Cliff. Arredondamento no lado leste. yyyyyyyWaves estão fazendo seu caminho pelas rochas. Indo a terra. Jantar sobre uma pedra. yyyyyGrilled pedaços de frango com salada de coentro e iogurte curado. Que fantástico arquipélago exterior acessível Nynäshamn oferece...</w:t>
      </w:r>
    </w:p>
    <w:p>
      <w:r>
        <w:rPr>
          <w:b/>
          <w:color w:val="FF0000"/>
        </w:rPr>
        <w:t xml:space="preserve">id 104</w:t>
      </w:r>
    </w:p>
    <w:p>
      <w:r>
        <w:rPr>
          <w:b w:val="0"/>
        </w:rPr>
        <w:t xml:space="preserve">Design clássico em alumínio preto com vidros de plástico duráveis. O farol com sensor crepuscular Smartsensor12™ proporciona um brilho agradável e natural. O fundo IP44 protege contra a umidade e a umidade. Alimentado por baterias (2 x 1,5 volts LR20 - não incluídas) que fornecem até 1100 horas de tempo de funcionamento. Fornecido com poste e espiga moída, para colocação flexível diretamente no solo ou no poste. Dimensões 198×310/560 mm Altura do poste: 250mm</w:t>
      </w:r>
    </w:p>
    <w:p>
      <w:r>
        <w:rPr>
          <w:b/>
          <w:color w:val="FF0000"/>
        </w:rPr>
        <w:t xml:space="preserve">id 105</w:t>
      </w:r>
    </w:p>
    <w:p>
      <w:r>
        <w:rPr>
          <w:b w:val="0"/>
        </w:rPr>
        <w:t xml:space="preserve">Reinier de Graaf, nascido em 30 de julho de 1617, falecido em 17 de agosto de 1673, era um médico holandês. Graaf estudou em Utrecht e Leiden, e enquanto ainda era estudante publicou seu famoso tratado anátomo-fisiológico sobre a secreção do pâncreas, Disputatio medica de natura et usuci succi pancreatici. Acima de tudo, porém, suas investigações foram dedicadas aos genitais humanos, e foram batizadas como os folículos Graafianos. Fontes[editar]</w:t>
      </w:r>
    </w:p>
    <w:p>
      <w:r>
        <w:rPr>
          <w:b/>
          <w:color w:val="FF0000"/>
        </w:rPr>
        <w:t xml:space="preserve">id 106</w:t>
      </w:r>
    </w:p>
    <w:p>
      <w:r>
        <w:rPr>
          <w:b w:val="0"/>
        </w:rPr>
        <w:t xml:space="preserve">Em casa novamente depois de alguns dias realmente divertidos em Copenhague! E um feliz proprietário destes yyyy-dois novos pares de sapatos. Os mocassins ficarão ótimos com o vestido de verão yyyyyyy e os sapatos brancos são ótimos de se ter no verão;) Na próxima semana estou cheio de yyyyyjobs mas vou tentar blogar o máximo que puder de qualquer forma, é muito divertido! Confira yyyyygirl na fábrica para mais excelentes fotos de domingo. E tenha um bom domingo preguiçoso, Annaleena xx</w:t>
      </w:r>
    </w:p>
    <w:p>
      <w:r>
        <w:rPr>
          <w:b/>
          <w:color w:val="FF0000"/>
        </w:rPr>
        <w:t xml:space="preserve">id 107</w:t>
      </w:r>
    </w:p>
    <w:p>
      <w:r>
        <w:rPr>
          <w:b w:val="0"/>
        </w:rPr>
        <w:t xml:space="preserve">Kent - Não tenho medo do escuro Como o décimo álbum de estúdio da banda foi gravado na França, e parece ser uma saída de Berlim (tanto sonora quanto poética), tem se falado de uma banda que está de volta ao seu som anterior (no entanto você o define quando eles soam tão diferentes de tempos em tempos), mas nada poderia estar mais longe da verdade. Em vez disso, este álbum é uma progressão lógica, uma concentração de uma banda que vem tocando junto há muito tempo. Porque mesmo que as preferências eletrônicas não estejam tão claramente representadas como nos três últimos álbuns, elas também não estão completamente ausentes. Assim como os violões estavam presentes em "Nada" - apesar das fortes críticas das pessoas que sentiram que tinham sido espancadas por causa dos sintetizadores - um som eletrônico mais moderno também está presente neste álbum, especialmente na faixa "Ready for Anything", que se sente tão amigável ao rádio quanto representa uma boate noturna. Tematicamente, o álbum é baseado em uma estética egípcia, com as deusas Isis e Bast na capa (que também são agraciadas com sua própria canção), o que também é consistente durante toda a produção das canções, especialmente na segunda parte do álbum. Ali, fortes experiências iluminam o céu musical e trazem os pensamentos diretamente à cultura egípcia antiga, de uma forma tão bem construída que o ouvinte tem a sensação de ser transportado não apenas psicologicamente, mas também fisicamente. E embora eu pessoalmente tenha descartado esses experimentos como fracassados, bem como "chatos e chatos" no início, depois de alguns poucos ouvidos eles cresceram e depois convenceram fortemente tanto sonora quanto lírica. O que só mostra que você não deve ser muito rápido para julgar os sons que seu ouvido (e cérebro) não podem ser colocados imediatamente em compartimentos com um alto fator de reconhecimento, mas que o novo deve ter tempo para germinar dentro de você depois de radicalmente chegar a um acordo com sua história. Isto é especialmente verdadeiro na faixa de fechamento "Consideração", mas também no resto da segunda parte. Se o fim é um experimento em som, o começo é um experimento em forma. A faixa de abertura "999", como sabemos, carece de uma estrutura tradicional com versos e um refrão aberto. O que é um movimento emocionante da banda, mas infelizmente não funciona muito bem como uma abertura para o álbum. Talvez teria sido melhor se essa música tivesse sido trocada com a segunda música "Petroleum", embora pareça uma música posterior na lista final. Mas, de outra forma, há poucos detalhes nesse jarro, possivelmente que algumas canções se sintam muito curtas e apressadas de forma que cheguem ao seu fim muito rapidamente e de repente. Estas falhas infelizmente diminuem a sensação de um álbum unificado, dando ao invés disso a sensação de uma coleção de canções independentes umas das outras. Felizmente, porém, o tema estético existe como uma faixa de veludo e mantém o conjunto de forma convincente o suficiente. Desde o quarto álbum de estúdio da banda (em sueco) "Hagnesta Hill", o cantor da banda, assim como o compositor e letrista Joakim Berg, tem escrito letras cada vez mais críticas socialmente e tem dado uma clara atenção, por exemplo, à ameaça climática que não é levada a sério o suficiente. Em Röd isto foi particularmente notável, e com letras como "trincheiras foram escavadas quando alguém construiu o país enquanto dormíamos // Agora estamos acordados mas não nos reconhecemos // Eles demoliram nossas ruas incendiaram os parques infantis" ("999") e "Eu traí minha classe em uma seção eleitoral // Eu derrubei as pirâmides do Vale dos Reis // Há socialismo enterrado" ("Isis &amp; Bast") parece que Jocke levou tudo a um nível totalmente novo. Tanto que eu chamaria seu novo álbum de uma representação social realista contemporânea do presente, que também discuti com o próprio Joakim durante a coletiva de imprensa que a banda realizou na véspera do lançamento do álbum (24 de abril de 2012), onde ele explicou que ele pensa muito bem no mundo em que seus filhos crescerão como pais e que isso se esfrega em sua letra lírica. Ele obviamente pensa que existem alguns valores chatos na sociedade, o que é evidente em várias das canções. Portanto, embora o álbum não tenha a sensação geral de "You &amp; I Death", ele ainda tem algo próprio que é interessante o suficiente. Portanto, mesmo que não</w:t>
      </w:r>
    </w:p>
    <w:p>
      <w:r>
        <w:rPr>
          <w:b/>
          <w:color w:val="FF0000"/>
        </w:rPr>
        <w:t xml:space="preserve">id 108</w:t>
      </w:r>
    </w:p>
    <w:p>
      <w:r>
        <w:rPr>
          <w:b w:val="0"/>
        </w:rPr>
        <w:t xml:space="preserve">- O quê: Campeonato Europeu de Futebol - 2016 - Onde: França - Quando: 10 de junho a 10 de julho de 2016 UEFA Euro 2016 Está quase na hora do grande evento do verão, o Campeonato Europeu de Futebol 2016 na França. Na sexta-feira 10 de junho às 21h00, o primeiro pontapé inicial será jogado entre os anfitriões França e Romênia no Stade de France. Os jogos são distribuídos para 10 cidades diferentes, tanto a partida de abertura quanto a final serão disputadas no Stade de France. *O Campeonato Europeu 2016 é o primeiro torneio da história do Campeonato Europeu que será disputado com 24 países. O aumento de 16 para 24 países é uma característica bem-vinda para todos os torcedores de futebol à medida que o número de partidas aumenta e, como tal, os ingressos podem se tornar ligeiramente mais fáceis de obter à medida que a pressão diminui ligeiramente. Assim, a Em na França acabou e o grande susto deve ter sido a Islândia com a Lars-lager Bäck. Entretanto, o esforço da Suécia deve ser visto como um fracasso, após apenas um ponto e este após um fraco desempenho contra a Irlanda. Portugal, então, ganhou o torneio inteiro de forma inesperada. Quer jogar no cassino? O Peters casino é um novo cassino que podemos recomendar. Super Victor A mascote oficial do Campeonato Europeu na França é o Super Victor. Ele deve representar um garoto comum de uma pequena cidade em algum lugar da França, que adora jogar futebol. Um dia, ele encontra uma arca contendo vários itens mágicos, incluindo uma capa vermelha que lhe permite voar ao redor do mundo. Usando suas novas superpotências, ele se propõe a espalhar alegria e felicidade a todos os fãs de futebol do mundo. Apostar no futebol é muito popular e, claro, você pode experimentar agora, quando o jogo for na sexta-feira. Talvez você já tenha apostado no futebol antes? Porque o futebol é o esporte que domina quando se trata de probabilidades de apostas. Nós na Suécia gostamos de apostar em grandes torneios internacionais, como a Copa do Mundo, o Campeonato Europeu e os jogos classificatórios para estes. Outros jogos em que muitos gostam de apostar são jogos de futebol disputados na liga européia. Estes incluem a Liga dos Campeões, Premier League, Serie A e La Liga. Existem agora muitos cassinos online que oferecem apostas e onde você também pode acompanhar sua aposta ao vivo. Alguns cassinos oferecem tanto probabilidades, caça-níqueis e cassino ao vivo, enquanto outros, como o Shadow Bet Casino oferecem apenas caça-níqueis e cassino ao vivo. No entanto, ainda é possível satisfazer seu interesse pelo futebol lá, pois eles oferecem uma slot machine com este tema. Chama-se Fotball Champions Cup, você vai ver! |França |Englaterra ||Alemanha |Espanha |||Bélgica |Portugal |Albânia ||Países || Irlanda do Norte ||Turquia ||Islândia ||Islândia ||România |||Eslováquia |||Polônia || República Tcheca ||Suécia |||Hungria ||Suíça ||Rússia |||Ucrânia |||Croácia ||Itália ||Áustria |Lugar ||Arena ||Capacidade |Saint-Denis* ||Stade de France |||81 338 |Marseille ||Stade Vélodrome |||67 000 |Lyon ||Stade des Lumières |||61 556 |Paris |||Parc des Princes |||51 000 |Lille ||Stade Pierre-Mauroy |||50.186 |Lente ||Estádio Félix Bollaert |||45.000 |Bordeaux ||Bordeaux-Atlantique Stadium |||43.500 |Saint-Étienne |||Geoffroy-Guichard Stadium |||41.000 |Toulouse* |Stadium Municipal |||41.000 |Nice* |||Allianz Riviera |||35.624</w:t>
      </w:r>
    </w:p>
    <w:p>
      <w:r>
        <w:rPr>
          <w:b/>
          <w:color w:val="FF0000"/>
        </w:rPr>
        <w:t xml:space="preserve">id 109</w:t>
      </w:r>
    </w:p>
    <w:p>
      <w:r>
        <w:rPr>
          <w:b w:val="0"/>
        </w:rPr>
        <w:t xml:space="preserve">annsan_s - Estressante para o Papai Noel Não faz muito tempo e longe, o Papai Noel estava se preparando para sua turnê anual. Mas havia apenas problemas em todos os lugares. Quatro de seus duendes estavam doentes e os substitutos não conseguiam produzir brinquedos tão rapidamente quanto os duendes comuns. O Papai Noel começava a sentir a pressão de estar atrasado em relação ao cronograma. Então, a Sra. Claus anunciou que sua mãe viria visitá-la, o que enfatizava ainda mais o Papai Noel. Quando ele foi aproveitar as renas, descobriu que três delas estavam prestes a dar à luz e duas haviam saltado a cerca e saíram ruminando por conta própria. Mais estresse. E quando ele estava prestes a começar a carregar a marreta, uma tábua se partiu e o saco de brinquedos caiu no chão e subiu. Os brinquedos se espalharam ao redor do trenó. Frustrado com tudo isso, o Papai Noel entrou para tomar uma xícara de café e um uísque. Quando chegou ao armário do bar, ele descobriu que os duendes haviam escondido o licor e que não havia nada para beber. Em sua frustração, ele deixou cair a cafeteira, que se partiu em mil pedaços e se espalhou pelo chão da cozinha. E quando ele pegou a vassoura para varrer os pedaços, descobriu que os ratos tinham comido todas as palhinhas da vassoura. Logo em seguida, a campainha tocou e o Papai Noel foi murmurar para abri-la. Estava ali um pequeno anjo com uma grande e bela árvore de Natal. O anjo perguntou: "Onde você quer que eu ponha esta árvore de Natal, Papai Noel?" E é por isso, meus amigos, que temos um anjo no topo da árvore de Natal. Bom dia na casa de campo. Muito frio lá fora, menos 6 esperanças de que não seja escorregadio porque vou trabalhar em pouco tempo. Primeiro café, então eu acordo aqui. Hoje é o 1º Advento. Faltam apenas 3 semanas para o Natal, que aconchegante. Espero que tenhamos neve até lá. Vejo vocês esta noite. Tenham um bom 1º Advento e abraços para vocês. 2009-11-29 @ 05:15:58 Presente de Natal para ela. Presente de Natal para ele. Um homem está dirigindo em uma estrada rural. Uma mulher está dirigindo na mesma estrada, mas na direção oposta. Quando se encontram, a mulher se inclina para fora da janela e grita: - Porco! O homem imediatamente enfia a cabeça para fora da janela do carro e grita: - Cabra louca!! Ambos continuam sua jornada. Depois de um tempo, quando o homem passa por uma curva, ele choca com um enorme porco gigante parado na estrada. O homem morre. - Se ao menos os homens ouvissem algum dia! Bom dia para você. Mais um dia de trabalho e estou cansado como o diabo, dormi como um ancinho ontem à noite. Dormi por uma hora, acordei e dormi por uma hora, e tem sido assim a noite toda... É bom que eu só trabalhe até as 12h00, tenho um dia curto, por isso me sinto bem. Agora vou beber café, então acordo aqui. O que você acha do meu projeto de Natal? Agora eu tenho que me preparar. Tenha uma boa quinta-feira. Abraços para você. Nina, de 5 anos, diz a seu companheiro de brincadeira que tem um novo pai: "Ah, como ele se chama? Bosse Jansson". Tivemos ele no ano passado... Um dia ruim. Havia um homem que estava sentado em um bar com uma bebida na sua frente há uma hora, então um motociclista duro entrou e pegou a bebida do homem e a bebeu. Isso fez o homem chorar. "Não se arrependa, vou lhe pagar outra bebida, não suporto ver um homem chorar", disse o motoqueiro. "Não é isso", soluçou o homem. "Então o que é?" perguntou o motoqueiro. "Não suporto ver um homem chorar", disse o motoqueiro. O problema é que primeiro eu dormi demais e cheguei atrasado ao trabalho, meu chefe estava furioso e fui demitido, depois descobri que alguém tinha roubado meu carro, então eu ia pegar um táxi para casa, assim que cheguei lá notei que tinha perdido minha carteira, então eu ia pegar uma conta para casa, quando entrei vi que minha esposa estava fazendo sexo com o vizinho, então decidi ir a este bar e decidi cometer suicídio, então você vem e</w:t>
      </w:r>
    </w:p>
    <w:p>
      <w:r>
        <w:rPr>
          <w:b/>
          <w:color w:val="FF0000"/>
        </w:rPr>
        <w:t xml:space="preserve">id 110</w:t>
      </w:r>
    </w:p>
    <w:p>
      <w:r>
        <w:rPr>
          <w:b w:val="0"/>
        </w:rPr>
        <w:t xml:space="preserve">Walt Kelly Walter Crawford Kelly, Jr, conhecido como Walt Kelly, nascido em 25 de agosto de 1913 na Filadélfia, Pensilvânia, morreu em 18 de outubro de 1973 em Woodland Hills, Califórnia (de complicações diabéticas), era um cartunista americano conhecido por sua tira cômica Pogo, sobre o opossum Pogo e seus amigos, que vivem no Pântano Okefenokee, no estado americano da Geórgia. Prêmios e distinções[editar] - 1951: Sociedade Nacional de Cartunistas, Prêmio Reuben, Cartunista do Ano[8] - 1972: Sociedade Nacional de Cartunistas, Prêmio Prata T-Square de Serviço Extraordinário[8] Referências[editar] - ^ Gemeinsame Normdatei, leia-se: 4 de maio de 2014, licença: CC0 - ^ Encyclopædia Britannica, Encyclopædia Britannica Online: biografia/Walt-Kellytopic/Britannica-Online, referida como: Walt Kelly, leia-se: 9 de outubro de 2017 - ^ SNAC, Social Networks and Archival Context ID: w6xj1ssx, referido como: Walt Kelly, leia-se: 9 de outubro de 2017 - ^ Common Standards File, leia-se: 17 de dezembro de 2014, licença: CC0 - ^ Common Standards File, leia-se: 23 de junho de 2015, licença: CC0 - ^ ler online, leia-se: 30 de março de 2017, - ^ Giannalberto Bendazzi, Foundations - The Golden Age, Taylor &amp; Francis, 2016, pp. 104, ISBN 978-1-138-85452-9 - ^ [a b] Biblioteca Hahn. "National Cartoonists Society Awards". Arquivado do original em 13 de novembro de 2007. https://web.archive.org/web/20071113095858/http://www.hahnlibrary.net/comics/awards/reubensum.shtml. Links externos[edit] - "The Three Little Pigs", quadrinhos de Tiny Tots Comics No. 1 (1943) - "Prince Robin and the Dwarfs", quadrinhos de Fairy Tale Parade No. 9 (1944).</w:t>
      </w:r>
    </w:p>
    <w:p>
      <w:r>
        <w:rPr>
          <w:b/>
          <w:color w:val="FF0000"/>
        </w:rPr>
        <w:t xml:space="preserve">id 111</w:t>
      </w:r>
    </w:p>
    <w:p>
      <w:r>
        <w:rPr>
          <w:b w:val="0"/>
        </w:rPr>
        <w:t xml:space="preserve">Quinta reta para Lindberg Ready para sua quinta Olimpíada. Então Anna Lindberg está melhor do que nunca. - Eu poderia continuar por mais alguns anos, mas não sei se vale a pena", diz ela antes de sua apresentação de despedida. Anna Lindberg tinha apenas 14 anos quando ocupou um sensacional oitavo lugar em Atlanta, em 1996. Essa é a sensação que ela procura quando chega aos três metros de peso em sua quinta Olimpíada consecutiva.</w:t>
      </w:r>
    </w:p>
    <w:p>
      <w:r>
        <w:rPr>
          <w:b/>
          <w:color w:val="FF0000"/>
        </w:rPr>
        <w:t xml:space="preserve">id 112</w:t>
      </w:r>
    </w:p>
    <w:p>
      <w:r>
        <w:rPr>
          <w:b w:val="0"/>
        </w:rPr>
        <w:t xml:space="preserve">Obrigado por comprar comigo! Você tem alguma pergunta sobre seu pedido? Envie-me um e-mail para info@optistashop.com. Digite seu número de pedido se você já tem um pedido em andamento. Por favor, escreva seu número de telefone, às vezes é mais fácil de falar. O envio dentro da SuéciaFreight é cobrado 39 SEK em todos os envios dentro da Suécia. Esta taxa não é reembolsável após o serviço de remessa ter sido realizado. As mercadorias são entregues ao seu agente DHL mais próximo. Se você desejar a entrega a um agente DHL específico, por favor, escreva isto no campo de comentários no pedido e me envie um e-mail com seu pedido, e eu tentarei providenciar para que você receba o pacote lá. Pegar na loja Você mesmo pode pegar sua mercadoria em minha loja na Friluftsvägen 14 em Höör. A loja está localizada dentro do Frosta Center, ao lado do Supermercado Ica, e está aberta às segundas e sextas-feiras 11.00-18.00. Métodos de pagamentoNa loja online você pode pagar convenientemente com Swish e Klarna Pay Direct (pagamento com cartão) ou contra Klarna Invoice. Você pode ler mais sobre as condições de pagamento via Klarna em seu website. Prazo de entregaDesde que o produto esteja em estoque, você receberá sua mercadoria dentro de 2-7 dias. Eu me reservo o direito de que durante períodos ocupados pode levar um dia extra. Eu envio minhas entregas pela DHL. Você será notificado por mensagem de texto. Na mensagem de texto você encontrará informações sobre onde e quando você pode pegar seu pacote. Devoluções Você tem pleno direito de devolução dentro de 14 dias após o recebimento de sua mercadoria. Leia mais sobre retornos em "RETURN INFO", que você encontrará em "INFO". Você é responsável pelo custo de remessa de retorno, mas pode usar meu contrato de remessa se desejar. Por favor, envie-me um e-mail para info@optistashop.com e eu lhe enviarei os documentos de embarque por e-mail. Deduzirei o custo de envio (preço de custo) ao reembolsá-lo. O custo varia dependendo do peso e dimensões da embalagem e de onde no país de onde ela está sendo enviada, geralmente 110-140 kr para um par de sapatos. Você também pode escolher outro método de envio. Favor observar que o item deve ser devolvido para que seja entregue na loja, o que significa que você não pode devolvê-lo por correio normal e não para coleta. Se seu pedido foi pago no momento da entrega e você fizer uma devolução parcial de seu pedido, uma taxa de transporte poderá ser aplicada se o valor da mercadoria que você escolheu guardar for menor que o limite de transporte livre. Em caso de devolução, você assume o risco para a mercadoria, portanto é importante que a mercadoria não possa ser danificada durante o transporte. Para que um reembolso total possa ser feito, o item deve estar sem uso e devolvido em sua embalagem original não danificada, todas as etiquetas devem ser retidas, manuais devem ser incluídos E a notificação de devolução deve ser incluída na caixa. É importante que a embalagem externa seja utilizada e que a fita ou outro material não fique presa à embalagem original. Se o item estiver em tal condição que deva ser vendido utilizado, eu me reservo o direito de aplicar uma dedução de depreciação, com referência à lei sobre contratos à distância e contratos fora do estabelecimento comercial na Suécia. Para devoluções não acompanhadas de uma notificação de devolução completa, será cobrada uma taxa administrativa de 100 SEK. Se você não tiver uma impressora, você pode escrever as mesmas informações em um pedaço de papel e anexá-lo na embalagem. Leve seu e-mail de envio de devolução para seu agente DHL e eles poderão imprimir a etiqueta de envio. Pacotes não reclamados e devoluções atrasadas Você deve recolher o pacote do agente de pacotes e devolvê-lo se você se arrepender da compra. Se a encomenda não for recolhida dentro de 14 dias, ela será automaticamente registrada como uma encomenda não entregue e será cobrada uma taxa de manuseio de 299 SEK para administração, envio, frete de retorno e manuseio. As embalagens não entregues não são cobertas pelo direito de retirada. Reclamações e GarantiaAlways entre em contato comigo por e-mail ou telefone se você estiver insatisfeito com um produto, para que possamos chegar a um acordo sobre a ação apropriada. De acordo com a Lei de Vendas ao Consumidor, você tem o direito de reclamar sobre um produto por até 3 anos. A proteção cobre defeitos que são originais ao produto, tais como defeitos de material ou de fabricação. Detalhes de contato Loja física: Optista Friluftsvägen 14 dentro do Centro Frosta em Höör Aberto: Segundas e sextas-feiras 11.00-1.00.</w:t>
      </w:r>
    </w:p>
    <w:p>
      <w:r>
        <w:rPr>
          <w:b/>
          <w:color w:val="FF0000"/>
        </w:rPr>
        <w:t xml:space="preserve">id 113</w:t>
      </w:r>
    </w:p>
    <w:p>
      <w:r>
        <w:rPr>
          <w:b w:val="0"/>
        </w:rPr>
        <w:t xml:space="preserve">Coronan começou em 2008?não houve aumento do apoio ao movimento esportivo no orçamento de 2021! "Foi um ano muito especial, e o governo destinou em 2020 1,5 bilhões em ajuda compensatória ao movimento esportivo por causa da Corona". Devemos apreciar isso", disse o presidente da RF, Björn Eriksson, explicando a recusa do governo em aumentar o financiamento estatal regular. Qualquer um que tente explicar a mesquinhez do estado em relação ao esporte com os investimentos pontuais durante a Corona, está tornando as coisas um pouco complicadas para si mesmo: "Primeiro, o princípio parece se aplicar apenas ao esporte. O governo também diz que o apoio à cultura aumentará em 1 382 milhões de euros entre 2019 e 2021, de 2 268 milhões de euros para 3 649 milhões de euros. O apoio ao esporte aumentará em 13 milhões, de 1 954 para 1 967 milhões. E em segundo lugar, se você quiser ser um pouco polêmico. A Corona começou em Wuhan, China, no início de 2020, não em 2008. Então, temos que culpar os anos de miserabilismo por algo mais. Em 2008, o apoio do Estado ao esporte (incluindo SISU) foi de 1.982 milhões. Em 2018, foi de 2.137 milhões, um aumento de 7,8% em 10 anos! Os líderes esportivos nacionais falharam por mais de dez anos em realizar sua tarefa mais importante, aumentar o investimento do Estado no maior e mais vibrante movimento popular do país. É hora de usar a força combinada do esporte, centralmente, nas regiões e nos municípios, para uma ofensiva de política esportiva digna desse nome. Nas eleições de 2022, os partidos serão muito sensíveis à opinião pública. Alguns partidos correm o risco de ser votados fora do cargo. Para obter um impulso, tirei o relatório da Federação Esportiva de Estocolmo sobre as atividades da campanha eleitoral de 2006, minha última campanha eleitoral após 22 anos como presidente. Na verdade, eu mesmo fiquei um pouco impressionado. Bem-vindos a uma visão sobre o trabalho diário do esporte no ano eleitoral de 2006. Por que gastar tempo reinventando a roda, que já provou funcionar bem, mais uma vez? Começamos um ano antes das eleições com conferências de presidentes para ancorar todo o trabalho eleitoral nas associações distritais especiais, e assim também nos clubes. Elaboramos um esboço de documento político, "Aperto de mão regional", que apresentamos ao conselho do condado e aos municípios e enviamos para consulta às nossas associações distritais especiais. Um amplo grupo de referência com representantes das associações distritais especiais e das alianças esportivas locais foi criado para oferecer aconselhamento e orientação e para difundir o compromisso em um nível amplo. A mensagem era: "Iremos até você e queremos conversar durante a campanha eleitoral". No início do ano eleitoral, nos reunimos com representantes políticos nos conselhos municipais e comitês de lazer, o que já teve efeito na primavera. Na reunião do DF de 8 de abril, adotamos o Aperto de Mão Regional, no qual abordamos nossos desejos tanto no conselho do município como nos municípios. Ao mesmo tempo, organizamos um debate sobre política esportiva com representantes dos partidos parlamentares. Em junho, tivemos o prazer de anunciar que tínhamos visitado todos os municípios. Mais ou menos ao mesmo tempo, vários partidos apareceram no cenário municipal e apresentaram seus programas. Nas etapas finais da campanha eleitoral, organizamos uma "Gala Oscar", para a qual a imprensa também foi convidada. Falamos sobre as rodadas municipais e destacamos os bons exemplos. E em um grande artigo no DN poderíamos ler isto: "Porque há tantas categorias, todos os municípios têm a chance de se destacar. No entanto, na categoria "melhor e mais concreta promessa eleitoral", o Conselho Social Democrata do Condado de Estocolmo ganhou:- Promete aumentar o apoio ao esporte de 18,3 milhões para 25 milhões até 2010 é absolutamente fantástico, diz Lars Liljegren, que de outra forma quer destacar dois municípios acima de outros quando se trata de trabalho a longo prazo e diálogo com o esporte. -Ser tão receptivo ao que os residentes querem como Lars Bryntesson (s) em Värmdö é de classe mundial. E o trabalho a longo prazo de Erik Langby (m) em Nacka é inigualável.</w:t>
      </w:r>
    </w:p>
    <w:p>
      <w:r>
        <w:rPr>
          <w:b/>
          <w:color w:val="FF0000"/>
        </w:rPr>
        <w:t xml:space="preserve">id 114</w:t>
      </w:r>
    </w:p>
    <w:p>
      <w:r>
        <w:rPr>
          <w:b w:val="0"/>
        </w:rPr>
        <w:t xml:space="preserve">Lasse Wierup é um jornalista que tem coberto o crime sueco na Suécia desde o início dos anos 90. Em 2007, junto com Matti Larsson, ele publicou o livro "Máfia Sueca - Uma Pesquisa sobre as Gangues Criminosas". Ele também é autor de "Infiltratören - den smutsigaste härvan inom svensk polis" (2008) e "Kokain - drogen som fick medelklassen att börjar knarka och länder att falla samman" (2010), "Svensk Maffia - fortsättningen" (2010) e "Helvetet inifrån: femton år i Sveriges största brottsorganisation" (2012).</w:t>
      </w:r>
    </w:p>
    <w:p>
      <w:r>
        <w:rPr>
          <w:b/>
          <w:color w:val="FF0000"/>
        </w:rPr>
        <w:t xml:space="preserve">id 115</w:t>
      </w:r>
    </w:p>
    <w:p>
      <w:r>
        <w:rPr>
          <w:b w:val="0"/>
        </w:rPr>
        <w:t xml:space="preserve">Para realizar a mediação de seguros, você deve ter uma licença da Autoridade Supervisora Financeira Sueca e estar registrado no Escritório Sueco de Registro de Empresas. SKFS AB está autorizada pela Finansinspektionen a intermediar todos os tipos de seguros de vida e unidades em fundos de investimento (fundos). SKFS AB está registrada junto ao Escritório Sueco de Registro de Empresas. Os detalhes para contato com estas autoridades podem ser encontrados mais abaixo nesta página. Corretores SKFS AB Hjerta com vários produtos de seguro com Euro Acidente e/ou IF. A SKFS AB é um agente vinculado à empresa de títulos United Securities. Isso significa que temos o direito de corretagem (receber e encaminhar ordens e fornecer consultoria de investimento) de títulos, principalmente os chamados produtos estruturados através da United Securities. Essa corretagem é controlada pela United Securities, que por sua vez é supervisionada pela Autoridade Supervisora Financeira Sueca (Finansinspektionen). Informações sobre a United Securities podem ser encontradas em www.unitedsec.se Finansinspektionen, Box 7821, 103 97 Stockholm, tel.: www.unitedsec.se. 08 787 80 00, www.fi.se Escritório Sueco de Registro de Empresas, 851 81 Sundsvall, tel. 0771-670 670, www.bolagsverket.se</w:t>
      </w:r>
    </w:p>
    <w:p>
      <w:r>
        <w:rPr>
          <w:b/>
          <w:color w:val="FF0000"/>
        </w:rPr>
        <w:t xml:space="preserve">id 116</w:t>
      </w:r>
    </w:p>
    <w:p>
      <w:r>
        <w:rPr>
          <w:b w:val="0"/>
        </w:rPr>
        <w:t xml:space="preserve">Hi. Já faz um bom tempo. A maior avó do mundo foi enterrada há uma semana. Adeus, vovó. ❤ No dia seguinte ao funeral, fui a um casamento. Foi agradável. Primeiro adeus e depois olá ao novo amor. Estou em treinamento duro (bem) para a parte 2 e 3 do clássico de Malmö. 2 km de natação e 12 milhas de ciclismo. Minha irmã é diligente e nada dia sim, dia não. E eu fiz 2 mergulhos de cadelas no mar. Eu tenho algum treinamento a fazer... Eu comprei um wetsuit de qualquer maneira. No entanto, minha bicicleta está indo para um serviço em breve para colocá-la em forma 👍 Hoje eu fui de férias. Férias. Já não era sem tempo!! Parece uma porcaria no jardim e no interior. Eu não tive energia ou tempo para fazer nada antes. Mas agora é a hora. Ou pelo menos após o fim de semana. Porque não é quando as férias realmente começam? 😉 Na terça-feira eu só trabalhei até o almoço. Depois voei para casa em minha nova bicicleta rápida de raposa e corri com as meninas até sua avó e seu avô. Depois eu, Dennis e alguns amigos fomos a Copenhague para ver Bruce Springsteen! Primeiro você tem que colocar a órtese, é claro. Bebemos boa cerveja e comemos bons hambúrgueres e boa sobremesa. Em seguida, pausa obrigatória para fazer xixi. O parque estava COMPLETO! Bruce foi ótimo. Mas não somos grandes fãs, então quando nossos velhos corpos começaram a machucar nossos pés e costas, fomos para casa. Talvez 20 minutos antes de terminar. Uma bela tarde e noite de terça-feira. O terreno do jardim começou a crescer!!! As plantas de morango estão florindo (há ainda mais flores hoje em dia) As cenouras saíram. A alface também. As batatas estão chegando. E os girassóis estarão florindo dentro de algumas semanas 🙂 Infelizmente, as crianças estavam (/são) um pouco doentes enquanto estávamos fora, então eles estavam dormindo quando chegamos em extremos opostos do sofá ❤ Hoje trabalhei meu primeiro dia inteiro desde a última terça-feira da semana passada. E huuu que dia. Basta postar as entregas (e uma expulsão de vermes do nariz). Isso significa muitas horas em frente ao moedor no barulho. Por sorte, marquei um encontro com o massagista esportivo Martin para a próxima quinta-feira. Meu corpo espancado precisa disso. Na quarta-feira à noite, uma semana depois de termos estado em Skene, acordamos as crianças para pegar o trem até Östersund. A primeira etapa até a Sthlm correu muito bem. As crianças dormiam em camas separadas e nós também dormíamos (dentro e fora). De Sthlm, porém, as crianças não estavam tão calmas... Pust. Mas subimos de qualquer forma. Até um lindo Östersund ensolarado. Fomos nós e outra família (de 2 adultos e uma menina de 1,7 anos) que subimos para uma terceira família de 2 adultos e uma menina de 3 anos. 4 garotinhas vagando por 4 dias e 6 adultos encontrando a paz por alguns copos de vinho à noite. É o tipo de ritmo descontraído que eu amo. Östersund tem condições completamente diferentes de Malmö em termos de natureza e clima. Eles construíram um paraíso de inverno em Storsjön onde você pode ir de trenó, patinar no gelo, cavalo e carruagem, trenó de cachorro, papagaio... Você pode escolher. No domingo, pegamos o trem do dia para casa. Whoo! É preciso um pedágio em suas forças para viajar com pouca trégua que tive a sorte de ter segunda-feira livre até tarde. Eu e as crianças descansamos e brincamos o dia todo. Eles estavam felizes de estar em casa novamente. Desde então, a semana continuou. Eu tenho estado tão cansado, tão cansado. Adormeci até as 20h quase todas as noites. Muito necessário. Na sexta-feira passada fui a uma noite de garotas e bebi muito vinho e falei muita merda. Segunda noite de garotas eu estive onde falei da importância da ginástica snip! Hoje Dennis esteve no campeonato de futebol e eu e as meninas temos dançado e pegado arroz da Páscoa. Criação do ano: hoje à noite, outros dois grandes amigos foram ao churrasco conosco 😛 Experimentei Philadelphia Marabou e fiz um cheesecake com ele. Ficou delicioso e poderoso. Hoje foi minha segunda segunda-feira de folga. Oh, como tudo começou bem. O sol estava brilhando. Molly dormiu até as 8 (Nellie até as 6:55 como de costume) e eles tocaram alegremente no chão. Depois vestimos nossas roupas e colocamos Molly no carrinho de bebê e depois fomos para Emporia sob o sol</w:t>
      </w:r>
    </w:p>
    <w:p>
      <w:r>
        <w:rPr>
          <w:b/>
          <w:color w:val="FF0000"/>
        </w:rPr>
        <w:t xml:space="preserve">id 117</w:t>
      </w:r>
    </w:p>
    <w:p>
      <w:r>
        <w:rPr>
          <w:b w:val="0"/>
        </w:rPr>
        <w:t xml:space="preserve">Chamando todos os nossos visitantes - agora devemos proteger nossas empresas locais! A maioria de nós está sendo afetada pela Covid-19 de uma forma ou de outra. Um grupo particularmente vulnerável são todas as empresas locais que agora estão vendo pedidos planejados serem retirados, aaaaaaa sem visitas de clientes e sem queda nas vendas. Göteborgtorget.se tem seu coração e foco no fortalecimento de yyyyy e na manutenção do poder de compra local em Gotemburgo. Agora precisamos ajudar a proteger nossos negócios locais em Gotemburgo como artesãos, empresas de serviços, lojas, cafés e restaurantes, etc. Vemos uma grande flexibilidade, pois muitos adaptam seus negócios à situação atual e às diferentes necessidades dos clientes, que vão desde a entrega e retirada ao domicílio, passando por visualizações individuais e alguns têm loja online. Agora precisamos apoiar muito mais as empresas locais em Gothenburg para que elas ainda estejam conosco quando o período terminar.</w:t>
      </w:r>
    </w:p>
    <w:p>
      <w:r>
        <w:rPr>
          <w:b/>
          <w:color w:val="FF0000"/>
        </w:rPr>
        <w:t xml:space="preserve">id 118</w:t>
      </w:r>
    </w:p>
    <w:p>
      <w:r>
        <w:rPr>
          <w:b w:val="0"/>
        </w:rPr>
        <w:t xml:space="preserve">DSA-1393-1 xfce4-terminal -- Referências de execução insegura em bancos de dados de segurança: no Sistema de Acompanhamento de Bugs Debian: bug 437454; na Lista Mitre CVE: CVE-2007-3770. Foi descoberto que o xfce-terminal, um emulador de terminal para o ambiente xfce, não substituiu corretamente os caracteres especiais nos argumentos enviados aos processos iniciados via Open Link. Isto permitiu que links maliciosos executassem arbitrariamente Para a distribuição estável (etch), este problema foi corrigido na versão Para a distribuição instável (sid), este problema foi corrigido na versão 0.2.6-3. Recomendamos que você atualize seu pacote de terminais xfce4. Código fonte: Os checksums MD5 para estes arquivos podem ser encontrados no boletim original.</w:t>
      </w:r>
    </w:p>
    <w:p>
      <w:r>
        <w:rPr>
          <w:b/>
          <w:color w:val="FF0000"/>
        </w:rPr>
        <w:t xml:space="preserve">id 119</w:t>
      </w:r>
    </w:p>
    <w:p>
      <w:r>
        <w:rPr>
          <w:b w:val="0"/>
        </w:rPr>
        <w:t xml:space="preserve">O post contém publicidade através de links publicitários. Qual é a melhor maneira de se manter quente quando se está caçando? Sentar em um passe pode ser uma verdadeira dor se você não estiver bem vestido, como qualquer um que já tenha sofrido sabe. Se você estiver fora com cães, você pode estar em movimento muito e com menor probabilidade de ter frio. Mas se estiver muito frio e você estiver muito ativo fisicamente, comece a suar, e depois pare, você ficará rapidamente resfriado. Ter um colete térmico pronto é uma solução muito boa que todos os caçadores devem tentar. Algumas pessoas não conseguem nem mesmo se imaginar em uma sessão sem o uso de um colete térmico. Sentado parado como uma pedra na neve e temperaturas abaixo de zero sem poder comer, fazer uma fogueira ou beber café; ele testa seu caráter que eu posso prometer para qualquer um que não o tenha experimentado! O uso de um colete térmico torna a sessão em geral suportável para aqueles que odeiam ser frios. A experiência das pessoas com o frio varia, mas aqueles que ficam frios facilmente podem ficar muito mal por ficarem sentados no frio por longos períodos. Com um colete térmico, seu hobby como atirador de passaportes pode ser realmente agradável! Além disso, você se beneficiará disso de muitas outras maneiras também. Você pode usá-lo quando estiver no abatedouro e pode usá-lo quando estiver trabalhando na fazenda em geral. Quando você está fora em uma sessão de treinamento com seus cães, o colete térmico é bom de se ter ligado. Depois de experimentar um colete, você não vai querer ficar sem ele novamente! Uma dica é vestir o colete antes de ficar frio. Se você já começou a congelar, levará algum tempo para aquecer e você terá que perder tempo extra com a bateria e correr o risco de não obter o calor de qualquer forma. Portanto, comece assim que você sair para a floresta. É melhor desligá-lo ou diminuir o aquecimento se você ficar muito quente do que ter que ligá-lo porque você está mais frio porque não usou colete. Os coletes de aquecimento vêm em uma variedade de modelos e com diferentes funções de aquecimento. Alguns têm calor em parte das costas, enquanto outros têm calor em toda a parte de trás, bem como no peito. Eles podem vir com baterias e carregadores, também recomendo comprar uma bateria extra, para que você possa trocá-la rapidamente quando precisar dela. O colete tem muitas voltas e tira muita bateria quando você está fora e em viagem. Portanto, se você tiver uma bateria extra carregada para trocar, você durará muito mais. Você não deve usar um colete térmico como um colete normal, ou seja, você o coloca em cima de suas outras roupas. Um colete térmico deve ser usado o mais próximo possível do corpo. É melhor se você puder usá-lo diretamente em sua roupa íntima. Então você isola o calor da melhor maneira possível. Em seguida, você coloca o cabide de caça em cima dele. O vencedor da classe premium é o Colete Aquecimento Alpenheat Fire-Fleece, o vencedor da classe média é o Colete Aquecimento PN Jakt Comfort Heat Heat e nosso vencedor do orçamento é o Colete Woolpower 400. Não perca também nosso colete especial de aquecimento Pinewood! Continue lendo para encontrar o colete de calor que tornará sua vida mais fácil durante a estação fria da caça! Premium: Colete de Aquecimento Alpenheat - Pluma de fogo Um colete que não deixa nada a desejar! O colete é exclusivo porque possui um sistema de células de calor de fibra biotérmica integrado na parte de trás. Entre: Colete de Aquecimento PN Jakt Comfort Este eficiente colete de aquecimento tem três zonas de aquecimento; duas no peito e uma nas costas. A bateria pode durar até 15 horas completas, mas isso depende de quão quente você a coloca. Tem um controle simples com indicador LED no lado esquerdo do peito e é feito de náilon confortável e você tem um ótimo ajuste. Orçamento: o Colete Woolpower Vest 400 Budget Vest é uma ótima opção se você quiser um colete de aquecimento, mas não tem o orçamento para comprar um colete de aquecimento clássico. A lã merino é tão quente que esta peça de vestuário é um perfeito meio-camada sob seu equipamento de caça. Especial: Colete de Aquecimento Pinewood O Colete de Aquecimento Pinewood é um modelo muito versátil. Tem uma duração de bateria extremamente longa e uma distribuição inteligente de calor. Você obtém um agradável efeito de aquecimento em todo o seu corpo graças aos painéis especiais de aquecimento</w:t>
      </w:r>
    </w:p>
    <w:p>
      <w:r>
        <w:rPr>
          <w:b/>
          <w:color w:val="FF0000"/>
        </w:rPr>
        <w:t xml:space="preserve">id 120</w:t>
      </w:r>
    </w:p>
    <w:p>
      <w:r>
        <w:rPr>
          <w:b w:val="0"/>
        </w:rPr>
        <w:t xml:space="preserve">A caça e as artes de pesca do passado eram: A caça e a pesca em Risliden e arredores e as ferramentas utilizadas, a compilação escrita feita por Lars-Åke Lundgren. Fonte: O círculo de estudo "Caçando passado e presente" Norsjöboken Crossbow, tiro de si mesmo, estilingue e armadilhas, para renas selvagens (há uma série de fossos após a estrada entre Ajaur e Risliden). O floco e as armadilhas também foram muito provavelmente utilizados. Passamos para o final de 1800 e início de 1900. Então, estamos em nossa área de memória. O canhão prumo estava então em uso em largura com algumas armas novas. Esta arma foi previamente equipada com um fecho de flintlock. A espingarda era um carregador de cano e o atirador tinha que estar equipado com um "pano de pólvora" que consistia em: chifre de pólvora, chifre de calota, cavilhas de couro para "balas e linho ou cânhamo arranhado, garrafa lubrificante com bóia de garra. O ramrod estava preso debaixo do barril. Em 1867, o exército recebeu uma nova espingarda: Era uma espingarda com cartuchos de latão com trava Remmigton e bloco de calço trancado pelo galo rolante. Foi o prelúdio para armas de fogo de um tipo mais moderno. Algumas vezes em 1880, Jakob Dahlberg e outros compraram espingardas de caça com pinças. O pino da caixa do cartucho sobressaía do cano, onde se conectava com a argola de parada do rifle. Estas espingardas eram de duplo cano e os galos se aproximavam. Por volta da virada do século, armas de fogo mais manejáveis também passaram a ser utilizadas por caçadores de Rislidens. Eram espingardas de caça Huskvarna (também havia algumas marcas importadas que hoje não existem) tanto para balas quanto para tiros. As armas modernas de hoje em dia: a saber, armas de alce com mecanismo de mauser e espingardas com sistema Hammerler e galos invisíveis são muito superiores às armas antigas. A armadilha sem arma não era incomum em épocas que nossa memória pode abranger, nós que somos participantes da pesquisa de Norsjö 1968/69. Quando a Primeira Guerra Mundial estava em curso, os alimentos eram escassos. As pessoas desafiaram as leis para conseguir alimentos. Aves e lebres foram trazidas da floresta para casa e se tornaram uma adição não insignificante ao fornecimento de alimentos. As galinhas e as armadilhas eram guelras de acordo com métodos antigos e testados. Flak no outono em caminhos florestais para apanhar pássaros, armadilhas no inverno para galos e lebres. O floco foi feito de 6 toras de 7 ou 8 pés de comprimento, divididas em uma extremidade onde uma estaca de madeira foi enfiada para manter as toras no mesmo plano. No meio, as toras estavam ligeiramente separadas, de modo que havia uma fenda onde uma vara foi atingida, que tinha duas funções, primeiro para manter a vara de lado, e segundo para o suporte de brânquias que consistia de um poste de pisa, uma vara de brânquias e um pequeno anel torcido de um vime. A altura da queda de um floco tinha que ser tão alta que um capercaillie podia passar por baixo dele sem dificuldade. Foram usadas armadilhas no inverno, quando bandos de canas saíram para os pântanos e lagos. A lebre foi apanhada por caçadores nas encostas dos prados e nas margens das terras agrícolas. A cana era uma brânquia para os pequenos. Pássaro. Os locais adequados para a caça eram as colinas nos grandes pântanos. A brânquia era feita de duas toras de 9 pés de comprimento, uma das toras era esculpida de um lado, de modo que o lado plano ficava firmemente contra o chão, o outro era colocado em cima. Quatro estacas foram derrubadas para manter a direção sobre o tronco de queda. Quando o pássaro tocou o pau de brânquia, o tronco caiu. No inverno, o caçador cortava pinheiros e casulo sua codorniz de troncos. Os troncos eram guilhotinados em córregos para lontras. O toro inferior foi então colocado de modo que a água do riacho pudesse fluir alguns centímetros sobre o toro inferior, depois colocado firmemente com paus entre ele e o fundo. O tronco superior foi brindado até a gota apropriada. Caça e armadilhagem de peleiros</w:t>
      </w:r>
    </w:p>
    <w:p>
      <w:r>
        <w:rPr>
          <w:b/>
          <w:color w:val="FF0000"/>
        </w:rPr>
        <w:t xml:space="preserve">id 121</w:t>
      </w:r>
    </w:p>
    <w:p>
      <w:r>
        <w:rPr>
          <w:b w:val="0"/>
        </w:rPr>
        <w:t xml:space="preserve">Barômetro das pequenas empresas mostra que a região de Estocolmo está entre as mais fortes do país Comunicado de imprensa - 2009-04-28 17:44 CEST A região de Estocolmo ainda não foi afetada pela profunda recessão. Apesar da forte desaceleração, o condado de Estocolmo está entre os quatro primeiros na Suécia, juntamente com os condados de Jämtland, Uppsala e Gotland. Isto é de acordo com o Small Business Barometer publicado hoje, 28 de abril. O Small Business Barometer é a maior pesquisa sobre a situação econômica e as condições de crescimento entre os empresários na Suécia. 4.102 empresários selecionados aleatoriamente estão incluídos na pesquisa, que é realizada em cooperação com o Swedbank e o Sparbanken. Não há mais desempregados30% dos pequenos empresários do país operam na região de Estocolmo. Apesar do fato de a economia das pequenas empresas ser a mais baixa desde o início dos anos 90 e de o condado de Estocolmo ter visto um aumento nos despedimentos e falências, o condado de Estocolmo ainda não está passando por um aumento do desemprego: "O fato de a área de Estocolmo não ter sido mais atingida é porque temos uma grande população e não temos um negócio dominante do qual toda a região dependa. Estocolmo é também o lar do maior número de empresas de serviços, que são afetadas pela recessão depois das empresas industriais", diz Per Erik Eriksson, diretor regional da Företagarna Stockholm län.Up in a yearThe Small Business Barometer also shows that demand for companies' goods and services is so weak that not even half of the companies in Sweden are working at full capacity. Isto significa que o risco de redundâncias é alto, mas isto ainda não teve impacto no condado de Estocolmo: "A pesquisa indica que a situação econômica no condado de Estocolmo voltará a subir no próximo ano, na primavera de 2010", diz Per Erik Eriksson.Mats Helenius, Gerente de Marketing, Negócios, Região Mälardalen, dá às pequenas empresas os seguintes conselhos: - Limpe seu modelo de negócios e não fique parado e espere. Trata-se de encontrar novas oportunidades para o seu negócio. Não espere muito para entrar em contato com seu banco", diz ele, enfatizando a importância dos empreendedores que trabalham em estreita colaboração com seu banco. Em 13 de maio, estamos organizando o Businessdating em Södertälje. Os recém-chegados que desejam iniciar um negócio e empresários suecos estabelecidos terão a oportunidade de discutir juntos os benefícios comerciais e idéias de negócios globais, diz Per - Erik Eriksson. Para maiores informações, favor contatar:Per - Erik Eriksson, Gerente Regional Företagarna Stockholm County, Móvel: 070 - 10 70 000Mats Helenius, Gerente de Marketing da Região de Negócios Mälardalen, Móvel: 070 - 640 84 50Ingrid Kyllerstedt, Contato de Mídia, Företagarna Stockholm County, 070 - 29 39 534E - post:ingrid.kyllerstedt@foretagarna.seAdress: Nytorgsgatan 17 A116 22 Stockholmwwww.foretagarna.se/stockholmslan Relacionado / Contatos Jennie Claesson Imprensa Contato Gerente Regional Adjunto Estocolmo jennie.claesson@foretagarna.se 08 406 17 13 Emma Tonnes (Em licença parental até 31/12-15) emma.tonnes@foretagarna.se</w:t>
      </w:r>
    </w:p>
    <w:p>
      <w:r>
        <w:rPr>
          <w:b/>
          <w:color w:val="FF0000"/>
        </w:rPr>
        <w:t xml:space="preserve">id 122</w:t>
      </w:r>
    </w:p>
    <w:p>
      <w:r>
        <w:rPr>
          <w:b w:val="0"/>
        </w:rPr>
        <w:t xml:space="preserve">... Todas as árvores têm folhas amarelas e começaram a cair lentamente, elas caem no chão e parece ouro brilhante ao sol... No interior as velas estão acesas, muitas haverá... e hoje está chovendo aqui comigo, então haverá muitas... . Uma imagem maior da cozinha, o armário velho é o favorito aqui comigo, ele é construído para caber, no fundo eles armazenavam lenha, como um pão de lenha você poderia dizer, você só tem que levantar a tampa, na parte superior eles armazenavam louça. . . Mais luz... . . E dentro do armário da boneca está tão escuro neste momento, gostaria de ter velas acesas lá também. Outro dia mostrarei algumas fotos disto, é uma antiga casa de bonecas com muitos móveis antigos. Bem, você vai ver! . Desejando a todos um bom dia de outono. Abraços Kathrine... Bem-vindo à minha loja, aqui você pode encontrar coisas antigas e novas. Clique na foto para uma visita. Seja bem-vindo!! Loja/Showroom Se você quiser comprar na minha loja, você pode me enviar um e-mail para tantbla@telia.com e eu lhe enviarei uma confirmação de pedido com informações de depósito, então envie os pacotes com a Schenker normalmente. Bem-vindo ao meu blog Bird Blue, aqui vou mostrar um pouco da minha casa e das minhas idéias. Uma de minhas grandes paixões na vida é a decoração da casa, sou apaixonado pelo velho estilo francês romântico rural......även A velha moda sueca é muito cara para mim. Estou constantemente em busca de objetos pessoais antigos, vou comprar viagens à Dinamarca e também aqui na Suécia vou a feiras de pulgas e feiras e procuro coisas antigas e diferentes. Também tenho uma loja online onde vendo coisas encantadoras antigas, por favor clique no link abaixo e você será levado diretamente para a loja. Também tenho um showroom/loja que você pode visitar, sempre ligue antes para que alguém esteja em casa, é bom ligar para 0708690241. Kathrine... Showroom Se você quiser visitar meu showroom, é bom me enviar um e-mail para tantbla @telia.com. Mais informações estão no site da loja, também é bom me dar uma olhada no 0708690241 Por favor, olhe na loja muitas coisas antigas e legais, clique na foto Se alguém quiser uma foto emprestada, você é bem-vindo a fazê-lo, mas por favor, envie-me um e-mail antes! Obrigado por seu tempo!</w:t>
      </w:r>
    </w:p>
    <w:p>
      <w:r>
        <w:rPr>
          <w:b/>
          <w:color w:val="FF0000"/>
        </w:rPr>
        <w:t xml:space="preserve">id 123</w:t>
      </w:r>
    </w:p>
    <w:p>
      <w:r>
        <w:rPr>
          <w:b w:val="0"/>
        </w:rPr>
        <w:t xml:space="preserve">MEU APP de BOMBA DE AQUECIMENTO Sempre disponível, ajuste o calor às suas necessidades, controle total e ajuda na ponta dos dedos. A conveniência de trocar o calor de qualquer lugar junto com a garantia de que uma das máquinas mais caras da casa está funcionando corretamente, e se algo acontecer você será informado imediatamente. Aumentar ou diminuir o calor, aumentar ou diminuir a ventilação em sua casa* * Dependendo do modelo da bomba de calor e dos acessórios instalados Sinta-se seguro quando chega um alarme. Você será o primeiro a saber e há ajuda disponível para consertá-la. Uma bomba de calor em modo de alarme pode custar até 400% por em operação do que o normal. Isso rapidamente se soma a muito dinheiro que você poderia estar gastando em outras coisas. O portal web lhe dá uma visão sem precedentes da máquina e de como ela funciona. Quer você queira solucionar algum problema ou mudar e otimizar, tudo é rastreável e documentado automaticamente. Leia informações detalhadas sobre alarmes e defina seus próprios limites e veja como sua bomba de calor funciona em comparação com outras na mesma situação. Quando você está em movimento, o aplicativo móvel está sempre disponível. Obtenha uma visão geral simplificada rapidamente e seja notificado quando alarmes, problemas de comunicação ou limiares forem ultrapassados. Observe e siga as tendências e ajuste o calor exatamente onde você está neste momento. TECNOLOGIA Minha bomba de calor on-line foi projetada para se adaptar à maioria dos sistemas de aquecimento do mercado, com ou sem caixa de medição. Isto significa que funcionará com sua bomba de calor com grande certeza. Clique no botão para ir até o seletor de modelos e encontrar um revendedor. Sua bomba de calor precisa ser conectada à Loggamera com uma caixa de medição, depois basta baixar o aplicativo e usar. Quando você compra uma conexão para sua bomba de calor, ela inclui 1 ano de serviço ATIVO. Você receberá uma oferta para continuar bem antes que ela expire. O PASSIVE está sempre disponível e não custa nada e você pode atualizar para o AKTIV a qualquer momento. Bomba de calor conectada * O controle de, por exemplo, temperatura interna ou ventilação depende se a bomba de calor tem ou não estas funções. Além de todas as características do PASSIV, estão incluídas as seguintes: e-mails em caso de alarmes e erros de comunicação com explicações Notificações móveis Limiares próprios Respostas a algumas perguntas comuns que frequentemente recebemos. Sim. Se você for um pouco prático, você mesmo pode conectar facilmente a caixa do medidor. Normalmente, você só precisa da caixa de ferramentas usual. As instruções e a fiação estão incluídas na entrega da caixa de medição. Em caso de dúvida, recomendamos que você compre o serviço de um instalador ou revendedor. O preço da instalação depende de muitos fatores, como a distância até você do instalador e como é fácil acessar a conexão e a localização da caixa do medidor. Se estiver bem preparada com espaço, eletricidade e rede disponíveis, a instalação não deve demorar mais de 1 hora. A caixa do contador é vendida através de revendedores e inclui uma assinatura de um ano ou mais. Depois disso, você pode escolher se deseja mantê-lo ou não em uma assinatura passiva. A caixa do medidor não pode ser comprada separadamente. Sim. A caixa do medidor é conectada a uma tomada separada na bomba e My Heat Pump funciona em paralelo com Nibe Uplink/IVT Anywhere e ambas as funções estão disponíveis simultaneamente. A Loggamera AB desenvolveu uma parte da plataforma IoT para se adaptar ao mercado residencial e depois optou por chamá-la My Heat Pump Online. Em alguns casos. Minha Bomba de Calor Online é projetada e adaptada para o mercado residencial. Se você tem uma vila com uma bomba de calor maior, você pode usar My Heat Pump Online. Para imóveis comerciais ou prédios de apartamentos (por exemplo, BRF), nos referimos ao monitoramento de propriedades da Loggamera, leia mais em www.loggamera.com/se/fastighet Controle o que você quer, como você quer! Use uma de nossas integrações com Control4 ou Savant, ou construa sua própria com nossa API aberta e acessível que você pode facilmente explorar com o carteiro. Comece agora a construir sua casa inteligente. Encomende um kit de conectividade de um varejista e comece a projetar sua nova casa! Temos monitorado bombas de calor desde 2012 e gostamos de dizer que somos bons nisso. Aqui estão algumas estatísticas divertidas sobre o que a plataforma My Heat Pump tem feito desde seu início. "Minha bomba de calor on-line" é encomendada através de um de nossos revendedores</w:t>
      </w:r>
    </w:p>
    <w:p>
      <w:r>
        <w:rPr>
          <w:b/>
          <w:color w:val="FF0000"/>
        </w:rPr>
        <w:t xml:space="preserve">id 124</w:t>
      </w:r>
    </w:p>
    <w:p>
      <w:r>
        <w:rPr>
          <w:b w:val="0"/>
        </w:rPr>
        <w:t xml:space="preserve">Posso ter as páginas de paisagem e retrato no mesmo documento de Páginas? Posted June 13, 2009 at 11:26 Como o título sugere, eu gostaria de criar um documento em Páginas onde algumas das páginas são paisagem e algumas são retrato. Isso é possível e, em caso afirmativo, como faço para fazer isso? Postado em 13 de junho de 2009 às 11:53 Postado em 13 de junho de 2009 às 12:00 h. Certamente funciona, mas a página não é muito "longa" com esse truque e eu precisaria disso neste caso. Posted 13 June 2009 at 14:13 G�r todas as páginas para A3 e use o espaço extra se precisar dele caso contrário há duas páginas uma ao lado da outra Posted 19 June 2009 at 10:58 Funciona f�rvisso mas a página não é muito "l�ng" com esse truque e neste caso eu beh�va.Bem, uma página não pode ser mais longa no formato paisagem do que no formato retrato?!?Mas o acima pode l�er tudo isso... Editado por joque, 19 de junho de 2009 às 10:58. 0 Posted 23 July 2009 at 17:20 Você pode ter formatos de página com diferentes configurações em Páginas. O que você g�r deve ver como "Seções". Cada seção em Páginas pode ter suas próprias configurações e você pode até mesmo ter vários layouts dentro da mesma seção. Uma seção pode consistir de uma página ou mais. Para mudar para uma nova seção, use a seção de interrupção. Uma quebra de seção é uma marca em Páginas que lhe diz que agora há uma nova seção com novos ajustes. Você mesmo estabelece diferentes configurações para as seções. Você pode até mesmo alterar a ordem das seções. Sim, há muito que você pode fazer com as seções... 0 Posted 25 September 2009 at 12:43 Você pode ter formatos de página com diferentes configurações em Páginas. O que você faz é vê-los como "Seções". Cada seção em Páginas pode ter suas próprias configurações e você pode até mesmo ter vários layouts dentro da mesma seção. Uma seção pode consistir de uma página ou mais. Para mudar para uma nova seção, use a seção de quebra. Uma quebra de seção é uma marca em Páginas que lhe diz que agora há uma nova seção com novos ajustes. Você mesmo estabelece diferentes configurações para as seções. Você pode até mesmo alterar a ordem das seções. Sim, há muito que você pode fazer com as seções... provavelmente uma pergunta estúpida, mas: tentei Inserir-&gt;Secção de quebra, mas quando escolhi Arquivo-&gt;Configuração de página para mudar a orientação da página de uma seção, o documento inteiro está deitado. como posso ter certeza de que somente a página com a seção atual está deitada? Posted September 28, 2009 at 08:19 Posted November 28, 2012 at 10:48 but come on now, one of you should know this, even I'm wondering the same thing, three years later. Isto realmente não está nas Páginas? Posted 29 November 2012 at 08:12 I wonder if this g�r to g�ra in n�got program. Tentaremos alguns no Word hoje à noite. Posted 29 November 2012 at 08:53 Posted 29 November 2012 at 10:25 l�gg o texto da página que deve ser horizontal em uma caixa de texto para que você possa rotacioná-lo 90� e o texto será horizontal.certamente funciona, mas a página não é muito "longa" com esse truque e eu precisaria dele neste caso.o que você quer dizer agora? Por que não funcionaria? É claro que você deve ter sempre mais de uma cópia de seus arquivos, de preferência armazenados em um prédio diferente dos originais. Pense em roubo, incêndio, inundação, trovoada, falha de hardware, falha de software, erro do usuário... Faça-o AGORA. Em uma hora pode ser tarde demais!!! Posted January 10, 2013 at 11:54 This works great in word, where you can change the print format of individual pages to landscape, how come come come does not work in pages? Alguém encontrou um</w:t>
      </w:r>
    </w:p>
    <w:p>
      <w:r>
        <w:rPr>
          <w:b/>
          <w:color w:val="FF0000"/>
        </w:rPr>
        <w:t xml:space="preserve">id 125</w:t>
      </w:r>
    </w:p>
    <w:p>
      <w:r>
        <w:rPr>
          <w:b w:val="0"/>
        </w:rPr>
        <w:t xml:space="preserve">Apocalipse 13, partes 1 - 2 "E vi uma besta saindo do mar, com dez chifres e sete cabeças, e sobre seus chifres havia dez coroas, e sobre suas cabeças nomes blasfemos. E a besta que eu vi era semelhante a um leopardo, e seus pés eram como os pés de um urso, e sua boca como a boca de um leão. E o dragão lhe deu seu poder e seu trono, e lhe deu grande autoridade". v. 1-2. O que é esta besta e o que significa que ela saiu do mar e já aconteceu ou vai acontecer num futuro indefinido? Este capítulo, como praticamente todo o livro do Apocalipse, é apresentado em linguagem altamente simbólica, portanto, há muito aqui que é obscuro para nossas mentes naturais. "Agora vemos de uma forma obscura como em um espelho, ....", portanto não quero dizer de forma alguma que nas linhas a seguir você verá a imagem completa / significado da Palavra no Rev. cap. 13. Quando João recebeu esta mensagem de Jesus Cristo, ele estava em "arrebatamento espiritual". Se quisermos receber a Palavra de Deus que João nos comunica aqui, devemos pedir a graça de recebê-la no espírito, pois nossa própria compreensão não nos ajuda. Devemos entender que é como Paulo diz em 1 Coríntios 2:14; "Mas o homem espiritual não recebe as coisas que são do Espírito de Deus". É tolice para ele, e ele não pode entendê-la, pois deve ser discernida espiritualmente". Isto é especialmente verdade quando chegamos à parte 2 sobre a segunda fera. A primeira besta era uma besta óbvia e desmascarada e sua agitação é agora, na sua maioria, história e, portanto, não precisa ser "espiritualmente sondada", enquanto a segunda besta, que está ativa agora, está escondida, mascarada, como um cordeiro. Há um ensinamento muito difundido, especialmente nas chamadas comunidades evangélicas, de que as duas bestas do Rev. 13 estarão ativos por 3,5 anos nos últimos dias, ou seja, ainda no futuro. Este é um dos maiores e mais graves erros de nosso tempo, um erro que tem confundido muitos, muitos, dentro do Cristianismo Protestante. É uma ilusão que vem da segunda besta no versículo 11, portanto também é chamada de "o falso profeta" em Apoc.16:13. "Quem tem ouvidos, ouça", diz no versículo 9. Aqui devemos orar de coração para que a graça tenha ouvidos espirituais para ouvir o que o Espírito diz e ensina, pois o cristianismo chegou longe, longe da "Palavra da Verdade" e isto aconteceu através do poder da segunda besta de enganar, como veremos mais adiante na Parte 2. É com a igreja em nossos dias como Oséias profetizou então do povo de Deus; "Meu povo está falecido, porque não tem conhecimento". Hos.4:6 O histórico e o exemplo do que é falado no Rev. 13 é encontrado no livro de Daniel. A imagem que o rei Nabucodonosor viu em seu sonho: "Tu, ó rei, viste em tua visão uma grande imagem em pé diante de ti, e a imagem era alta, e a sua glória era muito grande, e era terrível de se ver". Dan. 2:31, simboliza os poderes deste mundo, desde a Babilônia de Nabucodonosor até o quarto e último reino mundano representado pelos ossos e pés da imagem. A imagem representa quatro reinos mundiais e estamos agora no último destes quatro. Os três primeiros reinos (babilônico, medo-persa e grego) são simbolizados por uma besta selvagem, leão, urso e pantera, Dan. 7:4-7. Mas o quarto reino mundial, o romano, não é simbolizado por nenhuma besta, mas por todos os animais dos três reinos anteriores juntos. Portanto, o último reino é o mais bestial dos quatro reinos mundiais. Isto é claro do sonho de Nabucodonosor: "E um quarto reino se levantará, forte como ferro, para triturar e quebrar todas as coisas; e como ferro</w:t>
      </w:r>
    </w:p>
    <w:p>
      <w:r>
        <w:rPr>
          <w:b/>
          <w:color w:val="FF0000"/>
        </w:rPr>
        <w:t xml:space="preserve">id 126</w:t>
      </w:r>
    </w:p>
    <w:p>
      <w:r>
        <w:rPr>
          <w:b w:val="0"/>
        </w:rPr>
        <w:t xml:space="preserve">O blog de design de interiores com inspiração, dicas, dicas, diy, idéias e notícias de design de interiores para seus quartos do dia-a-dia! Durante minha viagem a Nova York, de 18 a 28 de março, fiz uma viagem de dois dias a Washington DC. Aqui estão algumas de minhas fotos da minha última visita à capital americana:101 fotos da visita a Washington podem ser encontradas em meu álbum no Picasa &gt;&gt; Equipe Suomela26 de abril de 2011 É ótimo que você tenha começado a fazer blogs, para que eu possa acompanhá-lo um pouco...Eu estou reconstruindo o meu, então você terá que atualizar o aplicativo para nokian mais tarde, provavelmente será um novo link RSS.Btw quer assim isabell conhecer seu tio algum dia! RespondaRaderamy bagunça branca14 de agosto de 2012Hi curtain buddy!eu e helena estamos no trem a caminho de Gothenburg. Senti um pouco de curiosidade por não ter tido tempo de dizer olá, então vou fazê-lo aqui. Superkram malinSvaraRaderaAdd commentRead more... Meu nome é Erik e estou interessado em design de interiores! Aqui no Var dags rum eu blogo sobre coisas pequenas e grandes sobre design de interiores de diferentes maneiras! Não estou ansioso por tendências, mas o que eu gosto, gosto se a tendência é super quente ou frio gelado. Estou apaixonado pelos castiçais Festivo de Iittala, pelos cavalos do vale e por trazer "natureza" para nossa casa... Estou feliz em receber dicas e idéias para o blog via erik(at)var-dags-rum.se. Você precisa do meu endereço postal? Envie-me um e-mail e eu o enviarei a você.Top 10!Var dags rum é classificado como um dos dez melhores blogs de design de interiores da Suécia em 2014 pela Cision. Obrigada, arcos e reforços por isso! Na Instagram, eu publico fotos de design de interiores, a maioria tiradas com meu iPhone, sob o nome @var_dags_rum. Por favor, sigam! :)</w:t>
      </w:r>
    </w:p>
    <w:p>
      <w:r>
        <w:rPr>
          <w:b/>
          <w:color w:val="FF0000"/>
        </w:rPr>
        <w:t xml:space="preserve">id 127</w:t>
      </w:r>
    </w:p>
    <w:p>
      <w:r>
        <w:rPr>
          <w:b w:val="0"/>
        </w:rPr>
        <w:t xml:space="preserve">Metanet é uma rede descentralizada, semelhante à Freenet em conceito mas não em projeto. A Metanet tenta ocultar a identidade de outros usuários, permitindo-lhes oferecer serviços IPV4 anônimos.</w:t>
      </w:r>
    </w:p>
    <w:p>
      <w:r>
        <w:rPr>
          <w:b/>
          <w:color w:val="FF0000"/>
        </w:rPr>
        <w:t xml:space="preserve">id 128</w:t>
      </w:r>
    </w:p>
    <w:p>
      <w:r>
        <w:rPr>
          <w:b w:val="0"/>
        </w:rPr>
        <w:t xml:space="preserve">Os números dos carros começando com a letra N foram registrados pela primeira vez em 1987. Os números de registro são reutilizados, portanto não é certo que o veículo que agora tem o número de registro NKH452 tenha sido registrado pela primeira vez na época. O número final é 2, o que significa que o veículo com o número NKH452 tem o mês de inspeção de fevereiro, ou seja, o veículo deve ser inspecionado no período de dezembro a abril. Se o veículo não for inspecionado dentro do período de inspeção, ele será proibido de dirigir a partir de 1 de maio. Você pode encontrar informações detalhadas sobre o NKH452 no site da Agência Sueca de Transportes.</w:t>
      </w:r>
    </w:p>
    <w:p>
      <w:r>
        <w:rPr>
          <w:b/>
          <w:color w:val="FF0000"/>
        </w:rPr>
        <w:t xml:space="preserve">id 129</w:t>
      </w:r>
    </w:p>
    <w:p>
      <w:r>
        <w:rPr>
          <w:b w:val="0"/>
        </w:rPr>
        <w:t xml:space="preserve">Inspiração Você pode ver nossos tecidos/peles em uma gama de produtos de interior. Tanto para ambientes domésticos como públicos. Abaixo está uma seleção de alguns de nossos casos e alguma inspiração de imagem. Casos da Nevotex Às vezes um metro causa tanto impacto quanto um quilômetro. Para nós da Nevotex, a experiência é importante. Nossos têxteis são usados para dar vida a idéias de design de interiores e conceitos criativos. Somos parte do todo e, portanto, você recebe nossa total atenção. A Nevotex é o principal atacadista escandinavo de tecidos e materiais para clientes da indústria de design de interiores e móveis estofados. Temos um verdadeiro conhecimento e compreensão dos materiais com base em uma tradição de 125 anos. Com uma relação apaixonada com forma, cor e textura, podemos compartilhar as visões de nossos clientes. Abaixo coletamos uma série de Casos que fizemos ao longo dos anos, clique neles para se inspirar e ler mais.</w:t>
      </w:r>
    </w:p>
    <w:p>
      <w:r>
        <w:rPr>
          <w:b/>
          <w:color w:val="FF0000"/>
        </w:rPr>
        <w:t xml:space="preserve">id 130</w:t>
      </w:r>
    </w:p>
    <w:p>
      <w:r>
        <w:rPr>
          <w:b w:val="0"/>
        </w:rPr>
        <w:t xml:space="preserve">O doce de vitela é um prato cortado a frio, feito principalmente de carne, geralmente vitela e carne de porco, e caldo de carne. Originalmente, somente a vitela era utilizada. O doce de vitela é às vezes chamado de "descuidado", pois é muitas vezes feito de "descuidado", ou seja, o que sobra após o corte de pedaços maiores de carne (não necessariamente apenas de vitela). O doce de vitela é um acompanhamento popular do buffet de Natal e Páscoa, mas também é usado em outros contextos, tais como ovos de sanduíche. O doce de vitela pode ser comido com salada de beterraba. Em Skåne também é chamado bigatt, uma palavra emprestada do dialeto do norte da Alemanha, Low German, onde bigot(e) significa "molho". Cozinhar (descrição simples)[editar] A carne é cozida em água salgada com especiarias e em alguns casos vegetais até que a carne saia dos ossos. A carne é retirada do caldo e depois é permitida a refrigeração. A carne e os ossos são separados e a carne é cortada em cubos, possivelmente finamente moída (a compota de vitela finamente moída é mais comum) em um processador de alimentos. A carne é então recolocada no estoque e a mistura é deixada para esfriar em um prato até solidificar. O doce de vitela é servido refrigerado (ou fortemente frito). Para receitas e informações mais detalhadas, veja os links abaixo. Veja também [editar] Links e fontes externas [editar]</w:t>
      </w:r>
    </w:p>
    <w:p>
      <w:r>
        <w:rPr>
          <w:b/>
          <w:color w:val="FF0000"/>
        </w:rPr>
        <w:t xml:space="preserve">id 131</w:t>
      </w:r>
    </w:p>
    <w:p>
      <w:r>
        <w:rPr>
          <w:b w:val="0"/>
        </w:rPr>
        <w:t xml:space="preserve">Os filmes pornôs são um grande tubo com muitos filmes pornôs que são gratuitos. Rápido e fácil. Os filmes pornôs estão disponíveis 24 horas por dia. Com bocetas quentes, garotas sensuais e pornografia classificada. </w:t>
      </w:r>
    </w:p>
    <w:p>
      <w:r>
        <w:rPr>
          <w:b/>
          <w:color w:val="FF0000"/>
        </w:rPr>
        <w:t xml:space="preserve">id 132</w:t>
      </w:r>
    </w:p>
    <w:p>
      <w:r>
        <w:rPr>
          <w:b w:val="0"/>
        </w:rPr>
        <w:t xml:space="preserve">Acampamento muito bem sucedido em Tierp, onde Andreas conseguiu escolher novos exercícios muito interessantes. Ótimo clima com sol, sol e mais sol. Fim de semana divertido com muita prática de esqui.</w:t>
      </w:r>
    </w:p>
    <w:p>
      <w:r>
        <w:rPr>
          <w:b/>
          <w:color w:val="FF0000"/>
        </w:rPr>
        <w:t xml:space="preserve">id 133</w:t>
      </w:r>
    </w:p>
    <w:p>
      <w:r>
        <w:rPr>
          <w:b w:val="0"/>
        </w:rPr>
        <w:t xml:space="preserve">Como partes da região nórdica reabriram cautelosamente após três meses de diferentes níveis de congestionamento, este é um bom momento para olhar para trás e pensar no que funcionou bem e no que não funcionou, o que poderia ter corrido melhor e que tipo de apoio você poderia ter implementado se pudesse voltar no tempo para equipar sua organização para os desafios que a maioria de nós enfrentou no último período. O que ouvimos de muitos de nossos clientes durante este período é que eles experimentaram uma sensação de alívio; embora tenha sido um momento desafiador do ponto de vista organizacional e do empregador, eles tiveram um sistema digital de RH em funcionamento que tornou a transição para um ambiente de trabalho descentralizado ou remoto (escritório em casa) muito mais fácil. Além disso, a necessidade de ter facilmente uma visão geral totalmente atualizada e confiável dos recursos; quem e quantos estiveram disponíveis para trabalhar, demitidos, notificados ou em licença parental, tem sido mais importante do que nunca. "Quando os efeitos da Corona ocorreram, agradecemos às estrelas todos os dias que tínhamos acabado de entrar em ação com o sistema CatalystOne. Agora, a qualquer momento, temos controle total sobre quantos funcionários estão em serviço, em que porcentagem, quantos estão de licença, e assim por diante. "Entretanto, a implementação de um sistema de RH nem sempre é uma solução tão rápida. Não é algo que você pudesse ter saído e comprado no dia anterior ao "lockdown", instalado no dia seguinte e depois colhido todos os seus benefícios. Leva tempo para encontrar e implementar o sistema correto e para administrar efetivamente as mudanças que normalmente seguem tanto para os gerentes quanto para os funcionários. Com isto em mente, e com novas experiências sob seu cinto, pode valer a pena observar o valor de tomar as medidas preparatórias para a digitalização de RH, se isto ainda não tiver sido feito. Neste momento, com as implicações financeiras da pandemia ainda sendo avaliadas, os orçamentos de muitas pessoas estão mais apertados do que nunca, e estamos todos focados em investimentos que se enquadram na "necessidade de ter" em vez de "agradável de ter". O que estamos vendo é que os sistemas de RH atualmente se enquadram na categoria de "necessidade de ter" para muitas empresas. Aqui estão alguns dos benefícios comerciais que os sistemas de RH CatalystOne proporcionam que são úteis, não apenas durante um período de crise ou incerteza, mas também em circunstâncias normais: dados de headcount que podem ser confiáveis em 100%, com todos os filtros inteligentes que você pode pensar, como quais funcionários começaram nos últimos seis meses, o número de consultores externos etc. "Ter um sistema, onde podemos criar e mudar os fluxos de trabalho conforme necessário, torna o dia muito mais fácil tanto para o RH quanto para nossos gerentes". Quando muitas pessoas trabalham em casa, pode ser difícil monitorar como elas estão se saindo. Uma ferramenta simples para rastrear tanto os objetivos quanto o bem-estar é essencial. As empresas que adotaram o e-learning e possuem ferramentas digitais para rastrear o atendimento podem continuar a desenvolver seus funcionários mesmo em uma pandemia. "O acompanhamento nunca foi tão importante, especialmente se você acredita que sua empresa tem uma cultura de "primeiro povo" como nós". Os novos contratados durante a pandemia provavelmente passaram por um processo de embarque muito incomum. Um processo onboarding totalmente digital garante que cada nova contratação receba as boas-vindas que merece mesmo que as partes interessadas, colegas e outros participantes possam estar geograficamente dispersos e impossibilitados de se encontrarem pessoalmente. Ter uma visão completa de todo o recurso mais importante de sua organização (seus funcionários) a qualquer momento, seja para planejamento futuro, reorganização, crescimento ou gerenciamento de mudanças, não é um "bom ter" ou uma fantasia impossível. Mas como você começa? Temos alguns recursos que podem ser de simples ajuda adicional. Primeiros socorros é nosso Guia do Comprador gratuito de Sistemas de RH, que você pode baixar aqui! Se você acha que tem um bom controle sobre as coisas, já sabe que quer e precisa investir em um sistema de RH, você pode reservar uma demonstração do sistema CatalystOne. Uma demonstração lhe ensinará mais sobre como podemos ajudar sua organização a assumir o controle de seus dados de RH para que sua organização possa crescer e prosperar, não importa quais sejam os desafios pela frente.</w:t>
      </w:r>
    </w:p>
    <w:p>
      <w:r>
        <w:rPr>
          <w:b/>
          <w:color w:val="FF0000"/>
        </w:rPr>
        <w:t xml:space="preserve">id 134</w:t>
      </w:r>
    </w:p>
    <w:p>
      <w:r>
        <w:rPr>
          <w:b w:val="0"/>
        </w:rPr>
        <w:t xml:space="preserve">A combinação da filosofia, metodologia, ferramentas GNU, o kernel Linux e outros importantes softwares livres formam uma versão única de software chamada Debian GNU/Linux. Esta versão é composta de um número maior de produtos de software. A atenção do Debian aos detalhes nos permite criar uma versão de alta qualidade, estável e escalável. As instalações podem ser facilmente configuradas para lidar com diferentes funções, desde instalações lean para firewalls até estações de trabalho para pesquisa científica ou servidores de alto desempenho. O Debian é especialmente popular entre usuários avançados devido a sua viabilidade técnica e seu profundo compromisso com as necessidades e preferências dos usuários e desenvolvedores do Linux. O Debian também introduziu muitas características no Linux que agora são comuns. Por exemplo, o Debian foi a primeira versão do Linux a incluir um sistema de gerenciamento de pacotes para fácil instalação e remoção de software. Foi também o primeiro lançamento do Linux que pôde ser atualizado sem necessidade de reinstalação. O Debian continua a ser um líder no desenvolvimento do Linux. Seu processo de desenvolvimento é um exemplo de como o modelo de desenvolvimento de código aberto pode funcionar bem - mesmo para tarefas muito complexas, como a construção e manutenção de um sistema operacional completo. A característica que mais distingue o Debian das outras versões do Linux é seu sistema de gerenciamento de pacotes. Estas ferramentas dão ao administrador do sistema Debian controle total sobre os pacotes instalados em um sistema, incluindo a capacidade de instalar pacotes individuais ou de atualizar automaticamente todo o sistema operacional. As embalagens individuais também podem ser protegidas de serem atualizadas. Você pode até mesmo contar ao sistema de gerenciamento de pacotes sobre o software que você mesmo construiu e quais as dependências que eles atendem. Para proteger seu sistema contra danos O principal e melhor método para obter suporte para seu sistema Debian GNU/Linux e se comunicar com os desenvolvedores Debian é através das muitas listas de discussão mantidas pelo projeto Debian (existem mais de 215 listas a partir desta escrita). A maneira mais fácil de inscrever-se em uma ou mais destas listas é visitar Inscrição em Listas e preencher o formulário que você encontra lá.</w:t>
      </w:r>
    </w:p>
    <w:p>
      <w:r>
        <w:rPr>
          <w:b/>
          <w:color w:val="FF0000"/>
        </w:rPr>
        <w:t xml:space="preserve">id 135</w:t>
      </w:r>
    </w:p>
    <w:p>
      <w:r>
        <w:rPr>
          <w:b w:val="0"/>
        </w:rPr>
        <w:t xml:space="preserve">A equipe nacional não contactou Albornoz - mas o gerente de informação da SvFF Fotbollskanalen.se escreveu que a gerência da equipe nacional teve contato com Miiko Albornoz da MFF sobre a turnê de inverno. Isso foi errado - foi o antigo chefe de informação da federação Jonas Nystedt. "Ninguém da equipe nacional falou com Albornoz, diz Erik Hamrén ao fotbollskanalen.se. Em conexão com a acusação de Miiko Albornoz da Malmö FF por abuso sexual de crianças, fotbollskanalen.se tinha uma notícia de que uma fonte declarou que a gerência da equipe nacional tinha feito contato com o defensor, e que a gerência explicou que uma ameaça de acusação o impediu de fazer a turnê de inverno. O capitão da equipe nacional Erik Hamrén quer deixar claro que a direção da equipe nacional não entrou em contato com o MFF-backer: - Ninguém da equipe nacional teve contato com Miiko Albornoz, eu verifiquei com todos e não conversamos nada com ele, diz o capitão da equipe nacional Erik Hamrén. Por outro lado, o antigo chefe de informação da associação Jonas Nystedt teve contato tanto com Malmö FF quanto com Miiko Albornoz após a prisão, mas foi apenas para fins informativos sobre o caso. "Não tenho idéia do que eles estavam falando e não tem nada a ver com a equipe nacional", diz Erik Hamrén. Miiko Albornoz não foi incluída no plantel da Tailândia que foi selecionado no início de dezembro, e sobre isso, Erik Hamrén tem apenas um comentário: - Eu selecionei o plantel da Tailândia por razões puramente esportivas. Publicado em 2013-01-10 às 12:57</w:t>
      </w:r>
    </w:p>
    <w:p>
      <w:r>
        <w:rPr>
          <w:b/>
          <w:color w:val="FF0000"/>
        </w:rPr>
        <w:t xml:space="preserve">id 136</w:t>
      </w:r>
    </w:p>
    <w:p>
      <w:r>
        <w:rPr>
          <w:b w:val="0"/>
        </w:rPr>
        <w:t xml:space="preserve">Destinos populares relacionados à vila hoteleira da República Dominicana na praia. Escolha entre hotéis com tudo incluído e hotéis mais luxuosos. Você encontrará campos de compras e de golfe próximos ao vilarejo do hotel. Experimente o verde tropical do Caribe, praias finas e águas mornas durante todo o inverno. Há também atividades como tênis e esportes aquáticos. Cabarete, na República Dominicana, é um destino adequado a todos os viajantes. Há um verde tropical, grandes ondas, longas praias de areia e restaurantes aconchegantes de frutos do mar. Ao som da salsa, você pode passear pelos bares e lojas da rua principal. Viaje aqui Na República Dominicana, você está rodeado de palmeiras verdes e praias brancas. Uma das cidades mais bonitas para se hospedar é Samana, uma verdadeira cidade caribenha com casas coloridas, estilo de vida dominicano e, não menos importante, uma praia fantástica. Há muitas atividades a serem realizadas e a cidade é adequada para todos. Las Terrenas na península SAmana pode atrair com uma praia de areia fina, uma grande variedade de esportes aquáticos e, à noite, muitos restaurantes e bares para escolher. Existem hotéis pequenos e pessoais, assim como resorts maiores com tudo incluído. O destino é adequado para a maioria das pessoas. Um paraíso na costa sul da República Dominicana. Pequena vila de pescadores com coqueiros, águas turquesa e praias fantásticas. Mergulhe com tubo de respiração e descubra o incrível recife de coral. Há restaurantes e bares aconchegantes no vilarejo. A maioria dos hotéis tem tudo incluído, portanto, aproveite e relaxe. Punta Cana, na República Dominicana, oferece cinco milhas de praia arenosa, águas calmas e muitos bons hotéis. O resort também é conhecido por seus belos campos de golfe e por seu ambiente romântico. Este destino é para todos. Alta temporada de janeiro a março. Localizada na costa leste da Espanha, a popular Barcelona oferece tanto cidade quanto praia. A praia de Barceloneta é a maior e está localizada no centro da cidade. Barcelona oferece compras, futebol no Camp Nou, pontos turísticos como a Sagrada Família e o Parc Güell e todos os acolhedores restaurantes de tapas. Porto Rico, na costa sudoeste da Grande Canária, é um destino para todos. A praia arenosa é amarela dourada e rasa, o porto serve boa comida com belas vistas e o centro tem muitos bares e lojas. Você pode viajar aqui o ano inteiro e aproveitar o sol. Londres, a capital da Inglaterra, é a cidade para aqueles que gostam de pulso. Com compras de classe mundial, bairros acolhedores, restaurantes e muitas atrações e entretenimento, Londres é para todos. A proximidade com a Suécia também é uma vantagem, com vôos que levam cerca de 2 horas.</w:t>
      </w:r>
    </w:p>
    <w:p>
      <w:r>
        <w:rPr>
          <w:b/>
          <w:color w:val="FF0000"/>
        </w:rPr>
        <w:t xml:space="preserve">id 137</w:t>
      </w:r>
    </w:p>
    <w:p>
      <w:r>
        <w:rPr>
          <w:b w:val="0"/>
        </w:rPr>
        <w:t xml:space="preserve">Para ousar - na hora da mudança Posted on August 25, 2016 by Birgitta Olá a todos, já faz um tempo, espero que estejam todos bem! Sinto um senso de propósito e a vontade de fazer as coisas. Sinta que eu li Mais ... Posted in VardagLeave a comment Motif Öland Posted on August 17, 2016August 17, 2016 by Birgitta Oh como eu amo estas duas pinturas que eu finalmente coloquei na parede. Comprei-os quando eu estava na Öland e aquele com os barcos de pesca vermelhos é Leia Mais ... Posted in Travel, VardagLeave a comment Uppsala Botanical Garden Posted on August 14, 2016August 14, 2016 by Birgitta Então vem o post de Uppsala Botanical Garden. Havia vários jardins a serem observados e passamos as últimas horas lá antes de começarmos a dirigir para casa. Posso imaginar Leia Mais ... Posted in Flowers, Weekend2 Comments Uppsala Posted on August 14, 2016 by Birgitta A visita de ontem a Uppsala foi um sucesso completo, aproveite o dia inteiro. Primeiro fomos ao Skaris e tomamos um grande brunch. Ótimo lugar à beira-mar e na marina. Houve cortes frios, Leia Mais ... Posted in Vardag, WeekendLeave a comment Karma AJ! Posted on August 12, 2016 by Birgitta Came from work here in the evening, and the road before you get to the first roundabout at Hälla from Irsta road... Olhou para o campo de aveia e viu uma noiva e um noivo sendo fotografados, I Read More ... Posted in Små prat, VardagLeave a comment Brunch at Wärdshuset Skarholmen Posted on August 11, 2016 by Birgitta Now I have booked brunch at Wärdshuset Skarholmen or as most most say "Skaris". Portanto, no sábado será uma viagem a Uppsala para colocar nossas papilas gustativas...para Leia Mais ... Posted in Vardag, WeekendLeave a comment Dewstow Garden and Hidden Grottoes Posted on August 11, 2016August 11, 2016 by Birgitta Picking flowers in my garden yesterday and put in a cute vase on the sink, was appreciated by the man of the house. Ele sabe que eu gosto de flores e nesta época do ano geralmente Leia Mais ...</w:t>
      </w:r>
    </w:p>
    <w:p>
      <w:r>
        <w:rPr>
          <w:b/>
          <w:color w:val="FF0000"/>
        </w:rPr>
        <w:t xml:space="preserve">id 138</w:t>
      </w:r>
    </w:p>
    <w:p>
      <w:r>
        <w:rPr>
          <w:b w:val="0"/>
        </w:rPr>
        <w:t xml:space="preserve">Alguns encontros e conversas permanecem na memória e imploram para serem reproduzidos. Quando François Rousset-Martin visitou Estocolmo em fevereiro de 2015, uma degustação histórica e, ao mesmo tempo, uma conversa em grupo se desdobrou onde muitas perguntas interessantes sobre o Jura em geral e o lendário vinho amarelo de Château-Chalon em particular surgiram. Somente ligeiramente editado nas seguintes linhas. "Comecei a trabalhar em Château-Chalon em 2006. As origens de minha família estão na aldeia de Nevy-sur-Seille, que é o vizinho mais próximo de Château-Chalon. Eu amo este terroir. Meu bisavô fez lá seus vinhos, alguns dos quais ainda hoje estão por aí. O surpreendente é que estes velhos barris e garrafas foram deixados para envelhecer na mesma adega durante todo este tempo. Eu quero continuar fazendo este tipo de vinho. Também faço vinhos recém-engarrafados de Savagnin e Chardonnay, mas realmente quero continuar com o estilo antigo. Temos que ser pacientes e ser capazes de esperar muito tempo para fazer vinhos assim. Quero trabalhar com maturação cada vez mais longa - talvez 10, 15, ou 20 anos em barris. Como as pessoas aqui costumavam fazer. Sei, de fato, que foi assim que foi feito, às vezes eles envelheceram por seis anos, outras vezes 25. Em barris, ou seja. Mas eu não quero falar muito, prefiro deixar os vinhos falarem". Você mesmo tem vinhos tão velhos em barris? "Sim, em breve estaremos engarrafando um vinho de vinte anos, da safra de 1994". O mais antigo que tenho em barril é de 1990. Mas acho que vou esperar um pouco com essa (risos). 1994, por outro lado, sentia agora a idade certa". 2012 Côtes du Jura (Château-Chalon) "Sous Roche" Savagnin 2013 Côtes du Jura (Château-Chalon) "Sous Roche" Savagnin 2013 Côtes du Jura (Château-Chalon) "Clos Bacchus" Savagnin 2005 Côtes du Jura "La Chaux" Chardonnay " Sous Roche é o vinhedo que aparece nas fotos mais distribuídas do Château-Chalon - o que aparece nos livros, o que tem a afloramento rochoso. A vinha de minha família fica logo abaixo do penhasco e está voltada para o sul. Pode ser um pouco rústico às vezes, mas é muito bom para fazer vinho amarelo. Adequado para um longo envelhecimento. Outros terroirs podem ser mais leves, como o Clos Bacchus, mas eu gosto da maneira como ele é feito mesmo em vinhos topped. Para mim é um pouco redutor, mas isso não é um problema. A boa face da redução... não exatamente como uma menta, mas mais animalesca. Então é sobre o nariz, na boca é muito limpo". As diferenças de safra entre 2012 e 2013 são mais ou menos as mesmas que na Borgonha? Ou seja, 2013 é um pouco mais frio? "Sim, o padrão é bastante semelhante, eu diria. Muita chuva. Baixas temperaturas. Baixos níveis de álcool. Mas eu gosto desse tipo de vinho. De uvas com baixos níveis de açúcar e alta acidez. Eu tenho que equilibrar a necessidade de engarrafar, de ter algo para vender. Quando se inicia uma atividade, é preciso vender pelo menos alguns vinhos. Eu não posso fazer vinho jaune imediatamente. Um meio-termo sensato pode então estar envelhecendo por cerca de dois anos, com os barris batidos. Estes tiveram dezesseis meses. Eu gosto e gosto. Meu avô disse: quando sabe bem, é hora de engarrafá-lo. Ele estava certo. Se você esperar muito tempo, você pode ser enganado". O que mais tarde se torna "O primeiro ano em que tento superar todos os barris". Então eu decido quais podem se tornar vinhos amarelos, enquanto outros barris são encimados até o fim. É bastante difícil com o vinho amarelo, não é uma coisa sistemática. É um pouco como a alquimia. Sabemos longe de tudo sobre este estranho fenômeno chamado flor - um véu de levedura que se forma na superfície do vinho. Não funciona todas as vezes. Talvez tenhamos que aceitar o fato de que nunca saberemos tudo sobre isso? Não posso dizer com antecedência quais os cinco barris que se desenvolverão corretamente. Cerca da metade dos barris tende a ter o que</w:t>
      </w:r>
    </w:p>
    <w:p>
      <w:r>
        <w:rPr>
          <w:b/>
          <w:color w:val="FF0000"/>
        </w:rPr>
        <w:t xml:space="preserve">id 139</w:t>
      </w:r>
    </w:p>
    <w:p>
      <w:r>
        <w:rPr>
          <w:b w:val="0"/>
        </w:rPr>
        <w:t xml:space="preserve">A Igreja da Suécia A Igreja da Suécia é uma igreja popular, aberta a todos os que vivem na Suécia, independentemente da nacionalidade. A igreja oferece serviços, locais de encontro e oportunidades de diálogo. Os novos e antigos edifícios da igreja são testemunhas de uma longa tradição cristã em nosso país. Hoje, a Igreja da Suécia é uma denominação evangélico-luterana com quase sete milhões de membros. A Igreja da Suécia trabalha por um mundo sem fome, pobreza e opressão. Junto com outras igrejas e organizações de ajuda, estamos presentes em todo o mundo - para o mundo inteiro. O que distingue o trabalho internacional da Igreja da Suécia é sua amplitude. Somos parte de uma grande rede internacional e de uma igreja mundial. Isto garante qualidade e presença. Através da ACT International, temos um trabalho ativo e competente em caso de catástrofes em uma rede de 127 igrejas e organizações. Junto com nossos vários parceiros, trabalhamos a longo prazo em: Justiça econômica Paz, democracia e direitos humanos Igreja no mundo Desenvolvimento rural A Igreja da Suécia no Exterior está ativa em 45 igrejas ao redor do mundo. Oferecemos comunhão e culto em sueco - assim como no país, mas no exterior.</w:t>
      </w:r>
    </w:p>
    <w:p>
      <w:r>
        <w:rPr>
          <w:b/>
          <w:color w:val="FF0000"/>
        </w:rPr>
        <w:t xml:space="preserve">id 140</w:t>
      </w:r>
    </w:p>
    <w:p>
      <w:r>
        <w:rPr>
          <w:b w:val="0"/>
        </w:rPr>
        <w:t xml:space="preserve">Válido a partir de: Dezembro, 2013 Bem-vindo! A Mars, Incorporated e suas afiliadas (coletivamente, "Mars" ou "nós" ou "nos") fornecem este e outros websites, páginas web, aplicativos, jogos, widgets e serviços online e móveis (coletivamente, os "Mars Sites"). Esperamos que os Sites Mars sejam informativos e divertidos. Os seguintes Termos de Uso e nossa Política de Privacidade localizados em www.Mars.com/privacy (coletivamente, estes "Termos") descrevem os termos e condições sob os quais a Mars oferece acesso aos Sites Mars. Antes de acessar e usar os sites da Mars, leia atentamente estes Termos, pois eles constituem um acordo legal entre a Mars e você. AO UTILIZAR OS SITES DA MARS, VOCÊ CONCORDA COM ESTES TERMOS E CONFIRMA QUE É CAPAZ E LEGALMENTE COMPETENTE PARA FAZÊ-LO. NOTA IMPORTANTE: Estes Termos contêm disposições que limitam nossa responsabilidade para com você e exigem que você resolva todas as disputas conosco através de mediação final e vinculativa em uma base pessoal e não como parte de qualquer ação de classe ou ação coletiva. Ver "RESOLUÇÃO DE GARANTIA E LIMITAÇÃO DE RESPONSABILIDADE" (Seção [8]) e "RESOLUÇÃO DE DISPUTAS" (Seção [10]) abaixo para mais informações. SE VOCÊ NÃO CONCORDAR COM QUALQUER PARTE DESTES TERMOS E CONDIÇÕES, NÃO UTILIZE OS SITES DA MARS. Você reconhece e concorda que a Mars tem o direito (mas não a obrigação) de modificar, remover ou recusar a postagem ou permitir que qualquer Submissão seja postada. A Mars não assume responsabilidade por quaisquer Envios postados por você ou por terceiros. A Mars o encoraja fortemente a não revelar nenhuma informação pessoal em seus Envios, como outras pessoas podem ver e usar as informações pessoais em seus Envios. A Mars não se responsabiliza por qualquer informação que você opte por comunicar através de Submissões. ALTERAÇÃO DOS TERMOS A data de vigência destes Termos é estabelecida no topo desta página da web. Não pretendemos alterar estes Termos com muita freqüência, mas nos reservamos o direito de fazê-lo. Notificaremos você sobre qualquer mudança material, colocando um aviso neste site. Sempre que possível, nós o notificaremos com antecedência sobre nossas mudanças. Não faremos nenhuma alteração retrospectiva, a menos que sejamos legalmente obrigados a fazê-lo. Seu uso contínuo dos Sites Mars após a Data de Entrada em Vigor significará que você aceita os termos alterados. Os Termos corrigidos substituem todas as versões anteriores dos Termos. Portanto, encorajamos você a rever estes Termos e Condições cada vez que acessar ou usar os Sites Mars e a imprimir e salvar uma cópia destes Termos e Condições. OUTROS TERMOS E CONDIÇÕES Certos serviços oferecidos por ou através dos Sites Mars, tais como aplicações móveis, sorteios, ofertas de concursos e outros serviços, podem ser regidos por termos e condições adicionais relacionados a eles. Você deve concordar com esses termos e condições adicionais antes de utilizar tais serviços. Estes termos e condições e quaisquer termos e condições adicionais serão igualmente aplicáveis. Se quaisquer Termos Adicionais forem irrevogavelmente inconsistentes com qualquer disposição destes Termos, os Termos Adicionais prevalecerão. CONTEÚDO MARS A Mars tem o título completo e completo de todas as informações e materiais fornecidos em ou através de ou submetidos aos sites da Mars, incluindo todos os trabalhos artísticos, gráficos, textos, vídeos e clipes de áudio, marcas registradas, logotipos e outros conteúdos (coletivamente, "Conteúdo Mars"). Se você concordar com estes Termos (assim como com quaisquer termos e condições adicionais com relação ao Conteúdo específico da Mars), você poderá baixar, imprimir e/ou copiar o Conteúdo Mars exclusivamente para seu uso pessoal. A menos que a Mars forneça permissão por escrito para fazê-lo, você não pode: Incorporar o Conteúdo Mars em qualquer outro trabalho (por exemplo, seu próprio</w:t>
      </w:r>
    </w:p>
    <w:p>
      <w:r>
        <w:rPr>
          <w:b/>
          <w:color w:val="FF0000"/>
        </w:rPr>
        <w:t xml:space="preserve">id 141</w:t>
      </w:r>
    </w:p>
    <w:p>
      <w:r>
        <w:rPr>
          <w:b w:val="0"/>
        </w:rPr>
        <w:t xml:space="preserve">Endereço : Orrspelsvägen 13, Bromma Tel : 08 37 21 00 - Seu computador esquenta e desliga? O Windows está falhando? Você quer uma nova bateria para seu Macbook Pro ou Macbook AIR? Talvez seja hora de tornar seu iMac 2010 um pouco mais rápido e mais ágil? Está na hora de reconstruir seu PC de jogo para lidar com os jogos mais recentes? Deseja salvar o conteúdo de um computador antigo? Precisa de ajuda com sua rede doméstica? As razões são muitas, okit.se tem os links para os melhores serviços de informática e empresas de ajuda informática. 3. Mude para a linha verde esquerda ( Hässelby Strand ) , saia em Alvik 4. Pegue a pista Nockeby lane até Ålstens Gård. Datorhjälp hemma é um serviço apreciado para você que quer ajuda em casa com vários problemas de TI, agora 50% de dedução RUT.</w:t>
      </w:r>
    </w:p>
    <w:p>
      <w:r>
        <w:rPr>
          <w:b/>
          <w:color w:val="FF0000"/>
        </w:rPr>
        <w:t xml:space="preserve">id 142</w:t>
      </w:r>
    </w:p>
    <w:p>
      <w:r>
        <w:rPr>
          <w:b w:val="0"/>
        </w:rPr>
        <w:t xml:space="preserve">Há um JUNGLE lá fora de aplicativos de animação para o iPad e eu já experimentei a maioria deles. Por quê? Porque nenhum foi realmente para minha satisfação... Existem aplicações muito boas para desenhar em seu iPad, mas para animar é um pouco mais difícil encontrar a correta. (Falando, é claro, de Procreate para desenhar). Pensei em passar pelos diferentes aplicativos de animação e explicar como eles são e por que os abandonei um a um. Encontrei alguma que me agrade? Sim. Finalmente. Eu acho. Meu plano com este texto é desossar sobre quais aplicações se sustentam e por que gosto delas. Mas tenha em mente que este é um texto muito tendencioso, pois é baseado em minhas preferências e em minha maneira de desenhar e animar. Estas são as aplicações de que falarei, sem nenhuma ordem em particular. Estes não são todos os aplicativos disponíveis para download, mas simplesmente os que achei interessantes para animação, e que não são destinados a crianças. Flipaclip( # ) Este foi o primeiro aplicativo que baixei, pois o tive em meu telefone para fazer esboços super rápidos quando estive longe de casa. É um dos melhores aplicativos de animação quadro a quadro, com muitas características excelentes como copiar quadros e trabalhar com camadas. Mas a questão da estratificação não está totalmente trabalhada. E este é um problema generalizado com a maioria das aplicações. Você tem pouco controle sobre sua linha do tempo e é uma dor trabalhar com o tempo e os antecedentes que devem ser os mesmos em muita ou toda a animação. O fato de cada camada estar bloqueada ao mesmo número de estruturas que as outras camadas é um bugbear. Cada moldura tem que ser redesenhada ou copiada/colada no que você desenhou moldura por moldura significa que ela se torna rapidamente agitada, demorada e matadora de criatividade. - Interface intuitiva - Rápido para começar - Boas paletas e capacidade de criar suas próprias paletas - Fácil de importar imagens externas - Fácil de "esfregar" através da animação para ver se ela flui bem no que você desenhou - Fácil de cortar/colar - Pincéis muito poucos e ruins - Difícil de se controlar na sua linha do tempo se você estiver trabalhando com mais de uma camada de Animation Creator ( # ) Isto não é nada favorito para mim. É muito complicado até mesmo começar, muitos cliques para começar a desenhar, tudo bem, mesmo assim é um aplicativo mais avançado, mas é ainda mais básico do que o que o FlipaClip é. Todos os botões estão espalhados por toda a janela e muito pequenos. E a linha do tempo! Oh, meu Deus. Completamente impossível de supervisionar e compreender o progresso da animação - falha total. Positivos Negativos - nenhuma possibilidade de dimensões personalizadas! - Interface desordenada - Botões muito pequenos - Completamente impossível e falha na linha do tempo Animation Desk ( # ) Este é basicamente um aplicativo tão ruim quanto o Animation Creator, mas embalado de forma um pouco mais agradável. Não importa o quanto eles tentem fazer ícones bonitos, se a linha do tempo não for compreensível e fácil de trabalhar, você também não pode animar... certamente não é pedir demais uma linha do tempo compreensível...? Positivos - Várias ferramentas diferentes, como mancha, pincel, lápis, marcador, marcador (?) e boas ferramentas de corte para cortar e copiar. Negativo - Linha do tempo impossível...! - Características desnecessárias na tentativa de flertar com aqueles que trabalham com animação tradicional com caneta e papel - Sem possibilidade de alterar as dimensões da animação Animation Desk Classic ( # ) Hahaha. Sooo conspira aborrecido e desnecessário! Por que você quer remover o espaço de trabalho para muitas besteiras....? É isso que o clássico significa, que deve parecer uma mesa? Acho que esta recebe a mesma revisão que a acima, mas com um extra menos apenas no visual que toma conta. Animação com DoInk ( # ) Este foi o primeiro aplicativo de animação em que fiquei viciado. Por um tempo. É o único aplicativo de animação que é baseado em vetor, ao qual estou acostumado da Toon Boom Harmony que eu animo no computador. No entanto, tem pequenos bugs que são muito frustrantes, como se fosse difícil apagar uma peça</w:t>
      </w:r>
    </w:p>
    <w:p>
      <w:r>
        <w:rPr>
          <w:b/>
          <w:color w:val="FF0000"/>
        </w:rPr>
        <w:t xml:space="preserve">id 143</w:t>
      </w:r>
    </w:p>
    <w:p>
      <w:r>
        <w:rPr>
          <w:b w:val="0"/>
        </w:rPr>
        <w:t xml:space="preserve">historia.se O portal de estatísticas históricas - história em números O objetivo do Historia.se é ser um portal de estatísticas históricas, para apresentar a história em números. O foco principal é a história econômica. O editor e webmaster do site é Rodney Edvinsson, professor de história econômica recrutado na Universidade de Estocolmo. Insira uma soma de dinheiro, a unidade monetária (antes de 1873 a Suécia tinha outras unidades monetárias que não a coroa), o ano em que esta soma de dinheiro está envolvida e o ano para o qual o valor monetário deve ser calculado. Comece o conversor de preços clicando aqui. Quanto era 100 zloty em 1980 no dinheiro de hoje? Um salário anual de £25 em 1780 era muito comparado à renda daquela época? Quanto era de 100 francos em 1900 em 2000 dólares? Inicie o Conversor Internacional de Preços e Moedas clicando aqui. Quanto valem hoje 40.000 dragões de ouro ou três moedas de cobre? Comece o jogo do conversor de tronos clicando aqui. Para converter as antigas medidas suecas para o sistema métrico, clique aqui. Para converter as medidas britânicas em métricas, clique aqui. O Riksbank publica o banco de dados Histórico de Estatísticas Monetárias e Financeiras da Suécia. O banco de dados está documentado em dois livros: Volume I: Taxas de câmbio, Preços e Salários, 1277-2008 [Link] Volume II: Preços da Casa, Retorno de Ações, Contas Nacionais e Balanço do Riksbank, 1620-2012 [Link] Os coordenadores do projeto são Rodney Edvinsson e Daniel Waldenström. Para mais informações, consulte Perguntas e contato. Preços em Östergötland 1592-1735 por Göran Hansson (formato excel) Historical National Accounts for Sweden 1800-2000 (formato excel) Contém dados sobre PIB, valor agregado, investimento, consumo, comércio exterior, estoques de capital e esgotamento de capital para o período 1800-2000; emprego, salários, renda empresarial e superávit bruto para o período 1850-2000; e horas trabalhadas para o período 1950-2000. As explicações no arquivo estão escritas em inglês. 1 coroa anos 1800-2000 a 2000 coroas (formato html) Libras esterlinas em coroa sueca/riksdaler 1858-2005 (média anual) (formato html) Dólares americanos em coroa sueca/riksdaler 1858-2005 (média anual) (formato html) Taxa de desconto do Riksbank 1856-2002 e taxa de referência 2002-2004 (formato html) CyberCity Uma enciclopédia histórica muito útil das cidades suecas baseada na Internet. Contém dados sobre a população, economia e estatísticas eleitorais das cidades. As estatísticas demográficas remontam à década de 1570. Base de dados demográficos do sul da Suécia Base de dados demográficos, Universidade de Umeå A Pesquisa da Emigração (1907-1914) online A Pesquisa da Emigração foi publicada no início dos anos 1900 como uma análise da emigração sueca. Embora a Pesquisa da Emigração tenha sido fortemente criticada em retrospectiva, os volumes publicados (20 apêndices) contêm estatísticas históricas extensas, incluindo população e agricultura. Os volumes foram digitalizados em formato PDF pela Universidade de Gotemburgo. O Censo de 1890 online O objetivo deste site é publicar todo o Censo de 1890 online. O projeto está em andamento. Pesos e medidas antigas Estatísticas históricas, Statistics Sweden website de estatísticas históricas da Suécia. Apresenta estatísticas históricas, incluindo produção industrial 1913-, PIB 1950-, índices econômicos para empresas industriais 1953-, inflação 1831-, taxas de câmbio 1980-, taxas de juros de curto e longo prazo 1982-, salários reais 1953- e desenvolvimento dos custos de construção 1911-. Entretanto, o número de séries históricas não é muito grande. Estatísticas históricas para a Suécia. Parte 1: População 1720-1967 Um dos três volumes de estatísticas históricas para a Suécia publicados por Statistics Sweden. O volume contém dados sobre, entre outras coisas, população, distribuição da população por idade, sexo, estado civil e ocupação, casamento, fertilidade, mortalidade e altura. Escaneado pela Universidade de Gotemburgo. Estatísticas históricas para a Suécia. Parte 2: Clima, levantamento, agricultura, silvicultura, pesca até 1955 Um dos três volumes de estatísticas históricas para a Suécia publicados pelo Escritório Central de Estatística. Volume</w:t>
      </w:r>
    </w:p>
    <w:p>
      <w:r>
        <w:rPr>
          <w:b/>
          <w:color w:val="FF0000"/>
        </w:rPr>
        <w:t xml:space="preserve">id 144</w:t>
      </w:r>
    </w:p>
    <w:p>
      <w:r>
        <w:rPr>
          <w:b w:val="0"/>
        </w:rPr>
        <w:t xml:space="preserve">As experiências fora-do-corpo podem agora ser estudadas no laboratório As pessoas que estiveram perto da morte podem frequentemente testemunhar as chamadas experiências fora-do-corpo, onde elas se viram de outro lugar no espaço. Os pesquisadores do Karolinska Institutet encontraram agora uma técnica que recria a sensação em pessoas saudáveis e plenamente conscientes. Desta forma, eles esperam investigar a relação entre o corpo e o "eu" em um ambiente de laboratório. Os pais de crianças com câncer se sentem solitários Quando realmente conta, você está sozinho. É assim que alguns pais de crianças com câncer se sentem sobre o apoio que recebem de seu ambiente ao longo do tempo, de acordo com um estudo do Karolinska Institutet. Meninas deprimidas do ensino médio têm vasos sanguíneos mais pobres Meninas adolescentes que se auto-relatam estressadas, deprimidas ou zangadas têm mais probabilidade de ter sinais precoces de aterosclerose em seus vasos sanguíneos. Os garotos não mostram o mesmo link. Isto é mostrado em uma tese da Academia Sahlgrenska. Mais de um quarto de todas as mulheres já sofreram abusos em algum momento de suas vidas. A maioria deles sofre de alguma forma com o abuso, mesmo muito tempo depois, de acordo com uma nova tese na Universidade de Linköping. Leia mais ...</w:t>
      </w:r>
    </w:p>
    <w:p>
      <w:r>
        <w:rPr>
          <w:b/>
          <w:color w:val="FF0000"/>
        </w:rPr>
        <w:t xml:space="preserve">id 145</w:t>
      </w:r>
    </w:p>
    <w:p>
      <w:r>
        <w:rPr>
          <w:b w:val="0"/>
        </w:rPr>
        <w:t xml:space="preserve">Ann Idstein vem fazendo persianas há mais de 60 anos. A coleção atual inclui uma ampla e única seleção de madeiras maciças. As persianas de madeira são feitas à mão e o alto acabamento é visível em cada detalhe. A produção manual também se abre para acabamentos individuais, como cores e formas especiais, tratamentos de superfície especiais e motorização com controle inteligente. A coleção de persianas venezianas inclui vários grupos de produtos. A versão premium vai sob o nome Wood e as ripas são então produzidas à mão em 15 operações. A lâmina acabada tem apenas 2 mm de espessura, o que confere ao produto uma leveza estética, enquanto a lâmina fina garante uma pequena altura de embalagem quando a persiana é puxada para cima. Espécies de madeira como bordo, cinza, pinheiro Oregon ou nogueira são utilizadas na produção das persianas de madeira com larguras de ripas de 25 a 65 mm. Além da coleção Wood, há também a coleção Linden feita à mão, que é oferecida em 10 tons de cores diferentes, também a ripa tem apenas 2 mm de espessura. Também estão disponíveis na coleção ripas padrão em madeira baixo e abachi, bem como ripas em alumínio e plástico translúcido em uma ampla gama de cores. Primeiro verifique se o substrato é adequado para instalação. Deve ser possível parafusar em suportes de suspensão e o substrato deve ser forte o suficiente para suportar o produto. Verifique se o substrato está uniforme e se os pontos de medição estão alinhados uns com os outros. Certifique-se de que não haja nada que possa atrapalhar o produto. Medir a largura que o produto acabado cobrirá na parede ou no teto. Insira esta dimensão como a largura do sistema. 2. instalação parede a parede Medir a largura em três lugares: na parte superior, no meio e na parte inferior. Se as medidas diferirem, pegue a menor das três medidas e faça a dedução recomendada para obter a largura do sistema. Ao medir para persianas, meça a largura somente na parte superior. Medidas de altura 1. instalação de suspensão livre: medir a altura do teto ou do ponto desejado na parede até a borda inferior desejada do produto. Insira esta medida como a altura do sistema. 2. montagem Medir a altura em três lugares; esquerda, centro e direita. Se as medidas diferirem, pegue a menor das três medidas e faça a dedução recomendada para obter a altura do sistema. Sistema de persianas plissadas, modelo B&amp;D Persianas plissadas, outros Sistema R &amp; Persianas verticais -20 mm Sistema W -0 mm Persianas venezianas ** A altura exata das persianas venezianas depende do passo dos risers e, portanto, não pode ser determinada com exatidão. Ao fazer o pedido, favor especificar a altura do mudo e indicar "Mais" se você quiser que a persiana seja pelo menos tão alta quanto a altura do mudo ou "Menos" se você quiser que ela flutue livremente mesmo quando as ripas estiverem completamente puxadas e fechadas. Primeiro verifique se o substrato é adequado para instalação. Deve ser possível parafusar os suportes da suspensão e o substrato deve ser suficientemente forte para suportar o produto. Verifique se o substrato está uniforme e se os pontos de medição estão alinhados uns com os outros. Certifique-se de que não haja nada que possa atrapalhar o produto. Meça a largura interna do nicho em três lugares: na parte superior, no meio e na parte inferior. Se as medidas diferirem, pegue a menor das três medidas e faça a dedução recomendada para obter a largura do sistema. Ao medir para persianas, meça apenas a largura superior. Meça a altura interna do nicho em três lugares: esquerda, centro e direita. Se as medidas diferirem, pegue a menor das três medidas e faça a dedução recomendada para obter a altura do sistema. ** A altura exata de uma persiana depende do passo dos degraus e, portanto, não pode ser determinada com precisão. Especifique a altura muda ao fazer o pedido e digite "Mais" se você quiser que a persiana seja pelo menos tão alta quanto a medida da altura muda ou "Menos" se você quiser que ela flutue livremente mesmo quando as lâminas estiverem totalmente retraídas e fechadas.</w:t>
      </w:r>
    </w:p>
    <w:p>
      <w:r>
        <w:rPr>
          <w:b/>
          <w:color w:val="FF0000"/>
        </w:rPr>
        <w:t xml:space="preserve">id 146</w:t>
      </w:r>
    </w:p>
    <w:p>
      <w:r>
        <w:rPr>
          <w:b w:val="0"/>
        </w:rPr>
        <w:t xml:space="preserve">Mulher com luva de forno vermelha Uma luva de forno, luva de forno, luva de forno, luva de forno, luva de grelhador ou luva de grelhador é um porta-luvas que funciona como uma luva, a maioria feita de algodão, mas também existem luvas de forno feitas de silicone. As luvas do forno feitas de várias camadas de materiais sintéticos, tais como pelúcia de nylon ou poliéster, são particularmente boas na proteção contra o calor, mas também correm o risco de se estragarem se aquecerem demais.</w:t>
      </w:r>
    </w:p>
    <w:p>
      <w:r>
        <w:rPr>
          <w:b/>
          <w:color w:val="FF0000"/>
        </w:rPr>
        <w:t xml:space="preserve">id 147</w:t>
      </w:r>
    </w:p>
    <w:p>
      <w:r>
        <w:rPr>
          <w:b w:val="0"/>
        </w:rPr>
        <w:t xml:space="preserve">Para a cidade em Portugal, ver Maia (cidade). Para as criaturas do mundo de Tolkien, veja Maiar. Para o nome, ver Maja. Para o Ministro das Relações Exteriores da Geórgia, ver Maia Pandzjikidze. A Maia era, na mitologia grega, uma deusa da terra que foi seduzida por Zeus e lhe deu à luz Hermes. Maia era a mais velha das Plêiades, filhas da Atlas e da Pleione. Relacionamento[editar] Árvore genealógica dos deuses das Olimpíadas na mitologia grega</w:t>
      </w:r>
    </w:p>
    <w:p>
      <w:r>
        <w:rPr>
          <w:b/>
          <w:color w:val="FF0000"/>
        </w:rPr>
        <w:t xml:space="preserve">id 148</w:t>
      </w:r>
    </w:p>
    <w:p>
      <w:r>
        <w:rPr>
          <w:b w:val="0"/>
        </w:rPr>
        <w:t xml:space="preserve">Posted by Markus | Posted in Film clips, Wilderness | Posted on 28/02-2015 Às 13:05 em uma fria Lúcia 2014, fomos em uma caminhada selvagem entre Norrhallarn e Tyttbo! Na quinta-feira estamos de novo de folga! Então será Gästrikeleden!</w:t>
      </w:r>
    </w:p>
    <w:p>
      <w:r>
        <w:rPr>
          <w:b/>
          <w:color w:val="FF0000"/>
        </w:rPr>
        <w:t xml:space="preserve">id 149</w:t>
      </w:r>
    </w:p>
    <w:p>
      <w:r>
        <w:rPr>
          <w:b w:val="0"/>
        </w:rPr>
        <w:t xml:space="preserve">Mas logo o meio-campista de Sävehof Stine Lund Andreassen, 29 anos, terá companhia e competição de outro jogador nascido do outro lado de 1990. Elin Karlsson, 27 anos, provavelmente voltará em pouco mais de um mês após sua lesão no ligamento cruzado: "Com Elin de volta, teremos uma nova dimensão em nosso jogo", diz Stine. O produto próprio Hanna Örtorp, que fez 18 anos quatro dias antes da véspera de Natal, tomou o lugar de Loui Sands como seis à esquerda. - É kjempegøy quando tais meninas entram na equipe, diz a mittnia norueguesa de Sävehof. Lembro-me de como era quando entrei na equipe A pela primeira vez, foi muito bom ter a oportunidade. Quando Hanna marcou tanto o primeiro como o segundo gol da equipe A para seu clube matriz, o meio-campista se divertiu junto com a multidão, que representava ovações estrondosas. Entre todos os jovens de 90 anos da linha Sävehof, Stine Lund Andreasson se destaca com um número de nascimento que começa com 86: "Pare, não vamos a lugar algum. Tenho apenas 29 anos, ha-ha. Mas é claro que posso sentir que quero ajudar os jovens na equipe, dar-lhes um pouco mais de incentivo para que se sintam em casa o mais rápido possível", diz Stine. Contra Spårvägen, ela realmente assumiu uma grande responsabilidade. "Devem ser gols nos pênaltis" Quando as coisas estavam um pouco lentas contra o jumbo de primeira classe, o rápido norueguês correu direto em algumas ocasiões e se tornou o artilheiro de Sävehof com seus cinco gols. No entanto, ela falhou seus dois pênaltis: "Deveria haver gols nos pênaltis. Mas o goleiro deles fez boas defesas, diz Stine Lund Andreassen. Ela é a segunda maior artilheira do time (64 gols, incluindo 16 pênaltis) nesta temporada, depois de Julia Eriksson. Mas quando se trata de marcar passes, ela é claramente a melhor de toda a série, tendo marcado 65 gols: "Eu jogo muito e tenho esse papel, então deve haver muitos passes", diz ela. Mas logo Sävehof recuperará Elin Karlsson, a melhor da equipe quando ela puxou seu ligamento cruzado nos playoffs do ano passado. Ao alternar Stine e Elin como meio-campistas, o treinador Henrik Signell terá oportunidades completamente diferentes para variar o jogo. - Elin esperançosamente voltará para o jogo em casa contra o Vardar na Liga dos Campeões. Depois faltam algumas semanas para as finais, o que lhe dá tempo para começar a descontrair, diz Signell.</w:t>
      </w:r>
    </w:p>
    <w:p>
      <w:r>
        <w:rPr>
          <w:b/>
          <w:color w:val="FF0000"/>
        </w:rPr>
        <w:t xml:space="preserve">id 150</w:t>
      </w:r>
    </w:p>
    <w:p>
      <w:r>
        <w:rPr>
          <w:b w:val="0"/>
        </w:rPr>
        <w:t xml:space="preserve">Miscelânea e tudo mais do pequeno mundo da Sync No convite para a festa de abertura do Posthotel em Gothenburg. Eu não recebi um convite, mas não estou amargo. Não, não, não. É claro que não. Pffft, o que é uma bola no castelo? Não, mas me incomoda seriamente que nunca tenhamos chegado a essa visita de estudo quando havia obras em andamento. Estávamos a caminho várias vezes, mas tivemos problemas para juntar todos os calendários. Então, quando a construção começou, a PEAB ficou um pouco mais estressada, eu entendo, e as oportunidades para passear e encarar os trabalhadores da construção estressados foram cortadas. É por isso que estou decepcionado. Porque foi uma construção impressionante. Quando estava em andamento e eu estava no meu melhor considerando a vida em 2008, eu estava tão ansioso que estava quase pronto para me candidatar a um emprego na PEAB para trabalhar nela. Mas apenas almost🙂 É um exercício logístico da mais alta ordem para realizar tal construção. No meio de uma praça com muitas pessoas, transporte público, uma rua bem na sua porta, quase sem lugar para lidar com seu próprio tráfego. Ouvi uma palestra onde a PEAB me contou como eles haviam trabalhado nisso. Impressionante e inspirador para o resto de nós que ainda compramos materiais de construção a granel e armazenamos/motivamos/adaptamos/ viajamos um monte de coisas caras desnecessariamente. Não, estou do lado de fora com o resto da multidão espreitando através das janelas, talvez nosso presidente esteja acenando para nós? (Confira as fotos do GP) 4 respostas a "No smoking at the Post Hotel" O usual é que o fornecedor convida o cliente, e como consultor você é quase exclusivamente um fornecedor. Lembre-se de um grande projeto no qual a equipe de consultores se convidou para uma noite de restaurante no início do projeto. Não apenas os administradores, mas basicamente todos que estariam trabalhando no projeto. Não foi uma forma ruim de pagar por si mesmo e não estar em nenhum tipo de dívida, e foi uma quantia bem pequena em comparação com a taxa total do projeto. Criou muitas superfícies de contato então, o que foi bom mais tarde no projeto. Caso contrário, eu normalmente me certifico de que todos sejam chamados, incluindo consultores, corretores e pessoal administrativo que normalmente não são convidados para conversas de vigarice e outras coisas do gênero.</w:t>
      </w:r>
    </w:p>
    <w:p>
      <w:r>
        <w:rPr>
          <w:b/>
          <w:color w:val="FF0000"/>
        </w:rPr>
        <w:t xml:space="preserve">id 151</w:t>
      </w:r>
    </w:p>
    <w:p>
      <w:r>
        <w:rPr>
          <w:b w:val="0"/>
        </w:rPr>
        <w:t xml:space="preserve">Somente aditivos autorizados podem ser utilizados em alimentos. Por exemplo, para que um aditivo seja autorizado, ele deve ser de valor para o consumidor ou necessário para o manuseio do alimento. O fato de um aditivo estar listado na chave numérica E não significa que ele possa ser usado em todos os alimentos. Para saber quais aditivos são autorizados em um alimento específico, é preciso analisar a legislação. A principal regra é que todos os ingredientes - incluindo aditivos - devem ser declarados nos alimentos pré-embalados. Os aditivos devem ser sempre declarados com um nome de função seguido ou do número E do aditivo ou do nome comum. O nome da função explica porque o aditivo foi usado no alimento. Uma exceção a esta regra é o amido modificado, onde o número E ou nome comum não é necessário. E 100 Curcumina (amarelo) E 101 Riboflavina, riboflavina 5′-fosfato (amarelo) E 102 Tartrazina (amarelo) E 104 Amarelo de quinolina E 110 Para-laranja E 120 Carmina, ácido carmínico (vermelho) E 122 Azorubina, carmosina (vermelho) E 123 Amaranto (vermelho) E 124 Nyocaine (vermelho) E 127 Erythrosina (vermelho) E 129 Allura vermelho AC E 131 Azul patenteado V E 132 Indigotina Chlorophylls, clorofilinas (verde) E 141 Complexo de cobre de clorofila, complexo de cobre de clorofilina (azul-preto) E 142 Verde S E 150 a Açúcar caramelo (marrom) E 150 b Açúcar caramelo, processo cáustico sulfito E 150 c Açúcar caramelo, processo de amoníaco E 150 d Açúcar caramelo, processo amônia sulfito E 151 Negro brilhante BN, preto PN E 153 Carbono vegetal, Carbo medicinalis E 154 Marrom FK E 155 Marrom HT E 160 a Carotenos, beta-caroteno (amarelo alaranjado) E 160 b Extrato de anato, bixina, norbixina (amarelo alaranjado) E 160 c Oleorresina de páprica, caposantina, caposorubina (amarelo alaranjado) E 160 d Licopeno (amarelo) E 160 e Beta-apo-8′-carotenal (laranja-vermelho) E 160 f Beta-apo-8′-carotenoic acid ethyl ester (amarelo alaranjado) E 161 b Luteína (amarelo alaranjado)laranja) E 161 g Cantaxantina (vermelho) E 162 Beterraba vermelha E 163 Antocianinas (vermelho-azul) E 170 Carbonato de cálcio (branco) E 171 Dióxido de titânio (branco) E 172 Óxidos e hidróxidos de ferro (amarelo) castanho-avermelhado, preto) E 173 Alumínio E 174 Prata E 175 Ouro E 180 Litol rubi BK (vermelho) E 200 Ácido sórbico E 202 Sorbato de potássio E 203 Sorbato de cálcio E 210 Ácido benzóico E 211 Benzoato de sódio E 212 Benzoato de potássio E 213 Benzoato de cálcio E 214 p-Hidroxibenzoato de cálcio E 215 p-Hidroxibenzoato de sódio E 218 p-Hidroxibenzoato de sódio E 218 p-Hidroxibenzoato de sódio E 219 p-Sal de sódio éster metílico do ácido hidroxibenzóico E 220 Dióxido de enxofre E 221 Sulfito de sódio E 222 Hidrogenossulfito de sódio E 223 Dissulfito de sódio E 224 Dissulfito de potássio E 226 Sulfito de cálcio E 227 Hidrogenossulfito de cálcio E 228 Hidrogenossulfito de potássio E 231 Ortofenilfenol E 232 Ortofenilfenol de sódio E 234 Nisina E 235 Natamicina E 239 Hexametileno tetramina E 242 Dicarbonato de dimetila E 249 Nitrito de potássio E 250 Nitrito de sódio E 251 Nitrato de sódio E 252 Nitrato de potássio E 260 Ácido acético E 261 Acetato de potássio E 262 Acetato de sódio, E 263 Acetato de cálcio E 270 Ácido láctico E 280 Ácido propiônico E 281 Propionato de sódio E 282 Propionato de cálcio E 283 Propionato de potássio E 284 Ácido bórico E 285 Tetraborato de sódio (bórax) E 290 Dióxido de carbono</w:t>
      </w:r>
    </w:p>
    <w:p>
      <w:r>
        <w:rPr>
          <w:b/>
          <w:color w:val="FF0000"/>
        </w:rPr>
        <w:t xml:space="preserve">id 152</w:t>
      </w:r>
    </w:p>
    <w:p>
      <w:r>
        <w:rPr>
          <w:b w:val="0"/>
        </w:rPr>
        <w:t xml:space="preserve">Portanto, resumimos aqui em Högberga outra fantástica estação primaveril. Mais convidados felizes do que nunca nos visitaram e agora estamos no meio da estação mais romântica com vários casamentos todos os fins de semana no terraço. É ótimo estar nos bastidores e ver todos os convidados ansiosos e nervosos do casamento participando talvez de um dos dias mais importantes de suas vidas. Falando em romance, inauguramos recentemente nosso maior empreendimento único do ano, nossa primavera quente. É claro que o oferecemos aos convidados da conferência todos os dias, mas tem sido mais solicitado entre os convidados que têm estado aqui nos fins de semana românticos. Ontem à noite, nós da equipe testamos juntos (enquanto assistíamos um pouco do jogo) e também trabalhamos com algumas sugestões de desenvolvimento sobre como criar ainda mais uma experiência ao redor da primavera. Uma sauna envidraçada com vista direta para a água foi uma grande idéia que surgiu. Estou sempre tão feliz com nossa disposição de desenvolver constantemente a experiência e o serviço - e o mais divertido é quando um colega realmente pensa através de uma idéia e a apresenta com orgulho. Por falar em orgulho, estamos andando por Högberga Vinfabrik com a cabeça bem erguida neste momento. Na semana passada, a revista Livets Goda saiu com sua edição de verão e nós somos apresentados em uma história engraçada sobre nossa idéia apaixonada. Mas não apenas que, é claro, eles também testaram nossos vinhos, não apenas os que vendemos agora, mas de todas as dez safras disponíveis. É certamente emocionante abrir as garrafas mais velhas e ver o que aconteceu durante o processo de envelhecimento, mas a parte mais gratificante é quando as colheitas mais novas são avaliadas - e ver como a qualidade se desenvolveu ao longo dos anos à medida que a experiência se acumulou. Tão boa classificação em nossos vinhos atuais e também naqueles agora em garrafas e barris de carvalho a serem lançados em um e dois anos, respectivamente. Às vezes, com bastante freqüência, tenho que beliscar o braço para me lembrar que realmente fazemos parte desta aventura no mundo do vinho. Orgulhosos vinicultores; Per Hallgren, eu mesmo e à direita Johan Zälle. E por falar em bom gosto, também desenvolvemos e investimos mais em nossa cozinha nesta primavera. Não acreditamos realmente em "quanto mais cozinheiros, pior a sopa", mas sim que podemos nos beneficiar mutuamente e, ao mesmo tempo, fazer ainda mais do zero aqui no local. Mas não nos limitamos apenas ao local, uma das idéias por trás do investimento é que devemos nos mostrar mais fora de Högberga, em um contexto de competição. E se as coisas continuarem a correr tão bem quanto nesta primavera, temos muito o que esperar também no mundo gourmet. Nosso diretor gastronômico Tommy participará das Olimpíadas Culinárias com a Equipe Culinária de Estocolmo, uma equipe realmente divertida que desafiará o mundo inteiro em Erfuhrt em outubro. Equipe Culinária de Estocolmo. Foto aqui conosco em uma conferência em um penhasco no alto de um penhasco acima da vida cotidiana. Falando em construção, durante o verão estaremos remodelando os quartos restantes do hotel na Stora Flygeln, e depois disso todos os quartos em Högberga passaram por uma grande reforma em termos de estilo e função. Portanto, agora é hora de começarmos a pensar no próximo projeto na sempre desafiadora história de manter uma propriedade listada como Högberga Gård. Agora desejo a todos vocês um verão aventureiro e maravilhoso. Aproveite os dias e nos vemos em agosto! Férias de verão. Verão. Lindos tempos de churrasco. Aqui está a receita de nossa cozinha para uma irresistível salsa de ervas para impressionar seus amigos. Grelhe a carne (entrecosto fatiado) na perfeição, retire a grelha e adicione muita salsa de ervas, deixe descansar por 6-7 minutos, corte e adicione mais salsa e tempere com sal em flocos. Servir com primas grelhadas e mais salsa de ervas. 2 dentes de alho 0,5 chilli tinto (se suave, você pode aumentar a quantidade) 1 colher de sopa de vinagre de vinho tinto bom 0,5 colher de sopa de açúcar refinado sal, cominho e pimenta preta Boa sorte na grelha e feliz meio do verão da cozinha! É exatamente assim</w:t>
      </w:r>
    </w:p>
    <w:p>
      <w:r>
        <w:rPr>
          <w:b/>
          <w:color w:val="FF0000"/>
        </w:rPr>
        <w:t xml:space="preserve">id 153</w:t>
      </w:r>
    </w:p>
    <w:p>
      <w:r>
        <w:rPr>
          <w:b w:val="0"/>
        </w:rPr>
        <w:t xml:space="preserve">Um governo sombra é um governo alternativo criado por partidos da oposição, por exemplo no Reino Unido e em outros países que utilizam o sistema Westminster, mas muitas vezes de forma menos formalizada, como na Suécia. O governo-sombra consiste em vários ministros-sombra que atuam como porta-vozes da oposição sobre as questões tratadas pelo governo através de seus ministros. Um chamado orçamento-sombra também é normalmente apresentado.</w:t>
      </w:r>
    </w:p>
    <w:p>
      <w:r>
        <w:rPr>
          <w:b/>
          <w:color w:val="FF0000"/>
        </w:rPr>
        <w:t xml:space="preserve">id 154</w:t>
      </w:r>
    </w:p>
    <w:p>
      <w:r>
        <w:rPr>
          <w:b w:val="0"/>
        </w:rPr>
        <w:t xml:space="preserve">Leia mais O Rei e a Rainha organizaram um almoço para o Conselho Nórdico Na terça-feira, 27 de outubro, O Rei e a Rainha organizaram um almoço para os membros do Conselho Nórdico no Castelo de Estocolmo. A Princesa da Coroa também assistiu ao almoço. Leia mais The Crown Princess apresenta o Prêmio Bertil Hult Na segunda-feira 26 de outubro, The Crown Princess apresentou o Prêmio Bertil Hult à Escola Bokenäs em Uddevalla. O prêmio foi entregue no Skolforum, o maior... A Princesa da Coroa volta a inaugurar a Prefeitura de Estocolmo Na sexta-feira, 23 de outubro, a Princesa da Coroa volta a inaugurar a Prefeitura de Estocolmo. A Rainha e a Princesa Madeleine participam de uma conferência em Nova York A Princesa Coroa apresenta o Prêmio do Conhecimento 2009 Na segunda-feira, 19 de outubro, a Princesa Coroa apresentou o Prêmio do Conhecimento 2009 da Enciclopédia Nacional durante a Gala do Conhecimento na Prefeitura de Estocolmo. A Rainha abre a ala de demência No domingo 18 de outubro, a Rainha abriu a ala de demência no Hospital St Hildegardis em Colônia, Alemanha. Na sexta-feira 16 de outubro, a Rainha recebeu o "Courage Preis 2009" em Bad Iburg, Alemanha. A Rainha recebeu o prêmio por seu trabalho com, e... O Rei entrega o Prêmio de Qualidade Sueco à Tandvårdhuset i Älmhult Na quinta-feira, 15 de outubro, o Rei entregou o Prêmio de Qualidade Sueco 2008 a Anders Elner, CEO da Tandvårdhuset i Älmhult, durante uma cerimônia em... Leia mais O Rei entrega o Prêmio Birgit Nilsson Na terça-feira 13 de outubro, o Rei entregou o primeiro Prêmio Birgit Nilsson ao cantor de ópera Plácido Domingo no Palácio Real de Estocolmo. Ópera. Leia mais O Rei apresenta o Prêmio Panda Livro do Ano Na quarta-feira, 14 de outubro, O Rei entregou o Prêmio Panda Livro do Ano 2010 ao fotógrafo e escritor Claes Grundsten por sua obra Sveriges... Leia mais O Rei apresenta o prêmio "Assentado do Ano" Na terça-feira 13 de outubro, o Rei entregou o prêmio "Assentado do Ano" em uma cerimônia na Biblioteca Bernadotte, no Palácio Real de Estocolmo. Leia mais O Rei revela obras de arte bilaterais em Hanasaari Na quinta-feira 8 de outubro, O Rei e a Presidente finlandesa Tarja Halonen revelaram conjuntamente duas novas obras de arte em Hanasaari. A Princesa da Coroa participa do Dia do Cérebro Na quinta-feira, 8 de outubro, a Princesa da Coroa participou do Dia do Cérebro no Concerto e Conferência de Uppsala. Na terça-feira 6 de outubro, o Rei e a Rainha convidaram o Presidente do Brasil, que está em Estocolmo para a Cúpula UE-Brasil, para jantar no Palácio Real de Estocolmo. Leia mais O Rei abre a Reserva Natural de Stenhammar Na segunda-feira, 5 de outubro, O Rei abriu a Reserva Natural de Stenhammar. Leia mais A Rainha abre a exposição Caspar David Friedrich Na quinta-feira 1º de outubro, a Rainha abriu a exposição Caspar David Friedrich 'A Alma da Natureza' no Museu Nacional em Estocolmo. A Princesa Coroa abre a exposição Märta Måås-Fjetterström 90 anos Na quinta-feira, 1 de outubro, a Princesa Coroa abriu a exposição Märta Måås-Fjetterström 90 anos em Liljevalchs, Estocolmo.</w:t>
      </w:r>
    </w:p>
    <w:p>
      <w:r>
        <w:rPr>
          <w:b/>
          <w:color w:val="FF0000"/>
        </w:rPr>
        <w:t xml:space="preserve">id 155</w:t>
      </w:r>
    </w:p>
    <w:p>
      <w:r>
        <w:rPr>
          <w:b w:val="0"/>
        </w:rPr>
        <w:t xml:space="preserve">- Instruções especiais estão disponíveis em (Como se inscrever) - Löftadalen Folk High School - Marja Sipola Cuss - E-mail - marja.sipola-cuss@regionhalland.se Você gosta de cantar, dançar e representar? Você quer desenvolver sua técnica nestes três gêneros em um ambiente criativo e inspirador? Você terá um amplo conhecimento sobre o curso de música na Löftadalen Folk High School! Sobre o programa Para se tornar um artista musical hoje em dia é necessário um alto nível de canto, dança e atuação. O objetivo da educação em teatro musical é que você como estudante se torne uma verdadeira "tripla ameaça" com um amplo conhecimento do gênero teatro musical. O treinamento prepara você para estudos futuros ou para uma carreira como artista musical profissional. O Beco da Música tem como objetivo: - Aumentar seu conhecimento dos diferentes gêneros musicais. - Proporcionar-lhe um treinamento básico prático e teórico qualificado em teatro musical. - Proporciona uma melhor compreensão dos musicais como uma ampla forma de arte. Além da programação regular do curso, a Löftadalen Folk High School organiza atividades conjuntas com os outros cursos, tais como dias ao ar livre, dias temáticos, visitas de estudo e palestras. Como estudante de música, você participará de muitas dessas atividades. Estamos à procura daqueles que: - Gostam de cantar, dançar e atuar e querem passar um ano em estudos avançados nestes três gêneros; - Querem desenvolver suas habilidades de canto, dança e atuação; - Querem testar se ser um artista musical será sua nova profissão; - Se beneficiariam de ser um artista versátil em sua profissão atual. Assista a um filme sobre o programa (link para o YouTube) Gustav Borehed Teacher at the Dance Line and the Music Line Education: Performing Arts School, Gothenburg. Programa de Treinamento Profissional Tap, Escola Luthier, Barcelona. Gustav faz regularmente treinamento avançado com a bailarina e coreógrafa internacional Heather Cornell. Experiência: criadora da performance de sapateado "All Of Me", junto com Lisa Alvgrim. Gustav tem aparecido em produções como: "Pippi Longstocking on the Seven Seas Seas" no Teater Lerbäcks, "Crazy For You" no GöteborgsOperan e "Moustache, The Rhythm Musical" pela Coco Comin no Teatre Apolo em Barcelona. Gustav apareceu em duas produções diferentes em turnê internacional com o Teater Sesam, baseado em Gothenburg. Ele também trabalhou no Daftö Resort como artista de espetáculo, ator e trovador. Ele coreografou e co-dirigiu o concerto "Projeto:Exame" com o quarteto de cordas MalvaKvartetten. Outros: Em 2016 Gustav recebeu o "Hjalmar Berglund Revystipendium". E-mail: gustav.borehed@regionhalland.se Malin Johansson Professor de dança na Dance Line e na Music Line Ensina: Jazz, com foco em dança ou musical e moderno na Dance Line. Educação: A linha de dança Löftadalens Folkhögskola se formou em 2014, depois a Iwanson International School of Contemporary Dance se formou em 2017. Apresentador experiente em palcos na Alemanha e na Suécia. Malin trabalha como coreógrafo e professor desde 2017 em vários estágios e escolas em Västra Götaland. E-mail: malin.d.johansson@regionhalland.se Jan Pettersson Professor na Linha de Música e na Linha de Dança. Ensina: Canto - Master Class, Singing Technique, Singing Ensemble e Music Theory/Brukspiano Education: Vocal Pedagogue with teaching license, educado na Örebro Academy of Music 1998-02. Master Trainer certificado (EMT) em Estill Voice Training (EVT) 2007-13. The Function of The Singing Voice for Johan Sundberg 2013 Other: Assiste regularmente em cursos em Estill Voice Training, e oferece workshops em EVT como formação contínua ou introdução para cantores e professores. Apresentou o Belting no ICVT (Congresso Internacional de Professores de Voz) em 2017. E-mail: jan.pettersson@regionhalland.se Marja Sipola Cuss Teacher Music All Line e Dance All Line. Coordenador da Linha de Dança e da Linha de Música. Ensina: técnicas de voz e respiração e performance de palco. Experiência: professor de teatro, ator e diretor, treinado na École Internationale de Théâtre Jacques Lecoq,</w:t>
      </w:r>
    </w:p>
    <w:p>
      <w:r>
        <w:rPr>
          <w:b/>
          <w:color w:val="FF0000"/>
        </w:rPr>
        <w:t xml:space="preserve">id 156</w:t>
      </w:r>
    </w:p>
    <w:p>
      <w:r>
        <w:rPr>
          <w:b w:val="0"/>
        </w:rPr>
        <w:t xml:space="preserve">Boné clássico em sarja de algodão não branqueado com fivela de velcro. Combine as cores disponíveis nos painéis, botão, viseira e borda da viseira para um produto único. | Preço por peça incl. rotulagem*||84,00kr|||72,00kr|||70,00kr|||66,00kr| |Preço/tampa preta com algodão orgânico|||95,00kr||82,50kr|||80,00kr|||75,50kr| * O que está incluído no preço incl. rotulagem. Nº do artigo: ||1041062| Boné clássico em sarja de algodão cru com fivela de velcro e muitas combinações de cores. Quantidade mínima: 100 pcs Não se preocupe, temos muitos termos diferentes que podem ser complicados de se acompanhar. Felizmente, compilamos um glossário com explicações sobre os termos que podem ser úteis para entender ao fazer um pedido conosco. Temos também um completo FAQ com as perguntas mais comuns que recebemos, e respostas a elas. Se você não conseguir encontrar o que está procurando, é sempre bem-vindo a contatar nossa equipe de atendimento ao cliente pelo telefone. 010-155 10 00 ou info@profilservice.se. Ao preparar produtos para impressão, precisamos ter o projeto para ser usado no formato de arquivo correto. Portanto, a fim de oferecer sempre uma boa qualidade e alta resolução do produto final, precisamos de seu logotipo em formato vetorizado. Alguns exemplos de arquivos vetoriais são: se não houver um original impresso que seja vetorizado, geralmente podemos realizar uma vetorização mais rápida, ver nossa lista de preços para trabalhos originais, mas então temos dificuldade em garantir um resultado tão bom quanto um original gráfico produzido corretamente desde o início. Quaisquer fontes que façam parte de seu logotipo ou que serão utilizadas por nós para redação devem ser fornecidas a nós em um arquivo separado ou salvas como caminhos completos dentro do arquivo vetorial. Caso contrário, corremos o risco de perder a fonte e de não sermos capazes de produzir um original impresso corretamente projetado. De que tamanho posso imprimir meu logotipo? Todos os nossos produtos têm áreas de impressão de diferentes tamanhos. Em alguns produtos, um tamanho máximo de impressão é especificado em "Informação Técnica", de acordo com o método de impressão. Caso estas informações não estejam disponíveis no site, por favor, pergunte-nos quando fizer seu pedido de orçamento. É claro que fornecemos sugestões de impressão em todos os nossos produtos, sem custo adicional. Tenho que encomendar meus produtos impressos? É claro que encorajamos você a encomendar produtos de marca ou roupas de nós, mas às vezes fornecemos produtos completamente sem impressão. Neste caso, pedimos que você faça um pedido de cotação separado para o produto desejado e entraremos em contato com você com o preço. Como posso saber quais tamanhos encomendar? Na medida do possível, tentamos ter um guia de tamanho para download em todas as nossas roupas de perfil aqui no site. Nos casos em que um guia de tamanhos não estiver disponível, favor entrar em contato com nossa equipe de atendimento ao cliente para que estes sejam enviados a você por e-mail. Também podemos fornecer modelos prontos para coleta de tamanhos de vários funcionários se você desejar encomendar uma quantidade maior de roupas de perfil. É possível encomendar roupas com a mesma estampa em tamanhos, cores e ajustes diferentes? Sim! Oferecemos muitas peças de perfil que fazem parte das coleções, onde você pode misturar e combinar livremente entre as variantes disponíveis, tais como tamanhos, cores e mulheres/mulheres/filhos em seu pedido. Posso encomendar menos produtos do que os listados na lista de preços? Embora seja possível encomendar alguns de um produto, o total de pedidos normalmente será o mesmo que o número mínimo recomendado. Isto porque o preço por produto aumenta exponencialmente quanto menos produtos encomendados.</w:t>
      </w:r>
    </w:p>
    <w:p>
      <w:r>
        <w:rPr>
          <w:b/>
          <w:color w:val="FF0000"/>
        </w:rPr>
        <w:t xml:space="preserve">id 157</w:t>
      </w:r>
    </w:p>
    <w:p>
      <w:r>
        <w:rPr>
          <w:b w:val="0"/>
        </w:rPr>
        <w:t xml:space="preserve">Reason (revista) A Reason é uma das principais revistas mensais libertárias dos Estados Unidos. Publicada pela Reason Foundation, foi fundada em 1968 por Lanny Friedlander. O lema da razão é "mentes livres e mercados livres". O escritório editorial está localizado em Los Angeles, CA. Matt Welch é editor-chefe da Reason desde 2008. Links externos[editar] - Reason Magazine - Reason Foundation</w:t>
      </w:r>
    </w:p>
    <w:p>
      <w:r>
        <w:rPr>
          <w:b/>
          <w:color w:val="FF0000"/>
        </w:rPr>
        <w:t xml:space="preserve">id 158</w:t>
      </w:r>
    </w:p>
    <w:p>
      <w:r>
        <w:rPr>
          <w:b w:val="0"/>
        </w:rPr>
        <w:t xml:space="preserve">Treinar para ser enfermeira! Aqui você pode encontrar mais informações sobre a educação em enfermagem na Medlearn em Flemingsberg. As ofertas de cursos atuais estão mais abaixo na página. Clique em cada curso para ver o que ele contém. O treinamento de enfermeiras é oferecido em nome dos municípios de Huddinge, Salem, Botkyrka e Nykvarn. Se você estiver registrado em Nykvarn, você só poderá fazer o curso por ensino à distância. Como se inscrever Você se inscreve para o programa através de seu município de origem, usando os botões de inscrição abaixo. Favor notar que você precisa fazer um pedido separado para a especialização. Duração: 60 semanas Forma de estudo: no local e à distância Custo: Gratuito e elegível para CSN Forma de educação: educação de adultos municipal Leia mais sobre a escola no centro de Flemingsberg " Syllabus, assistente de enfermagem com cursos de especialização Do conteúdo central da Agência Nacional de Educação - Saúde humana, hábitos de vida relacionados à saúde e vários efeitos à saúde de uma perspectiva ambiental, histórica e internacional, bem como de aspectos sociais e culturais. - Diferentes formas de trabalho de saúde pública e abordagens de promoção da saúde a nível individual, grupal e comunitário; - O impacto de uma abordagem salutogênica; - O impacto do trabalho, ambiente de trabalho e lazer na saúde humana; - O impacto da influência, participação e igualdade na saúde humana; - O impacto de fatores saudáveis e de risco na saúde humana, tais como exercício, recreação e nutrição, bem como drogas e estresse. - Crises e gestão de crises; - Leis, objetivos, outros regulamentos e acordos para o trabalho de saúde pública em nível internacional, nacional e local; - Métodos para analisar o estado de saúde das pessoas; - Processamento crítico de informações de diferentes fontes; - Interação e comunicação em cooperação e encontros com as pessoas. A estrutura e o desenvolvimento do corpo humano e sua capacidade de metabolismo, locomoção, elasticidade, proteção, defesa e reprodução - Doenças comuns e suas causas, sintomas e diagnósticos, investigações, tratamentos médicos e o cuidado e tratamento dessas doenças. - medicamentos comuns, seus modos de ação, usos e efeitos colaterais e leis e regulamentos que regem o uso de medicamentos; - microorganismos comuns e seus meios de propagação; - primeiros socorros para ferimentos e doenças agudas e ressuscitação cardiopulmonar; - assistência comunitária em caso de guerra e desastre; - segurança contra incêndios, incluindo a detecção e gerenciamento de riscos de incêndio e ação em caso de incêndio. - terminologia médica Do conteúdo central da Agência Nacional de Educação: - Diferentes culturas, suas expressões e padrões culturais e o impacto da cultura nos valores das pessoas; - Opiniões religiosas e não religiosas da humanidade; - O impacto das culturas e opiniões da vida na saúde, doença, deficiência, qualidade de vida, tratamento, cuidados e vida e morte. - conceitos éticos e diretrizes que são centrais para o trabalho de saúde e cuidado e conflitos de valores no campo de atividade, por exemplo, o direito dos pacientes e usuários à autodeterminação em relação às necessidades do pessoal para um bom ambiente de trabalho e o direito a uma morte digna - como as diferenças sociais e geracionais, assim como os aspectos de gênero, como equidade, sexualidade, normas e desvios, afetam a comunicação com e o cuidado de pacientes e usuários - a própria abordagem e o papel de cada um no encontro com pacientes e usuários O desenvolvimento histórico da psiquiatria em termos de organização, perspectiva humana, conhecimento, desenvolvimento e uso de diferentes formas de tratamento e a necessidade de conhecimento baseado em evidências - Modelos explicativos para a ocorrência de doenças mentais como a situação física, psicossocial e sócio-econômica do indivíduo e do gênero afetam a saúde mental e a saúde doente, - identificação de riscos à saúde mental e prevenção de doenças mentais, - causas, sintomas, instrumentos de avaliação, tratamento, cuidados, enfermagem, recuperação e prevenção de distúrbios mentais comuns</w:t>
      </w:r>
    </w:p>
    <w:p>
      <w:r>
        <w:rPr>
          <w:b/>
          <w:color w:val="FF0000"/>
        </w:rPr>
        <w:t xml:space="preserve">id 159</w:t>
      </w:r>
    </w:p>
    <w:p>
      <w:r>
        <w:rPr>
          <w:b w:val="0"/>
        </w:rPr>
        <w:t xml:space="preserve">Tulle the rooster e Black Tofsen (pai e filha) há alguns anos atrás, que adorariam se juntar a mim na cozinha. As galinhas ainda não foram autorizadas a sair para este ano, mas não está em andamento. É tão maravilhoso abrir a porta e deixá-los sair para o sol. Clipou as garras de duas galinhas no outro dia. Mas logo eles terão que sair e coçar novamente e depois limarão as garras rapidamente. Ainda temos um pouco de neve. No início da Páscoa deste ano. Você pode ler a razão para isso aqui. Agora estou ponderando se o malvado NWOs também está por trás do banco AIIB dos países Brics. Alguns não pensam assim, mas como escrevi em um comentário, estou com ciúmes. Lênin e os banqueiros acabaram de pegar a Rússia e fazer uma experiência: o comunismo. A China e a Coréia do Norte também são países comunistas, então por que eles não governam lá também? Esperamos que os Brics sejam um contrapeso para os Feds etc., mas e se os bandidos simplesmente mudarem para uma nova cesta de moedas para se movimentarem de forma galopante porque a impressão em dólar não pode durar. Também esperamos que Putin seja um contrapeso para os EUA/NATO/UE. mas e se ele também estiver apenas seguindo o roteiro. Eles começaram a Primeira e Segunda Guerras, mas uma Terceira Guerras provavelmente não acontecerá porque então todos nós explodiremos. Nada será deixado e o que eles sugarão então. Portanto, haverá uma pequena guerra aqui e ali. Como agora. Entretanto, haverá uma guerra na Ucrânia contra a Rússia em abril. Os EUA/NATO estão se mobilizando e nossa mídia não escreve nada. Mas como Jan Ola Gustafsson costumava escrever: o preparado sobreviverá! Pelo menos melhor do que aquele que vai dormir. Enquanto isso, desejo a todos uma Feliz Páscoa, Helena. Minhas galinhas já estão lá fora há 14 dias. Mas Täby é uma zona climática diferente. Como você sabe, eu compartilho seus receios de que mesmo aqueles que esperamos atualmente possam fazer parte do maior jogo de xadrez. Há um cuco que põe ovos nos ninhos de outras pessoas 🙂 Aquele que vê pode viver, como Leif Erlingsson costumava dizer. Lasse: Bem, isso faz de nós dois! Eu também digo o que diz Leif! Muito inteligentemente dito! Täby sim! Uma zona climática completamente diferente. Eu moro no meio da Suécia. Grande diferença. Agradável com o inverno quando deveria ser inverno!:-P Guerras de gangues no submundo que às vezes ouvimos nos HSH. As guerras de gangues no mundo superior são mantidas em segredo e culpadas por algo irrelevante. E eu só desejo uma Feliz Helena da Páscoa! Feliz Páscoa e coragem saudável é o desejo de todos os seres humanos na página de Helena! Com relação às guerras de gangues no "mundo superior", Per Gahrton escreveu há alguns anos um relato interessante de todas as coisas obscuras na sociedade fechada do Riksdag e do governo. O livro é chamado "Prisioneiros do Poder", e descreve as várias manifestações e métodos de corrupção do poder. O livro é uma sátira política em forma de thriller, mas também pode ser lido como um romance chave. Depois de lê-lo, compreende-se porque nada do que normalmente se associa à democracia sai desta assembléia. A palavra "mundo" deveria, é claro, ser soletrada desta forma! http://kulturbilder.wordpress.com/2013/07/10/omkladda-folkseder/ Acho que a ZOG está tendo um pouco de dificuldade para se vestir de chinês, embora 🙂 tenha escrito um pouco sobre a China e a AIIB aqui: https://parasitstopp.wordpress.com/2015/03/31/haller-kina-pa-att-skapa-ett-nytt-internationellt-betalsystem-grundat-pa-keynes-bancor/ Mas concordo com você que a corrupção e o gangsterismo estão na ordem do dia. Veio à mente esta velha canção do Teatro Nacional 🙂 Estranho que a Suécia e muitos outros países estejam procurando a AIIB. Ou talvez não! Aqui eu estou tentando descobrir como o país está se saindo. Há vários de nós que somos jalur (suspeitos) da montagem. Aqui está um comentário de um cara de um grupo no Facebook: Daniel Svensson "BRICS e Novas Rotas de Comércio UE-Ásia são abordados pelo programa de TV americano, eles sempre foram o objetivo de destruir essas rotas comerciais de</w:t>
      </w:r>
    </w:p>
    <w:p>
      <w:r>
        <w:rPr>
          <w:b/>
          <w:color w:val="FF0000"/>
        </w:rPr>
        <w:t xml:space="preserve">id 160</w:t>
      </w:r>
    </w:p>
    <w:p>
      <w:r>
        <w:rPr>
          <w:b w:val="0"/>
        </w:rPr>
        <w:t xml:space="preserve">Sete Maravilhas do Mundo Este artigo é sobre as sete maravilhas antigas, pois as modernas vêem Sete Novas Maravilhas do Mundo. As Sete Maravilhas do Mundo, também conhecidas como as Sete Maravilhas da Antiguidade, é uma antiga lista de edifícios que representavam as maiores conquistas da humanidade naquela época. Origem[editar] O autor da lista é geralmente atribuído ao Antipater de Sidon, que nomeou as sete obras em um poema (epigrama) por volta de 140 AC. Entretanto, a idéia retrocede no tempo, e é provável que houvesse listas iniciais que se perderam por uma razão ou outra. A mais antiga referência conhecida é do século IV a.C. e encontra-se na "História" de Heródoto. Na segunda metade do século II a.C., Kallimachos de Cirene escreveu uma coleção sobre as maravilhas do mundo. No entanto, este livro foi destruído quando a biblioteca em Alexandria ardeu. Portanto, não se sabe quando e onde a primeira lista original foi compilada ou que edifícios ela continha. Uma teoria, baseada no grande número de edifícios babilônicos da lista, é que ela foi originalmente compilada em uma cidade helenística do Império Selêucida do Oriente Próximo. Várias listas alternativas foram compiladas desde a época do Antipater. Por exemplo, Plínio o Ancião comparou as diversas obras de engenharia romana, tais como esgotos e aquedutos, com os edifícios gregos. A lista que agora chamamos as Sete Maravilhas do Mundo foi compilada na Idade Média. Uma das mais antigas referências a esta lista são gravuras do século XVI do artista holandês Maerten van Heemskerck. A lista das sete maravilhas da antiguidade[editar] A lista que se segue é na verdade medieval. O farol de Faros não foi incluído na lista de Antipater (que tinha as paredes da Babilônia em seu lugar), embora na idade ele pertença à mesma época que muitas outras estruturas, mas foi acrescentado no século V d.C. por Gregório de Tours e Filo de Bizâncio. Das sete maravilhas, duas estavam no que é hoje a Grécia, duas no Egito, duas na Turquia e uma no Iraque. As paredes da Babilônia também se encontravam, é claro, no Iraque. A única das maravilhas para sobreviver até os dias atuais é a Pirâmide de Cheops, que também é a primeira a ser construída. A maravilha que sobreviveu mais curta foi o Colosso de Rodes, que só ficou em pé por 56 anos antes que um terremoto o destruísse. Dos sete da lista acima, os Jardins Suspensos da Babilônia (também conhecidos como os Jardins da Rainha Semiramis) são os menos conhecidos - muito pouco se sabe sobre como era a estrutura ou mesmo se ela realmente existia.</w:t>
      </w:r>
    </w:p>
    <w:p>
      <w:r>
        <w:rPr>
          <w:b/>
          <w:color w:val="FF0000"/>
        </w:rPr>
        <w:t xml:space="preserve">id 161</w:t>
      </w:r>
    </w:p>
    <w:p>
      <w:r>
        <w:rPr>
          <w:b w:val="0"/>
        </w:rPr>
        <w:t xml:space="preserve">Todos que têm filhos, mais cedo ou mais tarde, ouvirão, em algum momento, suas próprias palavras saindo da boca de seus filhos. Na maioria das vezes é um pouco festivo e engraçado, mas às vezes pode ser um pouco embaraçoso. Mas acima de tudo, você aprende que realmente diz algumas coisas que você nunca pensou antes sobre si mesmo. Expressões grosseiras, palavrões, piadas ou apenas coisas velhas. Como "amiguinho, você está tão cansado que mal sabe seu nome". Na outra noite, as crianças da escola tiveram um concerto de primavera. Muitos alunos de diferentes constelações cantavam e tocavam, até a classe pré-escolar do Big Brother havia praticado algumas canções para a noite. Houve rifas e refrescos e a noite foi ótima e bastante longa. Eu gostaria de ter estado lá, mas uma filmagem comercial em Estocolmo atrapalhou. Que pena. Quando chegaram em casa no carro, Abbe já tinha quase adormecido no banco de trás e sua mãe o levou para dentro de casa. Uma pequena Abbe exausta olhou para sua mãe e disse: "Mamãe. Não sei meu nome. Outros blogs sobre crianças, linguagem, expressões, cansaço, tenho realizado hoje móveis de jardim. Executou móveis de jardim e contou vidros de vidro rachados na estufa. Catorze deles. Eu me pergunto se foi o longo inverno e toda a pesada neve que causou o impacto sobre as casas de tomate e manjericão, ou se pode ser a explosão que está acontecendo ao nosso redor. Os brotos já estão apinhando os galhos e pode haver tantas cerejas na árvore quanto todos os pequenos bulbos que se dissolvem na escuridão do inverno. Estou fingindo; realizei móveis de jardim, contei janelas de estufa rachadas e salvei os botões de cerejeira das cordas da lâmpada. E eu sentei-me ao sol e vi as crianças brincarem de kubb. Sem jaquetas e sem chapéus. Sentei-me ao sol e observei, com um copo na mão cheio de frieza de uma garrafa de vinho rosé do final do verão, que permanecia na geladeira, as primeiras gotas hoje, espreitando da cobertura de folhas marrons do chão. Contei quadrados rachados, vi meus filhos brincando de kubb e minha amada sentada ao meu lado, e pensei na sorte que tive. Depois bebi meu vinho rosa frio ao sol e me inclinei para trás. Nos móveis de jardim, que realizei hoje, outros blogs sobre primavera, móveis de jardim, cerejas, maçãs brancas, cubo, estufa, crianças O doente de sete anos de idade se anuncia. O irmão mais velho tem estado doente. Ele era um verdadeiro punhado, com uma tosse que lhe doía a garganta e a cabeça por mais de uma semana e uma febre que variava de 38°C durante o dia a 40°C durante a noite praticamente o tempo todo. Ele estava apenas um pouco gaguejando onde se deitava às vezes na cama, às vezes no sofá com cobertores, travesseiros e TV ou Wii na sua frente e não podia fazer nada. Um dia, quando a avó estava lá, ela decidiu ir para o jardim por um tempo. Acho que eram algumas folhas ou algo que ela queria arrasar. Eu não sei. De qualquer forma, ela estava do lado de fora da casa e disse ao irmão mais velho que se ele quisesse alguma coisa, bastava ligar para ela e ela viria imediatamente. Mas se você está realmente doente, você é. Outros blogs sobre crianças, doentes, remendos, febre, mensagem O que o rei tem na cabeça afinal? Abbe estava jogando Wii na casa de sua tia, você conhece minha irmã que é pediatra e também a madrinha de Abbe. Ele sabia o que estava fazendo quando escolheu a madrinha daquele garoto. Uma pequena coroa apareceu no placar após cada jogo ao lado do artilheiro e Abbe achou injusto que nunca acabasse ao lado de seu avatar: "Por que meu velho não recebe um chapéu de príncipe? Outros blogs sobre crianças, língua, coroa, wii, chapéu de príncipe Uh. I</w:t>
      </w:r>
    </w:p>
    <w:p>
      <w:r>
        <w:rPr>
          <w:b/>
          <w:color w:val="FF0000"/>
        </w:rPr>
        <w:t xml:space="preserve">id 162</w:t>
      </w:r>
    </w:p>
    <w:p>
      <w:r>
        <w:rPr>
          <w:b w:val="0"/>
        </w:rPr>
        <w:t xml:space="preserve">Obtenha padrões e descrições de Järbo Garn! Aqui você encontrará muitos padrões gratuitos de tricô e crochê para todos os tamanhos e gostos - suéteres, xales, meias, luvas, chapéus, e muito mais! Colaboramos continuamente com vários designers freelance, que nos ajudam a produzir tanto roupas modernas como retro-inspiradas a cada estação. Gostamos de destacar técnicas antigas para preservar nossas tradições artesanais. Nossa ambição é ter algo para todos, por isso nos concentramos em projetos mais avançados para o bordador experiente, mas sentimos que é importante também produzir descrições educacionais simples adequadas para iniciantes e amadores felizes - 91238. TAMANHOS 38(44)50(56-62)68-74(80-86) clWIDTH Aprox... Leia mais</w:t>
      </w:r>
    </w:p>
    <w:p>
      <w:r>
        <w:rPr>
          <w:b/>
          <w:color w:val="FF0000"/>
        </w:rPr>
        <w:t xml:space="preserve">id 163</w:t>
      </w:r>
    </w:p>
    <w:p>
      <w:r>
        <w:rPr>
          <w:b w:val="0"/>
        </w:rPr>
        <w:t xml:space="preserve">A produção coletiva de bens públicos é um conceito cunhado por Yochai Benkler[1] O conceito de produção coletiva de bens públicos refere-se a um novo modelo de produção no qual o poder criativo de um grande número de pessoas é coordenado - geralmente através da Internet - para resultar em projetos grandes e significativos, geralmente sem uma organização hierárquica tradicional. Os projetos são freqüentemente, mas nem sempre, criados sem compensação financeira para os participantes. Yochai Benkler distingue a produção de pares baseada no bem público de, por um lado, a produção corporativa com sua delegação de tarefas de acordo com um processo de decisão centralizado e, por outro lado, a produção baseada no mercado com seus diferentes preços de diferentes tarefas que incentivam os interessados em realizar uma tarefa. Aaron Krowne define o termo da seguinte forma: "Produção coletiva de bens públicos refere-se a qualquer esforço coordenado e (principalmente) baseado na Internet através do qual voluntários contribuem com componentes do projeto, e no qual há um processo para combinar esses componentes em um produto intelectual unificado, desde software a coleções de dados quantitativos até documentos legíveis por humanos (manuais de usuário, livros, enciclopédias, artigos de revisão, blogs, periódicos e muito mais). Em seu livro Wikinomics: Como a colaboração em massa muda tudo, Don Tapscott e Anthony D. Williams discutem o mecanismo de incentivo por trás da produção colaborativa com base nos bens comuns. Eles escrevem que "as pessoas participam de comunidades de produção colaborativa tanto por uma variedade de razões básicas como por interesse próprio ... basicamente, aqueles que participam de comunidades de produção colaborativa amam isso". Eles se sentem entusiasmados com suas áreas particulares de especialização e celebram o fato de que estão criando algo novo e melhor"[4].</w:t>
      </w:r>
    </w:p>
    <w:p>
      <w:r>
        <w:rPr>
          <w:b/>
          <w:color w:val="FF0000"/>
        </w:rPr>
        <w:t xml:space="preserve">id 164</w:t>
      </w:r>
    </w:p>
    <w:p>
      <w:r>
        <w:rPr>
          <w:b w:val="0"/>
        </w:rPr>
        <w:t xml:space="preserve">Melhore seu Galaxy S9 com uma pele móvel da mais alta qualidade e durabilidade. O case LUX foi projetado para aqueles que desejam a proteção mais confiável para seu smartphone, sem sacrificar o estilo e a classe. Assim, oferecemos uma caixa móvel única onde cada milímetro está impregnado de qualidade, o que em seu design elegante aprimora seu telefone. A casca móvel é feita de poliamida, que fornece um material firme e protetor que ainda mantém sua flexibilidade. A superfície de impressão do FC Barcelona foi cuidadosamente tratada para evitar arranhões e desgaste. -Flexível e resistente a danos. Às vezes você encontra coisas que só quer agora, e isso acontece muito na Fyndiq. É por isso que alguns produtos são marcados com Entrega Expressa. Se o produto estiver marcado com Entrega Expressa, ele será entregue a você em 1-2 dias úteis, sem custo extra!</w:t>
      </w:r>
    </w:p>
    <w:p>
      <w:r>
        <w:rPr>
          <w:b/>
          <w:color w:val="FF0000"/>
        </w:rPr>
        <w:t xml:space="preserve">id 165</w:t>
      </w:r>
    </w:p>
    <w:p>
      <w:r>
        <w:rPr>
          <w:b w:val="0"/>
        </w:rPr>
        <w:t xml:space="preserve">- Uma NOVA POLÍTICA CULTURAL ARENA Folclórica e Cultural foi um sucesso! Mais de mil pessoas se reuniram em Munktellstaden, em Eskilstuna, de 7 a 10 de fevereiro de 2018. Reserve agora para o Folk and Culture 2019 em 6-9 de fevereiro! Folk och Kultur quer promover uma vida cultural acessível e vital em todo o país, difundir o conhecimento sobre a importância da cultura tanto em si como para outros setores, e tornar o nível regional visível e ser um ponto de encontro para a ampla conversa cultural em todas as áreas políticas. Juntamente com os setores público e privado, a mídia, associações, academia e cidadãos, facilitamos esta reunião intersetorial. A cultura e as artes são importantes para todos nós. Além de interessantes palestras, debates e seminários, foi apresentado um rico programa de apresentações e experiências artísticas profissionais. Os participantes e o público da convenção puderam desfrutar de uma ampla gama de arte e cultura de toda a Suécia. Os organizadores e iniciadores do Folk och Kultur são Länsteatrarna i Sverige, Musik i Sverige Regional e Länsmuseernas Samarbetsråd em cooperação com a Prefeitura de Eskilstuna e o Conselho do Condado de Sörmland. Leia mais no site Folk och Kulturs! Nisse Hemmingsson é agradecida por Inga Göransson após 25 anos como coordenadora do Conselho de Cooperação do Condado de Museus. Hans Kindgren assume este papel na reunião anual de hoje. Agora avançamos juntos para fortalecer nossa marca Reunião Anual 17/4 em Malmö - Demonstrações Financeiras 2017.xlsx 16 KB - Orçamento2018.xlsx 10 KB - Convocação da Reunião Anual.docx 50 KB - LMRS VB 2017.docx 642 KB - LMRS VP 2018.docx 639 KB Reunião de Outono 24-25/10 em Lund - Björn Magnusson Staaf.pdf 11 MB - helena Victor.pdf 18.5 MB - Katja .pdf 4.5 MB - LMSR Reunião de Outono de 2018 convite.pdf 460 KB - Declaração Reunião de Outono18.pdf 109 KB O título da reunião de Outono dos museus do condado foi "O maior museu da Suécia" e o subtítulo "Necessidade da sociedade de museus fortes do condado". O 18 consistiu de quatro palestras seguidas de um painel de discussão e moderadas por Ulrika Knutsson. O 19º consistiu em oficinas e reuniões de grupo. O orador principal foi Maja Hagerman, autora e debatedora, com o título "Por que a sociedade precisa de museus fortes do condado". Uma discussão envolvente com exemplos de vários museus do condado. São necessários museus municipais; para contar mais histórias de diferentes partes do país, para atuar como comentaristas sociais a partir de uma perspectiva histórica e para atuar como contraforte à politização da cultura e do patrimônio cultural que está ocorrendo atualmente. Esta ofensiva é mais evidente à direita, onde "a cultura está a montante da política", ou seja, é uma questão de ganhar a batalha pelas idéias e depois fazer política a partir delas. Mas há também uma mobilização da esquerda como contra-movimento. Os museus devem ter cuidado para não se tornarem instituições "elitistas" que educam as pessoas. Em vez disso, eles devem agir como uma ponte entre as pessoas que buscam conhecimento e o conhecimento. Museus e cidadãos criam conhecimento juntos. As palavras finais foram "vamos nos lembrar juntos". Relatório da RSM LMSR tem junto com a Regional Musik i Sverige e Länsteatrarna uma associação conjunta, chamada Kulturlyftet - Kultur i hela landet. Em 26/4 às 10 horas, a associação tem sua primeira reunião anual. Local: Kungsgatan 50 em Estocolmo (região Västerbotten's premises) Bem-vindo à reunião anual dos Museus do Condado e reunião de primavera com a Associação Nacional de Museus Suecos. A reunião de outono deste ano se concentrará em nossa estratégia de comunicação conjunta "o maior museu da Suécia". Agora é o momento de elaborar nosso plano conjunto e tomar decisões sobre como alcançar nossa mensagem extremamente importante: a mensagem da grande importância dos Museus do Condado como ator e arena para questões culturais e sociais que se estende por toda a Suécia. Um recurso social onde a conversa pública é viva e contribui para um conhecimento mais profundo. Somos o maior museu da Suécia - 1572 km de extensão com fortes raízes locais. Aqui você, como presidente ou vice-presidente dos conselhos de nossos museus, tem um papel crucial a desempenhar para garantir que tenhamos sucesso em nossa ambição. É por isso que estamos ansiosos para encontrá-lo e ouvir seus pensamentos, opiniões e sugestões na reunião de outono do Conselho de Cooperação de 18-19 de outubro em Uppsala. Vejo você em Uppsala Yvonne Hagberg Inga</w:t>
      </w:r>
    </w:p>
    <w:p>
      <w:r>
        <w:rPr>
          <w:b/>
          <w:color w:val="FF0000"/>
        </w:rPr>
        <w:t xml:space="preserve">id 166</w:t>
      </w:r>
    </w:p>
    <w:p>
      <w:r>
        <w:rPr>
          <w:b w:val="0"/>
        </w:rPr>
        <w:t xml:space="preserve">Você está a apenas um treino de bom humor. Acabou de entrar de uma fantástica corrida na fila! O QUE É UMA ÁGUA! O mês de maio vai ser fantástico!!! Você já decidiu o que vai ter como "sua coisa" em maio? Tenha um grande valborg. O mês de maio O mês de maio vai ser um grande mês. Você só terá que verificar o vídeo (talvez eu devesse ter verificado as configurações antes de começar a filmar...hehe) Vamos começar no dia 2 de maio e depois vamos sair em maio! VOCÊ ESTÁ EM? PEPP PEPP :) Nova jaqueta de corrida SIM! Pensei em mostrar-lhe meu novo casaco de corrida SNYGGA. Röhnisch Ellen Jacket it is e eu comprei no Sportamore.se por 559:- (a entrega mais rápida do mundo, nem mesmo um dia levou (envio grátis!!)) Também pensei em mencionar isto a vocês, meus adoráveis leitores, hehe. É hora de indicar para o Weekly Review Blog Awards 2012 e eu vi que eles tinham uma NOVA categoria, Health and Fitness Blog of the Year. Seria absolutamente maravilhoso ser nomeado por você, mas bem... Pensei em pelo menos mencioná-lo. Aqui você nomeia meus sapatos de treinamento Asics gel-hyper 33. Estes são meus sapatos de ginástica ou o que quer que eu deva chamá-los. Eles são tão bons para correr como para o ginásio ou tão bons para um bom sapato esportivo de todos os dias! Asics GT-2160. Estes são os meus sapatos de corrida. Easytone. Simplesmente meus sapatos tonificantes. Ótimo para a caminhada elétrica ou apenas como um sapato diário com boa aparência. Seja um lanche mais poderoso para você hoje Foi 1 milha em linha hoje e 45 minutos de linha fácil ontem. COIMA. Formar, nós dissemos! E por falar em aptidão física. Vou continuar assim até o meio do verão!! Então você verá uma foto após a foto que é boa o suficiente, pensei eu. É claro que você deve me seguir. FOCUS MAGE! É disso que se trata. Pensei em postar um clipe de meus exercícios estomacais favoritos. Ou pelo menos alguns dos meus favoritos. Inspiração II Inspiração para uma roupa de ginástica. Quem me dera poder ter esse aspecto amanhã, quando voltar a colocar em linha! Topping de forma parte 1 da forma atual Tempo para topping de forma. Não está na hora de ter uma barriga em forma agora? JOHO Penso que sim. Nunca fui capaz de consegui-lo. Mas agora é a hora. PREENCHA PREÇO! Esta é a parte de cima da forma 1. Também terei a parte de cima da forma em minhas costas e braços. Mas esses virão mais tarde. Por enquanto, o foco é: MAGE. Aguente firme. Que se lixe a balança agora senhoras! Com treinamento adequado e boa nutrição, você não pode errar, não importa o que a escala diga! Batido de morango Waffles de banana Para um waffle você precisa: 1 banana 1 ovo Faça assim: Amassar a banana e misturar no ovo. Então é hora de assar! DICA! Use bananas não maduras para evitar waffles extremamente doces. Topo com queijo cottage e bagas! Bon appétit! 1 milha em patins em linha Agora são bolas de energia e chá. Bolas energéticas Ingredientes 1 dl de amêndoas moídas 1 dl de nozes moídas 2 dl de ameixas secas embebidas 2 dl de ameixas em flocos de coco (economizar 0,5 dl para enrolar as bolas) 1 colher de chá de canela Faça isso 1. moa ou corte as nozes em um liquidificador. 2. misture as tâmaras e as ameixas secas, um pouco de cada vez. 3. misture os flocos de coco, um pouco de cada vez. Forme a mistura em bolas redondas e enrole no coco. 5. conserva-se na geladeira por cerca de 10 dias (a receita vem do "You are what you eat" da semana passada) Bon appétit! Caminhada noturna Amanhã vou para o depósito e cavar! Aparentemente vamos ter um par de patins em linha em casa! Chegou a hora de começar o treinamento para o Vasaloppet! Inspiração I Alguma inspiração para o verão. NOSSA COR. Vai ser um pouco mais divertido. Um bolo de Scotch Banana Split com queijo cottage Banana Cottage Queijo de framboesa quente e molho de mirtilo Avelãs picadas Maracujá Maracujá</w:t>
      </w:r>
    </w:p>
    <w:p>
      <w:r>
        <w:rPr>
          <w:b/>
          <w:color w:val="FF0000"/>
        </w:rPr>
        <w:t xml:space="preserve">id 167</w:t>
      </w:r>
    </w:p>
    <w:p>
      <w:r>
        <w:rPr>
          <w:b w:val="0"/>
        </w:rPr>
        <w:t xml:space="preserve">Ontem, minha cidade natal, Östersund, foi nomeada a Capital do Ano 2011 da Alimentação deste ano. Um belo prêmio, em uma região que está repleta de alimentos em quase todos os cantos. Temos uma riqueza de artesãos alimentícios talentosos que são cada vez mais visíveis no país e no exterior. No início deste verão, a UNESCO nomeou Östersund como a Cidade Mundial da Gastronomia Criativa. Eu já escrevi muito antes sobre nossos produtos finos. Laticínios de queijo, fabricantes de salsichas, padeiros, apicultores, criadores de animais de carne, processadores de peixe e produtores de espinheiro marinho são apenas algumas das delícias gastronômicas que temos em Jämtland. O mais recente na linha de negócios de alimentos é um novo produtor de sorvetes, que iniciará a produção neste inverno na fábrica de laticínios em desuso da Rösta. Kenneth e Maria Sundström, juntamente com Eva Eriksson, irão alegrar a vida dos nossos gourmets de sorvete em todo o país. É ótimo que seu lançamento coincida com o foco do próximo ano no Östersund e na alimentação local. Vamos conversar com Eva, que era minha chefe quando eu era chef na Verkö Slott, para ver se eles podem fazer um sorvete que sirva para aqueles de nós que querem menos açúcar. Aqui está uma receita para o meu parfait, não muito doce, Lingonberry. Tenho certeza de que será tão bom quanto um sorvete. Amassar as airelas com ½ dl açúcar de bétula ou mel. Bata as gemas realmente grossas com o açúcar restante. Leva cerca de 5 minutos com um batedor elétrico. Bata o creme, não muito grosso, ou o parfait se tornará duro. Mexa suavemente um pouco do creme de leite batido na mistura da gema de ovo. Em seguida, dobrar no resto. Isto tornará a massa macia e fina. Em seguida, mexer no purê de arandos. Encher em moldes, copos ou copos e congelar por 4-5 horas. O parfait será melhor se você o deixar descongelar ligeiramente por 15 minutos na geladeira antes de servir.</w:t>
      </w:r>
    </w:p>
    <w:p>
      <w:r>
        <w:rPr>
          <w:b/>
          <w:color w:val="FF0000"/>
        </w:rPr>
        <w:t xml:space="preserve">id 168</w:t>
      </w:r>
    </w:p>
    <w:p>
      <w:r>
        <w:rPr>
          <w:b w:val="0"/>
        </w:rPr>
        <w:t xml:space="preserve">Cristian Brocchi, nascido em 30 de janeiro de 1976 em Milão, Itália, é um ex-jogador de futebol italiano que agora é o técnico do AC Milan. A carreira de jogador[edit] Brocchi começou sua carreira na equipe juvenil do AC Milan e foi emprestada em sua juventude ao Pro Sesto e Lumezzane. Em 1998, Brocchi foi vendido ao Hellas Verona na Série B e fez parte da promoção deles à Série A. Após um ano na Série A, ele assinou pela Inter de Milão em 2000. No verão de 2001, ele foi vendido de volta à AC Milan em troca de Andrés Guglielminpietro que foi à Inter. Ele fez apenas 15 aparições para a AC Milan naquele ano e principalmente como substituto. Ele foi emprestado à Fiorentina em julho de 2005 com o objetivo de uma mudança permanente, mas retornou a Milão no final da temporada 2005/2006. Brocchi fez sua estreia na seleção nacional da Itália em um amistoso contra a Turquia em 15 de novembro de 2006. Em abril de 2016, Brocchi assumiu a direção da AC Milan.[1] Vida pessoal[edit] Brocchi abriu um café em Milão com seu ex-companheiro de equipe Christian Abbiati e iniciou uma cadeia de roupas (Baci &amp; Abbracci) com Christian Vieri e a modelo Alena Šeredova. Na época em que escrevo, a marca está se tornando muito popular na Itália. [citação necessária] Referências [editar] ^ "FECHADO: Milão dispara Mihajlovic". fotbollskanalen.se. 12 de abril de 2016. http://www.fotbollskanalen.se/italien/klart-milan-sparkar-mihajlovic/. Recuperado em 12 de abril de 2016. Links externos[editar]</w:t>
      </w:r>
    </w:p>
    <w:p>
      <w:r>
        <w:rPr>
          <w:b/>
          <w:color w:val="FF0000"/>
        </w:rPr>
        <w:t xml:space="preserve">id 169</w:t>
      </w:r>
    </w:p>
    <w:p>
      <w:r>
        <w:rPr>
          <w:b w:val="0"/>
        </w:rPr>
        <w:t xml:space="preserve">O Comitê de Licitação Independente da Tradedoubler AB recomenda que os acionistas da Tradedoubler aceitem a oferta pública de aquisição em dinheiro da Reworld Media S.A. Esta declaração é feita pelo Comitê de Licitação Independente (o "Comitê de Licitação") da Tradedoubler AB (publ) ("Tradedoubler" ou a "Companhia") de acordo com a seção II.19 A Reworld Media S.A. ("Reworld"), uma sociedade anônima francesa, fez hoje, 8 de novembro de 2018, uma oferta pública de aquisição em dinheiro por meio de comunicado à imprensa aos acionistas da Tradedoubler para transferir todas as suas ações para a Reworld (a "Oferta"). A Reworld está oferecendo SEK 3,17 em dinheiro por ação na Tradedoubler, correspondendo a um valor total para todas as ações em circulação na Tradedoubler de SEK 142,2 milhões [1]. A Reworld é a maior acionista da Tradedoubler com uma participação de 13.756.554 ações, representando aproximadamente 29,95 por cento das ações da Tradedoubler. - um desconto de aproximadamente 27,6%. comparado ao preço de fechamento de SEK 4,38 para as ações da Tradedoubler na Nasdaq Estocolmo em 7 de novembro de 2018, que foi o último dia de negociação antes do anúncio da Oferta; - um desconto de aproximadamente 10,2%. comparado ao preço médio ponderado de compra de SEK 3,53 para as ações da Tradedoubler na Nasdaq Estocolmo durante os últimos 60 dias de negociação até 7 de novembro de 2018, inclusive; e - um prêmio de aproximadamente 6,0 por cento. comparado ao preço médio ponderado de volume de 2,99 coroas suecas pela ação da Tradedoubler em Estocolmo Nasdaq nos últimos 12 meses até 7 de novembro de 2018, inclusive. O período de aceitação da Oferta está previsto para começar em ou por volta de 13 de novembro de 2018 e encerrar em ou por volta de 11 de dezembro de 2018 [1]. O valor total da Oferta baseia-se em 44.866.976 ações, o que corresponde ao número de ações emitidas na Tradedoubler, 45.927.449 ações, menos as 1.060.473 ações detidas pela própria Companhia. A Oferta não está sujeita a nenhuma condição de financiamento e será financiada em parte pelos recursos disponíveis e em parte através de uma linha de crédito emitida pelo banco de financiamento BNP Paribas da Reworld. A conclusão da oferta não está sujeita a nenhuma condição, incluindo um nível mínimo de aceitação. Favor consultar o comunicado de imprensa da Reworld sobre a Oferta para maiores informações. A Reworld não solicitou ou realizou nenhuma diligência devida em conexão com a preparação da Oferta. A Reworld não recebeu nenhuma informação, além de certas informações do relatório intermediário publicado hoje pela empresa, que se espera que afete o preço das ações da empresa. O Presidente do Conselho de Administração da Tradedoubler, Pascal Chevalier, é o CEO e Presidente do Conselho de Administração da Reworld. Gautier Normand e Jérémy Parola são ambos membros do Conselho de Administração da Tradedoubler. Gautier Normand é também Vice-Presidente Executivo e Co-Fundador da Reworld, e Jérémy Parola é o Diretor Digital da Reworld. Pascal Chevalier, Gautier Normand e Jérémy Parola ocupam, portanto, posições na Reworld que lhes permitem influenciar os termos da Oferta. luz do acima exposto, Pascal Chevalier, Gautier Normand e Jérémy Parola não participaram e não participarão da gestão da Oferta, nem das decisões relativas a ela. Como resultado, a Diretoria da Tradedoubler não tem quorum em assuntos relacionados à Oferta e, portanto, estabeleceu um Comitê de Licitação para tomar as decisões em relação à Oferta que de outra forma caberiam à Diretoria. O Comitê de Licitação é composto pelos diretores independentes Erik Siekmann e Nils Carlsson. Como a Diretoria da Empresa não tem quorum em assuntos relacionados à Oferta devido a um conflito de interesses, a Comissão de Ofertas tem, de acordo com a seção II.19 do Regulamento de Ofertas Públicas de Aquisição</w:t>
      </w:r>
    </w:p>
    <w:p>
      <w:r>
        <w:rPr>
          <w:b/>
          <w:color w:val="FF0000"/>
        </w:rPr>
        <w:t xml:space="preserve">id 170</w:t>
      </w:r>
    </w:p>
    <w:p>
      <w:r>
        <w:rPr>
          <w:b w:val="0"/>
        </w:rPr>
        <w:t xml:space="preserve">Mysinge Stenhuggeri foi fundada na década de 1930 por Martin Johansson. Hoje a empresa é dirigida por seu filho mais novo Stellan Martinsson e seus filhos Henrik e Peter. Ao longo dos anos extraímos pedra em mais de 20 pedreiras diferentes na Öland, mas desde meados dos anos 70 nossa pedreira está localizada em Alböke, no norte da Öland. Em 2006 expandimos nossa produção com 1080 m² de modernas instalações e construídas propositadamente. Mysinge Stenhuggeri AB na Öland tem uma longa tradição de artesãos habilidosos, que podem processar o calcário com diferentes métodos em um produto acabado. Isto se presta bem à produção de peças de pedra para uso externo e interno, tais como pisos, escadas, revestimentos de pátios, bancos, pedras de fachada e tijolos. A produção é destinada principalmente ao mercado sueco, mas algumas exportações ocorrem. A produção está localizada em Mysinge, no sul de Öland, que agora faz parte do Södra Ölands Odlingslandskap, Patrimônio Mundial da Humanidade. Se você não puder nos visitar durante nosso horário normal de funcionamento, você pode nos contatar para marcar outro horário.</w:t>
      </w:r>
    </w:p>
    <w:p>
      <w:r>
        <w:rPr>
          <w:b/>
          <w:color w:val="FF0000"/>
        </w:rPr>
        <w:t xml:space="preserve">id 171</w:t>
      </w:r>
    </w:p>
    <w:p>
      <w:r>
        <w:rPr>
          <w:b w:val="0"/>
        </w:rPr>
        <w:t xml:space="preserve">Pão de alho com tzatziki 79:- Pão de alho com tzatziki Sopa cremosa de peixe com casca com camarão, endro e vinho branco, servido com uma torrada de alho 105:- Sopa cremosa de peixe com casca com camarão, endro e vinho branco, servido com uma torrada de alho Sopa cremosa de cantarelo tinto com tomilho fresco e torrada parmesão 105:- Sopa de Chanterelle com creme, tomilho e tosta parmesão Mozzarella gratinado de tomate com cebola vermelha e azeitonas 89:- Um tomate assado, cebola e salada de azeitona coberta com mozzarella Carpaccio - Filete de carne com azeite de oliva em fatias finas, parmesão raspado e pimenta preta do moinho 129.- Filé mignon de bovino fatiado finamente com azeite de oliva, parmesão fatiado e pimenta-do-reino moída na hora. Concha de peixe Skagen com camarão, endro, cebola vermelha e maionese, servido em tostas com limão 105:- Concha de peixe Skagen com camarão, endro, cebola vermelha e maionese, servido em tostas com limão Cocktail clássico de camarão com camarão descascado à mão, nosso próprio molho Rhode Island, ervilhas verdes e torradas com manteiga 125:- Cocktail clássico de camarão com camarões de casca dura, nosso próprio molho Rhode Island, ervilhas verdes e torradas com manteiga Rasped carne crua com alcaparras, cebola, mostarda de dijon, rábano, beterraba e gema de ovo. 139:- Bife tártaro com alcaparras, cebola, mostarda Dijon, beterraba vermelha e uma gema de ovo Kött/Meat Filé de porco com legumes cozidos no forno, legumes temperados em calda de porco e cantarelos refogados com creme 229:- Filé de porco com legumes cozidos no forno em calda de porco e cantarelos em creme Wienerschnitzel, servido com anchovas de limão, alcaparras, ervilhas, molho bearnaise e batatas fritas 199:- Porkschnitzel, servido com alcaparras, anchovas, limão, Bearnaise e batatas fritas Wienerschnitzel på kalvkött, servido com limão, anchovas, alcaparras, ervilhas, molho Bearnaise e batatas fritas 249:- ealschnitzel, servido com alcaparras, anchovas, limão, Bearnaise e batatas fritas Kalvschnitzel Cordon Bleu, recheado com queijo emmentaler e presunto seco ao ar, servido com limão, anchovas, alcaparras, ervilhas, molho Bearnaise e batatas fritas 285:- Vealschnitzel, recheado com queijo e presunto, servido com alcaparras, anchovas, limão, Bearnaise e batatas fritas Lombo de frango assado em ervas, servido com molho de gorgonzola, tomate grelhado e cunhas de batata Assado de cordeiro com tzatziki grego e chateau de pommes 249.- Entrecôte Black Angus, servido com tomate grelhado, manteiga de alho e batatas fritas 275:- Entrecôte Black Angus, servido com tomate grelhado, manteiga de alho e batatas fritas Ryggbiff Black Angus, servido com molho bearnaise, haricotverts com bacon e batatas fritas 275:- Entrecôte Black Angus, servido com tomate grelhado, manteiga de alho e batatas fritas Ryggbiff Black Angus, servido com molho bearnaise, haricotverts com bacon e batatas fritas 275- Bife de lombo de vaca preto Angus Sirloin, servido com molho Bearnaise, haricotverts envoltos em bacon e batatas fritas Tournedos em peça central de filé mignon, servido com molho rico de vinho do porto, gratinado de batata cremosa e ervilhas de açúcar 285:- Peppersteak de tournedos com molho de conhaque, nosso próprio pepino em vinagre e batatas com vieiras cremosas Fondue de carne com filete de carne e batatas com vieiras cremosas Fondue com filete de carne</w:t>
      </w:r>
    </w:p>
    <w:p>
      <w:r>
        <w:rPr>
          <w:b/>
          <w:color w:val="FF0000"/>
        </w:rPr>
        <w:t xml:space="preserve">id 172</w:t>
      </w:r>
    </w:p>
    <w:p>
      <w:r>
        <w:rPr>
          <w:b w:val="0"/>
        </w:rPr>
        <w:t xml:space="preserve">Facial Powerlifting representa um sistema de levantamento facial especializado para a unidade de radiofreqüência Magicpot, que utiliza uma combinação única de radiofreqüência multipolar, vácuo e tratamento com luz LED. É recomendado para prevenir rugas, estimular a regeneração de colágeno e elastina, lifting facial e aperto da pele. A radiofreqüência bipolar afeta as camadas dérmicas de até 5-10 mm de profundidade e ajuda no metabolismo na queima de gordura. O efeito combinado da radiofreqüência com a massagem a vácuo é um tratamento sem efeitos colaterais que proporciona grandes melhorias na celulite e na saúde geral da pele. Fantástico tratamento relaxante, quente e revitalizante onde o colágeno aperta e você pode ver um aperto da pele, por exemplo - a pele fica mais limpa e clara - a pele fica mais suave e mais jovem</w:t>
      </w:r>
    </w:p>
    <w:p>
      <w:r>
        <w:rPr>
          <w:b/>
          <w:color w:val="FF0000"/>
        </w:rPr>
        <w:t xml:space="preserve">id 173</w:t>
      </w:r>
    </w:p>
    <w:p>
      <w:r>
        <w:rPr>
          <w:b w:val="0"/>
        </w:rPr>
        <w:t xml:space="preserve">Blekko - O motor de busca com uma nova maneira de procurar 2010-11-02 @ 20:58 Blekko, um novo motor de busca está aqui. Ele usa uma nova forma de busca que eles mesmos chamam de slash tags. Por exemplo, você pode digitar uma palavra-chave e depois adicionar "/data" para ordenar por data. Você também pode adicionar "/rank" se quiser verificar a classificação que a página recebeu. É mais detalhado que o pagerank do Google e pode ser interessante se você estiver interessado em saber como você se classifica. Aqui está um vídeo mostrando como funciona. Algo no Google pode ser inspirado? 2 Responses to "Blekko - O motor de busca com uma nova maneira de procurar" 2010-12-04 @ 1:40 Muito inovador! Resposta 2011-03-03-03 @ 15:31 Parece muito simples! Resposta</w:t>
      </w:r>
    </w:p>
    <w:p>
      <w:r>
        <w:rPr>
          <w:b/>
          <w:color w:val="FF0000"/>
        </w:rPr>
        <w:t xml:space="preserve">id 174</w:t>
      </w:r>
    </w:p>
    <w:p>
      <w:r>
        <w:rPr>
          <w:b w:val="0"/>
        </w:rPr>
        <w:t xml:space="preserve">Muitos o negam, e alguns até argumentam que a palavra "imigração em massa" não deve ser usada. Os argumentos muitas vezes se concentram no fato de que não são muitas as pessoas que "realmente" vêm aqui. Quais são os fatos? Uma maneira de abordar a questão é simplesmente olhar para os resultados e ver como era a população há alguns anos e compará-la com o que é hoje. Por exemplo, quantos residentes tinham uma origem estrangeira em 1997 e quantos a tinham em 2010. As pessoas de origem estrangeira são definidas como aquelas que são: nascidas no exterior, ou nativas com dois pais nascidos no exterior. Nesta previsão, comparo a porcentagem de residentes com origem estrangeira em 1997 com a porcentagem em 2010 em cada município. A proporção de habitantes com origem estrangeira aumentou em todos os 290 municípios, exceto um, Lekeberg no condado de Örebro. Eu fiz uma previsão com base neste aumento. Em outras palavras, assumindo que a mudança populacional nos municípios continue no mesmo ritmo que no período 1997-2010, a proporção com origem estrangeira será como mostra a previsão. Se não houve imigração em massa nos últimos 13 anos, por que o mapa para 2050 tem o aspecto que tem? Note que isto se baseia nos últimos 13 anos. A mudança demográfica acelerou-se fortemente desde que o governo burguês tomou posse em 2006. Se a previsão tivesse sido baseada apenas nos últimos quatro anos, o mapa teria sido ainda mais escuro. No mapa interativo, você pode ver como é em 1997, 2010, 2020, 2030, 2040, 2050. Selecione um município no mapa e depois clique nos diferentes anos para saber como é a previsão para aquele município em particular. https://affes.wordpress.com/2011/08/25/utlandsk-bakgrund-i-alla-kommuner-2050 Estatísticas SCB com foco na demografia. Distribuição por município e gênero. Anos 1997-2010 Mudanças demográficas em municípios e condados. Parte 1 Mudanças demográficas em municípios e condados. Parte 2 Mudanças demográficas em municípios e condados. Parte 3 Como será em 2300? Sobrará algum Purviano? Quando se trata de uma grande parte dos imigrantes que chegam hoje, provavelmente não se pode esperar que nem mesmo a terceira geração seja assimilada. Como existe mais de uma geração entre 1997 e 2050, seria interessante, portanto, ter a terceira geração de imigrantes também ilustrada. Isto talvez seja feito mais facilmente contando pessoas sem antecedentes estrangeiros, ou seja, pessoas roxas, em vez de pessoas com antecedentes estrangeiros. Isto pode ser feito? Não tenho certeza de como funcionaria. Seja como for, seria muito vago para ser usado, suspeito. Affe, você pode calcular quantos novos eleitores chegarão à maioridade para votar em 2014!? Acho que ainda não existe uma figura. A SCB geralmente a publica antes das eleições. Mas para 2014 poderá ser de cerca de 500 000 - 550 000. Então cabe a nossos jovens votar na Suécia! - http://www.skolval2010.se/slutspurt.php Comentário a Micke (como não há "resposta" para clicar): muitas crianças da escola são interlopers e muitos desses votos irão para o sofá, S ou Vpk... alternativamente os Moderados, pois são os únicos com um islamista no parlamento. Claro que seria ótimo se a SD obtivesse os votos das crianças, mas realmente não acho que isso vá acontecer. Espero e acredito que nossos sábios (suecos) jovens votarão da maneira correta nas próximas eleições. Ouvindo seu raciocínio, é um bom augúrio para as eleições de 2014. Votar não é um direito - é uma obrigação. Esperemos que os jovens suecos percebam que enquanto os jovens imigrantes são livres para esfregar suas calças no sofá! :) Hasse Aro mente deliberadamente para esconder o passado imigrante de criminosos Quando li a velha mídia, pensei em uma coisa. Como posso identificá-lo sem uma descrição na rua? Mesmo quando alguém de origem estrangeira tem uma doença infecciosa mortal, a mídia se recusa a continuar sobre "etnia" Mas quando é bom com imigrantes, ou quando imigrantes</w:t>
      </w:r>
    </w:p>
    <w:p>
      <w:r>
        <w:rPr>
          <w:b/>
          <w:color w:val="FF0000"/>
        </w:rPr>
        <w:t xml:space="preserve">id 175</w:t>
      </w:r>
    </w:p>
    <w:p>
      <w:r>
        <w:rPr>
          <w:b w:val="0"/>
        </w:rPr>
        <w:t xml:space="preserve">Se você estiver interessado em nosso serviço gratuito de reservas para os museus de Florença, forneça os seguintes dados: o nome dos museus, a data e a hora do dia em que você prefere visitar cada museu. De acordo com o artigo 13 do Decreto Legislativo italiano 196/2003 (lei de proteção de dados pessoais), informamos que: a) o processamento de seus dados pessoais será realizado em relação a: 1. obrigações contratuais: fornecimento de bens e serviços aos hóspedes; 2. obrigações legais: faturamento, contratos e faturas obrigatórios relativos à contabilidade, informações às autoridades que o solicitarem; 3. informações aos bancos e instituições similares para a cobrança de créditos e para outras atividades relacionadas à execução de contratos; 4. informações aos bancos e instituições similares para a cobrança de créditos e para outras atividades relacionadas à execução de contratos; 5. serviços oferecidos durante a estadia (serviços de secretariado, entrega de correspondência, reserva de serviços externos) ou após a estadia (informações sobre ofertas especiais, eventos e afins) O processamento das informações será realizado com sistemas manuais e/ou automáticos de armazenamento, gerenciamento e transmissão das informações, com sistemas estreitamente ligados aos propósitos, de acordo com os dados que temos em nosso poder e com a obrigação da sua parte de nos informar em tempo hábil sobre quaisquer mudanças, integrações e atualizações; b) Se você se recusar a dar seu consentimento aos parágrafos 1,2,3 do parágrafo a), acontecerá o seguinte: 1. Impossível iniciar ou continuar a cooperação e realizar operações, se a informação for necessária para realizar a cooperação ou operação; 2. Impossível realizar certas operações que requerem acesso à informação em conexão com o desempenho real; 3. Nenhuma informação pode ser enviada a pessoas que realizam outras atividades que não estejam funcionalmente ligadas ao desempenho da cooperação. c) Além do pessoal da empresa que detém as informações, elas podem ser transmitidas: 1. às estruturas hoteleiras nas quais você ficará hospedado; 2. ao consultor fiscal (no departamento administrativo); 3. às obras públicas e privadas, mesmo após inspeções ou controles; 4. às pessoas que podem ter acesso a suas informações por lei; 5. às empresas externas que fornecem bens ou serviços. d) a qualquer momento, você pode exercer seu direito contra o titular de seus dados, de acordo com o parágrafo 7 da Lei Italiana 196/2003, que reproduzimos na íntegra: Parágrafo 7. Direito de acesso aos dados pessoais e outros direitos 1. A pessoa interessada tem o direito de obter a confirmação dos dados pessoais mantidos a seu respeito, mesmo que ainda não registrados, e as informações sobre eles devem ser fornecidas de maneira facilmente compreensível. 2. A pessoa interessada tem o direito de obter informações sobre: a. a origem dos dados pessoais; b. as finalidades e a natureza do tratamento; c. a lógica aplicada ao tratamento realizado por meios eletrônicos; d. os dados de identificação do titular, das pessoas responsáveis e do representante nomeado de acordo com o parágrafo 2 do parágrafo 5; e. as pessoas ou categorias de pessoas às quais os dados pessoais podem ser comunicados ou que podem entrar em contato com os dados como representantes do território do Estado, pessoas responsáveis ou cessionários. 3. A pessoa interessada tem o direito de ser informada sobre: a. atualizações, retificações ou, quando apropriado, integração de dados; b. apagamento, transformação de forma anônima ou transformação de quaisquer dados processados em caso de violação da lei, inclusive quando não for necessário manter os dados para os fins para os quais foram coletados ou posteriormente processados; c. o certificado que confirma as operações indicadas nas letras a) e b) foi apresentado para informação às pessoas às quais os dados pessoais foram comunicados ou distribuídos, também em relação ao conteúdo, exceto nos casos em que esta execução se revele impossível ou envolva o uso de meios desproporcionais ao direito a ser protegido. 4. a. por razões legítimas relacionadas ao processamento de dados pessoais que lhe dizem respeito, mesmo que sejam pertinentes aos fins da coleta; b. o processamento de dados pessoais que lhe dizem respeito com a finalidade de enviar material publicitário para venda direta ou para realizar pesquisas de mercado ou comunicações comerciais.</w:t>
      </w:r>
    </w:p>
    <w:p>
      <w:r>
        <w:rPr>
          <w:b/>
          <w:color w:val="FF0000"/>
        </w:rPr>
        <w:t xml:space="preserve">id 176</w:t>
      </w:r>
    </w:p>
    <w:p>
      <w:r>
        <w:rPr>
          <w:b w:val="0"/>
        </w:rPr>
        <w:t xml:space="preserve">Através de quatro condados novamente Posted in Books, Family, LGBTQ, Anxiety, Personal, Puckon, Radio, Friends, tagged angry, Örebro, Östergötland, aventura, ansiedade, infância, fazer uma cama limpa, carro, pão, Circle, fogo, fantasy geek, favoritos, foto, quatro condados, cama de hóspedes, centro de Gränby, frango grelhado, Hammarsunden, porto, artista, sanduíche de frango, Lars Lerin, sábado, um pouco decepcionado, literatura, mãe, mestre, Mats Strandberg, jantar, telefone celular, dor, Orgulho, carne limpa, mochila, Sara Bergmark Elfgren, veleiro, susto, atirar merda, alto-falante de verão, limpeza, o melhor pintor de aquarela da Suécia, suor, telefone, visita ao banheiro, chateado, Uppsala, linda, linda paisagem, ache, värmlänning, Västmanland, coisas sensatas, velas brancas, superficial em 30 de julho de 2012 | 12 Comentários " Hoje era hora de dar a volta ao carro e ir para casa novamente, sem um companheiro de viagem. Outra viagem por quatro condados suecos: Östergötland, Örebro, Västmanland e Uppsala. No total, já dirigi 120 milhas, aproximadamente em uma semana e meia. Naturalmente, há também algumas viagens curtas. Eu gostaria de poder tirar fotos de algumas coisas da minha viagem, mas eu dirijo um carro e acho que você deveria ter as duas mãos na estrada. É uma bela paisagem pela qual estou passando. Os favoritos perto da casa da minha mãe são o Estreito de Hammar. Hoje vi um único veleiro com velas brancas esticadas no Stora Hammarsundet... Lindo como o inferno! Você terá que se contentar com alguns mastros que matei há alguns anos atrás do porto na metrópole de Byhålan. Enquanto eu dirigia, recebi uma mensagem de um querido amigo que está de férias. Outro amigo que tenho enviado mensagens de texto, mas que não tenho conseguido contactar, o que me preocupa. Caso contrário, eu tinha a empresa do chocolate de sábado e Sara Bergmark Elfgren, você conhece aquela que escreve livros com Mats Strandberg. Infelizmente, devo dizer que fiquei um pouco desapontado com o orador de verão de hoje. Não posso colocar meu dedo no que foi, porque Sara Bergmark Elfgren não disse nada que me deixasse irritado ou chateado. Pelo contrário, ela disse coisas muito sensatas. Mas eu não sei, apesar de toda a conversa sobre a infância e os nerds de fantasia, tudo parecia muito superficial. Pelo menos em comparação com Lars Lerin, que falou ontem e que infelizmente só ouvi falar durante a última meia hora. Lars Lerin é um artista e um nativo da região de Warmth e um conhecido completamente novo para mim! Preciso saber mais sobre este homem excitante!!! Diz-se, quando o pesquiso no Google, que ele é o melhor pintor de aquarela da Suécia. A viagem levou um pouco mais de três horas hoje e eu parei no máximo para uma visita ao banheiro. Mas antes de voltar para casa, dei uma volta no supermercado para comprar a cobiçada mochila. Uma mochila de 30 litros pode ser boa para o Orgulho e para outras "aventuras" que se avizinham neste outono. Limpei a cama de hóspedes, liguei para minha mãe e limpei o banheiro e o chuveiro/toilet. Transpirando profusamente, está mais quente aqui do que lá embaixo, na casa da mãe. Quando entrei no portão, consegui assustar a Sra. Pucko com minha mera aparência. Que pena que será para ela quando eu não estiver mais aqui para atirar merda. A máquina está lavando a carne de frango grelhado que sobrou de um quarto de frango grelhado no sábado. Seria um sanduíche de frango decente para o jantar. Se eu tiver algum pão, isto é. Estive sofrendo o dia todo, é apenas um daqueles dias de dores e dores. Mesmo a limpeza não ajudou. Posted in Epicurean, Family, Personal, Nonsense, Tagged balcony, bank, bread, buns, die, fresh air, free is good, humour, coffee, cellar holes, buds, twigs, lazy Good Friday, mum, backlighting, desagradável, dad, Easter bunny, Easter decorating, Easter bunny</w:t>
      </w:r>
    </w:p>
    <w:p>
      <w:r>
        <w:rPr>
          <w:b/>
          <w:color w:val="FF0000"/>
        </w:rPr>
        <w:t xml:space="preserve">id 177</w:t>
      </w:r>
    </w:p>
    <w:p>
      <w:r>
        <w:rPr>
          <w:b w:val="0"/>
        </w:rPr>
        <w:t xml:space="preserve">Hi! Eu tenho um endereço de hotmail há muitos anos. Entretanto, quero mudá-lo porque mudei meu sobrenome. Mas como eu faço isso? Tenho que criar uma conta totalmente nova? Tenho f�rs�kt procurando "em" minha conta existente assim como p� hotmail.commen Não consigo encontrar nenhuma pista onde eu possa �ndraw o nome ou criar uma nova conta. Idealmente, eu gostaria apenas de apagar o nome, pois quero manter meus contatos, você está criando uma nova conta. Seus contatos podem ser enviados por e-mail para você e sua nova conta, eu tenho ox� f�rs�ket para mudar apenas meu nome, mas não pude e tive que fazer um novo s� para s�ga... Infelizmente para alguns contatos, você sente falta deles se você tem o mesmo endereço há muito tempo,sim você cria uma nova conta, se você a usa para msn então todos devem ir para a nova conta lá,F�rl�t! Obviamente, sou completamente não técnico porque não sei como criar uma nova conta. Como você faz isso?,Haha,,sim você deve ser Você não deve entrar no seu hotmail, apenas ir para a frente do Hotmail, onde você normalmente digita sua senha. Há um botão chamado "registrar" É lá que você cria uma nova conta. bodyknob escreveu 2009-07-18 22:51:02 f�l�ing:F�rl�t! I �r obviamente completamente não técnico f�r não sei como criar uma nova conta. Como você faz isso?,Obrigado f�r as respostas. Consegui obter um endereço totalmente novo e até exportar meus contatos do meu antigo. Eu queria que os e-mails na minha caixa de entrada fossem transferidos para o novo endereço, mas não importava como eu olhava para ele, não era possível. Alguém sabe?,Jaaaaa! Obrigado! Gostaria de tê-los encaminhado a todos, mas acho que f�r escolhe os mais importantes.</w:t>
      </w:r>
    </w:p>
    <w:p>
      <w:r>
        <w:rPr>
          <w:b/>
          <w:color w:val="FF0000"/>
        </w:rPr>
        <w:t xml:space="preserve">id 178</w:t>
      </w:r>
    </w:p>
    <w:p>
      <w:r>
        <w:rPr>
          <w:b w:val="0"/>
        </w:rPr>
        <w:t xml:space="preserve">está localizada em Hövdingavägen 6 em Södra Bomhus nas mesmas instalações que Björsjökyrkan Aqui queremos que as crianças se sintam seguras, que suas opiniões e curiosidade de aprender sejam importantes. Queremos desenvolver as habilidades sociais de cada criança, seu respeito pelas pessoas e pelo meio ambiente. O jogo é muito importante em nossas atividades, promove o aprendizado, a interação social e o desenvolvimento das crianças. Nosso perfil cristão se reflete em nosso trabalho diário pelo fato de que queremos ensinar às crianças o valor igual de todas as pessoas, cuidar de nosso meio ambiente e de nossos semelhantes. O departamento tem idade mista de 1-5 anos A pré-escola Pärlans está localizada no sul de Bomhus com proximidade a florestas e playgrounds A partir de 2 de setembro, a pré-escola Pärlans será expandida em 10 lugares. Continuamos a nos ver como uma pré-escola menor, onde haverá 28 crianças divididas em dois departamentos. Mais professores treinados serão empregados na escola, o que contribuirá para um ambiente mais seguro para todos, tanto crianças quanto adultos. Haverá mais adultos a quem recorrer e mais amigos a quem fazer contato. Durante a primavera e o verão, algumas reformas foram feitas. As instalações e o terreno foram ampliados, vestiários e banheiros foram acrescentados/modificados. Prateleiras para as roupas das crianças foram colocadas e algumas prateleiras/espaços existentes foram deslocados. O pátio está ficando maior e a cerca será movida.</w:t>
      </w:r>
    </w:p>
    <w:p>
      <w:r>
        <w:rPr>
          <w:b/>
          <w:color w:val="FF0000"/>
        </w:rPr>
        <w:t xml:space="preserve">id 179</w:t>
      </w:r>
    </w:p>
    <w:p>
      <w:r>
        <w:rPr>
          <w:b w:val="0"/>
        </w:rPr>
        <w:t xml:space="preserve">Sacos para alimentos em Halmstad Aqui você encontrará todos os fornecedores de sacos para alimentos que entregam a códigos postais em Halmstad, quer você esteja procurando o saco para alimentos mais barato ou o fornecedor com a melhor seleção em Halmstad. Se você sabe que mora em um lugar em Halmstad de difícil acesso, você precisa verificar duas vezes o website do fornecedor para ter certeza de que ele oferece entrega ao domicílio em Halmstad. Esta poderia ser uma entrega por um carteiro rural ou onde a empresa de entregas tem que pegar a balsa ou similar. Os fornecedores de sacolas de supermercado listados abaixo indicaram que eles entregam à Halmstad. Sobre nossas bolsas de supermercado em Halmstad Aqui você pode ver todos os fornecedores de bolsas de supermercado que entregam para Halmstad e arredores. Para Halmstad contamos aqueles que vivem em áreas com códigos postais entre 300 04 e 314 01. Se você vive nas áreas vizinhas, é muito provável que você também possa fazer pedidos, então é melhor testar seu CEP com o respectivo fornecedor, as bolsas de compras em Halmstad que são mostradas aqui anunciaram que elas são entregues em Halmstad. Acima você pode ver todas as empresas que entregam sacos para alimentos à Halmstad e você pode facilmente comparar para encontrar a que mais lhe convém. As empresas que entregam sacos para alimentos em Halmstad incluem Linas Matkasse, Ecoviva e Middagsfrid. Se você quiser comparar todas as bolsas para alimentos, a maneira mais fácil é clicar no fornecedor e você verá todas as suas bolsas para alimentos. Você também pode optar por listar as sacolas de alimentos entregues à Halmstad sob todas as sacolas de alimentos e depois comparar as diferentes sacolas de alimentos de uma maneira fácil e clara. A gama de sacos para alimentos está em constante crescimento e isto significa que pode haver fornecedores de sacos para alimentos que entregam à Halmstad que ainda não tivemos tempo de acrescentar, no entanto, estamos constantemente pesquisando o mercado para tentar mantê-lo atualizado. Alguns fornecedores também podem ter escolhido ativamente não aparecer neste site por várias razões, provavelmente porque são mais caros que seus concorrentes, o que pareceria ruim em um site de comparação, mas estamos constantemente tentando incluir o máximo possível e com informações o mais atualizadas possível. Se você mora em Halmstad ou perto de Halmstad e gostaria de algumas dicas sobre bolsas de supermercado, por favor, entre em contato conosco e nós nos encarregaremos de adicionar e atualizar o site. A lista de fornecedores em Halmstad foi atualizada pela última vez: 2021-01-01 e será atualizada até 2021-02-01 para manter a lista de sacos de compras atualizada.</w:t>
      </w:r>
    </w:p>
    <w:p>
      <w:r>
        <w:rPr>
          <w:b/>
          <w:color w:val="FF0000"/>
        </w:rPr>
        <w:t xml:space="preserve">id 180</w:t>
      </w:r>
    </w:p>
    <w:p>
      <w:r>
        <w:rPr>
          <w:b w:val="0"/>
        </w:rPr>
        <w:t xml:space="preserve">Rudolf Dassler Rudolf "Rudi" Dassler, nascido em 26 de março de 1898 em Herzogenaurach, falecido em 1 de fevereiro de 1974 em Herzogenaurac, era um sapateiro e industrialista alemão, proprietário da Puma AG, Herzogenaurach, Alemanha. Rudi Dassler, juntamente com seu irmão Adi Dassler, desenvolveu sapatos nas décadas de 1920 e 1930. Durante a Segunda Guerra Mundial, Rudi Dassler foi redigido. Depois da guerra, ele retomou os negócios, mas agora por conta própria depois de uma controvérsia com seu irmão que fundou a Adidas. Sob Rudi Dassler, a Puma AG se tornou uma grande empresa na indústria esportiva e como a principal concorrente da Adidas, não menos importante no futebol.</w:t>
      </w:r>
    </w:p>
    <w:p>
      <w:r>
        <w:rPr>
          <w:b/>
          <w:color w:val="FF0000"/>
        </w:rPr>
        <w:t xml:space="preserve">id 181</w:t>
      </w:r>
    </w:p>
    <w:p>
      <w:r>
        <w:rPr>
          <w:b w:val="0"/>
        </w:rPr>
        <w:t xml:space="preserve">Slussen - bygg.stockholm.se Na quinta-feira, duas das chamadas barreiras de bitola serão colocadas no Slussplan, uma em cada direção. Isto é feito para garantir a acessibilidade dos ônibus para que eles possam circular de acordo com o horário. Mapa gráfico de como será a área ao redor da estação de trem Henriksdal quando os ônibus de transporte estiverem funcionando. Henriksdal será o novo terminal do Saltsjöbanan A reconstrução da fechadura entrou agora em uma nova fase, a demolição. A ponte oriental e a parte inferior de Katarinavägen serão demolidas. A passagem de carros, ônibus, pessoas e construção torna a demolição complicada. Fechado na rampa e fora da rampa no túnel de Söderled Várias mudanças na acessibilidade durante o mês de junho Slussen é e continuará sendo um importante cruzamento para todos os meios de transporte. A Slussen se tornará um lugar mais seguro e atraente para se estar. Ao mesmo tempo, a água potável para 2 milhões de pessoas será assegurada. Após mais de 80 anos, a Slussen está desgastada e precisa ser demolida e reconstruída do zero. Ao mesmo tempo, a área será adaptada para atender às necessidades dos Estocolmo de hoje e de amanhã. A Slussen do futuro será um centro eficiente e seguro para pedestres, ciclistas e transporte público. Com cinco vezes a capacidade de liberação de água do Mälaren ao Salt Lake, o risco de inundações em Estocolmo e no Mälardalen também será reduzido. Isto garantirá o abastecimento de água para aproximadamente dois milhões de pessoas que obtêm sua água potável do Lago Mälaren. A cidade de Estocolmo está financiando toda a construção. No que diz respeito ao transporte público, as discussões sobre financiamento estão em andamento com o SL. Além disso, o Estado está liderando as discussões com os municípios em torno do Lago Mälaren sobre como pagar pela regulamentação dos níveis da água no Lago Mälaren. As empresas de construção que serão envolvidas ainda não foram decididas. A reconstrução da eclusa acontecerá entre 2016 e 2025. Slussen será transformada em um dos mais atraentes pontos de encontro de Estocolmo com novas praças, cais e o primeiro parque da área. Haverá mais espaço para o transporte público, bem como para pedestres e ciclistas, enquanto o espaço para carros será reduzido e adaptado para acomodar os fluxos de tráfego de hoje. A nova Slussen será um centro seguro e eficiente para todos os usuários da estrada e um ponto de encontro onde a localização única entre Saltsjön e Mälaren é explorada. Em 13 de fevereiro de 2014, a cidade de Estocolmo recebeu a autorização necessária do Tribunal de Terra e Meio Ambiente para todas as obras e novas instalações na água, descarga de águas subterrâneas e a nova regulamentação do Mälaren. Em 31 de março, o Tribunal de Apelação de Terra e Meio Ambiente anunciou que não concederia licença para apelar contra o plano detalhado do terminal rodoviário para os ônibus de Nacka e Värmdö. Será lançado um novo procedimento de planejamento para o terminal rodoviário, que deverá levar de 3 a 4 anos.</w:t>
      </w:r>
    </w:p>
    <w:p>
      <w:r>
        <w:rPr>
          <w:b/>
          <w:color w:val="FF0000"/>
        </w:rPr>
        <w:t xml:space="preserve">id 182</w:t>
      </w:r>
    </w:p>
    <w:p>
      <w:r>
        <w:rPr>
          <w:b w:val="0"/>
        </w:rPr>
        <w:t xml:space="preserve">Como entrada, prato principal ou sobremesa. Servidas quentes ou frias, suaves ou salgadas - as sopas vêm em todas as formas e tamanhos. Eles podem ser um elemento de um jantar ou uma refeição inteira. Eles podem ser refeições longas ou jantares rápidos. A sopa é adequada tanto para a vida cotidiana quanto para festas! Aqueça-se com uma deliciosa sopa de beterraba ou uma sopa de frango rica! Ou experimente uma sopa de cenoura vegetariana. Talvez uma sopa de cogumelos para começar? Uma sopa fria de manga para sobremesa... Bem-vindo ao nosso mundo de deliciosas receitas de sopa! Qual é sua sopa favorita? Borscht, a clássica sopa de beterraba russa/ucraniana que tem uma bela cor e sabe muito bem com creme azedo ou iogurte. Nota! Uma sopa completamente sem laticínios. Experimente uma receita fácil com sabor suave e delicioso! A sopa de abóbora é bem cremosa e ganha uma bela cor tanto com abóbora amarela quanto verde, graças à mistura suave. Uma sopa rica e cremosa que pode ser feita no dia anterior e depois reaquecida. Uma excelente entrada para refeições mais substanciais! Uma sopa saborosa que requer um pouco de tempo de cozimento, mas, quando acompanhada de pão, faz um excelente prato principal. Uma sopa saborosa, fácil de preparar e bela, perfeita para o almoço, como entrada ou como um simples prato principal. Uma sopa saborosa e nutritiva que também é adequada para veganos. Uma sopa de raiz de legumes com tomate e peixe proporciona calor e força no frio! Uma sobremesa ou sopa de aperitivo que tem um sabor fresco sem ser muito doce. Uma nova sopa favorita! Uma sopa realmente saborosa e cremosa com um bom e distinto sabor a queijo. Como aperitivo com uma refeição saborosa ou servido ao almoço com um bom pão de forma. Pegue a primeira verdura do ano em um prato de sopa de urtiga verde profunda! Verde, saboroso e leve! Fazer sopa de abóbora é fácil! Você terá facilmente uma sopa saborosa que é suficiente para muitos! Uma sopa simples com uma deliciosa cor verde. Adequado como entrada ou almoço. Não é preciso um virtuoso na cozinha para fazer esta deliciosa sopa. Massa, tomate e legumes fazem a sopa perfeita! Saboroso e aquecido. Sopa de minestrone saborosa e saborosa, com muito sabor! Aquecimento garantido e alimentos satisfatórios... Às vezes você precisa de um prato que seja simples, rápido e que seja amigável para as crianças. Uma sopa com salsicha, massa e tomate é sempre um sucesso! Fácil de variar de acordo com o que você tem em casa. Uma sopa clássica com pimentas, cominhos e carne de vaca. Faça a sopa com um dia de antecedência e ela terá ainda mais sabor! Uma versão deliciosa da sopa, aqui com lentilhas ao invés de carne. O repolho branco e o caril dão à sopa sua plenitude. A sopa de legumes é um verdadeiro herói cotidiano! A sopa de tomate recebe um sabor suave e rico de aipo-rábano, mel e creme, é claro. Uma sopa quente e calorosa que aquece tanto os meses de inverno quanto uma noite fria de verão no alpendre! Realmente bom com um pão caseiro de sopa... Uma sopa saborosa e quente que é fácil de preparar e adequada para um dia frio! Saborosa e deliciosa sopa de outono! Adequado para o outono inteiro e até mesmo para o Halloween. A sopa festiva que vai tão bem em uma noite de dia de semana. Deliciosamente cremoso, com ótimo sabor e fácil de preparar! Se você quiser fazer isso com antecedência, pode congelar. Os cogumelos acrescentam sabor a muitos pratos - na sopa eles são excelentes! Use os cogumelos que você mesmo escolheu ou compre-os na loja, é melhor assim mesmo. Uma sopa diferente! Aqui eu fiz uma versão em que o sabor amargo e pastoso da cerveja é compensado pela doçura da laranja. A sopa é melhor servida como aperitivo com bife - então o caldo pode ser coado e usado como caldo na sopa. Uma sopa de cogumelos suave e cremosa é tão boa para começar quanto um prato principal! Faça com cogumelos sazonais, procure no freezer ou escolha cogumelos frescos no balcão refrigerado da loja. Uma sopa perfeita para quando o outono faz sentir sua presença e há muitos cogumelos e abóboras! Uma sopa adorável e saborosa, fácil de fazer e que aquece bem, especialmente como entrada ou refeição mais leve. Uma sopa de peixe fácil de fazer e rápida e uma ótima opção para um bom jantar nos dias de semana. Tempere a gosto e sirva com um bom pão de forma! Poucas coisas</w:t>
      </w:r>
    </w:p>
    <w:p>
      <w:r>
        <w:rPr>
          <w:b/>
          <w:color w:val="FF0000"/>
        </w:rPr>
        <w:t xml:space="preserve">id 183</w:t>
      </w:r>
    </w:p>
    <w:p>
      <w:r>
        <w:rPr>
          <w:b w:val="0"/>
        </w:rPr>
        <w:t xml:space="preserve">Busia é um dos 71 distritos administrativos do Quênia e está localizado na província de Western Province. Em 1999, a população do distrito era de 370 608 habitantes. A cidade principal é Busia.</w:t>
      </w:r>
    </w:p>
    <w:p>
      <w:r>
        <w:rPr>
          <w:b/>
          <w:color w:val="FF0000"/>
        </w:rPr>
        <w:t xml:space="preserve">id 184</w:t>
      </w:r>
    </w:p>
    <w:p>
      <w:r>
        <w:rPr>
          <w:b w:val="0"/>
        </w:rPr>
        <w:t xml:space="preserve">O guia de filmes da Discshop é nossa seção de material editorial - resenhas, artigos, artigos e guias de vários tipos. Nossos revisores são jornalistas freelance, não empregados pela Discshop. As opiniões expressas nas críticas são dos próprios escritores e não foram influenciadas ou editadas pela Discshop. "Plaisanteries fran�aises... ri de qualquer maneira". Em meu trabalho, há certas vantagens que são de ouro. Ver filme é uma coisa que eu não trocaria, mas conhecer pessoas apaixonadas por seus interesses - seja o próprio filme ou, como no caso de hoje, o melhoramento da casa. E estamos falando de um cinema em casa com todo o bookst�ver...</w:t>
      </w:r>
    </w:p>
    <w:p>
      <w:r>
        <w:rPr>
          <w:b/>
          <w:color w:val="FF0000"/>
        </w:rPr>
        <w:t xml:space="preserve">id 185</w:t>
      </w:r>
    </w:p>
    <w:p>
      <w:r>
        <w:rPr>
          <w:b w:val="0"/>
        </w:rPr>
        <w:t xml:space="preserve">"A única propriedade da matéria cujo reconhecimento define o materialismo filosófico é a de ser uma realidade objetiva"[1] Até agora, tudo bem, mas o que a categoria da matéria realmente implica? Lênin explica: "Designar uma idéia como material, significa dar um passo errado em direção à confusão entre materialismo e idealismo"[2] Pobre Lênin, ele deve ter vivido em um mundo de sonho. Os pensamentos e idéias do homem não são reais, uma realidade objetiva, para ele. Naturalmente, as idéias do homem são tão reais quanto a natureza em que nos movemos. O mundo material deve ser um conceito que resume o mundo da experiência mediada através de nossos sentidos. Ou, nas palavras de Marx, "O principal erro de todo materialismo até agora existente (incluindo Feuerbach) é que o objeto, o mundo do sentido, é entendido apenas como um objeto ou como uma percepção, mas não como uma atividade humana sensual, não como uma práxis; não subjetivamente"[3] Qual é, então, o efeito de Lênin ver a consciência subjetiva como um mero reflexo passivo do ser objetivo, da matéria física? A dialética dá uma imagem dinâmica do homem; atribui a ele duas qualidades especiais, atividade e socialidade. Lênin perde completamente esta imagem. Vemos como Lenin, da mesma forma que o materialismo burguês, iguala a matéria física com a realidade objetivamente existente. Mas o materialismo burguês é idealista, alguém exclama em desespero. Mas isto não é bem verdade. A tendência dominante é baseada em uma visão materialista cientificamente colorida, que provou ser capaz de fornecer novas interpretações do mundo, mas que nunca teve e nunca terá sucesso em mudar o mundo. A esta filosofia da inteligente burguesa revolucionária Lenin se volta, levantando sua absoluta contradição entre pensar e ser (chamar um pensamento material, real, é idealista), uma contradição que Hegel já demonstrou ser insustentável. Esta contradição destrói qualquer relação dialética entre o pensamento do homem, a consciência e a realidade social em que ele vive. O fato de Lênin não ter entendido de modo algum esta interação entre o ser e a consciência é claro a partir de uma leitura de "Materialismo e Empirio-Crítica". Em suas 374 páginas Lênin nunca examina a relação entre o conhecimento e a realidade social. Para um marxista é evidente que "as grandes idéias sociais e correntes espirituais dão expressão aos objetivos das classes, ou seja, às necessidades de desenvolvimento social, e se desenvolvem durante a própria luta de classes". Portanto, a doutrina não pode ser considerada à parte da sociedade e da luta de classes. Isto também se aplica ao próprio marxismo"[4] Não vendo o quadro completo desta maneira e esquecendo a interação dialética entre consciência e ser, Lênin consequentemente vê o conhecimento como um processo evolutivo (o ser objetivo se reflete cada vez mais) na abordagem de uma verdade absoluta. Estas verdades são refletidas através da ciência e assim criam as condições para uma pura teoria e uma pura prática. Quem então cria estas verdades? O próprio Lenine sabe a resposta, e é totalmente coerente com o que foi dito anteriormente. A doutrina teórica surgiu "independentemente do crescimento espontâneo do movimento operário, ela surgiu como resultado natural e inevitável do desenvolvimento do pensamento entre os intelectuais revolucionários-socialistas"(!!).)[5] Compare isto com a afirmação de Pannekoek, ou com a de Marx: "A produção de idéias e concepções, em suma, consciência, está desde o início imediatamente entrelaçada com a realidade material e com a comunicação material entre as pessoas - com a linguagem da vida real"[6] Com a perda do método dialético, a teoria de Lênin tende a se ideologizar. Ele fica preso em um sistema fechado, dogmático e imóvel. A conseqüência é que ele se torna reacionário, defendendo o status quo. Foi exatamente isso que aconteceu na União Soviética e em outras burocracias estatais: a ideologia se tornou a deixa para a política e o marxismo-leninismo oficialmente canonizado se tornou a doutrina que justifica a posição dos burocratas. Em Lênin</w:t>
      </w:r>
    </w:p>
    <w:p>
      <w:r>
        <w:rPr>
          <w:b/>
          <w:color w:val="FF0000"/>
        </w:rPr>
        <w:t xml:space="preserve">id 186</w:t>
      </w:r>
    </w:p>
    <w:p>
      <w:r>
        <w:rPr>
          <w:b w:val="0"/>
        </w:rPr>
        <w:t xml:space="preserve">Rolf M. Zinkernagel, nascido em Riehen, em 6 de janeiro de 1944, é um imunologista suíço. Recebeu, juntamente com Peter C. Doherty, o Prêmio Nobel de Fisiologia ou Medicina em 1996 "por suas descobertas sobre a especificidade do sistema imunológico controlado por células". Zinkernagel recebeu seu doutorado em medicina da Universidade da Basiléia em 1970, e seu doutorado em filosofia da Universidade Nacional Australiana em Camberra, Austrália, em 1975. De 1979 a 1992 foi professor no Departamento de Patologia da Universidade de Zurique, Suíça, e desde 1992 é diretor do Instituto de Imunologia Experimental em Zurique.</w:t>
      </w:r>
    </w:p>
    <w:p>
      <w:r>
        <w:rPr>
          <w:b/>
          <w:color w:val="FF0000"/>
        </w:rPr>
        <w:t xml:space="preserve">id 187</w:t>
      </w:r>
    </w:p>
    <w:p>
      <w:r>
        <w:rPr>
          <w:b w:val="0"/>
        </w:rPr>
        <w:t xml:space="preserve">Em 3 de maio de 2020, Bob Lander, Bo Starander como era realmente chamado, morreu... Bob Lander foi o último membro original da banda de Gothenburg The Spotnicks, ele morreu de um ataque cardíaco em sua casa. Contratamos The Spotnicks em 6 de novembro de 2009 no Old Bell em Nynäshamn e como ato de apoio, tivemos The Vintage um show muito apreciado e bem participado. O contato que tive com a banda antes do show foi com Bobban, que era quem cuidava dos contratos e das coisas financeiras naquela época. Ao longo dos anos, eu dancei e ouvi The Spotnicks muitas vezes e a última vez que os vi ao vivo foi em Gothenburg 2018 no Nordic Guitar at Appel hotel. Em 2 de janeiro de 2020, fomos recebidos por uma mensagem quebrada de que Bosse Winberg de The Spotnicks havia falecido. Bosse tem sido um grande ídolo para mim quando se trata de música de violão. Os Spotnicks que tivemos em Nynäshamn 2009 E a última vez que os vi ao vivo foi na Nordic Guitar in Gothenburg 2018 Spotnicks 2018 Bob Lander Lena Winberg Bo Winberg 2019 Gothenburg Aqui agradecemos Bobban e Bo Winberg por tudo o que fizeram pela música de violão por muitos anos quase 60 anos Uma das lembranças mais engraçadas que tenho da Bosse foi quando "trabalhei" na Rádio Haninge e tive uma entrevista ao vivo com a Bosse que se sentou em um apartamento em Söder. Quando a entrevista já durava há algum tempo, perguntei a Bosse se ele poderia me dizer como isso realmente aconteceu quando eles colocaram o rádio da polícia em Paris em seu equipamento sem fio e a polícia entrou apressadamente. Então Bosse diz que você já ouviu essa maldita história antes. - Sim, eu já ouvi, mas meus ouvintes não. E assim consegui que Bosse o contasse ao vivo na Radio Haninge 98.5 Hoje, 3 de abril de 2018, fomos recebidos por uma notícia muito triste: Lill-Babs Svensson está morto. Trabalhei com a Barbro quando participei do programa Vem Tar Vem que passou na TV 5 em 1993. Eles começaram com dois representantes do programa visitando Årsta Loge durante uma noite de dança lá fora. Eu estava lá entrevistando pessoas e artistas para a Radio Haninge. Perguntaram-me se eu queria estar no programa, com uma condição de que eu pudesse ser Blindbock, eu disse. Receba um convite com horários e regras Escreva minhas perguntas e tudo se enrola. Mas o que era interessante sobre Lill-Babs era que ela era incrivelmente profissional, havia 4 programas gravados no mesmo dia e ela mudou de sapatos, como você sabe que ela gosta, brincos e roupas entre as tomadas para que parecesse que eram dias diferentes. Conheci-a mais tarde na Nalen alguns anos depois e falei sobre o programa Quem Leva Quem Ela Se Lembra de Mim e perguntei se havia algo para a data. Essa é toda uma outra história. Depois eu também estava em um show com Doktor Krall no Opera Terrace em 2008 onde vários artistas se apresentaram, incluindo Svenne &amp; Lotta, Rock-Ragge e Rock Olga, eles estavam quando eu tirei a foto. Muito apreciada e versátil artista e animadora, ela era, a lista continua. Na noite anterior à sua morte eu a vi na série de TV Bonusfamiljen, e depois pensei que ela também trabalhava muito bem como atriz de cinema. Barbro Lill-Babs Svensson fez 80 anos Mister Dynamite está morto Todos nós temos uma foto de Jerka, o eco da rocha Infelizmente eu não tenho uma foto de Erik Fernström aka Jerry Williams, mas tenho um episódio engraçado de 1966. Eu estava a caminho de uma floricultura na cidade para comprar flores. Fora de um bolso de estacionamento em que um carro tentava voltar, eu vim por trás com meu Dog Coyote e dirigi rapidamente para o bolso. Sai o Jerry Williams, alegando que eu ocupei seu lugar de estacionamento. Ei, eu disse - se você vai ter este lugar, é melhor conseguir um carro mais rápido. Jerry Wiliams morreu em 26 de março de 2018. 75 anos Hoje, em 20 de outubro de 2017, fui atingido pelo trágico falecimento de Boris Lindqvist, que morreu no Chipre. Boris esteve por muitos anos na Telstars. 1967 o grupo venceu a competição de melhor orquestra de bandas pop da Escandinávia. Tivemos Rock Boris Lindqvist três vezes a primeira vez foi em Nynäshamn, em 16 de setembro de 2004.</w:t>
      </w:r>
    </w:p>
    <w:p>
      <w:r>
        <w:rPr>
          <w:b/>
          <w:color w:val="FF0000"/>
        </w:rPr>
        <w:t xml:space="preserve">id 188</w:t>
      </w:r>
    </w:p>
    <w:p>
      <w:r>
        <w:rPr>
          <w:b w:val="0"/>
        </w:rPr>
        <w:t xml:space="preserve">O Riksbank vê a necessidade de mudanças na exigência de amortização | DagensNäringsliv.se Nova declaração de consulta O Riksbank emitiu hoje sua declaração de consulta sobre a proposta da Finansinspektionen para uma exigência de amortização. Na declaração, o Riksbank reitera que a exigência proposta é relativamente branda de uma perspectiva internacional, pois é possível reavaliar a casa a cada cinco anos com base em uma tendência geral de preços no mercado imobiliário. A exigência deveria, portanto, ser complementada com um limite de dívida baseado na renda, argumenta o Riksbank. Além disso, a capacidade dos bancos de conceder isenções por razões especiais deve ser limitada, temporária e regularmente revisada a fim de criar uma exigência de amortização mais efetiva. "Deve caber ao credor conceder isenções da exigência de amortização e não ser um direito do mutuário", escreve o Riksbank. A crítica de isentar casas recém-construídas da exigência de amortização é reiterada, assim como a crítica de que a Autoridade Supervisora Financeira Sueca deveria obter o consentimento do governo antes de decidir sobre a proposta de uma exigência de amortização. Finansinspektionen deve também avaliar continuamente se a exigência de amortização teve o efeito desejado sobre o desenvolvimento da dívida. Embora a exigência de amortização proposta seja um passo na direção certa, outras medidas são necessárias para lidar com o alto nível de endividamento das famílias, conclui o Riksbank.</w:t>
      </w:r>
    </w:p>
    <w:p>
      <w:r>
        <w:rPr>
          <w:b/>
          <w:color w:val="FF0000"/>
        </w:rPr>
        <w:t xml:space="preserve">id 189</w:t>
      </w:r>
    </w:p>
    <w:p>
      <w:r>
        <w:rPr>
          <w:b w:val="0"/>
        </w:rPr>
        <w:t xml:space="preserve">É assustadoramente fácil esquecer e se comparar com as pessoas ouvintes ao seu redor. Sim, é isso mesmo. É claro, na consulta médica também falamos sobre audição. Afinal, já se passaram cinco meses desde que fomos programados. Na minha cabeça eu tinha os pensamentos da reunião da comunidade rodoviária, então me senti completamente perdido em termos de audição no horrível ambiente de luz e som. Eu respondi sim, assim. Às vezes bem. Às vezes mal. Tudo isso é bom, mas às vezes parece um peido. Certo, eu não disse peido. Não me lembro exatamente do que disse, mas com relação a esse pessimismo. Meu médico me acompanhou até meu trabalho e no caminho encontramos um colega com o qual troquei algumas palavras. Enquanto caminhavamos, meu médico disse. "Você ouviu o que ele disse de qualquer maneira. Sem a mecha. Isso é bastante surpreendente". Desde então, tenho pensado e hoje enviei-lhe um e-mail sobre outro assunto. Depois acrescentei algumas linhas no final... "Estive pensando em mais uma coisa. Sobre a audição. Eu posso ouvir muito bem para uma pessoa com um CI. Acima de todas as expectativas em comparação com o que eu tinha antes e o que as pessoas se atreviam a esperar. Não em todos os ambientes e circunstâncias. Ainda preciso de um intérprete às vezes, mas na última reunião de diretoria na seção da família FSDB pude ouvir o suficiente para que os intérpretes, em sua maioria, vissem quem estava falando. Então a velocidade da comunicação é ajustada para que todos possam facilmente acompanhar, de modo que seja um ambiente sonoro ideal para mim, mas eu nunca fui capaz de fazer isso antes. Comparado a como é no trabalho no almoço, onde eu estava completamente perdido em conversa na mesa de café apesar dos microfones no verão passado, é noite e dia. Que divertido ler seu blog, você escreve tão bem, eu acho! Obrigado, eu o seguirei! E eu vejo que tenho algumas leituras para pôr em dia! (foto de passeio bonito!)</w:t>
      </w:r>
    </w:p>
    <w:p>
      <w:r>
        <w:rPr>
          <w:b/>
          <w:color w:val="FF0000"/>
        </w:rPr>
        <w:t xml:space="preserve">id 190</w:t>
      </w:r>
    </w:p>
    <w:p>
      <w:r>
        <w:rPr>
          <w:b w:val="0"/>
        </w:rPr>
        <w:t xml:space="preserve">Realizamos todos os tipos de trabalhos de pintura. *Se você precisar de ajuda em reformas, trabalhamos em estreita colaboração com artesãos especializados nas seguintes áreas. trabalhamos em estreita colaboração com artesãos especializados nas seguintes áreas. PINTURA DE DECORAÇÃO Poucos trabalhos são tão variados como os de um pintor decorativo. Para os profissionais de decoração da NF Painting, um mês de trabalho pode parecer muito diferente. Ele ou ela pode ser incumbido de trabalhar em uma infinidade de superfícies diferentes. De murais a fachadas, prédios públicos, escadas, tetos, pisos - bem, quase tudo! A decoração também inclui uma série de sub-categorias. Um profissional experiente pode lidar com ilusão e pintura de motivos, assim como com muitas outras coisas. É um nicho de indústria muito pequeno, mas a demanda por este tipo de trabalho está em constante crescimento. Não é difícil entender quando você vê os resultados. Qualquer superfície se beneficiaria de um pouco de refresco na forma de decoração. Por exemplo, parece exclusivo ter um padrão único na escadaria ou nas instalações da associação. Este tipo de trabalho requer tanto um pintor com talento para a arte e o padrão, quanto um fundo na pintura. Todo o pessoal que trabalha em decoração na NF Måleri em Södertälje tem exatamente este conhecimento e experiência. Desta forma, podemos oferecer a nossos clientes os melhores resultados. Ser um pintor decorativo multifacetado requer o domínio de muitas técnicas diferentes. Isto pode incluir técnicas como o marmoreamento ou o laser. Trabalhar com mármore é uma característica comum de nosso trabalho, especialmente quando estamos trabalhando em escadarias ou em edifícios com maior patrimônio histórico. A técnica envolve a recriação de variações de pedra para parecer autêntica - Muito popular! Sem mencionar a técnica de decoração de veios. A gravura é realizada em superfícies de madeira e tem como objetivo recriar o exterior original da madeira. Em outras palavras, a gravura tem a mesma finalidade do marmoreado, mas com madeira em vez de pedra como o material. Estamos constantemente treinando nosso pessoal em novas técnicas a fim de oferecer uma gama ainda maior de serviços de decoração. Não pense que a pintura decorativa é apenas para superfícies sólidas, como paredes, tetos e pisos. Há também momentos em que os clientes querem trabalhos de decoração para móveis e outros objetos. RENOVAÇÕES DE JANELA Nenhuma parte de um edifício é tão afetada quanto nossas janelas. Na Suécia, como todos sabemos, temos um clima muito variado, o que significa que as janelas estão particularmente expostas. Eles podem ser forçados a suportar o calor tropical no verão, e têm que enfrentar a neve, o vento e a chuva em outras estações. Outras partes da fachada podem escapar relativamente incólumes, dada a sua robustez. As janelas, por outro lado, são finas e muito mais suscetíveis ao estresse. Quando se pensa nisso, percebe-se que as exigências que colocamos em nossas janelas são bastante duras. Por um lado, queremos que eles nos dêem o máximo de luz possível em nossas casas ou locais de trabalho. Por outro lado, não queremos arriscar o tamanho causando frio na sala. Ao mesmo tempo, estamos muito interessados em ser capazes de abrir e fechar as janelas da maneira mais suave possível. No passado, o calor era muito mais importante do que a luz, e isto pode ser visto nas pequenas janelas das casas antigas. Hoje, as coisas são diferentes. Em resumo - criar janelas que levem em conta todas as necessidades - luz, calor, funcionalidade - é muito difícil! Qualquer pessoa que já foi proprietária de uma casa conhece os problemas das janelas. É simplesmente necessário renová-los e mantê-los de tempos em tempos. Todos os climas se desgastam em nossas janelas. Seja sol, neve, umidade, secura, calma ou chuva, tanto quanto uma monção - as janelas são gradualmente desgastadas pela mais leve brisa. Além disso, dependendo de onde você mora no país, as janelas podem se desgastar ainda mais. As casas na costa são expostas aos ventos salgados do mar, que são extremamente estressantes para as janelas. Em outras partes do país, areia e terra são os principais ingredientes dos ventos, e isso também não é muito suave. Para não mencionar</w:t>
      </w:r>
    </w:p>
    <w:p>
      <w:r>
        <w:rPr>
          <w:b/>
          <w:color w:val="FF0000"/>
        </w:rPr>
        <w:t xml:space="preserve">id 191</w:t>
      </w:r>
    </w:p>
    <w:p>
      <w:r>
        <w:rPr>
          <w:b w:val="0"/>
        </w:rPr>
        <w:t xml:space="preserve">Muito bom. Amanhã é novamente o jogo. Você tem estado esperando ou você tem estado esperando? Além disso, estamos indo "para casa" para Valhalla IP. Isso não pode ser nada além de uma garantia de vitória total. No entanto, somos a equipe visitante - mas na realidade será exatamente o oposto. Então é a cidade rival Qviding FIF na programação, então que melhor hora do que chamar seu treinador chefe Bosko Orovic e ouvir seus pensamentos? Provavelmente nada. Não pode ter escapado de nenhum apoiador sério do ÖIS - e pode parecer que já esbarramos e trituramos o suficiente sobre o assunto. Mas é difícil esquecer essa possível fusão e varrê-la para debaixo do tapete para sempre, quer você queira ou não. Felizmente, parou em uma idéia, o que resultou em Qviding assumir nosso lugar em Superettan. Uma estadia que não durou muito tempo. Apesar do fato de que o super-Hannes estava na equipe, eles nunca estiveram nem perto de conseguir rastejar de volta para dentro. Com seus onze pontos gravados, de certa forma surpreendentemente abismais, eles se depararam e foram empurrados de volta para a poça de onde vieram. Söderettan. Como tantas vezes quando os resultados não correm como planejado, é o treinador que tem que pagar - e assim também aqui. Lars Ternström teve que sair com sua cauda entre as pernas e entrou Bosko Orovic - mais recentemente da Divisão Dois. Logicamente, como treinador chefe recém-nomeado, é difícil saber como você está se saindo como uma equipe. Que tipos de jogadores estão disponíveis? Que qualidades elas possuem? Quais metas devem ser estabelecidas? As perguntas são muitas e por isso deixo Orovic responder como ele pensa que sua primeira metade como técnico da Qviding se sentiu: - Não estamos construindo para este ano. Queremos criar algo próprio e ter um futebol diferente. Queremos ter um jogo de passes curtos e possuir muita bola. - Mas o pensamento ainda é que estamos decepcionados com a temporada até agora em termos de resultados. Em muitos jogos, jogamos muito, muito bom futebol e deveríamos ter ganho, mas tivemos um pouco de azar. Mas é claro que estamos decepcionados. Definitivamente, não estamos satisfeitos em ser o décimo. Como acabamos de mencionar, Qviding está atualmente estacionado na metade inferior da mesa - especificamente no décimo lugar. Eles têm um recorde geral de quatro vitórias, dois empates e seis derrotas. Agora nós, defensores da ÖIS como somos, com um olho só, esperamos que este não seja o caso - mas com algumas vitórias seguidas, a posição da mesa de Qviding melhoraria imediatamente consideravelmente. Eles têm várias equipes em um raio de quatro pontos onde o recém-chegado Gauthiod é o que mais precisa estar atento. Bosko Orovic e sua equipe tiveram um bom começo nesta temporada. Eles perderam por 2-0 na abertura - mas depois levaram três vitórias nas quatro que se seguiram. Entre outras coisas, eles venceram o atual terceiro colocado Oddevold com a bela pontuação final de 2-0. Este desempenho foi seguido de outra vitória sobre Gauthiod. Desde então, as performances caíram e só conseguiram ganhar uma das sete últimas. - Em termos de jogo, caímos nos dois últimos, onde mostramos uma tendência de queda. Até mesmo Kristianstad, longe de casa, também estavam mais ou menos assim. Mas acima de tudo, Bosko pensa que o jovem time, juntamente com um jogo fora de casa trêmulo, é a razão para os desempenhos mais pobres: "Temos estado um pouco ansiosos fora de casa. É uma equipe muito jovem e não sei se você pensa sobre isso. Quando os jogadores experientes estão ausentes, quase só temos jogadores de 20 anos em campo. - Leva um pouco de tempo para se acostumar (os jovens jogadores, a nova maneira de jogar, e juntar os novos jogadores como uma unidade). O bom é que não declaramos que vamos ganhar nenhuma série este ano. Na verdade, também não declaramos que vamos sair - estamos jogando para chegar a algum lugar no meio deste ano. Qualquer coisa acima de um acabamento de meia mesa é fantástico. A mídia ao redor de Söderettan, e talvez</w:t>
      </w:r>
    </w:p>
    <w:p>
      <w:r>
        <w:rPr>
          <w:b/>
          <w:color w:val="FF0000"/>
        </w:rPr>
        <w:t xml:space="preserve">id 192</w:t>
      </w:r>
    </w:p>
    <w:p>
      <w:r>
        <w:rPr>
          <w:b w:val="0"/>
        </w:rPr>
        <w:t xml:space="preserve">Richard Yarsuvat vermelho-azul independente adere ao clube 11 de agosto de 2012 Ao mesmo tempo em que Johan Pettersson estava finalmente pronto para o ÖIS, o clube anunciou outro reforço na forma de um jovem e promissor atacante chamado Richard Yarsuvat. Richard nasceu em 1992 - em outras palavras, no mesmo ano de Oskar Wallén, Pontus Otterstedt e Joakim Hall. Richard Yarsuvat foi criado no Borås club Elfsborgs IF. Já na última temporada ele fez cinco participações na liga principal da Suécia e jogou nas eliminatórias da Liga Européia, e nesta temporada ele foi emprestado ao clube IFK Värnamo do Superetta. Lá, no entanto, não foi um grande sucesso. Em seis jogos, ele foi sem gols e com apenas uma ajuda para seu nome. Richard Yarsuvat. Aqui na camisa da Elfsborg. Foto: Nyheter24 Yarsuvat é descrito acima de tudo como um jogador com bom controle de bola e um grande faro para gol. É verdade que isso não tem sido visto com muita freqüência ultimamente - mas isso provavelmente tem a ver com o fato de que ele ainda não está no nível exigido. Durante seus próximos três meses como jogador em Örgryte IS, o que inclui um possível jogo de qualificação para o Superettan, espera-se que ele mostre principalmente sua capacidade de trabalho e agressividade no ataque. Eles também não querem arriscar que uma lesão a um de nossos dois grevistas, Oskar Wallén e Emil Karlsson, nos arruine. Com Richard Yarsuvat, você tem uma linha de ataque mais ampla e mais opções quando alguém está indisponível ou simplesmente não é bom o suficiente para começar. Um impulso para chegar ao Superettan! Por trás deste reforço está, entre outros, o recém-nomeado Kent Carlzon, e é assim que ele descreve a aquisição de Richard Yarsuvat para a ÖIS.se: - Ricky é um goleador que também irá contribuir com agressividade e capacidade de trabalho no topo. Sentimos que era importante que neste outono não acabássemos em uma situação em que nos faltasse um marcador de gols devido a lesões ou suspensões. Assim como Johan Pettersson, Richard estará disponível para o jogo já na segunda-feira contra Oddevold. Portanto, venha até Rimnersvallen e testemunhe uma extensão e um reforço no local! Jacko lars John Cyban Oskar Fredrik Johan Kaka Anônimo Kaka</w:t>
      </w:r>
    </w:p>
    <w:p>
      <w:r>
        <w:rPr>
          <w:b/>
          <w:color w:val="FF0000"/>
        </w:rPr>
        <w:t xml:space="preserve">id 193</w:t>
      </w:r>
    </w:p>
    <w:p>
      <w:r>
        <w:rPr>
          <w:b w:val="0"/>
        </w:rPr>
        <w:t xml:space="preserve">Servidores de salada Para misturar e servir uma salada deliciosa, você precisa de um bom par de servidores de salada. Reunimos vários modelos elegantes e práticos, o que tornará seu serviço de jantar ainda mais agradável. Combine também seus servidores de salada com uma boa saladeira! Você encontrará tudo, desde os clássicos servidores de saladas de madeira até os servidores de saladas de plástico com um bonito padrão floral. Temos também modelos modernos e elegantes em metal, como servidores de saladas em aço inoxidável brilhante, latão ou revestimento de ouro. Não só os servidores de saladas são práticos para servir saladas, como também os utensílios de longa duração são igualmente úteis para servir uma variedade de pratos de buffet e massas. Também pode ser útil ter vários conjuntos de saladeiras, pois às vezes são necessárias duas saladeiras e, portanto, dois pares de saladeiras para ocasiões festivas extras, quando se tem muita gente por perto. Para passeios de barco e piqueniques de verão, recomendamos um par de servidores de saladas de plástico, que são duráveis, fáceis de transportar e fáceis de limpar.</w:t>
      </w:r>
    </w:p>
    <w:p>
      <w:r>
        <w:rPr>
          <w:b/>
          <w:color w:val="FF0000"/>
        </w:rPr>
        <w:t xml:space="preserve">id 194</w:t>
      </w:r>
    </w:p>
    <w:p>
      <w:r>
        <w:rPr>
          <w:b w:val="0"/>
        </w:rPr>
        <w:t xml:space="preserve">Posted on 2014/01/28 by Sofia Como deve ser, 2014 também deve incluir uma visita ao melhor brunch da cidade, ou seja, a versão champanhe no Ritz Carlton. O namorado, eu e meu novo vestido aproveitamos a oportunidade para nos banquetearmos com tudo, desde frutos do mar a pequenos chocolates, enquanto brindávamos uma e outra vez a um novo ano de novas possibilidades juntos. Talvez esteja ficando entediante para aqueles de vocês que vêm acompanhando há algum tempo, mas pelo menos eu nunca me canso de um domingo aqui e agora só tem que ser um bom ano para nós também! Deixe uma resposta Cancelar resposta Seu endereço de e-mail não será publicado. Os campos obrigatórios estão marcados com *Nome do comentário * Email * Website Este é um blog de uma sueca que vive em Berlim e está na casa dos trinta anos. Uma alma inquieta que adora viajar e descobrir coisas novas, culturas e gostos. Uma garota entre muitas com uma paixão por moda, design e luxo. Junte-se a mim em minha vida cotidiana na capital alemã!</w:t>
      </w:r>
    </w:p>
    <w:p>
      <w:r>
        <w:rPr>
          <w:b/>
          <w:color w:val="FF0000"/>
        </w:rPr>
        <w:t xml:space="preserve">id 195</w:t>
      </w:r>
    </w:p>
    <w:p>
      <w:r>
        <w:rPr>
          <w:b w:val="0"/>
        </w:rPr>
        <w:t xml:space="preserve">Wallace &amp; Gromit: The Curse of the Were Rabbit é um videogame Action-Adventure, Platform, Single and Multiplayer criado pela Frontier Developments e publicado pela Konami. O personagem principal é Wallace e Gromit, cuja empresa Anti-Pesto é responsável por manter os coelhos longe da próxima competição de legumes gigantes, dirigida pela família de Lady Tottington em Tottington Hall por 517 anos. As cartas devem ser coletadas através do jogo e começar sua aventura para eliminar as pragas. O jogo consiste em quatro distritos diferentes, tais como Town Centre, área portuária de Wallersey, Tottington Hall e área industrial de Grimsley - cada um com seu próprio desafio. No início do jogo, o jogador deve escolher seu um dos dois personagens e entrar no mundo do jogo para completar seu objetivo. O jogador tem um dispositivo de captura que permite ao jogador carregar pestes e atirá-las pelo ralo em um determinado período de tempo. Wallace &amp; Gromit: O Coelho Banana oferece tanto o ciclo diurno quanto noturno, e à noite o jogo se torna mais desafiador. O jogo inclui características proeminentes, tais como ambiente em tempo real para explorar, compra de novos itens, atualizações, enredo bem escrito e belos detalhes visuais. Experimente, você vai gostar. Giana Sisters: Twisted Dreams é uma Ação, Plataforma, Side-scroll, 2D Adventure, Jogo de vídeo para um e vários jogadores desenvolvido e publicado pela Black Forest Games. O jogo oferece uma história emocionante, onde Maria é raptada por um dragão brutal chamado Gurglewocky e presa em um mundo de sonho em uma gaiola. Você pode assumir o papel da protagonista feminina chamada Giana, que é a irmã de Maria e se torna uma adolescente em ... Toki Tori é um jogo de plataforma, rolo lateral e jogador único criado e publicado por Two Tribes BV O jogo permite ao jogador assumir o controle de um jovem pintinho chamado Toki Tori e a tarefa principal do jogador é a de criar recursos para seus irmãos e irmãs mais novos que ainda estão em seus ovos. O jogo oferece diferentes níveis onde o jogador pode coletar todos os ovos usando ...</w:t>
      </w:r>
    </w:p>
    <w:p>
      <w:r>
        <w:rPr>
          <w:b/>
          <w:color w:val="FF0000"/>
        </w:rPr>
        <w:t xml:space="preserve">id 196</w:t>
      </w:r>
    </w:p>
    <w:p>
      <w:r>
        <w:rPr>
          <w:b w:val="0"/>
        </w:rPr>
        <w:t xml:space="preserve">de alojamento é possível até as 17:00 do dia anterior à chegada, depois disso você pode reservar por telefone. Se você reservar o aluguel de esqui, é possível até dois dias antes da chegada. Para reservar/contratar com a HAAB, o convidado deve ter 18 anos de idade. Alguns resorts e alguns períodos podem ter limites de idade diferentes - ver o respectivo resort. A legitimação pode ser feita na chegada. Favor entrar em contato com a acomodação se você não cumprir os limites de idade, mas ainda assim gostaria de vir. Leia mais em nossas condições completas de reserva. Isto não se aplica às crianças na empresa de um tutor. Favor observar que animais de estimação só são permitidos em acomodações onde isto é explicitamente declarado para a categoria de acomodação no momento da reserva.</w:t>
      </w:r>
    </w:p>
    <w:p>
      <w:r>
        <w:rPr>
          <w:b/>
          <w:color w:val="FF0000"/>
        </w:rPr>
        <w:t xml:space="preserve">id 197</w:t>
      </w:r>
    </w:p>
    <w:p>
      <w:r>
        <w:rPr>
          <w:b w:val="0"/>
        </w:rPr>
        <w:t xml:space="preserve">Estes são tempos conturbados para muitos, e estamos fazendo o que podemos para garantir que você receba um bom serviço de qualquer maneira. Agora você pode comprar suas mercadorias em espera através de nossa loja online.</w:t>
      </w:r>
    </w:p>
    <w:p>
      <w:r>
        <w:rPr>
          <w:b/>
          <w:color w:val="FF0000"/>
        </w:rPr>
        <w:t xml:space="preserve">id 198</w:t>
      </w:r>
    </w:p>
    <w:p>
      <w:r>
        <w:rPr>
          <w:b w:val="0"/>
        </w:rPr>
        <w:t xml:space="preserve">bem-vindo aqui! O que é www.fahlen.se Estas páginas contêm informações sobre o Porsche 911. Mas não um Porsche 911 qualquer, MEU Porsche 911! A maioria de vocês que tropeçaram nesta página apertando acidentalmente um botão, não conseguem entender como uma página sobre um carro pode ser montada. Especialmente não uma história antiga, reconstruída e fedorenta que não consegue alcançar com um carro de mansão decente da costa oeste. Mas... então, na verdade, há algumas pessoas que entendem exatamente como eu raciocinei e porque este carro recebeu um site inteiro para abrigar e é para tais pessoas que esta página é feita. Então, quem sou eu?</w:t>
      </w:r>
    </w:p>
    <w:p>
      <w:r>
        <w:rPr>
          <w:b/>
          <w:color w:val="FF0000"/>
        </w:rPr>
        <w:t xml:space="preserve">id 199</w:t>
      </w:r>
    </w:p>
    <w:p>
      <w:r>
        <w:rPr>
          <w:b w:val="0"/>
        </w:rPr>
        <w:t xml:space="preserve">Preço a partir de 669.800 kr Quanto você quer pagar por sua casa? Financie o resto com Modulhus Finans, um intermediário de crédito com o qual você pode comparar os empréstimos dos bancos com os quais Modulhus Finans trabalha. Leia mais ATTEFALLSHUS / BOLUNDARE LOVELIA FUNCTION A casa projetada pelo arquiteto Lovelia é entregue chave na mão tanto como Attefallshus (25 m2) quanto como Bolundare (30 m2). A planta é a mesma de nosso popular modelo Maria, mas com um conjunto diferente de janelas e tato. Lovelia dorme no andar de cima em um generoso sótão dormitório que é protegido da vista. A planta do Lovelia foi cuidadosamente projetada tendo em mente a luz e o mobiliário, bem como a transparência. Toda a tecnologia e as peças funcionais são cuidadosamente embutidas sob as escadas para o sótão dormitório e a planta do piso é acessível a deficientes de acordo com os regulamentos BBR para habitação. INTERIOR O orgulho da casa é a planta de chão inteligente que é relativamente espaçosa com altura de teto generosa e que fornece uma bela luz através das janelas de ripas que quebram a luz e criam padrões. A cozinha é da IKEA e tem todos os toques finais que você precisa para uma vida confortável. O banheiro é totalmente envidraçado com um canto de chuveiro envidraçado e máquina de lavar roupa opcional. Coloque seu carimbo pessoal em sua nova casa com o House Builder abaixo, personalize entre 100's de combinações e escolhas para atender aos gostos de sua família. Esta casa do sótão tem escadas até o sótão em vez de uma escada, facilitando o acesso à área de dormir no sótão enquanto cria um espaço para armazenamento sob as escadas, desde a área do banheiro até a máquina de lavar roupa e o aquecedor de água, o espaço é classificado como zona 2 de acordo com os regulamentos atuais do quarto molhado. A casa está equipada com janelas bem planejadas para uma melhor possibilidade de mobiliar a casa com um sofá de canto maior e uma parte social mais levemente mobiliada da casa e criar uma atmosfera segura, mas ao mesmo tempo permitir a máxima entrada de luz. Você escolhe o estilo de Lovelia com a ferramenta "House Builder Online" onde você escolhe entre 100s de diferentes variações da casa com as cores da fachada com opções de telhado, bem como vidros ou não para fazer a casa se encaixar bem com o lote junto com sua casa de moradia. Nós pintamos sua casa na cor desejada gratuitamente! A casa tem uma altura máxima de 4 metros e Lovelia nas fotos que projetamos em estilo funky com uma fachada vermelha falsa e janelas envidraçadas pretas, mas você decide com o construtor da casa Online como quer que sua Lovelia se encaixe no planejamento de sua casa. Pensamos em suas necessidades e desenvolvemos as melhores plantas para uma casa permanente de 25-30 m2. Área do edifício: 25-40sqm Altura do canto: 4m Área do loft: 5,2sqm Altura do teto do loft: 72-90cm - Telhado Betume Icopal Tarra Polar - Teto suspenso, Bitume Icopal Ultrabase - Tábua, OSB3 22mm, Parafusos 4.2x55mm - Fuga, C24 35x45, Parafuso 6x70mm - Membrana, Jutadach 115 Para telhado - Construção de madeira, C24 45x195, Parafuso 6x120mm - Isolamento, Paroc Stenull 150mm - Isolamento, Paroc Stenull 50mm - Membrana, PVC 0.Barreira de umidade de 2mm - Fuga, C24 45x45, Parafuso 5x100mm - Isolamento, Paroc 50mm - Painel: Painel interior 15x95mm - Cor Branco (Pintado e escovado) - Cor da fachada Villa Aqua, Escovado - Painel da fachada 22x145mm, Prego 3x60mm - Vazamento 18x95, Prego 3x60mm - Tyvek Windbreak - Construção em madeira, C24 45x145, Parafuso 6x120mm - Isolamento, Lã de pedra Paroc 150mm - Membrana, PVC 0.2mm Barreira de umidade - Vazamento, C24 45x45, Parafuso 6x120mm - Isolamento Paroc 50mm - Painel interno 15x95mm, Prego 3x60mm - Cor Branco (Pintado e pincel</w:t>
      </w:r>
    </w:p>
    <w:p>
      <w:r>
        <w:rPr>
          <w:b/>
          <w:color w:val="FF0000"/>
        </w:rPr>
        <w:t xml:space="preserve">id 200</w:t>
      </w:r>
    </w:p>
    <w:p>
      <w:r>
        <w:rPr>
          <w:b w:val="0"/>
        </w:rPr>
        <w:t xml:space="preserve">Nós da Flyttstädgruppen em Kalmar temos vários anos de experiência em limpeza para remoções em toda a Suécia. Juntos estamos trabalhando para nos tornarmos a empresa de limpeza líder com foco na limpeza de remoção em Kalmar. Isto fazendo sempre o máximo para que todos os nossos clientes fiquem satisfeitos! Você sente um estresse arrepiante, bem como ansiedade sobre sua mudança? A equação de empregos, assim como embalagem, compra de caixas, limpeza de mudanças e muito mais não parece ir junto em tudo. Você pode ter amigos incríveis para ajudá-lo a se separar, mas o projeto ainda parece esmagador. Sabemos o quanto significa poder deixar parte do projeto nas mãos de outros, e estamos mais do que felizes em ajudar! Comece sua nova vida com paz de espírito. Cuidaremos da limpeza de sua remoção de Kalmar para que você possa se concentrar na mudança real para sua nova casa. Uma vez que a última caixa tenha sido carregada na van de remoção, nós cuidaremos do resto. Nosso pessoal treinado fará a limpeza para que tudo esteja limpo e fresco para que o próximo inquilino possa se mudar. Garantimos que uma inspeção de limpeza será concluída sem comentários. Nosso objetivo é tornar sua mudança o mais fácil possível, sem que você tenha que se preocupar com a falta de limpeza da mudança. Qualidade ao preço certo! Realizamos limpezas de remoção em toda a Suécia diariamente e estamos mais do que felizes em assumir a responsabilidade de realizar sua limpeza de remoção em particular, Kalmar. Além disso, você pode se concentrar em outras coisas que são melhores, tais como a mudança em si e desempacotar sua nova casa. Comentários &amp; Referências - Flyttstädning Kalmar Ao fornecer o melhor serviço, nós da Flyttstädgruppen i Sverige AB temos uma boa reputação e boas referências de nossos clientes anteriores. Se você gostaria de referências de limpeza de remoção, sinta-se à vontade para nos contatar. Se você estiver interessado, temos o prazer de compartilhar aqueles que nos foram dados a autorização para usar como revisões e referências de limpeza de remoção. Melhor Serviço Pessoal - Limpeza de Remoção Kalmar Manter um alto nível de serviço, fazer um trabalho seguro e deixar um bom resultado é o que nos dá nossa boa reputação de clientes anteriores de limpeza de remoção em Kalmar. Após cada serviço realizado, tentamos coletar uma revisão de você como cliente para. Isto é para avaliar o que podemos fazer melhor e evoluir constantemente para nos tornarmos a empresa líder em limpeza de remoção de Kalmar que está focada apenas em serviços de limpeza de remoção. Flyttstädgruppen i Sverige AB - Move cleaning Kalmar Podemos apertar o preço sem comprometer a qualidade, planejando cada trabalho e viagem da melhor maneira possível. Nosso planejamento e escolha de materiais e meios contribui para um ambiente melhor, o que também faz parte de nosso trabalho diário para nos tornarmos o principal operador na indústria de limpeza de remoção em Kalmar. Remoção Limpeza Kalmar- Preço Fixo A reserva através de nós é uma escolha óbvia! Remoção Limpeza Kalmar mantém um dos melhores preços do mercado para nossos serviços de limpeza, ao mesmo tempo em que fornece entre os melhores e mais experientes funcionários de Kalmar. Assim, fornecemos a você um preço fixo de limpeza de remoção por metro quadrado e limpeza de janelas incluída. Se você gostaria de saber mais sobre a empresa, talvez nossos outros serviços, sinta-se à vontade para nos contatar através de nosso formulário de contato. Você tem perguntas antes de sua remoção de limpeza Kalmar? Não hesite em nos contatar! Quando você contrata a Flyttstädning Kalmar, você pode se sentir confiante em nos confiar a responsabilidade de sua mudança! Conosco, você recebe uma garantia completa de 3 dias que também cobre os novos residentes/ senhorios (o que muitas outras empresas não garantem) porque confiamos em nossa força. Se uma falha for descoberta, voltaremos rapidamente, sem custo extra e retificaremos a falha. Moving Cleaning Kalmar with Satisfied Customer Guarantee Limpeza durante a mudança - Moving Cleaning Kalmar Limpeza e limpeza não é apenas uma tarefa em sua casa, é também um enorme fardo durante a mudança. Ao se mudar, há muitas vezes grandes exigências por parte dos agentes imobiliários ou proprietários. A casa deve parecer limpa e arrumada, e isso não significa um pouco de aspiração e secagem. A limpeza da casa inclui quase tudo, desde a remoção de graxa, limpeza do dreno até a secagem</w:t>
      </w:r>
    </w:p>
    <w:p>
      <w:r>
        <w:rPr>
          <w:b/>
          <w:color w:val="FF0000"/>
        </w:rPr>
        <w:t xml:space="preserve">id 201</w:t>
      </w:r>
    </w:p>
    <w:p>
      <w:r>
        <w:rPr>
          <w:b w:val="0"/>
        </w:rPr>
        <w:t xml:space="preserve">Infelizmente, isto é muito comum para os clientes que entraram e foram a outro salão/país e se parecem com isto. O que eles estão fazendo lá fora? Eu fico tão cansado disto. Infelizmente, não estou mais chocado com isso, pois vejo isso várias vezes por semana. 🙁 Recebi hoje um e-mail de uma garota muito triste. Foi-me dada permissão para colar o que ela escreveu. Ela virá amanhã e removerá as pestanas em minha casa de graça. Não é assim que deve ser. Alerta para aqueles de vocês que querem ir em busca de extensões de chicotadas. Confira primeiro o salão! Aqui está o que ela escreveu: ".... Ei, ei, eu estava procurando desesperadamente alguém que escreveu o que você acabou de escrever no blog de 19 de maio de ioförsig. Espero que haja algo em que você possa me ajudar. estendi minhas pestanas em 5 de agosto deste ano em St. XXXgatan em Estocolmo. Depois disso me senti satisfeito e pensei que o et era agradável. MAS, depois de um tempo percebi que todas as pestanas estavam quase juntas umas com as outras. E que estava mais no olho direito. Mais tufos e como emaranhados também. Agora.... chicotadas agora se parecem exatamente com a foto e estão todas presas juntas, então quando uma "touceira" sai, ela se agarra e parece absolutamente miserável. Minhas próprias pestanas são agora inexistentes porque são arrancadas quando uma touceira se solta. Cada tufo contém cerca de 5-7 de minhas próprias pestanas. Estou realmente em desespero. Ela me disse que não há como removê-los sem que eles tenham que cair (E assim ela me disse para cortar os que saíram com uma tesoura... ) , então acho que vou esperar que todas as minhas próprias franjas caiam. Eu realmente sinto muito por isto. Sempre teve boas pestanas e se orgulhava delas, mas quer experimentar extensões de qualquer forma... muito quer mais também.... Se houver algo que você possa fazer, eu adoraria..." ela enviou junto com estas fotos: Não posso, pela minha vida, entender como os salões estabelecidos no meio da cidade que cobram $850 por uma extensão de chicotada e também escrever que eles fazem chamas com o método único (embora isto seja obviamente chamas) podem fazer isso! Eles não se preocupam com sua reputação? Eles não querem que os clientes voltem? Eles querem arruiná-lo para aqueles de nós que estão seriamente envolvidos no negócio? Se você mesmo já experimentou algo assim, envie-me um e-mail para mimmi@fransforlangning.se ou deixe uma mensagem no meu livro de visitas e me conte o que aconteceu. Precisamos pôr um fim a esses trolls que estão arruinando tudo para o resto de nós. Cumprimentos Mimmi Salong Extension Hurry e reserve uma nova extensão de pestanas na Salong Extension antes de 15 de junho e você a receberá por 795: - Digite o código promocional "verão". Preço normal 1.200:- Perfeito para sua formatura, férias, casamento. Leia mais em http://www.extension.nu veja aqui se você foi e fez uma extensão de pestana falhada! Muitas meninas vêm até nós com as mais estranhas histórias de experiências em outros salões que infelizmente são verdadeiras. coladas juntas com pestanas, tufos de cola, doem e picam. Eles foram mal-educados e disseram as coisas mais engraçadas para seus clientes. Que deveria parecer assim? Que você pode banhar-se com gelo se estiver inchado? Que você mesmo pode removê-los com óleo de bebê?? Estou procurando pessoas que tenham experimentado algo semelhante. Por favor, envie-me um e-mail sobre a situação para mimmi@fransforlangning.se ou deixe um comentário sobre este post. Uma extensão de pestana não deve ser sentida. Deve parecer com seus próprios cílios com rímel. Você deve poder escolher se quer chicotadas longas e surpreendentes ou naturais e sutis. Existem todos os tipos de comprimentos, espessuras e curvaturas. Não deve haver chicotadas juntas e elas não devem ter o mesmo comprimento até o fim. Entre em contato comigo, precisamos endireitar esta indústria e nos livrar de todos os trolls! Abraços Mimmi trabalho com extensões de pestanas há 3 anos e tenho visto como a indústria tem evoluído ao longo dos anos. As extensões de cílios ainda são relativamente novas e muitas pessoas não sabem como</w:t>
      </w:r>
    </w:p>
    <w:p>
      <w:r>
        <w:rPr>
          <w:b/>
          <w:color w:val="FF0000"/>
        </w:rPr>
        <w:t xml:space="preserve">id 202</w:t>
      </w:r>
    </w:p>
    <w:p>
      <w:r>
        <w:rPr>
          <w:b w:val="0"/>
        </w:rPr>
        <w:t xml:space="preserve">A Apple e o fabricante taiwanês Android HTC chegaram a um acordo em suas disputas de patentes e firmaram um acordo de licenciamento de dez anos um com o outro. Enquanto a Apple ganhou este verão um grande caso nos EUA contra a nova arqui-rival Samsung, a empresa tem trabalhado para descongelar as relações com pelo menos um outro fabricante de andróides, com o qual Steve Jobs estava tão irritado que falou em começar a "guerra nuclear".De fato, a empresa anunciou hoje que chegou a um acordo com a HTC taiwanesa, que fará com que ambas as empresas retirem imediatamente todas as ações judiciais movidas uma contra a outra, e entrem em um acordo de licenciamento cruzado de 10 anos sobre todas as patentes que as empresas detêm relacionadas aos negócios da outra, tanto atuais quanto futuros, isolando assim ambas as empresas de ações judiciais futuras. No breve comunicado à imprensa, o CEO da Apple, Tim Cook, escreve: "Estamos satisfeitos por termos chegado a um acordo com a HTC. O CEO da HTC, Peter Chou, escreve no mesmo comunicado à imprensa: - A HTC está satisfeita por ter resolvido sua disputa com a Apple, permitindo que a HTC se concentre na inovação ao invés do litígio.</w:t>
      </w:r>
    </w:p>
    <w:p>
      <w:r>
        <w:rPr>
          <w:b/>
          <w:color w:val="FF0000"/>
        </w:rPr>
        <w:t xml:space="preserve">id 203</w:t>
      </w:r>
    </w:p>
    <w:p>
      <w:r>
        <w:rPr>
          <w:b w:val="0"/>
        </w:rPr>
        <w:t xml:space="preserve">Bem-vindo a nós em NöjesKällan. Trabalhamos com a produção de entretenimento em todas as formas possíveis para empresas de eventos, empresas, etc. e adquirimos ao longo dos anos muita experiência, conhecimento e experiência. Isto significa que podemos produzir todos os tipos de entretenimento dependendo do tema escolhido. Pode ser de pé, conferencistas, artistas, bandas de covers, etc., em outras palavras, nós adaptamos o entretenimento para todos os eventos e ocasiões possíveis. Atualmente, nós da Nöjeskällan temos o prazer de produzir/aliviar as seguintes bandas/artistas, etc. Nós conhecemos o entretenimento! Agora cantor e membro da Likes! Publicado:2020-09-29 Viktor Johansson será o novo cantor e membro da banda de dança Likes! Viktor Johansson será o novo vocalista e membro da banda de dança Likes! Simon Wardin desiste de Callinaz! Publicado:2020-09-18 Simon Wardin, guitarrista em Callinaz, decidiu deixar Callinaz. Simon Wardin, guitarrista de Callinaz, decidiu deixar Callinaz. Por Håkan, anfitrião do P4 Dans! Publicado:2020-09-17 Em 20 de setembro, Per-Håkan Helén é o anfitrião de P4 Dans e nos convida para seu paraíso à beira-mar fora de Söderhamn. Em 20 de setembro, Per-Håkan Helén será o anfitrião de P4 Dans e nos convidará para seu paraíso junto ao mar fora de Söderhamn. Titanix participa do BingoLotto! Publicado:2020-09-11 BingoLotto 20 Set! Não perca Titanix realizando seu último single "Don't let your shadow fall here"! BingoLotto 20 Set! Não perca Titanix realizando seu último single "Don't let your shadow fall here"! Henry deixa o Titanix! Publicado:2020-08-31 Henry Kieksi está deixando o Titanix. Queremos agradecer ao "Kixa" por 12 anos incrivelmente divertidos. Henry Kieksi está deixando o Titanix. Queremos agradecer ao "Kixa" por 12 anos incrivelmente divertidos. Stefan &amp; Maria Rolf também estão investindo como uma dupla! Publicado:2020-08-31 Agora você também pode reservar Maria e Stefan Rolf como duo. Entretenimento adequado para noite de pub, restaurante, festa particular, etc. Agora você também pode reservar Maria e Stefan Rolf como uma dupla. Entretenimento adequado para a festa do pub, restaurante, festa particular, etc. Peter está em "Fångarna på fortet"! Publicado:2020-08-25 Na sexta-feira 28 de agosto, Peter (Larz Kristerz) aparecerá na "Fångarna på fortet" da TV4. Na sexta-feira 28 de agosto, Peter (Larz Kristerz) aparecerá na "Fångarna på fortet" da TV4. Maria na Rádio P4 Östergötland! Publicado:2020-07-28 Não perca Maria no Titanix na Rádio P4 Östergötland Quinta-feira, 30 de julho às 17.00 Não perca Maria no Titanix na Rádio P4 Östergötland Quinta-feira, 30 de julho às 17.00 Allstars i P4 ao vivo! Publicado:2020-07-11 P4:a Västernorrland transmitiu hoje Allstars! Você pode ouvir depois na web! P4:a Västernorrland transmitiu hoje Allstars! Pode ser escutado depois na web! Mats Bergmans desiste! Publicado:2020-07-09 "Após cuidadosa consideração, agora decidimos encerrar a orquestra. Parece certo terminar agora esta fantástica jornada". "Após cuidadosa consideração, decidimos agora encerrar a orquestra. Sinto-me bem em terminar esta incrível jornada agora". Publicado:2020-07-07-07 Parabéns a Henrik Sethsson, Casanovas, que faz 50 anos hoje! Parabéns a Henrik Sethsson, Casanovas, que faz 50 anos hoje! Larz-Kristerz: Difícil com a dança de casal no tempo da coroa! Larz-Kristerz teve um tour de verão completo, mas todas as datas foram canceladas devido à pandemia de Corona. Larz Kristerz obteve cinco F's na crítica musical da FJL! Publicado:2020-07-03 Larz Kristerz recebeu cinco F's para seu último álbum "Mais fácil dizer do que fazer" na crítica musical de Får Jag Lov! Larz Kristerz recebeu cinco F's para seu último álbum "Lättare sagt än gjort" na resenha musical de Får Jag Lov! Andreas Olsson hospeda a P4 Dans! Público</w:t>
      </w:r>
    </w:p>
    <w:p>
      <w:r>
        <w:rPr>
          <w:b/>
          <w:color w:val="FF0000"/>
        </w:rPr>
        <w:t xml:space="preserve">id 204</w:t>
      </w:r>
    </w:p>
    <w:p>
      <w:r>
        <w:rPr>
          <w:b w:val="0"/>
        </w:rPr>
        <w:t xml:space="preserve">Obrigado! Você torna a viagem possível Meu nome é Sara Algotsson Ostholt e sou uma cavaleira profissional de testes de campo. Graças a realizações como uma medalha de prata olímpica em 2012, a mídia e vocês que visitam meu site, vocês que treinam para mim, compram nossos cavalos ou assistem minhas clínicas, me seguem nas mídias sociais, ou me apóiam financeiramente ou com produtos, é possível continuar o caminho em direção aos Jogos Olímpicos Rio 2016. Gostaria de dizer um agradecimento especial àqueles que me apoiam ativamente dia após dia, ano após ano: o município de Kalmar tem me patrocinado desde a medalha de prata olímpica de 2012 e tornou financeiramente possível a jornada contínua rumo aos Jogos Olímpicos de 2016. Além disso, tem sido a melhor área na Suécia para crescer e se desenvolver como cavaleiro e criador de cavalos "Made in Kalmar". Mamãe e papai - obrigado por me receber e por me dar grandes cavalos para montar como Wega ou meu antigo cavalo olímpico Robin de Bois. Muito obrigado por continuar a estar presente para mim e minha família. Sem você, eu nunca teria ganho a prata olímpica! O grupo do Facebook "Save Mrs Medicott for Sara Algotsson" e Sara Sjöborg Wik por me dar a bela Bigsy, ou Reality 39 como ela é chamada, sem seu nenhum campeonato europeu em 2013 ou 2015. Ela é incrível, como cada um de vocês no grupo! Mountain Horse para suas fantásticas botas e calças de equitação! Um bom equipamento facilita o bom desempenho. Seus produtos são absolutamente soberbos, além de serem bem pensados, eles são lindamente projetados. Suas calças de equitação são confortáveis e bem vestidas e suas botas levam o prêmio de serem tão confortáveis quanto um par de chinelos macios. Eu, tendo pés chatos tão complicados, não poderia ter um patrocinador melhor do que você. A tecnologia em suas botas e botas melhora minha equitação e como a cereja no bolo - tão elegante para a equitação quanto para o dia-a-dia! Na foto à direita, meu cavaleiro soberano preferido, em marrom. Back on Track - obrigado por escolher me patrocinar com alguns de seus produtos Welltex de cerâmica desenvolvidos para melhorar a circulação sanguínea que, por sua vez, deve levar a uma recuperação mais rápida e melhor desempenho.</w:t>
      </w:r>
    </w:p>
    <w:p>
      <w:r>
        <w:rPr>
          <w:b/>
          <w:color w:val="FF0000"/>
        </w:rPr>
        <w:t xml:space="preserve">id 205</w:t>
      </w:r>
    </w:p>
    <w:p>
      <w:r>
        <w:rPr>
          <w:b w:val="0"/>
        </w:rPr>
        <w:t xml:space="preserve">Acampamento Check-in: 12.00 - 21.00 (durante a alta temporada 8/6 - 9/8). Outras vezes por marcação! Check-out: 07.00 - 12.00. Novo dia para acampar a partir das 12h00. Temos edifício de serviço com banheiros, chuveiro (gratuito) e cozinha. Máquina de lavar e secadora de roupa disponível para aluguel. Preços 2020 Passo sazonal incl. eletricidade: 27/4 - 27/9 11.500:- Passo sazonal, primavera, incl. eletricidade: 6/4 - 7/6 3.150:- Passo sazonal, outono, incl. eletricidade: 10/8 - 11/10 3.150:- Se você reservar diretamente conosco por telefone ou e-mail aplicam-se as seguintes condições: Clique para Condições de reserva Seguro de cancelamento: 250:- No momento da reserva você pode comprar um seguro de cancelamento que se aplica em combinação com as condições abaixo. O seguro de cancelamento significa que você pode cancelar até a data de chegada acordada e receber um reembolso do aluguel, menos o seguro de cancelamento. Entretanto, o cancelamento deve ser feito assim que você souber que não será capaz de cumprir o contrato devido a um dos eventos listados abaixo. As razões válidas para a utilização da cobertura de cancelamento são: - morte, doença ou acidente de natureza grave sofrido por você, seu cônjuge, seu parceiro, seus pais, filhos, irmãos ou companheiros de viagem, - a ocorrência de qualquer outro evento grave fora de seu controle, por exemplo no caso de um grande incêndio ou inundação em sua casa, o que torna irrazoável esperar que você mantenha sua reserva, - no caso de uma chamada às forças armadas ou à defesa civil, ou - se você for impedido de completar sua reserva devido a desemprego ou novo emprego. Você deve ser capaz de provar sua incapacidade de comparecer, fornecendo um certificado relevante, por exemplo, de um médico ou seguradora, que deve ser recebido por nós no prazo máximo de 30 dias após a data de cancelamento. O valor a ser reembolsado será pago dentro de 10 dias após o envio da prova de que você tem o direito de utilizar a cobertura de cancelamento. - Se você não tiver seguro de cancelamento, nenhum reembolso será feito - Em caso de interrupção da estadia, nenhum reembolso será feito para a acomodação ou outros serviços adicionais adquiridos |Camping/ night incl electricity ||||210:- ||260:- ||||370:- ||260:- ||210:- |Camping/ night excl electricity |||160:- |||210:- |||330:- |||210:- ||||160:-</w:t>
      </w:r>
    </w:p>
    <w:p>
      <w:r>
        <w:rPr>
          <w:b/>
          <w:color w:val="FF0000"/>
        </w:rPr>
        <w:t xml:space="preserve">id 206</w:t>
      </w:r>
    </w:p>
    <w:p>
      <w:r>
        <w:rPr>
          <w:b w:val="0"/>
        </w:rPr>
        <w:t xml:space="preserve">Camilla Martelli, nascida em 1545, falecida em 1590, foi amante e depois casada com Cosimo de Medici. Ela era filha de Antonio e Elisabetta Martelli Soderini e membro de uma das mais importantes famílias de comerciantes de Florença. Após a morte de sua esposa em 1562 e o fim de seu relacionamento com Eleonora de Albizi em 1567, Cosimo de Medici iniciou um relacionamento com Martelli. Eles tiveram uma filha, Virginia de Medici, em 1568 e se casaram de acordo com as ordens do Papa em 1570. O casamento foi morganático, e Camilla não se tornou uma duquesa, mas apesar disso sua filha foi legitimada e recebeu um lugar na ordem de sucessão. O casamento causou conflito com os filhos de Cosimo, que se opuseram tanto ao casamento quanto ao estilo de vida pródigo de Cosimo, e o casal se retirou para a Villa de Castello, onde viveram uma vida discreta. Quando Cosimo foi paralisado em 1574, Martelli cuidou dele. Como viúva, ela foi aprisionada em um convento por seu enteado anterior.</w:t>
      </w:r>
    </w:p>
    <w:p>
      <w:r>
        <w:rPr>
          <w:b/>
          <w:color w:val="FF0000"/>
        </w:rPr>
        <w:t xml:space="preserve">id 207</w:t>
      </w:r>
    </w:p>
    <w:p>
      <w:r>
        <w:rPr>
          <w:b w:val="0"/>
        </w:rPr>
        <w:t xml:space="preserve">Temos um aquário. Muito bom quando está limpo e em ordem. Consciência pesada o tempo todo no meio. Nos últimos dias de chuva de férias, passei algumas horas limpando, removendo as plantas que tomaram conta, escolhendo todos os móveis e os recolocando de uma nova maneira. Quando finalmente começou a ficar muito bonito, encabeçamos o projeto inteiro, saindo e comprando alguns peixes novos. Os meninos tiveram que escolher a espécie após consultar o especialista em aquário, e depois ficamos sentados por muito tempo apenas observando os peixes nadando no tanque, o irmão mais velho e eu. Tranqüilo e emocionante ao mesmo tempo. Poder sentar-se com sua criança de seis anos por muito tempo e apenas assistir e conversar, sem TV ou jogos de computador, é um privilégio. Algo para levar ao seu coração e desfrutar quando as coisas ficam ocupadas. Começamos a contar os peixes. "Quantos garter snappers temos", disse eu. Um ... dois ... Seis deles. Com que rapidez você contou, meu amigo - Sim. Faço-o matematicamente - Como assim? - Veja, há três nadando, e ali há três. E três mais três são seis. É muito mais rápido do que contar um... dois... três... quatro ... como você faz.Outros blogs sobre crianças, matemática, aquário, peixe LittleBarn Abbe é o menino mais simpático do mundo. Um lutador com um defeito cardíaco congênito. Um querido com uma anormalidade cromossômica em sua bagagem. Aqui estão minhas lembranças do dia em que Abbe nasceu..... Se você quiser me seguir desde o início, vá até o final do blog - até meados de março de 2005. Se você preferir ler sobre como as coisas estão hoje, comece no top..... como um blog normal. Sobre um cara incomum. Para obter a imagem completa da Abbe e deste blog, é melhor ler tudo desde o início, mas isso seria pedir um pouco de tudo para todos. Aqui estão 50 links que resumem. Ela começa em meados de março de 2005, quando nasce Abbe. Logo se descobre que ele tem o coração errado. A história continua sobre como foi a primeira vez no hospital. Alimentação, diferentes especialistas, cirurgia e o tempo no IVA. Um post revela porque o blog é chamado Heja Abbe. Eventualmente, acontece que o defeito cardíaco é devido a um erro cromossômico chamado 22q11. Algumas semanas após a operação, Abbe adoece. Também se descobre que lhe falta um rim, e começamos a entender que a vida mudou. Não muito tempo depois disso, é hora, mais uma vez, de uma cirurgia cardíaca. Descobrimos alergias e dificuldades alimentares, e nos perguntamos o que mais poderia haver. Abbe é examinado, investigado e quebra seu braço. Somos recebidos com pressentimentos desagradáveis, mas como um presente de cima, as coisas funcionam da melhor maneira. Abbe tem muitos médicos. Mas ainda assim. A cirurgia número três está se aproximando. Depois do IVA, já existe uma grande diferença. A Abbe está se recuperando rapidamente, mas nós estamos cansados. Pode demorar um pouco até a próxima operação, mas Abbe está um pouco hospitalizada. Todos os postos da última operação estão disponíveis em outubro e novembro de 2007. Estou descobrindo que o blog pode fazer a diferença e, além das muitas bravatas do Abbe no hospital, o blog contém as artimanhas, pensamentos e reflexões que ele e seu irmão têm. E a ocasional declaração de amor. Bem-vindo a Heja Abbe.</w:t>
      </w:r>
    </w:p>
    <w:p>
      <w:r>
        <w:rPr>
          <w:b/>
          <w:color w:val="FF0000"/>
        </w:rPr>
        <w:t xml:space="preserve">id 208</w:t>
      </w:r>
    </w:p>
    <w:p>
      <w:r>
        <w:rPr>
          <w:b w:val="0"/>
        </w:rPr>
        <w:t xml:space="preserve">- Comprimento total:8.013 mm - Peso bruto do veículo:1.800 kg - Largura total:2.500 mm - Dormir adultos:4 - Dormir crianças:0 - Número de eixos 1 - Tamanho do pneu 195 R 14 C - Comprimento total 8.013 mm - Comprimento da carroceria 6.843 mm - Largura total / largura interna 2.500 / 2.367 mm - Altura total / altura interna do teto 2.649 / 1.950 mm - Peso total máximo1.800 kg - Peso de serviço1.589 kg - Capacidade de carga211 kg - Aumento tecnicamente possível da capacidade de carga até o peso total2.000 kg - Capacidade de carga após o aumento máximo do peso total397 kg - Diminuição tecnicamente possível da capacidade de carga até o peso total1.750 kg - Espessura da superestrutura (piso / teto / parede) 39 / 31 / 31 mm - Dimensão A9,930 mm - Número de camas (adultos / crianças)4 - Dimensões da cama, cama francesa (comprimento x largura)1,965 x 1,570 / 1,245 mm - Dimensões da cama, conversão da área de assento em cama (comprimento x largura)2,233 x 2,040 / 1.635 mm - Pacote de 12VFront, centro - Ar condicionado montado no telhado Traseira - Localização do tanque de água doce, opcional da cidadeBack, direita - Tomada externa de GLPBack, direita - 230 e tomada de TV/SAT no toldoBack, direita Nota: As fotos dos seguintes equipamentos podem conter decoração de estofados e móveis de outras séries de modelos e modelos. Smart Home HOBBY CONNECT, controle para tecnologia interna via painel de controle TFT e Bluetooth com aplicativo Com o HOBBYCONNECT você tem acesso a todos os dispositivos eletrônicos e funções mais importantes dentro e ao redor de sua casa móvel. A operação é feita através do painel de controle TFT no veículo e via Bluetooth em combinação com o moderno aplicativo HobbyConnect. Controle facilmente a tecnologia interna a partir de seu smartphone ou tablet. Por exemplo, economize ajustes de luz, verifique o estado da bateria ou os níveis do tanque, inicie o sistema de ar condicionado ou aquecimento - fácil e convenientemente usando símbolos fáceis de entender em seu dispositivo móvel. Destaques - o HOBBYCONNECT está incluído como padrão (para o mercado sueco) - o controle Bluetooth está incluído gratuitamente no HOBBYCONNECT - o aplicativo HOBBYCONNECT é gratuito para todos os clientes Hobby e está disponível na loja Google Play e na App Store Chassis / Embreagem estabilizadora de segurança KNOTT Segurança acima de tudo: a embreagem de segurança da KNOTT com estabilização da pista e conveniente operação com uma só mão está incluída no Hobby. Freio de Páscoa com ajuste automático do freio KNOTT ANS KNOTT-ANS garante uma ótima distribuição da força de frenagem em todas as rodas. Um aspecto crucial de segurança em situações de tráfego muito críticas. Compartimento de bagagens Espaçoso armário de canto base Elegante e prático: o capô permanece levantado e facilita o carregamento e descarregamento do porta-malas de GLP. Também facilita a lavagem da frente da caravana. Sistema de travamento com uma chave para tudo Uma chave para tudo. Porta de entrada, bagageiro de GLP, escotilha de serviço, tampa da bagageira e tampa do tanque do vaso sanitário. 3ª luz de freio integrada Um grande número de unidades de luz, predominantemente com tecnologia LED, garante de forma confiável que ninguém sinta falta de sua caravana. As luzes são integradas harmoniosamente na carroceria e melhoram o design. A terceira luz de freio integrada ganha pontos extras! Um grande número de unidades leves, predominantemente com tecnologia LED, garante de forma confiável que ninguém sinta falta de sua caravana. As luzes são integradas harmoniosamente na carroceria e melhoram o design. A terceira luz de freio, perfeitamente integrada, marca pontos extras! Pés de apoio reforçados Indicador de carga vertical nas rodas de apoio Controle total: pressão esférica</w:t>
      </w:r>
    </w:p>
    <w:p>
      <w:r>
        <w:rPr>
          <w:b/>
          <w:color w:val="FF0000"/>
        </w:rPr>
        <w:t xml:space="preserve">id 209</w:t>
      </w:r>
    </w:p>
    <w:p>
      <w:r>
        <w:rPr>
          <w:b w:val="0"/>
        </w:rPr>
        <w:t xml:space="preserve">Bellerophon foi um herói na mitologia grega. Bellerophon é a imagem mental do herói que destrói os animais, seja como castigo ou como julgamento. Bellerophon era o filho do rei Glaucus de Corinto. Quando ele estava com o rei Proito em Tiryns, sua esposa Anteia se apaixonou violentamente pela bela juventude. Entretanto, Bellerophon recusou-se a retribuir seu amor, o que a levou a tomar a decisão de se livrar dele. Ela foi ter com seu marido e acusou Bellerophon de ter feito suas propostas vergonhosas. O rei então o enviou a seu sogro, o rei Iobates de Lícia, que enviou Bellerophon para combater a besta respiradora de fogo Chimaira, que ele também derrotou com a ajuda dos deuses - segundo uma lenda posterior, com a ajuda do cavalo alado Pégaso, que ele capturou com a ajuda da deusa Atena. Quando Bellerophon retornou após este heróico ato, Iobates tentou matá-lo através de outras missões. Tendo lutado com sucesso contra os inimigos nacionais lícianos, os Solymi e as amazonas guerreiras, e tendo também passado com sucesso por uma emboscada preparada para ele, Iobates entendeu que Bellerophon foi inocentemente acusado por Anteia e que ele estava sob a proteção dos deuses. O rei lhe deu sua filha em compensação e fez dele seu sucessor ao trono. No final, porém, Bellerophon se vangloriou de sua boa sorte, alegando que era superior aos homens e igual aos deuses. Em sua exuberância, ele montou seu cavalo alado Pégaso para voar até a morada dos deuses. Mas Zeus o viu subir cada vez mais alto no céu e atirou-lhe um raio. Atingido pelo raio, Bellerophon caiu de seu cavalo e pereceu miseravelmente. Mas a Pegasus continuou até a Olympus e não foi vista desde então.</w:t>
      </w:r>
    </w:p>
    <w:p>
      <w:r>
        <w:rPr>
          <w:b/>
          <w:color w:val="FF0000"/>
        </w:rPr>
        <w:t xml:space="preserve">id 210</w:t>
      </w:r>
    </w:p>
    <w:p>
      <w:r>
        <w:rPr>
          <w:b w:val="0"/>
        </w:rPr>
        <w:t xml:space="preserve">Reconhece-o? Um governo de centro-direita atira no próprio pé, resultando em um governo radical de esquerda. Aqui, como ali, os políticos burgueses escolheram afastar seus eleitores, congelando o partido anti-imigração. "O partido governista Nova Democracia passou grande parte de seu capital político tentando se defender do desafio da Aurora Dourada, com quem competia pelos votos dos patriotas gregos. Eles falharam porque (como os republicanos nos EUA) não estavam realmente levando a sério a questão de parar a imigração. Assim, em 2013, quando o Golden Dawn se aproximava dos 10%, o governo deu o extraordinário passo de tornar o partido uma "organização criminosa" e de aprisionar sua liderança. A SYRIZA vai agora levar adiante seus planos de desarmar a polícia e os militares, dar cidadania e direito de voto aos imigrantes, construir mesquitas em Atenas e, naturalmente, leis mais duras contra a "xenofobia" e o "racismo" (que inclui o crime de pensamento). Mas esta agenda não tem sido muito discutida na Grécia, já que todo o debate pré-eleitoral estava focado na economia". O Fenômeno SYRIZA 5 Comenta "Syriza quer tornar mais cara a contratação através do aumento do salário mínimo em uma situação de mais de 1,2 milhões de desempregados, ou uma taxa de desemprego aberto de 26%. Estes números, é claro, não incluem pessoas que já desistiram da idéia de um emprego e, juntamente com as contribuições da previdência social de 45%, indicam que será brutalmente difícil contratar pessoas jovens e pouco qualificadas. O plano é possivelmente absorver os efeitos de emprego de 200.000 novos empregos no setor público. Além disso, a fuga de capitais deve ser acelerada elevando a alíquota marginal do imposto para os demais trabalhadores de alta renda no país para 75%, tributando mais pesadamente as multinacionais e nacionalizando os bancos e outros "setores estratégicos". A única linha orçamentária operacional que Syriza parece estar disposta a cortar, os militares, provavelmente serão necessários nas ruas e praças à medida que a agitação aumentar ainda mais". http://www.mises.se/2015/01/26/upp-till-bevis-syriza/ "O parceiro de Stefan Löfven, Jonas Sjöstedt, elogia o Syriza. O líder do chamado Partido Comunista Sueco reformado tem estado no terreno na Grécia nos últimos dias para apoiar o partido de extrema esquerda vulgarmente populista nas eleições. Talvez os social-democratas não achem isso particularmente notável, porque Magdalena Andersson parecia apoiar de forma notável o Syriza na Agenda de ontem. Os partidos da Aliança, por outro lado, que através do DÖ aumentaram a influência de Jonas Sjöstedt sobre o processo orçamentário sueco, dificilmente fortaleceram sua confiança no eleitorado". http://fnordspotting.blogspot.se/2015/01/vansterpartiet-hyllar-den-raa-populismen.html DÖ = Acordo de dezembro O problema com a Grécia é que ela carece de grandes indústrias de exportação e não é uma grande nação industrial. Não possui minério, florestas ou muito no caminho dos recursos naturais, e depende muito da agricultura e do turismo, ambos muito afetados desde a crise financeira de 2008. Os gregos têm vivido além de suas possibilidades, vivendo de empréstimos, e sendo enganados pelo euro, o que trouxe bilhões para o tesouro que foram desperdiçados pelos políticos em reformas sociais. A única coisa que resta para a Grécia é recuperar a moeda do Pato Donald para que ele possa ajustar o valor da moeda através de desvalorizações. Um horror para Merkel e outros que querem que a UE se salve da crise é se a Syriza tivesse sucesso com suas políticas econômicas, então a Sra. Merkel pareceria ser um asno que insiste na austeridade como única solução! Aquele que vive vai ver como tudo vai... Benny O mundo é tão extremamente complicado hoje</w:t>
      </w:r>
    </w:p>
    <w:p>
      <w:r>
        <w:rPr>
          <w:b/>
          <w:color w:val="FF0000"/>
        </w:rPr>
        <w:t xml:space="preserve">id 211</w:t>
      </w:r>
    </w:p>
    <w:p>
      <w:r>
        <w:rPr>
          <w:b w:val="0"/>
        </w:rPr>
        <w:t xml:space="preserve">Em 10 de março, os democratas suecos virão a Malmö e fingirão que podem resolver os problemas de Malmö, mas, como de costume, eles só incitarão contra imigrantes e muçulmanos. Desta vez, a SD também trará seu deputado Kent Ekerot. Durante visitas anteriores a Malmö, o Ekeroth convidou Alan Lake para um seminário contra a "islamização". Alan Lake é o fundador da organização racista de hooligans EDL, o financiador do site da extrema direita Avpixlat, e uma das figuras mais importantes do movimento "counterjihad" na Europa. A SD-Malmö escreve o seguinte em seu site, sobre o porquê de realizar uma manifestação em Malmö contra "a violência e a criminalidade": - "Nossa cidade é caracterizada por uma arabização alarmante e uma comunidade e união cada vez menor". A citação é de Magnus Olsson, o conselheiro municipal dos democratas suecos em Malmö. Juntos, vamos e devemos, mais uma vez, tomar as ruas e mostrar o que nós, moradores de Malmö, pensamos de seu partido racista e de sua chamada "política". Vamos nos reunir em Stortorget em Malmö às 12h00 do sábado, 10 de março, e mostrar que não toleramos que eles tentem dividir as pessoas que devem ficar juntas.</w:t>
      </w:r>
    </w:p>
    <w:p>
      <w:r>
        <w:rPr>
          <w:b/>
          <w:color w:val="FF0000"/>
        </w:rPr>
        <w:t xml:space="preserve">id 212</w:t>
      </w:r>
    </w:p>
    <w:p>
      <w:r>
        <w:rPr>
          <w:b w:val="0"/>
        </w:rPr>
        <w:t xml:space="preserve">Aproveite o sol, mas minimize os riscos! As águas residuais domésticas contêm uma grande quantidade de bactérias e nutrientes e precisam ser tratadas antes de serem liberadas no meio ambiente. Águas residuais não tratadas podem contaminar águas subterrâneas, águas superficiais, águas de banho e abastecimento de água potável. Todas as descargas de águas residuais, seja de uma única casa ou de uma cidade inteira, são consideradas atividades ambientalmente perigosas sob o Código Ambiental. Isto significa, entre outras coisas, que as águas residuais devem ser descarregadas e tratadas ou tratadas de forma que não causem danos à saúde humana ou ao meio ambiente. Uma estação de tratamento de esgoto é considerada individual se não estiver conectada à rede pública de esgoto. Como proprietário de uma propriedade com um esgoto individual, você é considerado um operador sob o Código Ambiental e, portanto, é responsável por garantir que seu esgoto funcione corretamente e por solicitar uma licença (ou notificação) antes de instalar ou modificar seu esgoto existente e por garantir que o esgoto seja então construído de acordo com a decisão da licença. Aplicação/Notificação para um sistema de esgoto individual Nova instalação ou modificação de um sistema de esgoto individual existente com um sanitário conectado requer uma permissão sob o Código Ambiental. Se apenas a água do banho, da lavagem ou da lavanderia deve ser canalizada para o sistema, uma notificação deve ser enviada para nós. Cada município também pode estipular que é necessária uma autorização para uma instalação sem banheiro, uma área comum para isso são as áreas de proteção de água e áreas de conversão. Nos municípios de Olofström, Karlshamn e Sölvesborg, somos a autoridade que emite as autorizações e é por isso aqui que você envia sua solicitação ou notificação. Você pode encontrar o formulário de solicitação/notificação aqui. Requisitos O tipo de sistema de esgoto que pode ser instalado é determinado por vários fatores, tais como a finura do material do solo, a distância até a água superficial ou a distância até os ambientes que requerem proteção. Com a introdução das novas Diretrizes Gerais NFS 2006:7 da Agência Sueca de Proteção Ambiental, a abordagem às estações de tratamento de esgoto individuais foi modificada na medida em que são impostas exigências funcionais em vez de exigências técnicas, como era anteriormente o caso. Os requisitos funcionais significam que a estação de tratamento de esgoto deve atingir um certo nível de tratamento, que varia entre diferentes tecnologias e é determinado pelos interesses ambientais e/ou de proteção da saúde na área ao redor. A fim de aplicar as Diretrizes Gerais, nosso Comitê Executivo Federal adotou diretrizes, que você pode encontrar aqui. A Associação Ambiental de Kronoberg-Blekinge está atualmente realizando a certificação de empreiteiras que constroem estações de tratamento de esgoto individuais. Assim que a certificação for concluída, mais informações sobre os empreiteiros que passaram pelo treinamento estarão disponíveis aqui. Mais informações sobre estações de tratamento de esgoto individuais podem ser encontradas no site da Agência Dinamarquesa da Água e no site do Guia de Esgotos, veja Links Relacionados à direita. Miljöförbundet Blekinge Väst | 294 80 Sölvesborg | Endereço para visitantes: Klostergatan 1 | Editor responsável: Gerente de Meio Ambiente Jan MobergTel: 0456-81 60 00 (Quadro de distribuição principal do município de Sölvesborg. Horário de atendimento telefônico: 09.00-15.00) | Fax: 0456-194 56 | E-mail: miljokontoret@miljovast.se</w:t>
      </w:r>
    </w:p>
    <w:p>
      <w:r>
        <w:rPr>
          <w:b/>
          <w:color w:val="FF0000"/>
        </w:rPr>
        <w:t xml:space="preserve">id 213</w:t>
      </w:r>
    </w:p>
    <w:p>
      <w:r>
        <w:rPr>
          <w:b w:val="0"/>
        </w:rPr>
        <w:t xml:space="preserve">Então gostaríamos de dar as boas-vindas à Pontus como representante de vendas B2B e novo membro da equipe de vendas em Malmö! Pontus é um energético de Hjärup, de 23 anos, com muitos cordelinhos no arco. Entre outras coisas, ele tem um sólido interesse pelo esporte, onde ocupou vários cargos de confiança ao longo dos anos e também trabalhou como árbitro de futebol. - A Pontus tem uma fome e uma vontade que serão um grande trunfo para nós. Damos as calorosas boas-vindas à Pontus a Öretel! diz Mikael Lunga, Gerente de Vendas da Öretel. Pontus começará sua posição em 15 de abril.</w:t>
      </w:r>
    </w:p>
    <w:p>
      <w:r>
        <w:rPr>
          <w:b/>
          <w:color w:val="FF0000"/>
        </w:rPr>
        <w:t xml:space="preserve">id 214</w:t>
      </w:r>
    </w:p>
    <w:p>
      <w:r>
        <w:rPr>
          <w:b w:val="0"/>
        </w:rPr>
        <w:t xml:space="preserve">A história inicial do Herrnhutismo 1415 O reformador Jan Hus, que trabalhava em Praga, foi convocado para um interrogatório em Konstanz, que terminou com sua execução em 6 de julho do mesmo ano. O mártir Hus perseguiu muitas das questões opostas por Martinho Lutero cerca de 100 anos depois quando ele criticou o papel do papa, a conduta dos sacerdotes, a visão de comunhão e celibato para os sacerdotes. 1467 Os seguidores de Hus foram perseguidos, mas conseguiram iniciar sua própria igreja em 1467. Eles consistiam de vários grupos que eventualmente se uniram sob o nome de Unitas Fratrum (Irmãos Unidos). Como sua origem era da Morávia e Boêmia (hoje República Tcheca), eles também são chamados de Irmãos Boêmios. A igreja que mais tarde se desenvolveu a partir dos irmãos Boêmios passou a se chamar Igreja Morávia (Moravia). 1700 O Conde Nicolaus Ludwig von Zinzendorf nasceu em Dresden. Seu pai faleceu pouco depois de seu nascimento. Zinzendorf nasceu para a nobreza da mais alta patente, apenas o Eleitor da Saxônia estava acima dele. Ele logo se mudou com sua avó, que o criou em sua propriedade até os 10 anos de idade, quando ele foi para o internato. Zinzendorf tinha Philip Jacob Spener como seu padrinho e August Hermann Francke como seu diretor. Isto o levou a um contato precoce com o Pietismo e lhe deu uma fé viva e precoce em Deus. Aos seis anos de idade, ele escreveu cartas a Deus, dobrando-as em aviões e jogando-as fora, acreditando que Deus estava lendo as cartas. 1719 Zinzendorf inicia a "viagem obrigatória" que todos os nobres fazem após completarem seus estudos e que foi iniciada antes de suas carreiras decolarem. Uma das primeiras paradas foi feita em Düsseldorf. Em uma galeria de arte ele viu uma imagem de Cristo crucificado, com o texto "Isto eu fiz para você". O que você fez por mim"? O quadro causou uma profunda impressão em Zinzendorf e ele decidiu usar seu dinheiro para divulgar o evangelho. Ele viajou por muitas cidades da Europa, encontrando-se com a realeza, duques e outros membros da elite da Europa. Em 1721 Zinzendorf recebeu a herança de seu pai e comprou a propriedade Berthelsdorf de sua avó, localizada a poucos quilômetros de sua própria propriedade de Grosshennersdorf, onde o próprio Zinzendorf havia sido educado. 1722 Zinzendorf casou-se com Erdmuthe Dorothea. Eles moravam em Dresden, onde Zbnzendorf trabalhava na corte. Eles passaram algum tempo na fazenda em Berthelsdorf, cerca de 10 milhas a oeste, que eles renovaram para ter como casa de verão. Zinzendorf entrou em contato com Christian David, um irmão boêmio, que perguntou se Zinzendorf forneceria alojamento para alguns de seus co-religionários boêmios em suas terras. Zinzendorf estava hesitante, mas acabou decidindo permitir que eles viessem. Em 8 de junho do mesmo ano, chegou o primeiro de muitos refugiados que haviam recebido asilo nas terras do Conde Zinzendorf. Uma aldeia logo cresceu e foi chamada Herrnhut, que significa "sob a proteção do Senhor". 1724-1727 A aldeia cresceu de forma constante e a notícia se espalhou de que os dissidentes religiosos poderiam receber asilo por um conde. Como resultado, logo houve pessoas de todas as visões e igrejas diferentes, e de muitos países diferentes na Europa. Não apenas descendentes de Jan Hus e seus irmãos boêmios. Como resultado, o que começou como alegria e grande preocupação um pelo outro logo se transformou em conflitos que se transformaram em caos total. Zinzendorf renunciou ao tribunal e se mudou para Berthelsdorf a fim de morar perto da vila. Em maio de 1727, todos os habitantes da aldeia assinaram um acordo sobre como deveriam viver e tratar uns aos outros. A ordem começou a retornar. 1727 Durante o verão, a aldeia, que então tinha cerca de 300 habitantes, passa por uma transformação. Por serem inimigos amargos, os habitantes tentaram ajudar uns aos outros o melhor que puderam. Como resultado, eles se sentiram prontos para celebrar a comunhão juntos, algo que não tinham sido capazes de fazer antes por causa de toda a luta. Em 13 de agosto, mais ou menos todos na vila participaram do serviço de comunhão em Berthelsdorf</w:t>
      </w:r>
    </w:p>
    <w:p>
      <w:r>
        <w:rPr>
          <w:b/>
          <w:color w:val="FF0000"/>
        </w:rPr>
        <w:t xml:space="preserve">id 215</w:t>
      </w:r>
    </w:p>
    <w:p>
      <w:r>
        <w:rPr>
          <w:b w:val="0"/>
        </w:rPr>
        <w:t xml:space="preserve">Feather Light Pj Pant - Calvin Klein - Vinho tinto - Roupa de dormir - Roupa interior - Feminino - Nelly.com Calça de pijama de malha da CALVIN KLEIN. Ajuste solto com pregas em camadas na cintura dianteira. Algemas de perna afiladas. Cintura elástica em conformidade. Lavagem à máquina a 30 graus. Feito de 93% Modal e 7% Elastano. Cor: Vinho tinto Calvin Klein é uma marca conhecida mundialmente por sua roupa íntima, tanto para homens quanto para mulheres. Minimalista é uma palavra de ordem para Calvin Klein e desde que a marca foi lançada em 1968, eles têm se concentrado em tornar suas roupas o mais elegante e elegante possível sem esforço. Quando Calvin Klein criou sua primeira coleção de roupas íntimas masculinas, imediatamente se tornou altamente desejável e hoje eles... uma ampla gama de roupas íntimas e boxer shorts. Logo depois, o sucesso foi acompanhado por uma coleção completa de maiôs e roupas íntimas para mulheres. Hoje, calcinhas, sutiãs e trajes de banho são todos grandes vendedores. Leia mais Entrega padrão: envio gratuito em compras acima de 100 SEK, 3-5 dias úteis. Entrega expressa ao domicílio: 59 kr, 1-3 dias úteis (até 3 dias para códigos postais a partir de 62 e 82-98). Entrega expressa ao domicílio: 99 kr, 1-2 dias úteis (Estocolmo, Gotemburgo e Malmö), clique aqui para mais informações. 14 dias de política de devolução. Clique aqui para obter mais informações sobre trocas e devoluções. Pagamentos seguros: escolha entre pagamento com cartão, pagamento direto, fatura, pagamento em conta/parcial, PayPal ou contra-reembolso. Nelly.com - A maior loja on-line para meninos e meninas conscientes da moda e da beleza entre 18 e 35 anos. Nelly.com inspira com novos produtos todos os dias de algumas das 850 marcas diferentes da loja, a preços excelentes e entrega rápida. Você encontrará tudo, desde casas de moda de renome internacional até as próprias marcas exclusivas da Nelly, como Nly Trend e Nly Shoes. Algumas de nossas outras marcas incluem Jeffrey Campbell, Converse, Elise Ryan, Odd Molly, Primeboots, Hunkydory e Cheap Monday. Nossas categorias incluem calçados, roupas, vestidos, vestidos de festa e muito mais.</w:t>
      </w:r>
    </w:p>
    <w:p>
      <w:r>
        <w:rPr>
          <w:b/>
          <w:color w:val="FF0000"/>
        </w:rPr>
        <w:t xml:space="preserve">id 216</w:t>
      </w:r>
    </w:p>
    <w:p>
      <w:r>
        <w:rPr>
          <w:b w:val="0"/>
        </w:rPr>
        <w:t xml:space="preserve">Para ver onde estamos e a que horas, ver abaixo - Ekholmen Centrum: Descer às sextas-feiras às 15-18Temporariamente fechado - A grande clínica de vacinação da Vaccinova. Bielkegatan 4 Queda às terças-feiras 16.30-18.30 / sextas-feiras 11-13 - Piso acima dos estábulos. Em breve, uma nova oportunidade de vacinação/teste será listada nesta página - Törngårdshuset/Svanenhuset. Entre em algumas farmácias e lojas que você paga antes da visita, no balcão de caixa, todos os sábados, mesmo semanas. Em outros você paga depois. Por favor, preencha uma declaração de saúde no site antes de vir e ela irá um pouco mais rápido. Se você for adulto, receberá a vacina vacinada na parte externa de seu braço. No passado, uma dose extra de TBE era recomendada para adultos que iniciaram sua vacinação básica quando tinham mais de 60 anos. Independentemente da idade, isto também se aplicava a adultos com um sistema imunológico comprometido devido a uma doença. A nova recomendação é, portanto, que se você tiver mais de 50 anos quando iniciar sua vacinação básica, você deve receber uma dose extra 2 meses após a segunda dose. Se você tiver menos de 50 anos quando iniciar sua vacinação contra o TBE. Você geralmente receberá duas doses no primeiro ano. A dose três é tomada no segundo ano. Após a dose três, você fica protegido por três anos e depois é tomada a dose quatro. Para manter a proteção de que você precisa: Depois disso, é recomendável que você: tenha pelo menos 50 anos de idade quando iniciar a vacinação contra o TBE. Geralmente são tomadas três doses no primeiro ano: (uma dose extra 2 meses após a dose 2) A dose 4 é tomada após 5-12 meses. Após a dose quatro, você está protegido por três anos. Para manter a proteção, você precisa: - Depois disso, é recomendável: - Um reabastecimento a cada 5 anos. Anteriormente, recomendava-se a recarga em intervalos de três a cinco anos. Entretanto, toda a experiência mostra que uma recarga a cada cinco anos é suficiente. Se você não recebeu uma recarga no primeiro ano, você pode receber uma recarga pelo menos dois meses após o intervalo regular para a próxima dose. Se você se esqueceu de vacinar Se você se esqueceu de tomar uma dose e esta foi mais longa do que o recomendado, você não precisa começar de novo desde o início. Você receberá uma nova dose e então seguirá o cronograma de vacinação, como de costume. Gravidez e aleitamento materno Toda a experiência mostra que você pode ser vacinada tanto quando está grávida como quando está amamentando. Vacinação a partir de um ano de idade Crianças com mais de um ano de idade podem ser vacinadas contra o TBE nos mesmos intervalos que os adultos. Crianças até pouco mais de um ano de idade costumam receber a vacina vacinada na parte externa da coxa. Se a criança tiver mais de dois anos de idade, ele ou ela receberá o tiro na parte de fora do braço. Como eu me sinto depois Você pode se sentir um pouco vermelho e inchado onde foi injetado. Pode parecer um pouco doloroso por alguns dias, mas isto é normal. Algumas pessoas também podem ficar com dor de cabeça e se sentir um pouco enjoadas. Alguns podem sentir uma sensação geral de doença, cansaço ou dores musculares e articulares. Algumas pessoas também podem vomitar, mas isto é raro. As crianças podem ficar com febre mais facilmente do que os adultos. Os sintomas geralmente desaparecem em poucos dias.</w:t>
      </w:r>
    </w:p>
    <w:p>
      <w:r>
        <w:rPr>
          <w:b/>
          <w:color w:val="FF0000"/>
        </w:rPr>
        <w:t xml:space="preserve">id 217</w:t>
      </w:r>
    </w:p>
    <w:p>
      <w:r>
        <w:rPr>
          <w:b w:val="0"/>
        </w:rPr>
        <w:t xml:space="preserve">veículo {nome} (também: fichário, meio de transporte, boquilha, navio) Você deve registrar seu veículo dentro de uma semana após trazê-lo para a Suécia. Sinônimos para "veículo":© Folkets synonymlexikon Synlexfarkost - veículo - meio de transporte - carrinho - meio de transporte - veículo Exemplos de uso de "veículo" em inglês Estas frases vêm de fontes externas e podem não ser precisas. bab.la não é responsável pelo seu conteúdo. Leia mais aqui. Depois temos valores-limite, e quando se trata de carros, temos veículos mais ecológicos. Isto significaria eliminar as palavras "o uso de" e "veículos ou" . Precisamos começar com a eficiência dos edifícios, veículos, refrigeradores e assim por diante. O congestionamento é causado por todos os veículos e, sobretudo, pela infra-estrutura inadequada. Falamos muito sobre a redução das emissões de CO2 dos veículos, especialmente dos caminhões. Estes veículos não devem estar disponíveis para os jovens que mal completaram 18 anos. Milhares de veículos estão parados porque não há uso para eles. melhor integração da infra-estrutura de transporte com veículos e veículos entre veículos, Sem infra-estrutura adequada, os veículos movidos a hidrogênio continuarão sendo raros. Dos veículos em mau estado, uma proporção significativa veio de países terceiros. Este fato é menos notado pelo público porque a maioria das pessoas não compra veículos pesados. Sr. Presidente, saúdo a recente comunicação sobre veículos limpos e eficientes. Estes sistemas são importantes para o controle de emissões quando os veículos estão em uso. Caso contrário, não teremos aparelhos técnicos, casas, carros ou veículos que economizem energia. Mesmo veículos com números de matrícula emitidos na UE têm valor de reconhecimento. Há apenas uma maneira de revitalizar o mercado de veículos comerciais. Temos que encontrar a tecnologia mais amigável ao meio ambiente para a alimentação de veículos. A Diretiva 2002/51/CE prevê normas de emissão para veículos deste tipo. Entretanto, posso apoiar a Emenda 109, que prevê um limite razoável de 50 veículos. Pedestres e ciclistas estão indefesos e frequentemente ameaçados por veículos. fo`rdon {subst.}[veículo, veículo plural, melhor. veículos plural] Orled: for--don-et- (não vinculado à ferrovia) meios de transporte no solo: motorista de veículo; caminhão; reboque; veículo de emergência; carros, ônibus e outros veículos; nenhum veículo pode passar na estrada Bet. nuance: no contexto legal, por exemplo, de cavalo com cavaleiro Hist.: desde 1794</w:t>
      </w:r>
    </w:p>
    <w:p>
      <w:r>
        <w:rPr>
          <w:b/>
          <w:color w:val="FF0000"/>
        </w:rPr>
        <w:t xml:space="preserve">id 218</w:t>
      </w:r>
    </w:p>
    <w:p>
      <w:r>
        <w:rPr>
          <w:b w:val="0"/>
        </w:rPr>
        <w:t xml:space="preserve">Outro CyborgManifesto aproveita a essência da idéia do DH, ou seja, que nada é como parece e, se for, você sempre pode mudá-la. Estou observando o tênis e M está cozinhando em nosso novo apartamento. A vovó tem um pouco mais de razão quando chama este apartamento do que nosso antigo apartamento e meio no lado Sul. Agora Vasastan: para aqueles que são muito aborrecidos para o Sul e muito pobres para o Östermalm. O nome de nosso vizinho é Kurt. É gordo feliz e muito, muito cansado do braço. Venha tomar um café e olhar o telhado da igreja! Oh, que bom! Talvez eu venha no final de junho/início de junho se eu puder e você estiver lá. Ou no final de agosto se tudo correr como deve ser (talvez? como você sabe?). grandes parabéns a ambos e não se esqueçam de enviar seu endereço! adoraria ajudar a carregar mas um pouco longe. gatinha! uh, final de junho/princípio de julho deve ser... Absolutamente, agora você está bem perto. Avise-me quando for conveniente. Soa muito bem...;o)</w:t>
      </w:r>
    </w:p>
    <w:p>
      <w:r>
        <w:rPr>
          <w:b/>
          <w:color w:val="FF0000"/>
        </w:rPr>
        <w:t xml:space="preserve">id 219</w:t>
      </w:r>
    </w:p>
    <w:p>
      <w:r>
        <w:rPr>
          <w:b w:val="0"/>
        </w:rPr>
        <w:t xml:space="preserve">Calúnia e insultos contra o Dr. Erik Enby na mídia 2005 - 2011 Repórter Patric Micu GT/Expressen tem sido uma força motriz em estreita cooperação com Dan Larhammar, presidente da Vetenskap &amp; Folkbildnings 1998-2004.7/12-05 No mesmo dia em que os primeiros artigos da Expressen saem, a VoF inicia um tópico sobre Erik Enby, a quem eles chamam de "O Quack", e é rapidamente preenchido com comentários degradantes. O caçador de bruxas proeminente é Jesper Jerkert (presidente da VoF 2004-2008) 7/12-05 O caso de câncer de Siv Nyman em GT por Patrik Micu patrik.micu@gt.se LINK hEXPRocESSEN 7/12-05 GT e Expressen Dan Larhammar VoF: "É profundamente antiético", "É cínico" por Patrik Micu 13/1-06 Jan Theorin artigo sobre a filha Charlotte em GT/Expressen. "Urtigas prescritas (!) contra o câncer - O conselho do médico foi a morte de minha filha" por Patrik Micu "Eles podem ser condenados por charlatanice". Edição online GT/Expressen.se "Eu não aconselhei contra a cirurgia" Patrik Micu 14/1-06 "Médico do câncer escapa da punição". GT/Expressen por Patrik Micu. 6/4-06 Insider TV 3 em 22-23.10: "Den oseriösa läkarvården" com Robert Aschberg OBS! Com a câmera escondida Aschberg, duas "espias" penetraram na clínica em Gothenburg 14/2-06, o que resultou no programa Insider 6/4. OBSERVAÇÃO! Erik Enby não foi autorizado a falar nem antes nem depois do programa. Repetição do programa 9/4. OBSERVAÇÃO! O programa também deveria ter sido transmitido em 19/7-07, mas foi, por alguma razão, retirado. Também "anúncio" na rede TV3 Insider - Episódio arquivo - Temporada 8 "Den oseriösa läkarvården". 6/4-06 GP "Göteborgsläkare säljer örter till cancersjuka" TT (Dan Larhammar uttalar sig i artikeln.) 6/4-06 Bohusläningen "Läkare säljer örter till cancersjuka" TT (Dan Larhammar uttalar sig i artikel.)) 6/4-06 Metro article "Bluffläkaren" 6/4-06 Expressens edição online "Här "botar" cancer med pepparrot" por Carl V Andersson carl.andersson@expressen.se 6/4-06 Aftonbladet edição online "Läkare lurar cancersjuka" por Jill Sjölund (Dan L. 6/4-06 Aftonbladet edição online "Läkare säljer örter till cancersjuka" TT (Dan L. uttalar sig i artikeln.) 6/4-06 Svt.se edição online - Nyheter: Sverige "Läkare säljer örter till cancersjuka" 6/4-06 Sveriges Radio http://www.sr.se - Privatläkare säljer örter till cancerpatienter 21/6-06 Norrköpings Tidningar edição online "Varnad läkare kan fortsätta" TT 21/6-06 Tidn. Ångermanland Edição Online "Varnad läkare kan fortsätta" TT 21/6-06 Uppsala Nya Tidning Edição Online "Varnad läkare kan fortsätta" TT 21/6-06 Västerbottens-Kuriren Edição Online "Varnad läkare kan fortsätta" TT OBS! Moção do Socialstyrelsen sobre a questão da revogação da licença em 22 de junho de 2006 22/6-06 GP "Varnad läkare vägrar sluta" Hanna Nyberg, TT 22/6-06 Expressen.se Edição Web "Enby kan förlora sin legitimation", 22/6-06 Expressen.se Edição online "Socialstyrelsen: Dra in Erik Enby's licence" 22/6-06 AB Edição online "Han behandlar cancer med örter - Nu vill Socialstyrelsen stoppa läkaren", Malin Ekmark/TT 22/6-06 Stockholm City Edição online "Läkare kan förlora legitimationen" TT 22/6-06 SvD Edição online "Läkare kan förlora legitimationen" Göteborg TT 22/6-06 Sydsvenskan.se Edição online "Médico oncológico alternativo pode perder a licença" TT 22/6-06 Östgöta Correspondenten Edição online "Médico oncológico alternativo pode perder a licença" Göteborg TT 22/6-06 Helsingborgs</w:t>
      </w:r>
    </w:p>
    <w:p>
      <w:r>
        <w:rPr>
          <w:b/>
          <w:color w:val="FF0000"/>
        </w:rPr>
        <w:t xml:space="preserve">id 220</w:t>
      </w:r>
    </w:p>
    <w:p>
      <w:r>
        <w:rPr>
          <w:b w:val="0"/>
        </w:rPr>
        <w:t xml:space="preserve">Woman Cooking,Women at War Magazine, UK, 1942 Quando li o livro "Dietary Advice" de Stina Billing de 1941 na Era do Racionamento, sou grata por viver em uma era de maior escolha - especialmente quando se trata de vegetais. Há muita comida "mastigável", pudins, guisados e não um vegetal cru até onde os olhos podem ver. Estou um pouco surpreso que praticamente todas as receitas de pão utilizem leite para a massa espalhada. Stina Billings era professora de culinária na escola, mas não consigo obter um único resultado quando pesquiso o nome dela no Google. O livro é publicado por Margenta, uma editora de que nunca ouvi falar. Talvez o livro tenha sido patrocinado pela Kockums, a primeira coisa que o saúda quando você o abre é esta página de publicidade da Kockums. Eu preferiria ficar sem o chamado creme para o bolo do que usar esta receita de creme de leite 4 dl de água45 gr de farinha70 gr de açúcar1 colher de chá de essência de limão. A farinha é mexida com o resto da água e adicionada enquanto se mexe. O açúcar e a essência de limão são misturados e tudo é levado a fervura enquanto se bate vigorosamente. O whisking é continuado por ½ hora ou até que a mistura se assemelhe ao chantilly. A manteiga é espalhada de maneira semelhante com leite e farinha de trigo - e lá se vai o café. Agora eu acho que todo café tem gosto de peste, então eu provavelmente não pensaria que seria pior polvilhar com bolachas do que beber sem ele. Bolinhos 250 gr de batata prensada fervida2 colheres de sopa de café ou água275 gr de farinha de centeio grossoAs batatas prensadas são misturadas com um pouco de café ou água e é incorporada farinha de centeio grosso suficiente para fazer uma massa dura. A massa é estendida em comprimentos estreitos, que são cortados em pequenos pedaços do tamanho de grãos de café. Estas são torradas, fortemente marrom e moídas e utilizadas como café gotejado. Karin em FOX8 fevereiro 2011 10:37Surrogate é esquisito em todos os sentidos. Eu tenho um colega que é vegano. Ela nos mostrou muitos produtos que deveriam se parecer com algo mais. Queijo, bacon, camarão e muitas outras coisas. ResponderRaderaem8 de fevereiro de 2011 13:40Karin, acho que muitos prefeririam ficar sem muitas coisas do que se colocar em substituto - embora eu suponha que muitas vezes as pessoas estavam tão fartas do racionamento durante a guerra que recorreram aos pratos mais estranhos em puro desespero. MargarethaSvaraRaderaJessica8 fevereiro 2011 15:07 É criativo, tudo o que inventaram durante a guerra para que parecessem coisas como chantilly e café. É alho-porro cozido ou não? :)RespostaRaderaem8 de fevereiro de 2011 17:27Jessica,Sim, mas é claro que você ferva alho-poró! Existe algo mais chato do que alho-porro esbelto cozido em excesso - porque a maioria das coisas eram cozidas em excesso naquela época. Estranho que as pessoas não tivessem uma compreensão melhor de como cozinhar legumes - afinal, estamos falando da Segunda Guerra Mundial, eles sabiam o que eram vitaminas na época. Mas aparentemente não havia se espalhado para as grandes lojas. Meu pai era um foodist cru durante a guerra, então eu sei que havia tais coisas.MargarethaSvaraRaderaAdd commentReadir mais... É mais fácil dizer o quê e quem eu não sou - não sou minha profissão - não sou minha renda - ou possível falta dela - não tenho minha idade - não sou minha doença Então quem sou eu - um moderado</w:t>
      </w:r>
    </w:p>
    <w:p>
      <w:r>
        <w:rPr>
          <w:b/>
          <w:color w:val="FF0000"/>
        </w:rPr>
        <w:t xml:space="preserve">id 221</w:t>
      </w:r>
    </w:p>
    <w:p>
      <w:r>
        <w:rPr>
          <w:b w:val="0"/>
        </w:rPr>
        <w:t xml:space="preserve">Milano Designweek - Lambrata Em nosso primeiro dia na Feira de Móveis de Milão, não tivemos tempo de entrar no Hall 20 antes que Stefan Nilsson, da Trendgruppen, nos agarrasse e dissesse: "Vamos, vamos tomar um café, meninas... Vou lhes contar tudo sobre as guloseimas". Entre outras coisas, Stefan falou sobre o distrito de Lambrata. Tinha o melhor e mais inovador design. E pudemos dizer um pouco mais tarde, Charlotte e eu, que foi realmente muito bom. Emocionante e criativo e, em alguns casos, bastante artístico. Pessoalmente, gostei particularmente do estuque industrial e de toda a madeira. Lâmpadas maravilhosas, devo dizer! Tão criativo! Abraço Os 2 bancos são fantásticos? onde posso encontrá-los, por favor? Chizwa, estes bancos estavam todos em uma exposição com muitos projetos novos e escolas de design, muitos destes produtos podem ainda não estar em produção. Estava na vitrine da "Academia Bezalel de Arte e Design Jerusalém".</w:t>
      </w:r>
    </w:p>
    <w:p>
      <w:r>
        <w:rPr>
          <w:b/>
          <w:color w:val="FF0000"/>
        </w:rPr>
        <w:t xml:space="preserve">id 222</w:t>
      </w:r>
    </w:p>
    <w:p>
      <w:r>
        <w:rPr>
          <w:b w:val="0"/>
        </w:rPr>
        <w:t xml:space="preserve">_______MÅRTENSSON: FRA: O irmão grande deve seguir a lei para que o irmão pequeno também o faça Minhas opiniões e reflexões sobre como moldamos nosso mundo e nosso ser, no grande e no pequeno, no distante e no próximo FRA: O irmão grande deve seguir a lei para que o irmão pequeno também o faça As ondas de debates foram altas há alguns anos sobre a lei FRA. Ela dizia respeito às importantes questões de privacidade e o quanto o irmão mais velho realmente precisa saber sobre suecos "normais" cumpridores da lei. Chegou-se a um compromisso político sobre a vigilância. Foi aprovada uma lei. Muitos foram críticos em relação ao irmão mais velho dar um passo grande demais na sala de estar de todos. Não sem críticas relevantes e perguntas legítimas, a lei foi levada adiante. Agora acontece que a FRA não está seguindo a lei, link, link. A lei que deve estabelecer os limites para as atividades da FRA, link, link. Se fosse um indivíduo que tivesse feito o que a FRA está fazendo agora em violação à lei, esse indivíduo teria enfrentado uma séria penalidade. Agora é o próprio irmão mais velho que está violando suas leis. Portanto, nada acontece com os infratores da lei. A confiança no Estado de direito se baseia no fato de as autoridades não pisarem as cercas formadas pelas leis. As ações da FRA são sérias, mas infelizmente não inesperadas. O efeito é na verdade criar a base para um clima anárquico na sociedade. Ao invés de estabilidade, na verdade cria uma calamidade. Se a própria sociedade não obedece a suas leis, por que os cidadãos deveriam? Quanto ao acordo político sobre os limites da FRA, os Moderados e os Sociais-Democratas querem agora rompê-lo de mãos dadas, link, link. O irmão mais velho vai saber ainda mais sobre a pessoa comum. Para que benefício, é preciso se perguntar. Conseguir ainda mais um irmão mais velho na sala de estar será mais uma quebra de credibilidade diante da política. Stefan Mårtensson Um punhal que aguça as perguntas Good morning Bloggen. Quero dizer que os pontos de vista do blog são bons, mas neste caso, um pouco exagerados. Culpar a sociedade ou o irmão mais velho é, em minha opinião, ser um pouco plano. O fato é que estas "instuções" são constituídas por pessoas individuais. Pessoas que deveriam ser responsabilizadas precisamente porque são os legisladores de nosso país. As grandes cidades e a sociedade não podem ser responsabilizadas, mas cada membro do parlamento e do governo pode, e por que não indivíduos que muitas vezes seguem o caminho do poder em vez do Estado de direito. Uma sociedade de direito que tem se tornado cada vez mais corrupta.</w:t>
      </w:r>
    </w:p>
    <w:p>
      <w:r>
        <w:rPr>
          <w:b/>
          <w:color w:val="FF0000"/>
        </w:rPr>
        <w:t xml:space="preserve">id 223</w:t>
      </w:r>
    </w:p>
    <w:p>
      <w:r>
        <w:rPr>
          <w:b w:val="0"/>
        </w:rPr>
        <w:t xml:space="preserve">Este é um texto escrito por People Against Fossil Gas, publicado em setembro de 2020, um ano após a ação. Obrigado Fossil Gas Trap do fundo do nosso coração por toda a luta e por nos emprestar sua plataforma para publicar nossa saudação ao movimento climático. A saudação é também uma transferência de conhecimento, uma coleção de experiências, algo que esperamos possa ajudar os outros a evitar a reinvenção da roda (da mesma forma que nós mesmos nos beneficiamos com as experiências dos outros). Dito isto, nossas lições do People Against Fossil Gas não devem ser copiadas diretamente, mas são uma coleção de lições que queremos compartilhar com outros. Em 8 de setembro de 2019, a maior ação de desobediência civil em massa da Suécia para o clima, o Povo Contra o Gás Fóssil, ocorreu. A ação, que consistiu em um bloqueio do porto de energia em Gotemburgo para marcar contra uma importação planejada de gás fóssil, reuniu muitos grupos diferentes e mostrou o que podemos conseguir juntos. No mesmo outono, um mês após a ação, o terminal de importação foi negado pelo governo. A ação, e depois também nossa luta conjunta pela justiça climática, recebeu muita cobertura da mídia tanto na Suécia como internacionalmente. Você pode ler mais sobre a vitória aqui. O que acontece com as pessoas contra o gás fóssil agora? A People Against Fossil Gas foi uma associação que existiu em 2019. As centenas de pessoas que co-criaram a ação avançaram em seu engajamento de diferentes maneiras e agora estão espalhadas por nossos movimentos de justiça climática. Lembramos juntos as pessoas contra o gás fóssil, e o que sentimos ao provocar uma mudança concreta para o clima. Como as Pessoas Contra o Gás Fóssil não existem mais (a não ser em nossos corações), e como doamos o dinheiro que sobrou para várias campanhas de justiça climática ao redor do mundo, também não há mais um website. Portanto, queremos deixar para trás este texto. Por favor, sinta-se à vontade para salvá-lo! Esta é apenas a ação inicial e o prêmio subsequente deu inspiração e ânimo ao crescente movimento climático da Suécia. Este banco de conhecimentos destina-se a inspirar e ajudar os ativistas em seu trabalho. É claro que há muitas maneiras de fazer as coisas, isto é o que o grupo por trás do People Against Fossil Gas fez. Começamos com alguns pontos de informação sobre as estratégias e coordenação das Pessoas Contra o Gás Fóssil. Em seguida, passamos pelo trabalho de cada grupo de trabalho. O nível de detalhes para cada grupo depende do tempo e da sensibilidade da informação. Não podemos e não queremos escrever tudo aqui. A estratégia por trás do People Against Fossil Gas Objetivos e metas Antes mesmo que o People Against Fossil Gas se tornasse uma ação em massa, ou recebesse seu nome, havia três metas por trás da ação: (1) mostrar ao governo que não aceitamos que um terminal de gás fóssil receba uma licença e não seja construído nem em Gotemburgo nem em qualquer outro lugar, (2) fortalecer todo o movimento climático no momento atual, (3) interromper as atividades da indústria do gás fóssil. Os dois objetivos que nos guiaram mais concretamente em nosso trabalho à medida que a ação tomou forma foram Interromper a expansão contínua da infra-estrutura de gás fóssil que permite a importação em larga escala de gás fóssil para a Suécia. E para reavivar o debate ainda muito silencioso sobre o gás fóssil. O momento da ação O Povo Contra o Gás Fóssil veio depois de ações anteriores e da escalada sobre o mesmo assunto, como parte de uma luta local contínua (até então liderada principalmente pela Fossilgasfällan em aliança com outras organizações e grupos). Os ativistas locais sabiam que era provável que as decisões viessem durante o verão ou logo após o verão. Após avaliar nossa capacidade (quanto tempo e outros recursos tínhamos) dentro do movimento, concluímos que uma ação em massa era um caminho possível, uma forma de aumentar efetivamente a resistência e uma tática que achávamos que era oportuna. Os grupos de trabalho "O Povo Contra o Gás Fóssil" foram viabilizados por centenas de pessoas ajudando de várias maneiras em seu tempo livre. O trabalho foi coordenado em grupos de trabalho. Cada grupo de trabalho tinha 1-2 facilitadores, ou seja, pessoas com supervisão do trabalho e responsabilidades de convocação. Recomendamos aos planejadores de ações futuras com uma estrutura semelhante que tenham dois facilitadores por grupo, o que se revelou inestimável quando as pessoas precisavam dar um passo atrás por razões de saúde. Tivemos oito grupos de trabalho. Planejamento das ações. Este grupo decidiu como deveria ser a ação com base em nossos objetivos, nossos recursos</w:t>
      </w:r>
    </w:p>
    <w:p>
      <w:r>
        <w:rPr>
          <w:b/>
          <w:color w:val="FF0000"/>
        </w:rPr>
        <w:t xml:space="preserve">id 224</w:t>
      </w:r>
    </w:p>
    <w:p>
      <w:r>
        <w:rPr>
          <w:b w:val="0"/>
        </w:rPr>
        <w:t xml:space="preserve">AVISO PARA UM POSTO MUITO LONGO! Olá a todos! Lamento não ter voltado com um post que seria uma continuação do último, não era apropriado publicar um post altamente bem-humorado, assim como a tragédia na Noruega aconteceu, então eu acabei com esses planos no fim de semana passado (mas guardei a massa de texto para futuros posts) e pensei em montar algumas prateleiras da IKEA enquanto acompanhava os eventos no rádio. Eu já escrevi sobre a IKEA (Lust Tour da IKEA), parece que me lembro, e foi, como você sabe, o autor e médico Richard Fuchs que percebeu que "a vida é como montar um móvel da IKEA: é difícil entender do que se trata, você não consegue encaixar as peças, falta sempre alguma parte essencial, e o resultado final não é de todo o que você esperava". Entretanto, quando montei algumas estantes Billy, não faltavam peças, o aglomerado não desmoronou e o resultado final foi exatamente o que deveria ser - mais espaço de armazenamento para as bobagens de gênero misto que imprimi da rede nos últimos anos, deslocando meus livros de matemática e sete anos de artigos de pesquisa coletados da rede, algo sobre o qual eu realmente deveria estar blogando. O conteúdo dos artigos de pesquisa, ou seja. Por exemplo, todos devem saber que existe uma função de teste positivo e denota a medida Lebesgua. Mas você não se importa nada com isso, muito menos que eu possa obtê-lo na SVD Brännpunkt, mesmo que essa função de teste pudesse ter testado o nível geral de educação de forma muito mais eficaz do que um quiz "Who Knows Most?" no SVT. A questão das 10.000 coroas teria sido desenvolver isso e liderar Lemma 8 em minha tese de doutorado em prova, página 31 aqui (ou aqui em cartas de pesquisa matemática), mas ninguém me deu 10.000 coroas por isso, e isso mostra até onde a decadência foi. Exatamente o quão longe foi o processo, resumi em uma fórmula anterior que vou atualizar em breve e publicar aqui no blog, e se possível no SVD Brännpunkt ou DN Debatt, se eles incluírem o documento em látex. De qualquer forma, para os novos leitores acrescentados hoje por causa de minha entrevista em Corren que espero conseguir em breve se eu puder simplesmente parar de escrever, meu blog começou comigo escrevendo dois artigos que foram publicados no SVD Brännpunkt (Cientistas de gênero confundem crianças e o trompete de gênero do Conselho Científico). Em qualquer caso, teria havido vantagens em blogar sobre matemática em vez de gênero e insanidade, até porque, embora em outros contextos seja visto como negativo generalizar, isto é algo que na verdade é permitido e aconselhável em matemática, e em matemática também se pode generalizar sem tirar conclusões precipitadas. Na verdade, se se generalizar os resultados para cobrir o maior número possível de casos, não é necessário tratar todos os casos especiais, casos excepcionais e casos psicológicos separadamente. Isto economiza muito tempo. Vejo que algumas centenas de pessoas vieram ao meu blog na última semana pesquisando no Google a palavra relevante marxismo cultural. Isto é interessante, porque até onde me lembro, só mencionei isto em um posto, ou seja, no módulo dois do esboço do meu curso de 7,5 créditos, que espero que todos vocês tenham participado. A Máfia de Gênero também realiza cursos de técnicas de dominação, mas estes carecem de contornos de curso visíveis, o que ironicamente pode ser visto como a prática da técnica de dominação número três: "reter informações". A Máfia de Gênero também se envolve freqüentemente na técnica de dominação da "Invisibilização", que significa "Silenciar ou marginalizar os oponentes ignorando-os" (fonte). Um exemplo é quando eu ia debater os estereótipos de gênero na Sala Filosófica (ouça aqui ou aqui), e eles não conseguiam tempo para trabalhar para Tiina Rosenberg, o que resultou em eu ser a única mulher no estúdio com três professores e um apresentador e um engenheiro de som masculinos. É suposto ser igual a gênero ou era suposto alguém desconstruir seu gênero logo antes do programa? No entanto, eu "assumi a liderança" por assim dizer, às custas de todos os homens do programa e fiz a maior parte das conversas, como eu tinha</w:t>
      </w:r>
    </w:p>
    <w:p>
      <w:r>
        <w:rPr>
          <w:b/>
          <w:color w:val="FF0000"/>
        </w:rPr>
        <w:t xml:space="preserve">id 225</w:t>
      </w:r>
    </w:p>
    <w:p>
      <w:r>
        <w:rPr>
          <w:b w:val="0"/>
        </w:rPr>
        <w:t xml:space="preserve">Como os empregadores devem cumprir os novos regulamentos do ambiente de trabalho Mail Em janeiro, os empregadores receberam uma carta de informação da Autoridade Sueca para o Ambiente de Trabalho sobre os novos regulamentos que entrarão em vigor em 31 de março de 2016. Foto: Jörgen Appelgren Åsa Brunzell, gerente de RH para as operações de produção da Astra Zeneca, mantém o controle das novas regulamentações. Em janeiro, todos os empregadores para os quais a Autoridade do Ambiente de Trabalho sueca pôde encontrar um endereço receberam uma carta de informação sobre o novo regulamento do ambiente de trabalho. "Estamos nos preparando". Fizemos uma análise da situação para ver como cumprimos os novos requisitos", diz Åsa Brunzell, gerente de RH das operações de produção da Astra Zeneca na Suécia. O ambiente de trabalho organizacional e social, Afs 2015:4, entra em vigor em 31 de março. A revista irmã de engenharia Arbetarskydd falou com vários empregadores sobre como eles estão se preparando. A empresa farmacêutica Astra Zeneca está bem ciente da nova regulamentação: "Na maioria dos casos, já estabelecemos formas de trabalho onde podemos dar seguimento a isto", diz Åsa Brunzell, gerente de RH. Ela lista discussões regulares entre funcionários e gerentes, análises de risco, pesquisas com funcionários duas vezes por ano, descrições de cargos, treinamento, objetivos claros dentro de cada atividade, e metas e planos de desenvolvimento para cada indivíduo. - É claro que vamos garantir que cumprimos os requisitos", diz ela. Lars-Gunnar Larsson, chefe do ambiente de trabalho da NCC Construction Sweden, diz que eles também estão analisando a situação antes de 31 de março. Ele também diz que parece que eles já estão cumprindo as novas regras. Leia mais: a nova lei coloca mais pressão sobre os empregadores Karin Stenström é responsável pelas questões de saúde e segurança de uma forma geral para a parte da Ikea que inclui as 20 lojas de departamento. Ela não está familiarizada com a carta, mas sabe que um grupo da Autoridade Sueca para o Ambiente de Trabalho está preparando uma publicação sobre como interpretar a nova regulamentação: "Neste momento estamos aguardando mais informações da Autoridade Sueca para o Ambiente de Trabalho. Em geral, estamos trabalhando em estreita colaboração com nossa organização de empregadores, Svensk Handel, sobre estas questões. Estou muito confiante de que Ikea leva muito a sério as questões do ambiente de trabalho", diz ela. Na Spiralspecialisten, uma empresa menor com cerca de 40 funcionários, a gerente de RH Marie Höglund está familiarizada com a carta: "Conhecíamos as novas regras, e também recebemos informações de nossa organização de empregadores Teknikföretagen. Além disso, temos a ajuda do serviço de saúde ocupacional. Tomamos a carta como um pequeno lembrete, diz Marie Höglund. Christer Fernström, o oficial de comunicações da Autoridade de Ambiente de Trabalho da Suécia, diz que a carta de informação foi enviada a cerca de 394 000 empregadores. Entretanto, a Agência não tem uma lista de todos os empregadores, mas adquiriu um registro de endereço de empregadores através de sua agência de comunicação. Qual tem sido a reação à carta? - Temos notado um aumento acentuado nos downloads dos regulamentos de nosso website e um forte interesse em nossas reuniões de informação em todo o país, responde Christer Fernström. A carta de informação é acompanhada de uma brochura na qual são feitas várias perguntas e respondidas pela Autoridade Sueca para o Ambiente de Trabalho. Explica que: - O ambiente de trabalho organizacional trata de condições e pré-requisitos para o trabalho, tais como gerenciamento e controle, comunicação, participação, espaço de manobra, distribuição de tarefas, requisitos, recursos e responsabilidade. - O ambiente de trabalho social trata das condições e pré-requisitos para o trabalho, como interação social, cooperação e apoio de superiores e colegas. A brochura também afirma que a Autoridade Sueca para o Ambiente de Trabalho está desenvolvendo um guia que deve estar pronto na primavera. Aqui estão 6 termos-chave importantes na nova regulamentação 1. As exigências do trabalho - esta pode ser a quantidade de trabalho, a dificuldade, o limite de tempo, as condições físicas e sociais. 2. Tratamento abusivo - esta é uma ação dirigida a um ou mais trabalhadores de uma forma abusiva que pode levar à doença ou à exclusão da vítima da comunidade de trabalho. 3. Carga de trabalho insalubre - isto é quando as demandas do trabalho excedem mais do que temporariamente os recursos. Torna-se insalubre se a situação for prolongada e se não houver oportunidades suficientes de recuperação. 4.</w:t>
      </w:r>
    </w:p>
    <w:p>
      <w:r>
        <w:rPr>
          <w:b/>
          <w:color w:val="FF0000"/>
        </w:rPr>
        <w:t xml:space="preserve">id 226</w:t>
      </w:r>
    </w:p>
    <w:p>
      <w:r>
        <w:rPr>
          <w:b w:val="0"/>
        </w:rPr>
        <w:t xml:space="preserve">As dissertações são exibidas em DiVA. Alumni Por favor, note que o calendário é atualmente exibido filtrado, mas a assinatura do calendário não será filtrada. Siga estas instruções para adicionar a assinatura no Outlook no Windows: - Copie o link do calendário. - Vá para a visualização do calendário no Outlook. - Clique com o botão direito do mouse em Meus Calendários (ou Outros Calendários), selecione Adicionar Calendário, selecione Da Internet - Na caixa de diálogo que se abre, cole o link do calendário. Em outras aplicações do calendário, copie o link e adicione-o da forma utilizada ali. -17.00 Início da estação no jardim de Linnaeus 2021 Bem-vindo ao jardim de Linnaeus para apreciar os bulbos floridos e as árvores verdes da primavera. Visite a residência do professor Carl Linnaeus e admire as belas tapeçarias pintadas à mão e os objetos pessoais da família Linnaeus. Aberto de terça a domingo de 11 a 17 de maio, de 1 a 17.00 Início da temporada em Linnaeus 2021 Linnaeus Hammarby abre para a temporada em 1 de maio. Bem-vindo ao bosque de Linnaeus, no auge da primavera. Participe de um passeio pela residência ou faça um passeio no parque e na Reserva Cultural. -17.00 Hammarby Day Encontro com a primavera ao longo da trilha cultural e no parque. Junte-se a nós para passeios pelo trabalho do agricultor e ao redor de belas lâmpadas de primavera. Hammarby de Linnaeus -17.00 Dia de visita com tema do século XVIII Celebrar o aniversário de Linnaeus com visitas guiadas no jardim de Linnaeus. Saiba mais sobre a vida no século XVIII, o almanaque de flores de Linnaeus e plantas do Mediterrâneo. -16.00 Participe de um concurso de jardinagem ou talvez compre um corte de gerânio para levar para casa? O Dia Botânico é comemorado com eventos de vários tipos. Venha comemorar conosco! Nota! Sujeito a mudanças. Por favor, consulte o site para obter detalhes.</w:t>
      </w:r>
    </w:p>
    <w:p>
      <w:r>
        <w:rPr>
          <w:b/>
          <w:color w:val="FF0000"/>
        </w:rPr>
        <w:t xml:space="preserve">id 227</w:t>
      </w:r>
    </w:p>
    <w:p>
      <w:r>
        <w:rPr>
          <w:b w:val="0"/>
        </w:rPr>
        <w:t xml:space="preserve">Infelizmente, isto significa que perdemos a fantástica coloração de Grant Goleash, o que de fato eleva ainda mais a série. Basta olhar um exemplo do último número (há outros casos em que é brilhantemente colorido): agora X9 é todo preto e branco, portanto a opção de cor não é uma opção (mas, por favor, me diga se você teria preferido dessa forma). Entretanto, pelo fluxo de e-mails enviados para nós, temos a impressão de que algumas pessoas estão felizes de que os originais de Risso podem realmente aparecer, enquanto outras não estão tão felizes. Assim, pensamos que uma pequena pesquisa poderia estar em ordem. Por favor, deixe um comentário sobre a cor que você teria preferido, cinza, cinza médio, cinza claro e preto e branco. Obrigado! /Editores PS. clique sobre as fotos para vê-las um pouco maiores. Os comentários no próprio post do blog podem ser deixados clicando onde diz comentários na parte inferior antes do próximo post. Atualização: Movemos o post para cima de modo que ele estivesse na frente dos resumos, apesar de ter sido postado originalmente primeiro. Só para que não se perca entre os postos. Cinza: Cinza médio: Cinza claro: somente os originais de Risso: ou os desenhos de Risso em preto e branco como ele os desenhou ou em cores. Sem intermediários. :) ReplyRadera Preto e branco e escala de cinza dão um caráter diferente à série, e pessoalmente eu acho que o original de Risso se encaixa melhor no conteúdo e toque de 100 balas. Dito isto, a versão cinza média também funciona muito bem, mas acho que é difícil comparar entre tela e impressão. RespostaRadera Eu li a série em cores, mas fiquei agradavelmente surpreso com o bom aspecto a p/b. De minha parte, gostaria de vê-lo também em p/b no futuro (a série de álbuns franceses funciona bem em escala de cinza) ReplyRadera Oi ReplyRadera eu acho que 100 Bullets é uma bagunça de ação brusca, imagens grandes de expressões faciais que são, em minha opinião, mal desenhadas, e profanidades. Banda desenhada como esta NÃO pertence ao Agente X9. Graças a Deus, eu conheço a Modesty e os quadrinhos dos agentes regulares. Lamento que eu tenha feito uma assinatura ou que queira acabar com ela se esta série continuar! Saudações B Anônimo: ReplyRadera Agora você está recebendo muito mais Modesty do que 100 balas em X9. Quero dizer que você nunca recebeu Modesty nem em melhor qualidade, tradução ou mais fiel ao original antes. Pelo menos não em inglês. Pessoalmente, eu acho que 100 balas é uma série legal. Eu gosto especialmente da linguagem, que é ridiculamente afiada. Mas está escrito 45 anos depois da Modéstia e claramente o idioma mudou muito desde então. Hoje é mais áspero e mais rude. Portanto, talvez 100 balas não seja para X9. Talvez uma nova revista de quadrinhos modernos seja iniciada; isso ainda está para ser visto. Mas queremos testar com um novo elemento. E o fará um pouco mais. Gosto principalmente de episódios/episódios isolados com 100 balas quando a história maior, aquela com The Trust, minutemen etc. não é de grande importância para todo o arco, ou seja, quando Graves apenas dá as balas para uma pessoa aleatória e você vê o que ela escolhe fazer com seus novos "recursos"... Esses são os meus favoritos. Eles são tão... inesperado e humano. Mas não se preocupe, Modesty terá prioridade máxima. E na próxima edição, por exemplo, há uma aventura Corrigan recém-desenhada que estamos realizando como uma segunda série. Portanto, não serão apenas 100 balas. Não queremos perdê-lo como assinante. Mas fique à vontade para continuar comentando! Graças a todos vocês também! Parece que o original de Risso em apenas preto e branco é o que querem aqueles que se envolvem. Então, é claro que continuaremos a correr com ele. Mas nós queríamos verificar. Mas continue comentando como eu disse! Eu não gosto de 100 balas,e prefiro as velhas guloseimas,pode muito bem acrescentar que quando além disso Modesty desapareceu, então uma renovação da assinatura não estava atualizada. Se houver uma mudança, é claro que reconsiderarei a decisão. RespondaRadera Como você provavelmente descobriu, Modesty está de volta agora. RespondaRadera Então talvez seja hora de reconsiderar! Por favor! /</w:t>
      </w:r>
    </w:p>
    <w:p>
      <w:r>
        <w:rPr>
          <w:b/>
          <w:color w:val="FF0000"/>
        </w:rPr>
        <w:t xml:space="preserve">id 228</w:t>
      </w:r>
    </w:p>
    <w:p>
      <w:r>
        <w:rPr>
          <w:b w:val="0"/>
        </w:rPr>
        <w:t xml:space="preserve">Aqui você pode encontrar fotos de diferentes projetos que realizamos. Tudo, desde pequenas reformas, pintura, papel de parede até remodelações, acréscimos e novas construções. Se não houver fotos de projetos similares, você não está planejando nenhum problema, pois estamos sempre prontos para novos eventos e felizes em ajudá-lo em tudo, desde o planejamento até a execução. RENOVAÇÃO DE FACADE, PINTURA, RENOVAÇÃO DE JANELA - Renovação de fachadas, substituição de painéis de fachadas ruins e renovação de janelas e pintura com tinta a óleo de linhaça para uma casa muito agradável em Nyköping RENOVAÇÃO, PINTURA, PINTURA E PISO - Renovação total de casa na cidade, demolição, espaçamento, pintura, substituição de portas, renovação de escadas, colocação de pisos, renovação da cozinha, renovação do banheiro - Renovação total da casa, demolição, espaçamento, pintura, substituição de portas, renovação de escadas, colocação do piso, renovação da cozinha, renovação do banheiro - Colocação do piso, espaçamento e pintura e instalação de molduras na nova sala de estar - Colocação do papel de parede, pintura e colocação do piso e instalação de molduras - Renovação total do apartamento, Assentamento de piso, reboco, pintura e azulejos - Reforma de apartamento - Isolamento de paredes, teto, reboco e revestimento de paredes e pintura de tetos - Reforma total de apartamento - Reforma de dormitório em casa de veraneio - Reforma de dormitório em casa de veraneio - Revestimento de papel de parede, Pintura de paredes e pisos - Assentamento de novos pisos na sala de jantar - Assentamento de piso de bambu em todo o apartamento - Revestimento de pisos na sala de estar - Assentamento de novos pisos - Piso radiante e azulejos do piso no salão - Piso radiante e azulejos do piso no salão RENOVAÇÃO DO PISO - Reforma total da cozinha incluindo assentamento do piso, pintura e azulejos. - Reforma total da cozinha, incluindo assentamento de pisos, pintura e azulejos - Reforma total da cozinha, incluindo assentamento de pisos, pintura e azulejos - Reforma total da cozinha, incluindo assentamento de pisos, pintura e azulejos - Reforma total da cozinha, incluindo assentamento de pisos, pintura e azulejos Reforma total da cozinha incluindo piso, pintura e azulejos - Reforma total da cozinha incluindo piso e azulejos - Repintura da moldura e substituição de persianas - Reforma total da cozinha incluindo piso, pintura e azulejos - Reforma total da cozinha incluindo piso, pintura e azulejos - Reforma total da cozinha incluindo piso, pintura e azulejos - Reforma total da cozinha incluindo piso, pintura e azulejos - Carpinteiro teve piso isolado, paredes e teto, colocou novo piso e pregou novos painéis nas paredes e teto. - Carpinteiro tinha piso isolado, paredes e teto, colocou novos pisos e pregou novos painéis nas paredes e teto - Tijolos para cima de um buraco sob o pátio e reboco - Reconstrução de gradeamento até o pátio - Reconstrução de gradeamento até a escada da adega - Construção de cerca - Reconstrução de cerca - Construção de cerca - Renovação de escadas incluindo pintura e carpintaria - Reconstrução de escadas de entrada - Reconstrução de escadas de entrada - Construção de escadas de incêndio</w:t>
      </w:r>
    </w:p>
    <w:p>
      <w:r>
        <w:rPr>
          <w:b/>
          <w:color w:val="FF0000"/>
        </w:rPr>
        <w:t xml:space="preserve">id 229</w:t>
      </w:r>
    </w:p>
    <w:p>
      <w:r>
        <w:rPr>
          <w:b w:val="0"/>
        </w:rPr>
        <w:t xml:space="preserve">11.00 - 21.00 Pizzas 80:- Fam: 180:- Crianças: 75:- 1. Margherita 4. Ciao ciao (Assado) 10. Pepperoni Pepperoni, pimentas, cebolas, azeitonas 11. Presunto africano, abacaxi, banana, curry 12. Bella Rolo de carne, bacon, cebola, ovo Pizzas 90:- Fam: 200:- Crianças: 80:- 14. Cogumelos Caruso, pimentão, cebola, azeitona, tomate, 18. Mexicana Rolo de carne, cebola, pimentão, jalapeño, molho de taco, alho 19. Acapulco Filete de carne, cogumelos, cebola, jalapeño, molho de taco, alho 20. Espetada Kebab Kebab carne, cebola, alface, tomate, pepino, fefferoni, 21. Espetada Kebab Havaí Espetada Kebab carne, presunto, abacaxi, molho kebab 22. Espetada de frango Espetada de frango, cebola, alface, tomate, pepino, fefferoni, 23. Filete de carne Gorgonzola, queijo gorgonzola, tomate, cogumelos Pizzas 95:- Família: 220:- Crianças: 85:- 24. Frango especial Frango especial, cogumelos, cebola, alho, pimentão, queijo salada, molho kebab 25. Parmesão especial Filete de carne, filé de porco, cogumelos, pesto, tomate, alho, queijo parmesão, arugula 26. Presunto especial Pierre, cogumelos, filé de porco, molho bearnaise 27. Presunto padrinho, carne picada, carne kebab, molho bearnaise 28. Cogumelos Disco, cebola, carne kebab, batata frita, 29. Delcasa Presunto seco ao ar, pepperoni, queijo mozzarella, pesto, tomate, rúcula 30. Lombinho de porco Siena, carne picada, cogumelos, tomate, rúcula, crème fraîche 31. Presunto seco ao ar Belmondo, queijo mozzarella, 32. Presunto seco ao ar Parma, frango, pesto, queijo mozzarella, tomate, rúcula 33. Nacho Lombo de vaca, jalapeño, carne moída, molho de taco, alho, crème fraîche, nacho chips 34. La bell Carne moída, cogumelos, cebolas, camarões, bacon, incluso com todas as pizzas!</w:t>
      </w:r>
    </w:p>
    <w:p>
      <w:r>
        <w:rPr>
          <w:b/>
          <w:color w:val="FF0000"/>
        </w:rPr>
        <w:t xml:space="preserve">id 230</w:t>
      </w:r>
    </w:p>
    <w:p>
      <w:r>
        <w:rPr>
          <w:b w:val="0"/>
        </w:rPr>
        <w:t xml:space="preserve">NOVIDADES! A coleção de papel de parede REFLEXÕES da ECO É sempre divertido conferir todas as notícias de papel de parede que chegam no outono... há tantas coisas ótimas chegando! Como a coleção Reflexões do eco com 3 temas distintos. Assista ao vídeo de inspiração acima com a designer Madeleine Sidemo e ouça sua palestra sobre como surgiu a coleção... "o primeiro tema é colorido, alegria e nostalgia com pastéis yyyyyyy e padrões felizes como Laura com folhas de forma estranha em pastéis quentes, Dora que yyyyyylooks como uma conta feliz dos anos setenta e Dimensões com triângulos e yyyyyycubes em diferentes cores e sombras. O segundo tema tem um humor distinto dos anos 70 com padrões gráficos yyyy, texturas e cores tone-on-tone como Jolene com verticalidades onduladas, yyyyyHaley que puxa em Harlequin e Lucy com videiras com folhas e bagas. O último tema é o estilo moderno escandinavo que se encaixa nas casas limpas de yyyyylight, mas onde você quer um pouco de calor e padrões nas paredes como Vida yyyyyolike padrões dependendo de onde você está na sala e Ester com cristais HOME GOODS IN WHITE IN LULEÅ Tem certeza de que é divertido espiar a casa de outra pessoa? Que cores, móveis, tecidos, papel de parede e detalhes decorativos você pode encontrar... sempre divertido! Hoje pensei em mostrar-lhes algumas fotos de uma casa muito bonita, que está lá fora no estilo HEMNET Catharina Stålnacke, fotógrafa Ulrica Holm. As fotos não precisam mais de descrição, desfrute e seja inspirado por toda a beleza... CRIAR UMA PAREDE DE MADEIRA FINADA Quem disse que você pode "apenas" pintar sua parede de madeira de uma cor? Se você misturar 3 cores diferentes, pode parecer assim... você pode, é claro, escolher ter painéis de pé em vez de horizontais, se você achar que prefere isso. "Quer criar uma parede de características realmente pessoais, feita por você mesmo? Criar uma parede de madeira e usar diferentes comprimentos de tábuas. Então, quando se trata de escolher uma cor/sombra, ouse pensar fora da caixa. Veja como é bonito com uma cor de esmalte, você pode ver o grão e a estrutura da madeira" Anja &amp; Filippa escolheram 3 cores da tabela de cores de esmalte, eles escolheram uma escala de cores que vai em bege/cinza. Eles se combinam muito bem. As tábuas foram pintadas em verniz de painel pigmentado, dá um acabamento mate e atraente que também é fácil de limpar. A adição de madeira ao interior cria uma sensação mais suave na sala! Se você quiser ver como Anja &amp; Filippa se saiu, dê uma olhada no vídeo da casa pintada pela Caparol abaixo. Amostras de cores e vernizes de painel podem ser encontradas na loja TREND 4 HOME TODOS, desde que vi essas fotografias e o fotógrafo Nick na TV antes, pensei que havia algo mágico na... e agora que os vi ao vivo... Digo apenas WOW. Todas as fotografias foram tiradas na África do Sul e mostram como os animais selvagens têm cada vez menos espaço para viver. Estamos construindo cidades, casas, shoppings, etc. em lugares onde esses animais costumavam viver. Quando você vê fotografias como estas, ouve sobre o trabalho de Nick por trás delas, faz você pensar... teremos ainda algum destes belos animais selvagens? Uma pergunta que de vez em quando faço... que cor devo colocar na parede em casa, atrás de minhas fotografias, pinturas, arte? Obviamente, a cor da parede, boa iluminação e até mesmo uma boa pintura são importantes. É realmente super agradável com uma cor mais escura na parede se você tiver, por exemplo, fotografias em preto/branco. Eles realmente se destacam! Por trás destas pinturas mágicas havia tanto uma cor azul/verde mais escura quanto uma cor cinza/preto. Isso não é legal? A exposição das belas pinturas de Nick Brandt vai até 9/11-2016, não perca! Pinturas absolutamente mágicas... MINHA BUBBLE LOOKS SO FINE YESTERDAY evening era hora da lavagem da minha pérola, a bolha</w:t>
      </w:r>
    </w:p>
    <w:p>
      <w:r>
        <w:rPr>
          <w:b/>
          <w:color w:val="FF0000"/>
        </w:rPr>
        <w:t xml:space="preserve">id 231</w:t>
      </w:r>
    </w:p>
    <w:p>
      <w:r>
        <w:rPr>
          <w:b w:val="0"/>
        </w:rPr>
        <w:t xml:space="preserve">Desculpe, somente em sueco. 2010-11-29: Relatório de acompanhamento na edição 6 da Street n strip sobre como realmente nos saímos este ano... Então corra e compre buy buy!!!!! Atualizado com algumas fotos do prédio do ônibus também, por favor, confira!! /Andreas 2010-11-13: Limpar um pouco o menu para torná-lo um pouco mais limpo, agora todas as fotos estão em Fotos/Filmes. Acrescente as datas dos eventos quando você poderá ver o Chevelle no próximo ano. Também atualizamos a página da Sjödin Motorsport com algumas fotos do trabalho realizado, depois continuamos a limpar a garagem e planejamos o que fazer no ônibus, está quase na hora de rasgá-lo!! 🙂 Verifique um pouco! /Andreas 2010-11-04: Bem! Estava na hora novamente, eu ia pegar leve em outubro e agora já é novembro, então é hora de matar o verme preguiçoso e começar a trabalhar novamente então!!!! 🙂 Desde que voltamos de Kjula não aconteceu muito com o carro, a única coisa que fizemos foi esvaziar o metanol e o óleo do motor... Depois limpamos um pouco na garagem e comecei a tentar organizar um pouco para o próximo ano com que competições iremos, começamos a verificar o que pedir para casa em peças de reposição, etc. Então, para o grande passatempo deste inverno, comprei uma velha van de carga que será reconstruída e adaptada da maneira que queremos. Será muito trabalho, mas será realmente divertido fazer algo mais do que apenas construir o carro!! Também comprei uma boa tenda nas boxes que, esperamos, nos proteja de todo o sol que teremos durante o próximo ano nas pistas 🙂 Atualizei a página de vendas e equipe e agora, é claro, está chegando uma nova página que mostrará toda a construção do ônibus clique aqui para ver Bussbygget /Andreas 2010-09-24: Primeiros relatórios de teste com o Chevelle 65 2010-09-21: Notícias no site da Federação Sueca de Automobilismo!! Verifique o link abaixo. http://www.sbf.se/2010/09/21/andreas-sjodin-ar-pa-g-i-top-doorslammer/ 2010-09-20: O Chevelle 65 é testado e a construção está finalizada!!!! Passei 350-400 horas nas últimas 3 semanas no carro e finalmente testei o carro pela primeira vez!! 🙂 Foi um fim de semana muito instrutivo no Kjula Dragway primeiro teste que eu soltei as rodas logo na linha de partida e segundo arranhão que eu acobardei quando pensei que as rodas se soltariam novamente, mas de qualquer forma, agora me sinto muito bem. Agora estamos visando 2011 como um ano de aprendizado e esperando muitas corridas para que eu possa conhecer o carro que podemos afinar a equipe para que possamos almejar competir de verdade em 2012, mas por enquanto estou hibernando por um tempo e passando tempo no trabalho e em tudo o mais para o qual você não tem tempo quando mora na garagem. Um grande obrigado a papai, Tobbe, Isabell, Veronica, Crille, Alex, Jonnie, Johan, Tina, Jocke, Uffe, Faj, Marcus e Kjula Dragway por um fim de semana realmente divertido!!! 🙂 Consulte a página de construção e Fotos / vídeos para novas fotos! Primeira partida do Chevelle 65!! /Andreas 2010-09-18: Carregado no trailer do Lindbergers, indo para Kjula para terminar a última parte amanhã!!! 2010-09-13: Têm estado em média 18-20 horas por dia com o motor / carro nas últimas 2 semanas... Mas finalmente!! Hoje instalamos um motor quase completamente acabado no carro pela primeira vez!!! E agora muitas coisas estão se preparando!!! Mas tem sido um longo caminho com ferramentas erradas, peças atrasadas dos EUA, etc. .... Muito obrigado a Rickard na oficina, Charley Karling, Jocke Månsson, Isak no trabalho, Crille Nilsson e Tobbe que está colocando cada segundo que pode no momento. Confira as fotos da construção, /Andreas 2010-09-01: Eu continuei a montar o carro, ele apenas fica cada vez mais acabado, o que é realmente agradável!! Eu também removi o motor e continuei a trabalhar nele, e agora esta semana as últimas peças em falta chegarão, por isso, agora mesmo, minhas vistas estão voltadas para o fato de que muito em breve o motor mostrará sinais de vida pela primeira vez em minha posse!!! Muito obrigado a Erik Bengtsson, que fez toda a reflexão, e temos uma nova adição à equipe, um cara chamado Alexander</w:t>
      </w:r>
    </w:p>
    <w:p>
      <w:r>
        <w:rPr>
          <w:b/>
          <w:color w:val="FF0000"/>
        </w:rPr>
        <w:t xml:space="preserve">id 232</w:t>
      </w:r>
    </w:p>
    <w:p>
      <w:r>
        <w:rPr>
          <w:b w:val="0"/>
        </w:rPr>
        <w:t xml:space="preserve">Neste posto, nós o faremos: - Rever quando usar a regressão logística ao invés da regressão linear - Rever como executar uma regressão logística no SPSS - Interpretar os resultados usando um gráfico de probabilidade esperada - Entender o que significa o coeficiente B - Entender o que significa Exp(B), o "odds ratio", - Comparar os resultados com OLS (regressão linear) A análise de regressão linear, calculada usando o método dos mínimos quadrados ordinários (OLS), é uma ferramenta poderosa para avaliar o efeito de uma variável sobre outra. Entretanto, o método é projetado para examinar relações em que a variável dependente é uma escala de intervalo contínuo. Mas muitas vezes queremos examinar fenômenos categóricos. Na ciência política, o partidarismo é um exemplo clássico. Você pode usar a OLS para examinar as atitudes das pessoas em relação, digamos, aos social-democratas, se eles os classificaram em uma escala de 0 a 10. Mas se quisermos investigar a intenção de voto para os social-democratas, a variável dependente tem apenas dois valores - sim ou não. Temos então que usar a regressão logística. Em vez de calcular um valor previsto da variável dependente, como na OLS, para cada valor da variável independente, calculamos uma probabilidade prevista de ter respondido "Sim" à pergunta se você planeja votar a favor dos social-democratas. Isto requer técnicas computacionais especiais, pois há um piso e um teto sobre o que a variável pode assumir - a probabilidade não pode ser menor que 0% ou maior que 100%. Neste exemplo, quero examinar a probabilidade de um país tomar prisioneiros políticos, um tema quente após a primavera árabe. Esta probabilidade é afetada pelo grau de democracia no país? Dados e recodificações Os dados são do conjunto de dados Qualidade do Governo, seção transversal, versão de abril de 2011. A variável dependente vem do banco de dados de direitos humanos Cingranelli &amp; Richard, e é denominada I QoG dataet "ciri_polpris". A variável tem um valor 0 se muitos estão presos por suas opiniões, 1 se alguns estão presos, e 2 se nenhum está preso. Recodifico a variável para que tenha um valor 1 se alguém estiver preso por suas opiniões, e um valor 0 se ninguém estiver. A variável agora é dicotômica, tem apenas dois valores e, portanto, é adequada para análise de regressão logística. A variável independente é um índice que pesa duas medidas de democracia, uma da Freedom House e outra do projeto Polity. A variável tem valores de 0 a 10, onde 0 significa menos democrático e 10 significa mais democrático. Problemas com a regressão linear A primeira coisa que podemos fazer é fazer a análise usando a regressão linear para obter um ponto de referência. Coloco minha variável recodificada (dum_polisoner) como variável dependente, e fh_polity2 como a variável independente. Você precisa saber como realizar e interpretar a regressão linear a seguir junto com a apresentação. Os resultados podem ser vistos na Figura 1. Figura 1. Resultados de uma análise de regressão linear. O coeficiente sobre a variável independente é negativo e estatisticamente significativo, o que significa que quanto mais democrático um país se torna, mais baixo é o valor da variável dependente. O valor R2 é 0,37, sugerindo que 37% da variação da variável dependente é explicada pela variável independente. Mas os resultados podem ser compreendidos de uma maneira significativa? A interceptação (constante) mostra qual é o valor esperado da variável dependente quando a variável independente é 0. Neste caso, a interceptação é 1,032. Isto significa que esperamos que os países menos democráticos tenham um valor de 1,032 em uma variável que pode ter um valor máximo de 1, o que parece um pouco estranho. Na Figura 2, eu tracei um gráfico de dispersão com a variável dependente no eixo Y e a variável independente no eixo X, bem como a linha de regressão que acabamos de estimar. Você pode facilmente ver que é estranho estimar uma linha de regressão que prevê que o valor da variável dependente deve mudar gradualmente quando é claro que</w:t>
      </w:r>
    </w:p>
    <w:p>
      <w:r>
        <w:rPr>
          <w:b/>
          <w:color w:val="FF0000"/>
        </w:rPr>
        <w:t xml:space="preserve">id 233</w:t>
      </w:r>
    </w:p>
    <w:p>
      <w:r>
        <w:rPr>
          <w:b w:val="0"/>
        </w:rPr>
        <w:t xml:space="preserve">Hoje foi um dia bem suave quando me levantei e fiz um bom café da manhã e depois desci para trabalhar com Elin e Lucas para escrever o CV, depois andamos por todos os lugares enquanto Elin procurava muitos empregos. Tomamos café no café de cupcake, o que é muito bom. Agora estamos todos em coma alimentar depois de um jantar realmente bom e vamos com calma hoje à noite, ver um filme e coisas assim. Estou trabalhando na abertura amanhã, então isso também é bom 🙂</w:t>
      </w:r>
    </w:p>
    <w:p>
      <w:r>
        <w:rPr>
          <w:b/>
          <w:color w:val="FF0000"/>
        </w:rPr>
        <w:t xml:space="preserve">id 234</w:t>
      </w:r>
    </w:p>
    <w:p>
      <w:r>
        <w:rPr>
          <w:b w:val="0"/>
        </w:rPr>
        <w:t xml:space="preserve">Bäckefors Bäckefors é uma cidade do município de Bengtsfors em Dalsland. Conteúdo - 1 História - 2 Desenvolvimento populacional - 3 Na mídia - 4 Veja também - 5 Notas - 6 Links externos História [editar] Em 1767, o proprietário do Billingsfors bruk, Leonard Magnus Uggla, comprou o solar Vättungen na paróquia de Bäcke, e em 1767 lhe foi concedido o privilégio de construir um moinho de pregos aqui. O neto de Uggla, Carl Fredrik Wærn, o mais velho, comprou a propriedade Bäckefors e Baldersnäs em 1823[3] Em 1859, seus herdeiros, incluindo Carl Fredrik Waern, o mais velho, compraram a fábrica Billingsfors em um leilão de falência. A Baldersnäs Bolag foi formada, e isto incluiu a maior parte da indústria Dalsland da época, ou seja, Billingsfors, Bäckefors e Katrinefors ironworks, bem como Skåpafors e Långed sawmills. Todas as exportações dos produtos da empresa passaram pela C Fr Waern &amp; Co.[5] Na década de 1840, a fábrica foi deslocada 1,5 km a jusante para um local chamado Nya bruket. Em 1868, parte da forja em Bäckefors foi deslocada para Billingsfors, onde a produção de ferro em barra cessou e a produção de forjados foi completamente abandonada na década de 1870. Ao invés disso, a empresa mudou completamente para a produção de costura em ferradura. Em 1876, uma fábrica de produção industrial de ferraduras foi iniciada em Nyfors, mas a produção já estava fechada em 1880 e as máquinas foram vendidas para a Rússia. Em 1887, a fábrica foi comprada por Anders Magnus Bjurström, que fundou aqui a A. M. Bjurström &amp; Söners Brod Factory. [3] Em 1879, Bäckefors foi conectada à Dalsland Railway individual, mais tarde nacionalizada e agora parte da Norway/Vänern Railway [6] Bäckefors era antigamente um entroncamento ferroviário quando a agora extinta Lelången Railway Bengtsfors-Bäckefors-Uddevalla também estava localizada aqui. Durante a Segunda Guerra Mundial, trens carregando soldados alemães passavam diariamente. Agora não há paradas de trem em Bäckefors. A nova fábrica continuou a operar sob diferentes proprietários, principalmente como oficina mecânica e fundição, até que Anders Magnus Bjurström comprou a fábrica e suas propriedades em 1909 para fabricar aranhas sob o nome de Bäckefors Bruks AB. Seu filho Anders Petter Bjurström montou uma forja de pregos em Nyhammar, que tinha Nyfors como moinho principal[6]. A forja de ferradura cessou nos anos 1920, e a produção de aranhas nos anos 1960[3] Entretanto, Bjurström já havia vendido Bäckefors Bruk em 1915 à AB O Mustad &amp; Son, que fechou o negócio em 1918, após um incêndio. Em 1946 foi construída uma usina elétrica com um tubo de água de 512 metros de comprimento para transportar água das turbinas [6] População [editar] Na mídia [editar] O filme Kopps foi filmado neste local. A esquiadora Sandra Hansson cresceu em Bäckefors e inicialmente competiu em sua carreira na Bäckefors IF. Veja também [editar] - Bäcke parish - Bäckeforsmasten Notes[editar] - ^ [a b] Statistical urban areas 2018 - population, land area, population density, Statistics Sweden, 24 October 2019 - ^ Population in urban areas 1960-2010, Statistics Sweden, read: 30 de dezembro de 2013 - ^ [a b c] Spiksmeder och naiksmide i Bäckefors, Kristina Rosell-Åström i Dalslands Fornminnes- och Hembygdsförbunds årsskrift 1972 - ^ Carl Fredrik Wærn d.ä. em Herman Hofberg, Svenskt biografiskt handlexikon (segunda edição, 1906) - ^ "C Fr Waern &amp; Co</w:t>
      </w:r>
    </w:p>
    <w:p>
      <w:r>
        <w:rPr>
          <w:b/>
          <w:color w:val="FF0000"/>
        </w:rPr>
        <w:t xml:space="preserve">id 235</w:t>
      </w:r>
    </w:p>
    <w:p>
      <w:r>
        <w:rPr>
          <w:b w:val="0"/>
        </w:rPr>
        <w:t xml:space="preserve">||||| |||||| | Quando todo o corpo está formigando, a alegria está borbulhando e a centelha da vida está brilhando, a energia que torna a vida tão maravilhosa de se viver está literalmente explodindo. É nisso que devemos acreditar! 33x24x2 cm, acrílico sobre tela. Vendido! Novos ímãs de geladeira de pedra e verniz Novos ímãs de geladeira podem agora ser vistos sob o título à esquerda do menu. Eles são criados com técnica de gotejamento em tinta lacada. Preço: 200 SEK cada. Novas pinturas em g Criei novas pinturas que aos poucos irei acrescentando à página. Você pode ver um deles aqui. Diversão para experimentar algo novo :) Foi emocionante pintar um fundo preto e modelar o rosto em escala cinza (acrílico). Em seguida, foram pinturas em verniz metálico para o traje de penas e jóias. Elas foram aplicadas em forma de gota e levou algum tempo. Encomendas de quadros Recebi recentemente duas encomendas de quadros. Um é um retrato para dar como presente de aniversário, tamanho 40x30 cm. A outra é uma figura completa de um DJ holandês durante uma de suas apresentações ao vivo, tamanho 40x30 cm. Realmente divertido, desafiador e gratificante receber pedidos. Sempre que você tiver uma solicitação, por favor entre em contato comigo. Eu pinto retratos de pessoas e animais ou se você quiser algo abstrato em suas cores favoritas... esses são alguns exemplos. É claro que você pode ter qualquer outro desejo. Por favor, entre em contato comigo e discutiremos o assunto. Seja bem-vindo! Bem-vindo à nossa exposição on-line Por muitos anos tive um sonho que está finalmente se tornando realidade. Não tem sido fácil colocar todas as peças do quebra-cabeça no lugar, já que muitas coisas aconteceram que nos afetaram a todos durante estes anos. Nossa jornada no caminho da vida incluiu experiências transformadoras tanto de alegria como de tristeza. Mas agora está finalmente acontecendo! Terei uma exposição junto com minhas três filhas Susanne, Maria e Carola. Estamos organizando uma exposição on-line, pois devido à pandemia corona não podemos tê-la em uma galeria que estava reservada e pronta. A primeira vez que expus publicamente foi em 2008. Ainda me lembro de como era nervoso. Desde então, tem havido exposições anuais individuais e coletivas e com vendas para os EUA, Noruega e Alemanha, entre outros. Tanto para Susanne quanto para Carola, o nervosismo é um sentimento familiar, pois esta é sua primeira exposição. Maria já expôs comigo e com outros antes e tem um pouco mais de experiência, mesmo que já tenham passado alguns anos desde a última. BEM-VINDO a ver nossa exposição no Facebook. Comece 15/5 às 17h Meu novo livro de inspiração Durante esta pandemia da coroa, muito estresse interno é criado. É perfeitamente natural que os medos por si mesmo, pela família e pelos amigos se tornem palpáveis. Pode ser bom deixar sua mente seguir em frente para outras coisas. Aproveite a oportunidade para mergulhar em meu inspirador livro "Viajando o Caminho da Vida". A vida às vezes se torna pesada, por isso minha esperança é que o livro lhe dê comida para pensar e que você possa sorrir enquanto o lê. O livro consiste de textos curtos, edificantes e reflexivos que são realçados por minhas fotos. Seu propósito é ajudá-lo a pintar seus sentimentos que surgem quando você lê os textos. O livro pode ser encomendado diretamente de mim: Será mais barato para você como comprador, pois não há intermediários que aceitem a sua parte do preço. Preço/peça: 120 SEK via Swish. Franquia: 59 kr. Encomende dois (2) livros pelo mesmo custo de postagem! Você também pode pegá-los do lado de fora em Johanneshov. Capa do livro: Björn Ericson, www.beric.se Ímãs de geladeira Criei recentemente cinco ímãs de geladeira. São pintadas à mão com tinta envernizada. Dê uma olhada em "Pedras pintadas" - "Ímãs de geladeira" no menu à esquerda. Minha última pintura Esta é uma das minhas últimas pinturas em tamanho 65x54 cm. Aqui está minha última pintura em acrílico sobre tela. Eu gosto! Tamanho: 65x54 cm. Pedra pintada Meu último projeto é pintar pedras com tinta envernizada. Esta pedra é vendida. Veja abaixo a aba "Pintado</w:t>
      </w:r>
    </w:p>
    <w:p>
      <w:r>
        <w:rPr>
          <w:b/>
          <w:color w:val="FF0000"/>
        </w:rPr>
        <w:t xml:space="preserve">id 236</w:t>
      </w:r>
    </w:p>
    <w:p>
      <w:r>
        <w:rPr>
          <w:b w:val="0"/>
        </w:rPr>
        <w:t xml:space="preserve">Até o último de janeiro, a ComeOn agora tem um novo bônus de depósito. Seu depósito é igualado com 200% até 1000kr. Portanto, se você depositar 500kr, você tem 1500kr para jogar. Se você optar por depositar apenas 100kr, receberá 300kr para jogar. Ataque agora antes que a promoção termine o (mais...)</w:t>
      </w:r>
    </w:p>
    <w:p>
      <w:r>
        <w:rPr>
          <w:b/>
          <w:color w:val="FF0000"/>
        </w:rPr>
        <w:t xml:space="preserve">id 237</w:t>
      </w:r>
    </w:p>
    <w:p>
      <w:r>
        <w:rPr>
          <w:b w:val="0"/>
        </w:rPr>
        <w:t xml:space="preserve">REVIEWS / RECENSIONS MYFLORIDA.SE resenhas para nossas diferentes vilas de piscina / casas de férias no Cabo Coral 2019 Que algumas vilas de piscina / casas de férias carecem de resenhas / classificações é porque alguns proprietários eles próprios permanecem longos períodos em suas casas. Introduzimos as Revisões em 2019. Usamos escala 1 - 5 onde 1 = mau e 5 = muito bom Villa Beach: 29 Out, 2019 Convidados. Uusvoog, Suécia 5 O contato com Myflorida.se 5 Como suas perguntas foram respondidas 5 A casa atendeu suas expectativas - +Cycles, doca junto ao canal. 5 Comentário de limpeza: o serviço que recebemos no local foi bom e rápido. Recomendaremos isto a nossos amigos. Villa Stingray: 8 de agosto de 2019 Convidados: Tone Røed, Noruega 5 O contato com Myflorida.se 5 Como suas perguntas foram respondidas 5 A casa atendeu suas expectativas - Absolutt over all forventning. 5 Comentário de limpeza: Svømmebassenget var en skikkelig hit hos oss. Spesielt para barna. Vi hadde et utrolig fint opphold i ett kjempe fint hus, og kommer gjerne igjen. Villa Beach: 7 de agosto, 2019 Convidados. J. Mitchell, 5 Contato com Myflorida.se 5 Como suas perguntas foram respondidas 5 A casa atendeu suas expectativas - A casa foi exatamente como anunciado. 5 Limpeza - Tudo estava muito limpo Comentário: A doca com barraca tiki estava relaxando e a pesca estava boa fora da doca. Adoramos toda a experiência e não hesitaríamos em ficar mais e mais uma vez. Villa Savona: 26 de julho de 2019 Convidados: Sonja &amp; Viggo Leirvåg, Noruega 4 O contato com Myflorida.se 4 Como foram respondidas suas perguntas 4 A casa correspondeu às suas expectativas - A casa parece nova, e um portão tranqüilo. 4 Comentário de limpeza: Villa Mistral: 18 de julho de 2019 Convidados: Trond Hagen, Noruega 5 Contato com Myflorida.se 5 Como suas perguntas foram respondidas - Temos respostas para nossas perguntas 5 A casa atendeu suas expectativas - Basseng og utsikt til vannet. Grande rum fino. 5 Comentário de limpeza: Serviço de ponta. Villa Hatchee: 17 de julho de 2019 Convidados: Susanne Halvardsson, Suécia 5 O contato com Myflorida.se 5 Como suas perguntas foram respondidas 5 A casa atendeu suas expectativas - A piscina, a localização e toda a casa foi ótima. 5 Comentário de limpeza: Villa Casaba: 17 de julho, 2019 Convidados: Geir, Noruega 5 Contato com Myflorida.se 5 Como suas perguntas foram respondidas 5 A casa atendeu suas expectativas Comentário: Villa White Heron: 17 de julho, 2019 Convidados: Steinar Karlsen, Noruega 5 Contato com Myflorida.se 5 Como suas perguntas foram respondidas 5 A casa atendeu suas expectativas 5 Limpeza - Veldig rent og ryddig. Fikk deus kvalitetakvalitetsfølelse. Comentário: God service og svarte raskt på henvendelser på mail hvis det var uklarheter. Villa Dolphin: 17 de julho, 2019 Convidados: K.W Nilsen, Noruega 5 O contato com Myflorida.se 5 Como foram respondidas suas perguntas 5 A casa atendeu suas expectativas Comentário: Villa Pelican: 6 de julho, 2019 Convidados: Fam. Kronberg, Suécia 5 Contato com Myflorida.se 5 Como foram respondidas suas perguntas - O serviço foi muito bom e obtivemos respostas diretas e boas às nossas perguntas. 5 A casa atendeu suas expectativas - A casa correspondeu muito bem à descrição e foi bom tomar o café da manhã junto ao píer todas as manhãs. 5 Limpeza - A casa estava muito bem limpa quando chegamos. Foi muito fácil manter-se limpo durante a estadia. Comentário: Obrigado por nos deixar alugar esta maravilhosa casa. Era muito fácil reservar a casa com tudo, desde o pagamento e quaisquer perguntas que tivéssemos. O fichário na casa com informações era ótimo e recebemos algumas dicas sobre lugares a serem visitados. Uma grande vantagem é que o depósito poderia ser deixado em coroas suecas. Villa Mistral: 20 de junho de 2019 Convidados: Kent &amp; Nancy Dunn, Kentucky 5 O contato com Myflorida.se - Susanne é maravilhoso e extremamente útil para nossos problemas ou necessidades.... a propriedade é fantástica e planejamos retornar sempre que possível. Obrigado Susanne 5 Como foram respondidas suas perguntas 5 Motsvarade huset era förväntningar - A casa superou nossas expectativas. A banheira quente com controle remoto foi fantástica....s vezes os hóspedes têm que aprender as posições das válvulas, etc.</w:t>
      </w:r>
    </w:p>
    <w:p>
      <w:r>
        <w:rPr>
          <w:b/>
          <w:color w:val="FF0000"/>
        </w:rPr>
        <w:t xml:space="preserve">id 238</w:t>
      </w:r>
    </w:p>
    <w:p>
      <w:r>
        <w:rPr>
          <w:b w:val="0"/>
        </w:rPr>
        <w:t xml:space="preserve">Por que comprar um bilhete? Junto com os facilitadores profissionais da Kaospiloterna, um treinamento que tem alimentado muitos facilitadores e empreendedores sociais ao longo dos anos, passaremos por um processo criativo onde todos terão a oportunidade de falar. Você fará um curso intensivo sobre como criar criatividade e participação em profundidade, aprenderá a ouvir de forma envolvente e aprenderá o básico do pensamento criativo - Será um dia de ação onde a arte se encontra com o processo, a conversa se encontra com a reflexão, e uma coisa é certa, você terá a garantia de se afastar de situações superficiais de networking, você rirá e aprenderá junto com pessoas de diferentes esferas de nossa sociedade. Inspiradores, artistas e políticos não apenas se apresentarão do palco, mas também participarão do processo criativo junto com você, diz Emma Nilsson, que é responsável pelo desenvolvimento do processo durante The Meeting Point. O Ponto de Encontro é um lugar para pessoas com corações quentes e mentes afiadas. Como participante, você não só tem a oportunidade de ouvir grandes histórias, mas também de trabalhar junto com essas pessoas em desafios reais. Nossos parceiros então levarão consigo as idéias mais criativas enquanto continuam a trabalhar por um mundo melhor. Portanto, venha e faça parte da solução. Compre aqui o seu bilhete! A Fundação Technology Valley inicia, conduz e participa de projetos regionais, nacionais e internacionais, facilitando novos conceitos de negócios e inovações desde a idéia até o mercado. Todas as atividades visam a gerar crescimento e desenvolvimento regional sustentável. O departamento de desenvolvimento de negócios sustentáveis administra, entre outros, a Green Business Region - o nó de tecnologia ambiental de Dalarna e Gävleborg. Eles também publicaram o livro "ReBus - Responsible Business: a guide to sustainable and responsible business" (ReBus - Negócio Responsável: um guia para negócios sustentáveis e responsáveis) que saiu em maio de 2013.</w:t>
      </w:r>
    </w:p>
    <w:p>
      <w:r>
        <w:rPr>
          <w:b/>
          <w:color w:val="FF0000"/>
        </w:rPr>
        <w:t xml:space="preserve">id 239</w:t>
      </w:r>
    </w:p>
    <w:p>
      <w:r>
        <w:rPr>
          <w:b w:val="0"/>
        </w:rPr>
        <w:t xml:space="preserve">Bem-vindo ao website da Bravofly! Se você está aqui porque está procurando um vôo barato para a rota de Guayaquil para Cali, preencha o formulário de busca e comece sua busca, estamos confiantes de que você encontrará o que está procurando. Se você viaja freqüentemente e precisa de uma ferramenta confiável e útil para levar consigo durante seus vôos, faça o download do aplicativo Bravofly para iPhone e você estará sempre equipado com a ferramenta certa. Depois de encontrar seu vôo de Guayaquil para Cali, continue explorando os serviços adicionais que a Bravofly oferece. Além do vôo de Guayaquil para Cali, você pode alugar um carro que estará esperando por você quando chegar em Cali e, se desejar passar a noite em Cali, você encontrará soluções rápidas e fáceis para reservar um quarto de hotel em Cali no site da Bravofly. Você se vê frequentemente inseguro sobre qual destino ir? Inspire-se em nossas ofertas de passagens aéreas para Cali a partir de Guayaquil. Se você não tiver nenhuma data especial em que precise viajar, é uma ótima maneira de economizar dinheiro em suas férias.</w:t>
      </w:r>
    </w:p>
    <w:p>
      <w:r>
        <w:rPr>
          <w:b/>
          <w:color w:val="FF0000"/>
        </w:rPr>
        <w:t xml:space="preserve">id 240</w:t>
      </w:r>
    </w:p>
    <w:p>
      <w:r>
        <w:rPr>
          <w:b w:val="0"/>
        </w:rPr>
        <w:t xml:space="preserve">Pode com grande prazer apresentar nosso filho Joel Nils Oscar Back nascido na terça-feira 31 de maio de 2016 às 09.48 com as medidas 4615 gramas e 54 cm de comprimento. Tudo correu muito bem quando ele decidiu sair e ele era como eu pensava, um bebê bem grande. É claro que... Leia mais Irmãozinho Joel Hoje eu entro na semana 41+0 o que então significa simplesmente que uma semana desde a data estimada já está feita. No entanto, foi-se rapidamente de uma forma estranha. Agora é apenas uma semana até que eu seja considerado atrasado. Eu me sinto bem até agora, nenhuma nova enfermidade exceto que... Leia mais Semana 42 (41+0) Ontem eu fui ao bb para meu último checkup para a próxima semana é o checkup do excesso de peso que deve ser feito na quarta-feira, 1º de junho e provavelmente um começo logo depois. Foi uma visita rápida. Todas as leituras foram ótimas e meu hb tinha subido até 126. O peso tinha subido 1 kg em uma semana... Leia mais BB check semana 40+4 Então o fim de semana foi novamente e amanhã é segunda-feira novamente e hora da minha terceira visita ao BB para um check up. Parece que os fins de semana passam tão rápido, mas de qualquer forma, parece que muita coisa já foi realizada. Hoje estou na semana 40+4 e está realmente tão calmo quanto sempre no meu estômago, exceto... Leia mais bf+4 Hoje é aquele dia mágico estimado e nenhum bebê ainda e provavelmente ainda vai demorar um pouco. Não tem nenhum sinal ou sensação, então provavelmente não está com pressa. Na segunda-feira eu fui ao BB para um check-up e o exame lá mostrou que nada aconteceu ou está sinalizando... Leia mais BF semana 41 (40+0)</w:t>
      </w:r>
    </w:p>
    <w:p>
      <w:r>
        <w:rPr>
          <w:b/>
          <w:color w:val="FF0000"/>
        </w:rPr>
        <w:t xml:space="preserve">id 241</w:t>
      </w:r>
    </w:p>
    <w:p>
      <w:r>
        <w:rPr>
          <w:b w:val="0"/>
        </w:rPr>
        <w:t xml:space="preserve">a chave e Em 27 de novembro de 190 anos atrás, a Mãe de Deus apareceu a uma jovem noviça, Catherine Labouré, na capela de um convento no centro de Paris. Ela viu Maria de pé sobre o que parecia ser meio globo, segurando um globo dourado em suas mãos como se o estivesse dando ao céu. No mundo, a palavra "França" era a palavra "França" e Nossa Senhora explicou que isto representava o mundo inteiro, mas especialmente a França. Os tempos eram difíceis na França, especialmente para os pobres que estavam desempregados e muitas vezes refugiados das muitas guerras da época. A França foi a primeira a experimentar muitos dos problemas que eventualmente chegaram a outras partes do mundo e que estão presentes até hoje. Dos anéis nos dedos de Maria, enquanto ela segurava a terra, vieram muitos raios de luz. Maria explicou que os raios simbolizam a graça que ela recebe para aqueles que a pedem. Entretanto, algumas das gemas nos anéis eram escuras, e Maria explicou que os raios e a graça estavam disponíveis, mas não vieram porque ninguém havia pedido por eles. Ela instruiu: "Faça um medalhão com este olhar". Aqueles que o usam receberão grande graça, especialmente se o usarem ao pescoço. Com a bênção da Igreja, ela começou a ser feita em 1832, e imediatamente muitas conversões e milagres aconteceram. Não se esqueça de usar o Milagroso Medalhão! Em 27 de novembro de 190 anos atrás, a Mãe de Deus apareceu a uma jovem noviça, Catherine Labouré, na capela de um convento no centro de Paris. Ela viu Maria de pé sobre o que parecia ser meio globo, segurando um globo dourado em suas mãos como se o estivesse dando ao céu. No mundo, a palavra "França" era a palavra "França" e Nossa Senhora explicou que isto representava o mundo inteiro, mas especialmente a França. Os tempos eram difíceis na França, especialmente para os pobres que estavam desempregados e muitas vezes refugiados das muitas guerras da época. A França foi a primeira a experimentar muitos dos problemas que eventualmente chegaram a outras partes do mundo e que estão presentes até hoje. Dos anéis nos dedos de Maria, enquanto ela segurava a terra, vieram muitos raios de luz. Maria explicou que os raios simbolizam a graça que ela recebe para aqueles que a pedem. Entretanto, algumas das gemas nos anéis eram escuras, e Maria explicou que os raios e a graça estavam disponíveis, mas não vieram porque ninguém havia pedido por eles. Ela instruiu: "Faça um medalhão com este olhar". Aqueles que o usam receberão grande graça, especialmente se o usarem ao pescoço. Com a bênção da Igreja, ela começou a ser feita em 1832, e imediatamente muitas conversões e milagres aconteceram. Pensamentos sobre um fenômeno contemporâneo (katobs.se) Por que o número de jovens sendo referidos por "disforia de gênero" é hoje maior do que nunca? Por que isso se aplica a todo o mundo ocidental? Nosso editor - que também é biólogo - tentou abordar uma resposta a estas questões de um ponto de vista biológico, científico. Isto inclui o fenômeno da sexualidade e gênero em uma ordem natural - um plano de criação, se você quiser - que não pode ser contornado sem conseqüências graves. A especialização puramente antropocêntrica não leva em conta a realidade biológica da qual fazemos parte. Todos os dias, são proclamadas descrições de fenômenos bem conhecidos, como sexo, sexualidade, até mesmo reprodução, que são contrários à nossa própria natureza. São feitas categorizações que ignoram tanto a ciência quanto o conhecimento de longa data sobre a constituição humana. Esta é uma abordagem nova e confusa - uma forma de criacionismo na qual o próprio homem é o criador. Para o artigo (katobs.se) Por que o número de jovens sendo referidos para "disforia de gênero" é maior do que nunca? Por que isso se aplica a todo o mundo ocidental? Nosso editor - que também é biólogo - tentou abordar uma resposta a estas questões de um ponto de vista biológico, científico. Isto inclui o fenômeno da sexualidade e gênero em uma ordem natural - um plano de criação, se você quiser - que não pode ser contornado sem conseqüências graves. A especialização puramente antropocêntrica não leva em conta a realidade biológica da qual fazemos parte. Todos os dias, são proclamadas descrições de fenômenos bem conhecidos, como sexo, sexualidade, até mesmo reprodução, que são contrários à nossa própria natureza. O</w:t>
      </w:r>
    </w:p>
    <w:p>
      <w:r>
        <w:rPr>
          <w:b/>
          <w:color w:val="FF0000"/>
        </w:rPr>
        <w:t xml:space="preserve">id 242</w:t>
      </w:r>
    </w:p>
    <w:p>
      <w:r>
        <w:rPr>
          <w:b w:val="0"/>
        </w:rPr>
        <w:t xml:space="preserve">David Hellenius e Eric Rydman assumem o estúdio para um episódio de Helt sjukt. Após a exposição, o especialista Ing-Marie Wieselgren, a lenda do wrestling Frank Andersson, a artista Camilla Henemark e o Dr. Eric responderam as perguntas dos espectadores em uma conversa. Você pode ler aqui todas as perguntas e respostas. Jimmy: Frank. Como foi fazer a avaliação adhd? Qual é a sua experiência? Você achou difícil? O final de temporada do Totally Sick é sobre o ADHD. Um dos colaboradores do programa é o especialista Ing-Marie Wieselgren que é médico e especialista em psiquiatria. Aqui ela nos conta mais sobre o diagnóstico em uma entrevista. O que é ADHD? Em resumo, é uma forma de funcionamento que torna difícil lidar com muitos estímulos, controlar impulsos e ficar quieto. Isto pode, é claro, ser para o melhor ou para o pior. Somente em um ambiente que requer ficar parado e concentrado se torna um problema, e somente se as dificuldades são tão graves que causam uma deficiência, é que se qualifica para um diagnóstico. Por que tantas pessoas são hoje diagnosticadas com TDAH? Nossa sociedade exige um alto nível de funcionamento nas próprias áreas que são difíceis para as pessoas com TDAH, ou seja, perceber, processar e classificar informações e estar concentrado. Acho que a ADHD existe há muito tempo, pense, por exemplo, em Emil e seu pai, eles provavelmente teriam tido mais dificuldade em um escritório do que em uma fazenda. Como a ADHD se manifesta? Dificuldade de concentração, dificuldade para classificar e lidar com muitas entradas, facilmente perturbadas, dificuldade para administrar impulsos, inquietude. O que você deve fazer se suspeitar que você ou alguém que você conhece tem TDAH? Antes de mais nada, você pode saber mais em 1177.se ou no grupo de interesse Attention.se e na clínica online para jovens UMO.se. As crianças pequenas devem ser levadas ao serviço de saúde pediátrica. Se você for à escola, poderá entrar em contato com o serviço de saúde do estudante e/ou com o diretor da escola. Para adultos, a atenção primária ou psiquiatria é o primeiro ponto de contato. Adaptar o ambiente tanto em casa quanto no trabalho, ajudando com estratégias e formas de compensar as dificuldades de cada um deve ser sempre o primeiro passo. Após a avaliação, diferentes tipos de medicamentos podem ser experimentados, de preferência em combinação com terapia e suporte contínuo. O que você mesmo pode fazer para aliviar os problemas? Há várias maneiras de limitar e delimitar as impressões às quais você se expõe e também de criar estruturas claras. Por exemplo, ir descansar, não fazer muitas coisas ao mesmo tempo, estabelecer limites e limites para si mesmo. Tente facilitar a busca do que você precisa e tenha prazos claros. Você também pode obter ajuda do meio ambiente para aliviar o estresse desnecessário e ajudar a manter os limites que você estabeleceu. Também é sábio concentrar-se nas coisas em que você é bom e dormir e comer corretamente e em horários regulares. Há também algumas evidências científicas de que dietas específicas podem ter um efeito, tais como a ômega 3. Qual você acha que é o maior equívoco sobre a TDAH? Um equívoco comum é que a TDAH só existe em um certo tipo de pessoas, mas todos podem ter TDAH e as pessoas com TDAH são tão diferentes quanto o resto da população. O final de temporada de Totally Sick fala sobre o diagnóstico de TDAH. Aqui você pode ler mais sobre os sintomas e o que você pode fazer para buscar ajuda. Problemas de atenção podem aparecer como dificuldades de concentração, descuido, esquecimento e leveza. Muitas pessoas se aborrecem facilmente e têm dificuldade de completar coisas que não lhes interessam muito. Impulsividade Fazer as coisas imediatamente, sem pensar antes. Você também pode ter dificuldade em controlar como você reage em diferentes situações Superatividade Trata-se realmente de dificuldade em regular seu nível de atividade de acordo com o que você está fazendo, de modo que ele seja muito baixo ou muito alto. Dificuldades de desacelerar e sentar ainda pode alternar com extrema passividade e exaustão. O excesso de atividade em crianças é freqüentemente físico, enquanto que em adultos se manifesta de formas tais como uma agitação acentuada e problemas de sono. Em busca de ajuda Crianças Adultos Revista sueca de saúde a partir de 2014. Junto com o médico Eric Rydman e especialistas, David Hellenius discute diariamente</w:t>
      </w:r>
    </w:p>
    <w:p>
      <w:r>
        <w:rPr>
          <w:b/>
          <w:color w:val="FF0000"/>
        </w:rPr>
        <w:t xml:space="preserve">id 243</w:t>
      </w:r>
    </w:p>
    <w:p>
      <w:r>
        <w:rPr>
          <w:b w:val="0"/>
        </w:rPr>
        <w:t xml:space="preserve">Ajudamos você a planejar o crescimento Nosso principal negócio é o servidor e armazenamento de dados onde flexibilidade, segurança e facilidade de administração são conceitos-chave. WinCore fornece infra-estrutura e serviços de servidor e armazenamento na forma de consultoria, estudos de viabilidade, projeto, implementação e manutenção. A infraestrutura definida por software financiado permite que nossos clientes combinem produtos e soluções para que o crescimento seja planejado em etapas menores e conforme necessário. Estamos sediados em Gothenburg e Estocolmo. TOME O PAPEL DA SUA INFRA-ESTRUTURA WinCore oferece verificações sanitárias SAN para seu ambiente de armazenamento de dados. Realizamos um workshop e produzimos um relatório final com opções de ação para alcançar o melhor retorno sobre o investimento. SOBRE A WINCORE A WINCORE GANHA CERTIFICAÇÃO ISO Como parte de um processo de melhoria contínua, a WinCore agora foi certificada em torno das normas ISO para gestão de qualidade (ISO 9001), meio ambiente (ISO 14001) e ambiente de trabalho (ISO 45001). As certificações fornecem uma estrutura e processos mais claros para os padrões previamente elevados de atendimento e entrega ao cliente da empresa. Como parte de um processo de melhoria contínua, o WinCore agora foi certificado de acordo com as normas ISO para gestão de qualidade (ISO 9001), meio ambiente (ISO 14001) e saúde e segurança ocupacional (ISO 45001). As certificações fornecem uma estrutura e processos mais claros para os padrões previamente elevados de atendimento e entrega ao cliente da empresa. O WinCore recebeu um Certificado Gold, que é a mais alta classificação de crédito que uma sociedade anônima pode receber. Isto foi estabelecido pela UC AB, a principal agência de referência de crédito da Suécia. "WinCore trabalha de acordo com uma estratégia clara e de longo prazo e vemos o certificado de ouro como prova de que realmente tivemos sucesso no que fazemos. Vemos uma base financeira estável junto com funcionários qualificados e clientes satisfeitos como uma plataforma sólida sobre a qual podemos construir. A alta classificação de crédito nos dá uma vantagem na licitação, especialmente para projetos LOU" diz Jonas Gaverby, CEO, WinCore AB. A WinCore AB, desde sua criação há 14 anos, teve uma economia saudável, que se fortaleceu ao longo dos anos. O WinCore recebeu um certificado de ouro, que é a mais alta classificação de crédito que uma empresa pública pode receber. Isto é determinado pela UC AB, que é a principal agência de informação de crédito da Suécia. "WinCore trabalha de acordo com uma estratégia clara e de longo prazo e vemos o certificado de ouro como prova de que realmente tivemos sucesso no que fazemos. Vemos uma base financeira estável junto com funcionários qualificados e clientes satisfeitos como uma plataforma sólida sobre a qual podemos construir. A alta classificação de crédito nos dá uma vantagem na licitação, especialmente para projetos LOU" diz Jonas Gaverby, CEO, WinCore AB. A WinCore AB, desde sua criação há 14 anos, teve uma economia saudável, que se fortaleceu ao longo dos anos. VEJA NOSSO VÍDEO QUE NOSSA OFERTA WinCore é um integrador de infra-estrutura de TI crítica para os negócios - fornecemos produtos líderes e serviços especializados em armazenamento de dados e segurança de dados. O armazenamento seguro e eficiente de dados está se tornando uma questão cada vez mais estratégica e importante para as empresas e organizações. Portanto, a segurança e a produtividade do cliente estão no centro de nosso negócio e das soluções que oferecemos. Estratégias de backup e recuperação específicas do cliente. Proteger os dados e proporcionar uma recuperação mais rápida e eficiente. Soluções que proporcionam alta disponibilidade de informações através de espelhamento e replicação em grandes distâncias. No caso de um desastre, os dados e aplicações podem ser recuperados rapidamente. Consolidação de sistemas e servidores de armazenamento de dados. Capacidade otimizada de armazenamento e servidor. Redução das despesas gerais, administração mais simples e menos intensiva em recursos. Virtualização Integração de diferentes plataformas e infra-estruturas. Melhoria da eficiência operacional, economia financeira e rápido fluxo de informações. Quer ser um de nossos especialistas em TI? A WinCore tem operado durante os anos 2000, focando no fornecimento de soluções de armazenamento, arquivo e segurança para um mercado em rápido crescimento. Nossos clientes podem ser encontrados entre várias das mais conhecidas empresas e organizações da Suécia. Operamos a partir de nossos escritórios em Kista e Kungsbacka. WinCore trabalha</w:t>
      </w:r>
    </w:p>
    <w:p>
      <w:r>
        <w:rPr>
          <w:b/>
          <w:color w:val="FF0000"/>
        </w:rPr>
        <w:t xml:space="preserve">id 244</w:t>
      </w:r>
    </w:p>
    <w:p>
      <w:r>
        <w:rPr>
          <w:b w:val="0"/>
        </w:rPr>
        <w:t xml:space="preserve">O Byggmax é perfeito tanto para o do-it-yourselfer quanto para o carpinteiro. A loja virtual oferece preços competitivos e entrega rápida em bombas de calor. Grande seleção e muitos modelos diferentes. A Zave oferece uma grande seleção de produtos brancos, produtos de banho e muito mais. Um sólido comércio eletrônico com muitas marcas conhecidas em estoque. A WhiteAway é uma loja online bem abastecida com muitas opções de bombas de calor e todos os outros eletrodomésticos imagináveis. Bomba de calor mais barata online? Vamos ver. O mercado de bombas de calor está ficando maior a cada ano. Isto significa que a faixa está aumentando, o que também significa preços mais baixos. Portanto, criamos este website para listar alguns dos melhores preços e promoções em bombas de calor. Todas as ofertas e notícias são de lojas suecas, que geralmente oferecem frete gratuito e a possibilidade de pagamento parcial ou outro financiamento da compra. Encontre sua nova bomba de calor online a baixo custo! Diferentes tipos de bombas de calor As bombas de calor vêm em muitas variedades diferentes. As bombas de calor de ar de exaustão são a variante mais comum, graças ao seu baixo preço e aquecimento eficiente. O aquecimento distrital é econômico, mas de preço mais alto. As caldeiras que aquecem água quente também são uma solução comum. Por que comprar on-line? A compra de bombas de calor e outros produtos domésticos principais está se tornando cada vez mais comum, com as vendas on-line de produtos de construção e casa crescendo rapidamente a cada ano. Ao fazer um pedido on-line, você pode decidir à sua vontade e obter o preço mais barato e melhor para sua compra. Conselhos de compra, dicas e guia Energia e eletricidade estão sempre na agenda quando se trata do lar. Porque não se trata sempre apenas de conseguir a conta de eletricidade mais barata possível, mas também o quanto você quer ser ecologicamente correto ou eficiente em termos energéticos. Em momentos como este, quando você quer ser inteligente no orçamento com seus custos, mas também amigo do meio ambiente, uma opção que é particularmente popular é a bomba de calor. Variações de bombas de calor Existem hoje muitos tipos diferentes de bombas de calor no mercado. Como a tecnologia avançou no mercado de energia, as bombas de calor disponíveis para uso em casa seguiram o exemplo. No passado, havia apenas uma única bomba de calor para escolher, enquanto que hoje existem até quatro variedades que são particularmente comuns. É importante ficar claro que quando mencionamos bombas de calor, há coisas diferentes às quais poderíamos estar nos referindo. Primeiro, a origem da própria energia, ou seja, a fonte da energia, por exemplo, bombas de calor de fonte terrestre. Em outras palavras, não é necessariamente a parte funcional e técnica da bomba de calor a que estamos nos referindo. Então, quais são essas diferentes variedades e qual é a diferença entre elas que você pode perguntar? "Ar-ar" O calor da fonte de ar geralmente vem em uma de duas formas: ou é uma bomba de calor chamada ar-ar que é um tipo de bomba onde o calor do ar é usado como a principal fonte de energia e especificamente ar ao ar livre. A bomba simplesmente aspira o ar de fora e o converte em ar quente para aquecer a casa. "Air-to-water" O segundo tipo de bomba de calor fonte de ar vem na forma da chamada bomba de calor ar-água, o que significa que a bomba utiliza a água já existente na casa para, por exemplo, os elementos e o aquecimento por baixo do piso. Além disso, ele também utiliza o ar externo e o converte em calor de ar. Em outras palavras, é uma espécie de variante híbrida de bombas de calor de fonte de ar que tem se tornado cada vez mais popular. No entanto, pressupõe que sua casa utilize um sistema de transporte de água desde o início, é claro. "Água líquida" A terceira e também uma variedade bastante comum é algo chamado de bomba de calor de água líquida. Estes tipos de bombas de calor geralmente utilizam energia do solo na forma de geotermia, calor de fonte terrestre, calor de fonte superficial terrestre, etc. Caso contrário, funciona da mesma forma que uma bomba de calor ar-água em termos de funcionalidade. Bombas de calor de ar de exaustão O último tipo de bomba de calor comumente usada é a cada vez mais popular e inteligente bomba de calor de ar de exaustão. Uma bomba de calor de ar de exaustão utiliza o ar já quente que você tem em sua casa e o reutiliza um número extra de vezes para criar calor. Também pode ser conectado a sistemas de água da torneira e pode, por exemplo, auxiliar no aquecimento de água quente para o banho ou para você</w:t>
      </w:r>
    </w:p>
    <w:p>
      <w:r>
        <w:rPr>
          <w:b/>
          <w:color w:val="FF0000"/>
        </w:rPr>
        <w:t xml:space="preserve">id 245</w:t>
      </w:r>
    </w:p>
    <w:p>
      <w:r>
        <w:rPr>
          <w:b w:val="0"/>
        </w:rPr>
        <w:t xml:space="preserve">LUGAR 2: Magnus Sahlgren e Jussi Karlgren criaram uma tecnologia que nos ajuda a entender a vasta quantidade de dados que encontramos na web. Grandes dados são difíceis de lidar, mas o verdadeiro desafio é entendê-los. Gavagai é uma pequena empresa sueca com uma tecnologia única para analisar o fluxo de dados de textos na web e nas mídias sociais. Ao encontrar e calcular relações entre palavras e expressões, a ferramenta Etherource aprende a "compreender" o que está sendo escrito, independentemente da língua utilizada. A partir daí, podem ser feitas perguntas sobre o sistema. Os usuários estão nos setores de segurança, financeiro e de marketing. Qualquer pessoa que queira ter uma visão direta de nossa consciência coletiva, como expressa na tempestade de dados digitais. Fato Gavagai O que: Ferramenta para analisar o fluxo de texto na web e na mídia social yyyyyi. Início: 2008 como um spin-off do Instituto Sueco de Informática (SICS) Funcionários: 7 Localização: Estocolmo. Proprietários: fundadores e funcionários 72%, SICS 14% e Nordinvest 14%.</w:t>
      </w:r>
    </w:p>
    <w:p>
      <w:r>
        <w:rPr>
          <w:b/>
          <w:color w:val="FF0000"/>
        </w:rPr>
        <w:t xml:space="preserve">id 246</w:t>
      </w:r>
    </w:p>
    <w:p>
      <w:r>
        <w:rPr>
          <w:b w:val="0"/>
        </w:rPr>
        <w:t xml:space="preserve">Quem pode reservar, quais espaços e quando? Os passeios de uso são concedidos principalmente a grupos de jovens, associações de jovens e grupos de estudantes de Helsinque, que podem utilizar nossas instalações gratuitamente. Para outros grupos, o preço é determinado por uma tarifa aprovada pelo Conselho da Juventude ou por uma decisão especial. Base de preços e utilização das instalações Os preços são a partir de 2017, uma lista de preços atualizada será publicada o mais rápido possível. Grupo 1: Uso gratuito das instalações O Serviço Juvenil tem dois períodos de aplicação para uso permanente das instalações, um na primavera e outro no outono. Fora de nossos períodos oficiais de aplicação, você também pode solicitar o uso temporário para o ano corrente. Aplicação na primavera: os passeios de uso permanente são aplicados para o período de operação 7.8 - 31.5 Aplicação no outono: os passeios de uso para acampamentos e centros de cursos são aplicados para o período de operação 1.1 - 31.12 e os passeios de uso para centros de jovens no verão no período 4.6 - 5.8 Passeios de uso temporário: durante o ano corrente - Você pode perguntar sobre passeios temporários/temporários fora dos períodos de aplicação diretamente via e-mail ou ligando para o espaço que você deseja utilizar - Lembre-se de preencher um formulário de aplicação de uso mesmo assim - Informações de contato Instruções para aplicação de passeios de uso Uso de passeios são aplicadas para utilizar os próprios formulários dos locais. Ao preencher o formulário, lembre-se de indicar o seguinte: - O nome completo do grupo/associação, a pessoa encarregada e qualquer número de inscrição/número de identificação da pessoa - O primeiro e segundo tour de uso para o qual você está se candidatando, e quaisquer outras datas adequadas - O nome do local, se não estiver no formulário, e qualquer outro local adequado, se a primeira escolha estiver totalmente reservada (veja o folheto da natureza) - O tipo de evento para o qual você está se candidatando a um tour de uso - Sua assinatura Instruções para o preenchimento do formulário: Exemplo de formulário Você pode salvar o formulário de solicitação preenchido em formato PDF, o que permite adicionar uma assinatura eletrônica. Você também pode imprimir e preencher o formulário à mão. Baixar o formulário de solicitação Enviar o formulário de solicitação preenchido Utilizar viagens no ano corrente: diretamente para os endereços de e-mail dos sites Bengtsår campismo ilha: bengtsarin.leirisaari@hel.fi Centro juvenil Degerö: laajasalon.nuorisotalo@hel.fi Casa da natureza Meriharju, cabana Nybondas: luonto.talo@hel.fi Vila Paulig: paulig.huvila@hel.fi Äventyrshuset: seikkailutalo@hel.fi Vårdö centro de atividades de verão: vartiosaari@hel.fi Östersundom centro de acampamento: ostersundom.leirikeskus@hel.fi Cada espaço concede suas próprias excursões de uso para o ano corrente Primavera: As excursões de uso contínuo e a prazo fixo são aplicadas no período de operação 7.8-31.5 As inscrições para passeios de uso devem ser recebidas até 28.4 Outono: As inscrições para passeios de uso para acampamentos e centros de cursos são submetidas para o período de funcionamento 1.1-31.12 As inscrições para passeios de uso devem ser recebidas até 15.9, 16.00 Por e-mail: ymparistotoiminta(at)hel.fi Por correio: Visitas de uso / nome do estabelecimento PB 84404 Notificação da decisão A decisão é notificada diretamente do estabelecimento onde você solicitou uma visita de uso. Para perguntas práticas, introdução e chaves, você deve sempre contatar o pessoal do edifício onde você se inscreveu para o tour de uso. No caso das visitas de primavera (até 28 de abril), os candidatos receberão uma resposta em maio, e no caso das visitas de outono (15 de setembro), os candidatos receberão uma resposta até meados de outubro. Recepção e cancelamento de viagens de uso Quando receber a notificação de uma viagem de uso que tenha sido concedida, anote-a e acorde as providências práticas com o pessoal em tempo hábil. Qualquer cancelamento deve ser sempre feito diretamente ao espaço onde foi concedida uma visita de uso. Os cancelamentos devem ser feitos preferencialmente por escrito, por e-mail, para o e-mail do espaço</w:t>
      </w:r>
    </w:p>
    <w:p>
      <w:r>
        <w:rPr>
          <w:b/>
          <w:color w:val="FF0000"/>
        </w:rPr>
        <w:t xml:space="preserve">id 247</w:t>
      </w:r>
    </w:p>
    <w:p>
      <w:r>
        <w:rPr>
          <w:b w:val="0"/>
        </w:rPr>
        <w:t xml:space="preserve">Tenho um problema - um grande problema: tenho que encontrar uma noiva até sábado Uma mulher de verdade, então, uma maricas que conserta a casa, cuida de seu homem e faz as cortinas e coisas assim. De preferência um com rabo de cavalo e avental. Vou trabalhar no sábado à noite e não me sinto muito "táxi" para vir em calças de treino, camiseta e tênis - então minha camisa precisa ser engomada. Então... já que é improvável que eu ponha minhas mãos na dita mulher antes de sábado - onde você compra camisas? ...ou talvez tentar ...engolir...engomar sua camisa você mesmo!! Tenho certeza de que há alguns "para manequins" online. Não seja bobo. Quando quase metade da população mundial está geneticamente equipada para estas atividades, não há razão para eu aprender a ler! </w:t>
      </w:r>
    </w:p>
    <w:p>
      <w:r>
        <w:rPr>
          <w:b/>
          <w:color w:val="FF0000"/>
        </w:rPr>
        <w:t xml:space="preserve">id 248</w:t>
      </w:r>
    </w:p>
    <w:p>
      <w:r>
        <w:rPr>
          <w:b w:val="0"/>
        </w:rPr>
        <w:t xml:space="preserve">O cartão de Natal com som e luz LED toca todos os sons quando você abre o cartão. Junto com o som, a luz LED também acende, que pode ser livremente integrada ao layout gráfico da placa. O cartão é equipado com um interruptor de dobradiça. Os cartões são utilizados na indústria de publicidade e impressão como cartões de saudação, convites, folders promocionais, folhetos informativos, folhetos publicitários. É possível produzir cartões em qualquer tamanho e formato com qualquer impressão. Oferecemos um produto acabado, ou seja, a placa de som completa, mas se houver necessidade, fornecemos os módulos de som a serem colados nós mesmos, dependendo das necessidades de nossos clientes.</w:t>
      </w:r>
    </w:p>
    <w:p>
      <w:r>
        <w:rPr>
          <w:b/>
          <w:color w:val="FF0000"/>
        </w:rPr>
        <w:t xml:space="preserve">id 249</w:t>
      </w:r>
    </w:p>
    <w:p>
      <w:r>
        <w:rPr>
          <w:b w:val="0"/>
        </w:rPr>
        <w:t xml:space="preserve">Haha, ontem pensei em encontrar alguns vestidos bonitos nas lojas de roupas. Não, não, não tão longe da minha realidade quanto você pode chegar. Quase fiquei um pouco chocada e um pouco zangada quando entrei na primeira loja. Somente roupas escuras e bafientas. Fiquei muito decepcionado. Eu queria dizer a alguém que isso não me animava exatamente aqui. Por que é assim a cada ano, quando o outono se aproxima. Então todos nós temos que nos vestir com roupas escuras e sombrias. Eu não quero isso. Eu gosto de cores, também gosto de cores escuras, mas não só. Portanto, não houve compra de roupas para mim. Em vez disso, foram outras compras. Encontrei este tee super fofo. Pelo menos isso me deixa feliz e alerta. E também encontrou uma lanterna de vela ligeiramente diferente à venda. Quando cheguei em casa, encomendei algumas roupas on-line. Acho que leva tanto tempo para fazer isso que me afasto dele. Mas ontem arranjei tempo para isso. Portanto, será interessante ver como estão as roupas quando chegarem dentro de alguns dias. Hoje, na caminhada da manhã, parecia ainda mais o outono por causa do vento. Eu não gosto. Depois foi o café da manhã com minha nova e agradável sacola de chá. Hoje em dia, a limpeza e talvez o corte da grama dependerá um pouco de como o tempo se apresentar. Espero ter tempo para fazer isso antes que a chuva chegue. Desejando-lhe uma bela quinta-feira. Você já pode acreditar na quinta-feira.</w:t>
      </w:r>
    </w:p>
    <w:p>
      <w:r>
        <w:rPr>
          <w:b/>
          <w:color w:val="FF0000"/>
        </w:rPr>
        <w:t xml:space="preserve">id 250</w:t>
      </w:r>
    </w:p>
    <w:p>
      <w:r>
        <w:rPr>
          <w:b w:val="0"/>
        </w:rPr>
        <w:t xml:space="preserve">Os Escritos de Henry Parland é uma edição de texto crítico1 das obras literárias e correspondência de Henry Parland. A edição é composta de cinco partes: Poemas, Prosa, Crítica, Filhos e Correspondência. O romance Sönder (sobre o desenvolvimento do papel Velox) foi publicado anteriormente em uma edição de livro crítico de texto pela Sociedade Literária Sueca na Finlândia.2 A edição digital do romance inclui o texto de leitura e comentários da edição do livro, complementado por fac-símiles do manuscrito original. A edição é publicada digitalmente com comentários extensos, fac-símiles das impressões e manuscritos utilizados e transcrições deste material fonte.3 Poemas, Prosa e Críticas e uma seleção das cartas de Henry Parland também são publicados em forma de livro com comentários e explicações de vocabulário. Os relatos críticos de texto, incluindo descrições manuscritas, são publicados apenas em formato digital. As principais fontes dos Escritos de Henry Parland são os textos impressos durante a vida de Henry Parland, em parte em forma de livro, em parte em jornais e revistas, e o legado literário de Parland nos arquivos da Sociedade Literária Sueca na Finlândia, em Helsinque. Os textos básicos escolhidos para a edição são principalmente impressões contemporâneas.4 Os textos que não foram impressos durante a vida do autor são reproduzidos com a versão mais recente ou mais completa do manuscrito como o texto básico. Alguns textos iniciados pelo próprio Henry Parland, mas publicados somente após sua morte, são reproduzidos com a versão impressa como o texto básico. Poemas, Prosa e Críticas começa com as obras que o próprio Parland encomendou para publicação. Os textos publicados são seguidos por textos encontrados na fazenda em versões revisadas do manuscrito em ordem cronológica. Eles são seguidos por outro material manuscrito deixado pelo autor em cadernos, cadernos e em papel solto. O objetivo da classificação é fornecer uma visão geral de quais textos foram lidos na época e faziam parte do público literário e quais textos não foram totalmente preparados para publicação pelo autor. Os comentários da edição permitem que o leitor mergulhe no processo criativo do autor através de rascunhos, versões de trabalho e impressões contemporâneas reproduzidas em fac-símile e em transcrição. O comentário também inclui uma análise deste material, introduções e glossários. O campo de comentários pode ser encontrado à direita do texto de leitura na edição digital. Ela se abre através do botão Visualização Estendida. O campo tem três guias: Comments, Facsimile e Transcriptions. Veja também Instruções. A guia Comentários contém um breve resumo do status do texto: detalhes de qualquer publicação anterior do texto - onde, quando e sob qual título. Os manuscritos conhecidos também estão listados. Quando uma obra aparece em várias versões de texto, as versões são comparadas entre si e, se necessário, é apresentado o histórico de criação. A seguir, comentários pontuais com explicações das palavras e dos fatos do texto. Estes estão marcados no texto com um asterisco vermelho após a palavra ou frase comentada. Quando você paira sobre o asterisco no campo de texto de leitura, aparece uma caixa com as mesmas informações. Segue-se a apresentação crítica do texto sob os seguintes títulos: manuscrito e impressão Um resumo em forma de ponto das fontes do texto em questão. A fonte utilizada como texto básico é listada em primeiro lugar. Quando houver apenas uma impressão ou apenas um manuscrito, os títulos serão Impresso e Manuscrito, respectivamente. Clique na seta ao lado do título do manuscrito para abrir uma breve descrição. Mudanças da editora no texto base Esta seção lista as mudanças da editora não suportadas pelo texto base. O motivo pode ser um erro tipográfico, um erro tipográfico ou alguma outra falha no material de origem. Em primeira instância, outros documentos são usados como fontes: provas preservadas, manuscritos ou rascunhos. Às vezes, uma mudança editorial é suportada por uma versão impressa posterior. Diferenças entre o texto fonte e o manuscrito Esta seção lista as diferenças entre o texto fonte utilizado e vários manuscritos. Se um manuscrito foi usado como texto básico, o título é Diferenças entre o texto básico e outros manuscritos. Se, além do texto básico</w:t>
      </w:r>
    </w:p>
    <w:p>
      <w:r>
        <w:rPr>
          <w:b/>
          <w:color w:val="FF0000"/>
        </w:rPr>
        <w:t xml:space="preserve">id 251</w:t>
      </w:r>
    </w:p>
    <w:p>
      <w:r>
        <w:rPr>
          <w:b w:val="0"/>
        </w:rPr>
        <w:t xml:space="preserve">A Sobi é uma empresa farmacêutica líder em biotecnologia integrada focada em fornecer tratamentos e serviços inovadores que melhoram a vida dos pacientes com doenças raras e de suas famílias. Nossa pasta de pesquisa inclui três programas em ensaios clínicos em estágio avançado, dois em hemofilia e um em neonatologia. Para mais informações sobre nosso portfólio de pesquisa. Assembléia Geral Anual 2015 A Assembléia Geral Anual da Swedish Orphan Biovitrum AB (publ), número de registro 556038-9321, ocorreu na terça-feira 30 de junho de 2015 no Wallenberg Hall da Real Academia Sueca de Ciências de Engenharia (IVA), Grev Turegatan 16, Estocolmo Mais informações sobre a Assembléia Geral Anual Sobi relatório trimestral Janeiro - Março 2015 publicado Em 6 de maio de 2015 - A receita do trimestre totalizou SEK 865 milhões (573), um aumento de 39% em termos de moeda constante. Sueco Orfão Biovitrum AB (publ), SE-112 76 StockholmPhone: +46 8 697 20 00Reg.No. 556038-9321</w:t>
      </w:r>
    </w:p>
    <w:p>
      <w:r>
        <w:rPr>
          <w:b/>
          <w:color w:val="FF0000"/>
        </w:rPr>
        <w:t xml:space="preserve">id 252</w:t>
      </w:r>
    </w:p>
    <w:p>
      <w:r>
        <w:rPr>
          <w:b w:val="0"/>
        </w:rPr>
        <w:t xml:space="preserve">O Parabellum 9 × 19 mm (também chamado de Luger 9 × 19 mm e NATO 9 × 19 mm) é um cartucho projetado por Georg Luger e introduzido em 1902 pelo fabricante alemão de armas Deutsche Waffen und Munitionsfabriken (DWM). A primeira arma a usá-la foi a pistola Luger P08[1]. Por esta razão, o cartucho é frequentemente referido como a Luger de 9 mm, que pode ser comparada à Luger Makarov de 9 mm e Browning de 9 mm. Hoje é usado para uma grande variedade de armas, incluindo o H&amp;K MP5 alemão e a Glock 17, e a Uzi israelense. É utilizado pelas Forças Armadas suecas sob o nome de 9 mm m/39. O livro Cartuchos do Mundo afirmou em 2006 que o Parabellum de 9 × 19 mm é "o cartucho de pistola mais popular e mais usado no mundo para uso militar"[2]. O nome Parabellum vem da expressão latina Si vis pacem, para bellum ("Se você busca a paz, prepare-se para a guerra"), que era o lema do DWM. Além de ser usado por mais de 60% dos policiais nos Estados Unidos, a Newsweek explicou que é este cartucho em particular que torna as pistolas semi-automáticas mais populares do que os revólveres[3] A popularidade do cartucho pode ser decorrente da percepção geral de que é muito eficaz para o trabalho policial e para a autodefesa.[4] Foi demonstrado que o cartucho pode causar um fenômeno chamado choque hidrostático, o que significa que o tecido em outros lugares que não onde a bala atinge pode ser danificado por um tiro[5][6][7] Origem[editar] Quando Georg Luger desenvolveu o Parabellum de 9 × 19 mm, ele o baseou no cartucho anterior de Luger</w:t>
      </w:r>
    </w:p>
    <w:p>
      <w:r>
        <w:rPr>
          <w:b/>
          <w:color w:val="FF0000"/>
        </w:rPr>
        <w:t xml:space="preserve">id 253</w:t>
      </w:r>
    </w:p>
    <w:p>
      <w:r>
        <w:rPr>
          <w:b w:val="0"/>
        </w:rPr>
        <w:t xml:space="preserve">Bathyraja brachyurops[4] é uma espécie de skate descrita pela primeira vez por Fowler em 1910. Bathyraja brachyurops é um membro do gênero Bathyraja e da família de patins propriamente dita[5][6] A IUCN classifica a espécie globalmente como viável[1] Nenhuma subespécie é listada[5].</w:t>
      </w:r>
    </w:p>
    <w:p>
      <w:r>
        <w:rPr>
          <w:b/>
          <w:color w:val="FF0000"/>
        </w:rPr>
        <w:t xml:space="preserve">id 254</w:t>
      </w:r>
    </w:p>
    <w:p>
      <w:r>
        <w:rPr>
          <w:b w:val="0"/>
        </w:rPr>
        <w:t xml:space="preserve">O fórum é realizado em dias úteis, mas se você precisar de ajuda direta, entre em contato com o Serviço de Atendimento ao Cliente no número 0771-17 17 17 dias úteis entre 8h e 18h. Aqui nós respondemos perguntas gerais e se a pergunta contém informações que estão sujeitas ao sigilo bancário, reformularemos a pergunta para torná-la geral. Ao postar ou comentar no fórum, você concorda que a Coop armazenará seus dados pessoais (nome, endereço de e-mail e endereço IP) por um período máximo de 3 anos. Recomendamos que você não divulgue seu nome completo ou outras informações pessoais no fórum. Favor observar que Coop não aceita linguagem grosseira ou ataques pessoais, tais serão excluídos e não serão respondidos. Você quer reclamar sobre um item com o qual não está satisfeito? Aqui você pode ver para onde ir para diferentes tipos de mercadorias. Em que loja você comprou a mercadoria:</w:t>
      </w:r>
    </w:p>
    <w:p>
      <w:r>
        <w:rPr>
          <w:b/>
          <w:color w:val="FF0000"/>
        </w:rPr>
        <w:t xml:space="preserve">id 255</w:t>
      </w:r>
    </w:p>
    <w:p>
      <w:r>
        <w:rPr>
          <w:b w:val="0"/>
        </w:rPr>
        <w:t xml:space="preserve">"Oh querido, oh querido.... faz muito tempo que não bloguei e talvez seja hora de "tirar o pó" deste domínio outrora muito querido... Esta manhã, recebi uma mensagem via FB de um amigo muito especial e querido, que conheço há muitos anos. Nossa amizade às vezes tem sido intensa e ..." "... mas não posso dizer nada aos que me rodeiam....because I don't want to make them sad. As últimas semanas têm sido mais difíceis para mim do que eu pensava12 Foda-se o câncer Foda-se que jovens com filhos pequenos e esposas deveriam ser privados desta vida, e outros que repetidamente todos nós..." "Decidiu por muito tempo se deveria ou não escrever. Mas um contêiner é o que todos precisam. Meu posto de insta diz que é "normal" ficar emocionado em momentos como este, mas não sei tudo. O que muitos não entendem é o meu emocional ...".</w:t>
      </w:r>
    </w:p>
    <w:p>
      <w:r>
        <w:rPr>
          <w:b/>
          <w:color w:val="FF0000"/>
        </w:rPr>
        <w:t xml:space="preserve">id 256</w:t>
      </w:r>
    </w:p>
    <w:p>
      <w:r>
        <w:rPr>
          <w:b w:val="0"/>
        </w:rPr>
        <w:t xml:space="preserve">Superdrive é uma marca registrada da Apple Inc. para dois dispositivos de armazenamento diferentes: de 1988-1999, um nome para uma unidade de disquetes de 3,5"; e de 2001, um nome para um leitor/gravador de CD/DVD combinado (desde 2006, SuperDrive é um gravador de DVD/CD que pode lidar com duas camadas). O termo foi aplicado a uma unidade de disquete de 1,44 MB de 3,5 polegadas no final de 1988 pela Apple Computer. Ele substituiu a antiga unidade de disquetes com suporte para 800 kB. O Superdrive era basicamente o mesmo drive de disquetes que estava no</w:t>
      </w:r>
    </w:p>
    <w:p>
      <w:r>
        <w:rPr>
          <w:b/>
          <w:color w:val="FF0000"/>
        </w:rPr>
        <w:t xml:space="preserve">id 257</w:t>
      </w:r>
    </w:p>
    <w:p>
      <w:r>
        <w:rPr>
          <w:b w:val="0"/>
        </w:rPr>
        <w:t xml:space="preserve">Encantador, quente e descontraído. O leste de Londres é um lugar onde você vai querer ficar alguns dias extras. Visite o Museu de História Natural e confira a lendária pista de corrida do Circuito Príncipe George. O leste de Londres é uma cidade encantadora e bastante pequena, com uma atmosfera descontraída. Há ótimas praias e excelentes condições para a prática do windsurf. A cidade está localizada na costa leste, entre os rios Buffalo - Nahoon. A população é de 400.000 habitantes. Os simpáticos moradores do leste de Londres chamam sua cidade de "Buffalo City". Como uma das poucas cidades portuárias da África do Sul, o porto, ou Port Rex como também é conhecido, tem contribuído muito para a prosperidade da cidade. O clima também é muito agradável com ventos quentes soprando do Oceano Índico. O leste de Londres oferece algumas atrações culturais. Entre eles está um maravilhoso museu de história natural onde você pode ver o único ovo de dodô existente no mundo. Não é bem um Parque Jurássico, mas uma experiência legal por direito próprio. Há apenas alguns hotéis na cidade, mas há muitos hotéis de pousadas e motéis básicos. O serviço é excelente e cordial. Os preços no leste de Londres são geralmente mais baixos do que nas grandes cidades. O leste de Londres é também o lar do circuito de Fórmula 1 do Príncipe George. As cinco primeiras etapas do Grande Prêmio da África do Sul - um evento de Fórmula 1 - foram realizadas aqui. O lendário piloto de Fórmula 1 Jim Clark venceu aqui três vezes entre 1962 e 1965. Já faz algum tempo desde que o circuito de Fórmula 1 correu na África do Sul, mas há planos para reformar o Circuito Príncipe George e devolvê-lo ao status de Fórmula 1. No leste de Londres, você encontrará todas as facilidades que você pode imaginar. Há bons hotéis, uma gama decente de lojas e bons restaurantes - no entanto, a cidade ainda tem um pouco de charme de vila. Com certeza você vai adorar o leste de Londres. Ao norte do leste de Londres estão pequenas e pacíficas vilas costeiras e se você continuar para o norte você virá para a deslumbrante Costa Selvagem - uma área feita para caminhadas e aventuras. Aqui você pode dirigir uma carruagem puxada por cavalos, remar as corredeiras ou fazer windsurf nas ondas poderosas do Oceano Índico. O melhor desta área selvagem é que ela ainda não está muito desenvolvida e quase nenhuma pessoa vive aqui.</w:t>
      </w:r>
    </w:p>
    <w:p>
      <w:r>
        <w:rPr>
          <w:b/>
          <w:color w:val="FF0000"/>
        </w:rPr>
        <w:t xml:space="preserve">id 258</w:t>
      </w:r>
    </w:p>
    <w:p>
      <w:r>
        <w:rPr>
          <w:b w:val="0"/>
        </w:rPr>
        <w:t xml:space="preserve">A barreira cutânea atua como uma parede protetora. Se estiver danificada, as bactérias e leveduras, que existem como uma flora normal equilibrada, podem crescer em número e causar uma infecção oportunista. A barreira cutânea pode ser danificada devido a mudanças no microclima da superfície. Estas mudanças podem ser causadas por: Todas as mudanças acima podem parecer problemáticas para o seu gato. Há tratamento disponível, portanto consulte seu veterinário se você suspeitar que seu gato tem problemas de pele. A principal causa dos problemas de pele de seu gato é freqüentemente uma das causas acima - uma alergia a algo na comida, no ambiente ou em casos raros aqui no Norte, as pulgas. As causas secundárias incluem pele seca, infecções cutâneas e o estresse de sempre sentir coceira. Várias peças do quebra-cabeça se somam, reduzindo a tolerância do gato e aumentando a coceira. É importante entender que tanto as conseqüências secundárias quanto a causa primária precisam ser tratadas e que este tratamento pode parecer diferente, dependendo do indivíduo. Por exemplo, um gato alérgico a alimentos pode precisar de um xampu ou spray hidratante, além de uma mudança de alimento. Seu gato provavelmente receberá vários tipos diferentes de tratamento apenas por este motivo e é importante que você siga todos os conselhos. Pode ser difícil encontrar uma pulga em seu gato, então o melhor método é procurar por fezes de pulga no pêlo de seu gato se você suspeitar de uma infecção por pulga.</w:t>
      </w:r>
    </w:p>
    <w:p>
      <w:r>
        <w:rPr>
          <w:b/>
          <w:color w:val="FF0000"/>
        </w:rPr>
        <w:t xml:space="preserve">id 259</w:t>
      </w:r>
    </w:p>
    <w:p>
      <w:r>
        <w:rPr>
          <w:b w:val="0"/>
        </w:rPr>
        <w:t xml:space="preserve">Se você acha que a resposta está demorando muito, entre em contato conosco pelo e-mail kommun@stromstad.se ou ligue para 0526-190 00. Aqui você pode deixar comentários, sugestões e reclamações, mas também nos dar elogios. Seus comentários serão registrados nos registros da prefeitura. Em seguida, torna-se público e pode ser lido por qualquer pessoa. Mídia social é um termo popular para serviços baseados na Internet usados para compartilhar conteúdo, dialogar e se comunicar. A prefeitura de Strömstad escolheu utilizar alguns desses serviços e está atualmente no Facebook. O município de Strömstad utiliza o Facebook, que é um dos canais de mídia social mais comuns, porque nos dá uma oportunidade de diálogo e comunicação onde muitos de nossos grupos-alvo estão. Vemos as mídias sociais como um complemento ao nosso site www.stromstad.se. Lembre-se de não colocar anúncios em nossas páginas, ofender ninguém e publicar fotos ou vídeos de pessoas sem que elas saibam disso. Para postar uma foto de uma pessoa você precisa do consentimento dela. No caso de crianças menores de 15 anos, é necessário o consentimento de seu tutor. Se você encontrar uma foto ou um vídeo seu em nossos sites de mídia social que gostaria que removêssemos, por favor nos avise. Eliminaremos conteúdo ofensivo e removeremos e denunciaremos à polícia qualquer material criminoso, como ameaças ou incitação ao ódio, pornografia infantil, incitação, representação ilegal de violência ou violação de direitos autorais. Se você descobrir tal conteúdo, você pode relatá-lo para nós. Os comentários recebidos pelo município através das mídias sociais, que não são considerados de menor importância, são registrados e se tornam um documento público sujeito ao princípio de acesso do público aos documentos oficiais. Se alguém pede para ver um documento público, nós, como autoridade pública, somos obrigados a fornecê-lo, após verificar sua confidencialidade, prontamente e de forma legível. O Facebook é uma rede social onde você se comunica com amigos, empresas, associações e organizações. No Facebook você pode acompanhar muito do que está acontecendo no Município de Strömstad.</w:t>
      </w:r>
    </w:p>
    <w:p>
      <w:r>
        <w:rPr>
          <w:b/>
          <w:color w:val="FF0000"/>
        </w:rPr>
        <w:t xml:space="preserve">id 260</w:t>
      </w:r>
    </w:p>
    <w:p>
      <w:r>
        <w:rPr>
          <w:b w:val="0"/>
        </w:rPr>
        <w:t xml:space="preserve">No segundo domingo do mês, temos uma reunião aberta onde você é bem-vindo para vir conversar e tomar um café. Não é necessária nenhuma pré-inscrição, mas por favor nos envie um e-mail se você planeja vir e será mais fácil planejar o café, pois oferecemos café. É bom saber que uma reunião aberta é uma reunião sem crianças. Para entrar, dê a volta pela casa e bata na janela do porão com a folha de bétula e nós subiremos e o deixaremos entrar! Os painéis comemorativos estão disponíveis na sala onde você é bem-vindo para pendurar uma foto de seu filho. Aproximadamente 10×15 cm de tamanho para atender a todos. Há também placas de memória com bolsos plásticos A4, onde você pode deixar várias páginas de fotos, poemas ou o que você quiser. Sinta-se livre para trazê-los com você se você vier a uma reunião aberta. - A Infant Foundation está à procura de um comunicador motivado - a depressão na gravidez após a perda de um filho - atreva-se a falar sobre isso</w:t>
      </w:r>
    </w:p>
    <w:p>
      <w:r>
        <w:rPr>
          <w:b/>
          <w:color w:val="FF0000"/>
        </w:rPr>
        <w:t xml:space="preserve">id 261</w:t>
      </w:r>
    </w:p>
    <w:p>
      <w:r>
        <w:rPr>
          <w:b w:val="0"/>
        </w:rPr>
        <w:t xml:space="preserve">Bettingproffset Hoje em dia, muitas pessoas na Suécia jogam por dinheiro na forma de apostas. Uma das maiores razões pelas quais ela cresceu tanto em popularidade nos últimos anos é que agora você pode apostar online. A vantagem de apostar online é que existem bônus de cassino online que lhe dão dinheiro para jogar, como um bônus de boas-vindas por se tornar membro de um cassino online. O bônus do cassino leo vegas, por exemplo. Então, o que significa realmente apostar? Trata-se de apostar, em esportes, eventos, reality shows e tudo o que está entre eles. A forma mais antiga que existe na Suécia há muito tempo é provavelmente a probabilidade de você apostar dinheiro em qual time você acha que vai ganhar um jogo no Allsvenskan. Os esportes que são mais comumente apostados na Suécia e que são fornecidos por empresas de apostas suecas são principalmente trotadores, futebol e hóquei no gelo. É graças aos sites de apostas on-line que nós suecos podemos apostar em outros esportes e eventos tanto no exterior quanto em casa. Portanto, as pessoas que calculam as probabilidades em que você apostou são os apostadores que trabalham nas casas de apostas. Se você olhar para os bastidores, na verdade é uma ciência bastante pequena, para poder estabelecer probabilidades você tem que ter um enorme conhecimento do esporte em questão e do que aconteceu com equipes específicas nos últimos anos. Se um de nós, simples mortais, tentasse se colocar nos cálculos que os criadores de probabilidades fazem, você provavelmente obteria os vapores. Há uma enorme variedade de fatores pequenos e grandes que determinam quantas ou poucas chances uma equipe tem contra outra, digamos, no hóquei. Se você é velho no jogo e já jogou por muito tempo, muitas vezes você mesmo tem o conhecimento necessário. Se você fizer isso em tempo integral, você tem uma chance de se tornar um verdadeiro profissional de apostas, mas é preciso um marido/esposa e você tem que ficar de olho constantemente nas coisas. É claro que você também tem que ter sorte, apostar não é apenas um jogo de habilidade. Comece agora a apostar e outros jogos no cassino móvel do thrill.</w:t>
      </w:r>
    </w:p>
    <w:p>
      <w:r>
        <w:rPr>
          <w:b/>
          <w:color w:val="FF0000"/>
        </w:rPr>
        <w:t xml:space="preserve">id 262</w:t>
      </w:r>
    </w:p>
    <w:p>
      <w:r>
        <w:rPr>
          <w:b w:val="0"/>
        </w:rPr>
        <w:t xml:space="preserve">Avaliação sumativa A avaliação sumativa é uma forma de avaliação que resume o conhecimento geral de uma pessoa em um ponto específico no tempo. A pessoa que está sendo avaliada raramente ou nunca recebe qualquer feedback explicando porque fez mal ou o que poderia ter feito de diferente. Um teste de condução é um exemplo de avaliação sumativa. Veja também [editar] Avaliação formativa</w:t>
      </w:r>
    </w:p>
    <w:p>
      <w:r>
        <w:rPr>
          <w:b/>
          <w:color w:val="FF0000"/>
        </w:rPr>
        <w:t xml:space="preserve">id 263</w:t>
      </w:r>
    </w:p>
    <w:p>
      <w:r>
        <w:rPr>
          <w:b w:val="0"/>
        </w:rPr>
        <w:t xml:space="preserve">Projetar experiências de usuário, visualmente e de forma utilizável Projetar experiências de usuário tem muito a ver com um ato de equilíbrio. E sobre conhecer seu público. A experiência do usuário é algo que acontece quando você usa algo. O termo se refere principalmente a produtos e serviços digitais, tais como websites, aplicativos, sistemas, sites de comércio eletrônico. Noções básicas de web design É difícil dizer o que "sempre" funciona, mas há certos fatores de higiene a serem considerados ao projetar um site, por exemplo. Trata-se principalmente de como tornar o site fácil de usar e entender. A considerar: Fontes e cores. É importante que o texto em seu site seja legível. Idealmente, siga as convenções em torno do web design. Isto inclui, por exemplo, onde você coloca os logotipos ou menus. Os visitantes não lêem o conteúdo de sua página, eles escaneam a página. Isto significa que eles lêem manchetes, olham imagens, procuram por algo que seja clicável. Em pouco tempo deve ser possível ter uma idéia do conteúdo de sua página. O que você oferece? Comece por seu público-alvo Conheça seus visitantes e comece a partir de suas necessidades. Por exemplo, se você vende produtos de beleza, sua página precisa refletir isto. Por exemplo, seu público-alvo pode querer dicas sobre produtos baratos. Eles podem querer ver o que outros compraram. Ou eles podem querer dicas e inspiração sobre como os influenciadores usam os produtos. Enquadre as necessidades de seu público-alvo. Este é o critério mais importante para criar experiências positivas para o usuário. A expressão visual de seu website ou loja precisa refletir seu público-alvo. Fazer pesquisa Há uma série de boas maneiras de pesquisar as necessidades de seu público-alvo. Entrevistas Estudos etnográficos Revisão da literatura Pesquisa secundária Aqui você pode ler mais sobre como eu apliquei os diferentes métodos em um caso específico. Algumas dicas sobre diferentes métodos para pesquisar seu público-alvo para projetar experiências de usuário: como posso ajudá-lo? Se você sente que não quer projetar seu website sozinho ou simplesmente quer apoio durante o processo, eu posso ajudá-lo. Dê uma olhada em meus serviços ou entre em contato comigo por e-mail: linda.akerlund@kerlundesign.se. Conhecer seus usuários é uma base importante para um site ou aplicativo útil. Útil e que também gera interações e, por extensão, novos clientes. É importante ajudar seus visitantes a encontrar o que eles estão procurando. Ao visitar um website, os usuários muitas vezes se perguntam coisas como: O que é oferecido aqui? Posso obter ajuda com isto? Como eu faço o pedido? A quem posso pedir ajuda? Se você entender o que seus usuários precisam e por que eles precisam, será mais fácil oferecer exatamente isso. Examine as necessidades de seus usuários/clientes potenciais Se você mostrar que coloca seus usuários/clientes em primeiro lugar, você cria as condições para um bom relacionamento. Que é a base de qualquer negócio. Construa confiança mostrando em seu website que você entende seus usuários. Oferecer serviços e produtos que ajudem seu público-alvo com seus desafios. O mais importante é mostrar através da ação e da comunicação que você se importa e escuta. Tanto nos canais digitais como na vida real. A base para conhecer seus usuários, compreendê-los e criar confiança reside na realização de uma pesquisa de usuários. Desta forma, você ganha conhecimento sobre seus usuários e constrói uma compreensão de seus desafios. Quando você compreende os desafios de seus usuários, você mostra isto claramente em suas mensagens e em suas ofertas. Seja aberto e honesto Em todos os relacionamentos é importante ser aberto e honesto um com o outro. Isto também é verdade nos negócios. Seja honesto que você não tem todas as respostas de imediato e que é uma jornada que precisa fazer juntos. Ninguém sabe tudo sobre seus clientes de uma só vez. Comunicar e discutir os desafios que surgem. Aceite a ajuda de seus usuários/clientes, geralmente é mais fácil resolver as coisas juntos. Resumo Conhecer seus usuários e potenciais clientes é a base de seu negócio. Seja construindo um website, um aplicativo ou criando e embalando ofertas. Finalmente, algumas dicas para projetar um website que o ajudará a estabelecer relações com clientes potenciais: pesquise e adquira conhecimento sobre os desafios de seus usuários, construa confiança demonstrando que você entende os desafios que seus usuários têm Seja honesto e aberto Foi-lhe dada a responsabilidade de digitalizar seu negócio? A pesquisa do usuário é especificamente sobre conhecer seu público-alvo. Em outras palavras, compreender suas necessidades, desafios e situação.</w:t>
      </w:r>
    </w:p>
    <w:p>
      <w:r>
        <w:rPr>
          <w:b/>
          <w:color w:val="FF0000"/>
        </w:rPr>
        <w:t xml:space="preserve">id 264</w:t>
      </w:r>
    </w:p>
    <w:p>
      <w:r>
        <w:rPr>
          <w:b w:val="0"/>
        </w:rPr>
        <w:t xml:space="preserve">Sobre Humla: A Humla Girl entrou em nossas vidas e literalmente virou nossas vidas - e nossa casa - de cabeça para baixo. Buracos de metros de profundidade no gramado, cuspo de escaravelho em novos sapatos de corrida e todo o veneno de lesma nos canteiros de flores misteriosamente desapareceu... feliz, com olhos de miçanga e cheiro de cocô, ela ficou debaixo da nossa pele, quer quiséssemos ou não que ela desaparecesse. Porque, segundo Humla, todos a amam, e Humla ama a todos. Escusado será dizer que todo visitante quer um Humla de galo no colo, e se você começar a acariciá-la, você nunca, nunca mais sairá de lá. À noite, nós a mantemos estacionada em nosso sovaco - nenhum lugar é muito quente ou muito livre de oxigênio para o Humla. Humla é a mãe dos Animais de Utilidade, as Crianças Dente-de-leão e os Celebrantes do Verão Médio, veja suas respectivas páginas em Colinas. Ela tem sido uma ótima mãe e professora para todos os filhotes de cachorro aqui em casa!</w:t>
      </w:r>
    </w:p>
    <w:p>
      <w:r>
        <w:rPr>
          <w:b/>
          <w:color w:val="FF0000"/>
        </w:rPr>
        <w:t xml:space="preserve">id 265</w:t>
      </w:r>
    </w:p>
    <w:p>
      <w:r>
        <w:rPr>
          <w:b w:val="0"/>
        </w:rPr>
        <w:t xml:space="preserve">Bergen Finnair voa para quatro cidades na Noruega várias vezes por semana. Com a Finnair você pode voar facilmente para Oslo, Bergen, Tromsø e, a partir do verão de 2019, Trondheim. Voamos do aeroporto de Helsinki várias vezes por semana, portanto, reserve seu vôo hoje. A Finnair voa para quatro cidades na Noruega várias vezes por semana.</w:t>
      </w:r>
    </w:p>
    <w:p>
      <w:r>
        <w:rPr>
          <w:b/>
          <w:color w:val="FF0000"/>
        </w:rPr>
        <w:t xml:space="preserve">id 266</w:t>
      </w:r>
    </w:p>
    <w:p>
      <w:r>
        <w:rPr>
          <w:b w:val="0"/>
        </w:rPr>
        <w:t xml:space="preserve">KENNEL VILLAROSA SOFTCOATED WHEATEN TERRIER Última atualização 2021-01-17 18/12 Hip hooray é hoje o 2º aniversário do Faxes! Imagine a rapidez com que o tempo voa. Não foi assim há tanto tempo que pegamos um cachorrinho minúsculo, mas oh, tão atrevido ;-) mini cachorrinho que depois dormiu no nosso colo durante toda a longa viagem de volta para casa. Normalmente não lhe damos muito mais do que comida seca para comer. Mas às vezes quando ele tem sido bom, é claro que ele recebe algumas guloseimas como recompensa. Pode ser fatias de fígado, pasta de fígado ou queijo. O pudim de sangue e as salsichas são ótimos para esconder pequenos pedaços de comprimidos se ele estiver sendo tratado por alguma coisa, e se ele estiver recebendo remédio para desparasitação em um tubo, enrolar um fio em uma panqueca é perfeito. Então esse remédio horrível está no seu estômago em dois segundos vermelhos. Ele acha que estas coisas são realmente saborosas, então hoje, em seu aniversário, fizemos panquecas e panquecas fritas para ele. Era um bolo de panqueca com fatias finas de pasta de fígado no meio. Deixamos as velas apagadas. A coisa toda com o bolo foi principalmente por diversão. Era um bolo adequado, então ele recebeu algum hoje e receberá algum amanhã também. Temos que ter cuidado com sua pequena barriguinha. 11/12-09 Mas eu não estou amargo de jeito nenhum!!! ;-) Faxe e eu tivemos uma visita de minha sogra e da pequena Cola pela manhã. Bom para mim e bom para o Faxe para se divertir um pouco com seu melhor amigo! De todos os amigos caninos que ele tem, Cola é o que ele mais brinca com ele. Eles são da mesma raça e "como as crianças brincam melhor", dizem eles! Eles brincam e se divertem muito. Faxe olhou de relance sobre suas costas, prendendo os olhos de Cola. Ela dá um aceno de cabeça e nós vamos. Eles aceleram e vai cada vez mais rápido e varrem como o vento através do gramado. Quando eles tiverem corrido sua corrida, decidimos entrar para uma xícara de chá e um pouco de bolo de alfafa. Deixamos os cães do lado de fora para correr à solta antes que seja hora de Louise pegar seu cão e seguir em frente. Quando terminamos nosso café e vamos até os buskers, os encontramos na encosta ao longo da margem do rio. Eles fizeram uma descoberta muito emocionante! Provavelmente um pequeno ninho de animais. Talvez uma marta ou algo semelhante que tivesse a coragem de fazer uma casa em seu território. O animal deve ser expulso de seu covil imediatamente!!!!! Cola e Faxe estão fazendo tudo o que podem para fazer o animal entender que ele não pode ficar lá, pois está perturbando a ordem em nosso jardim. Quando finalmente conseguimos que os cães voltassem para cima, eles estavam pretos da cabeça aos pés! Ainda bem que eles têm aquele incrível casaco de autolimpeza. Cola e Louise voltam para casa e eu levo Faxe para dentro onde ele pode se deitar na lavanderia e secar. - "Não é muito divertido deitar aqui quando há tanta outra diversão lá fora no jardim para fazer em seu lugar"! ele me diz com firmeza! Mas então eu certamente não implorei e supliquei para ele ficar tão sujo, então agora é hora de se secar sozinho. Um momento depois, ele é recém-barbudo e recém penteado e é novamente o mesmo Faxe fino. Na minha imprudência, deixei-o sair novamente, agora que o tempo está tão bom. É claro que ele deveria poder correr ao redor do exterior! Mas sua memória não é tão curta quanto a minha e ele galopa diretamente para o rio novamente!!!!! Com isso, estamos de volta à estaca zero com um cão igualmente sujo! Desta vez foi direto para o chuveiro ao invés de enxaguar o pior de tudo! Afinal de contas, Matte havia passado uma boa quantidade de tempo cuidando e penteando com antecedência, de modo que provavelmente não haveria nenhum peido agora (E essa frase deve ser lida completamente sem nenhum BITTER undertones;-)). Depois disso, um Faxe recém-secado e cansado pendura um pouco a cabeça. Baralha até seu sofá, estica-se um pouco e limpa a barba como a única coisa lá dentro antes de deitar-se para descansar um pouco! Sou bonita agora</w:t>
      </w:r>
    </w:p>
    <w:p>
      <w:r>
        <w:rPr>
          <w:b/>
          <w:color w:val="FF0000"/>
        </w:rPr>
        <w:t xml:space="preserve">id 267</w:t>
      </w:r>
    </w:p>
    <w:p>
      <w:r>
        <w:rPr>
          <w:b w:val="0"/>
        </w:rPr>
        <w:t xml:space="preserve">Posso ver a ficha médica de outra pessoa? Olá, posso obter a ficha médica de outra pessoa? Se não, por que não? Na Suécia, todos têm o direito de acesso aos documentos públicos de acordo com o Capítulo 2, Seção 1 da Lei da Liberdade de Imprensa (TF). Isto significa que você tem o direito de solicitar todos os documentos que são públicos à autoridade competente. No Capítulo 2, Seção 2 do Código Civil, este princípio de acesso do público aos documentos oficiais é regulado pela confidencialidade. O direito de acesso aos documentos públicos pode, portanto, ser restringido pela confidencialidade. O sexto parágrafo menciona que ele pode ser restringido com base na proteção das circunstâncias pessoais ou econômicas dos indivíduos. O segundo parágrafo estabelece que esta restrição deve ser considerada em uma lei específica. Esta lei é a OSL (Public Access and Secrecy Act). O registro de saúde é regulamentado no Capítulo 25, Seção 1, que estipula que a confidencialidade se aplica às informações sobre o estado de saúde dos indivíduos no setor de saúde.</w:t>
      </w:r>
    </w:p>
    <w:p>
      <w:r>
        <w:rPr>
          <w:b/>
          <w:color w:val="FF0000"/>
        </w:rPr>
        <w:t xml:space="preserve">id 268</w:t>
      </w:r>
    </w:p>
    <w:p>
      <w:r>
        <w:rPr>
          <w:b w:val="0"/>
        </w:rPr>
        <w:t xml:space="preserve">Agrupe suas assinaturas familiares conosco e reduza o custo mensal. Saiba mais sobre os planos familiares A escolha óbvia para aqueles que amam estar conectados. Mais 40GB de dados na UE/EEE e 40GB de dados em 24 países adicionais em todo o mundo. Torne-se um cliente Tele2 e escolha qualquer plano móvel com 2, 10, 20 ou 40 GB de dados e você terá um teste de 3 meses de dados móveis ilimitados. Escolha um novo plano móvel com um novo telefone. Veja nossa linha completa aqui. Ofertas ilimitadas ainda mais para aqueles que fazem ligações freqüentes ou estão no exterior. Mude para o eSIM em seu relógio móvel ou smartwatch. Desconto nas assinaturas para pessoas com 65 anos ou mais. Nossa rede móvel cobre 99,9% da população sueca.</w:t>
      </w:r>
    </w:p>
    <w:p>
      <w:r>
        <w:rPr>
          <w:b/>
          <w:color w:val="FF0000"/>
        </w:rPr>
        <w:t xml:space="preserve">id 269</w:t>
      </w:r>
    </w:p>
    <w:p>
      <w:r>
        <w:rPr>
          <w:b w:val="0"/>
        </w:rPr>
        <w:t xml:space="preserve">Na escola de arte da Jakobsberg Folk High School, você receberá orientação para trabalhar em seu próprio projeto. O curso de termo para aqueles que querem trabalhar com seus próprios projetos artísticos Um curso com o objetivo de desenvolver você mesmo e seu trabalho artístico na forma de seu próprio projeto artístico escolhido. O curso é adequado para aqueles que completaram um curso básico em arte ou têm experiência de expressão artística e de trabalho. E para aqueles que desejam completar amostras de trabalho para aplicação em outros cursos de estética. No estúdio da Jakobsberg Folk High School, todo o ensino é realizado por artistas profissionais. O semestre da primavera se concentra no trabalho independente em projetos de nossa própria escolha, com reuniões conjuntas durante as quais apresentamos um ao outro trabalhos imaginados, discutimos layouts, damos feedback um ao outro e nos orientamos no mundo da arte. O papel do professor é dar apoio e assistência para que você possa desenvolver os projetos. Você escolhe e paga pelos materiais com os quais deseja trabalhar no estúdio. Nós não trabalhamos com solventes. O semestre termina com uma exposição final conjunta. Todos os participantes planejam e penduram a exposição juntos, o foco é a colaboração. Ao deixar a escola, você terá adquirido novas habilidades de sua própria criação livre. Você será capaz de verbalizar suas impressões sobre formas de arte de vários tipos e poderá explicar e apresentar suas próprias impressões. Você terá uma compreensão e um conhecimento do que o trabalho artístico implica. Ensinamos no curso Humlan Lange, diretor do curso Fredrik Carlsson, animação Martin Skoog, fotógrafo e artista Therese Johnsson Szatek, artista - www.thereseszatek.se Lisa Boda, jornalista Gostaríamos de parabenizar nossos alunos que passaram para o ensino superior como Design Gráfico e Ilustração na Konstfack, Bildlärarinstitutet, Konstskolan Idun Lovén, Escola de Pintura de Pernby, Gerlesborgsskolan e Nyckelviksskolan. Informações do curso 100% (1 semestre) CSN O curso é elegível para financiamento de estudantes (CSN no nível secundário superior, o que significa que você não utiliza nenhuma de sua cota CSN para faculdade/universidade). Duração do curso 7 de janeiro a 9 de junho de 2021. Taxa de confirmação de taxas: 500 SEK. A taxa de confirmação conta como um adiantamento sobre a conta da mensalidade. Taxa de materiais e consumíveis: 850 SEK. Isto inclui visitas de estudo, fotocópias, seguros, dias temáticos e outros eventos escolares conjuntos. Almoço e refrescos: 4500 SEK. (60 SEK por dia de aula) Inscrição A inscrição deve ser recebida até 15 de novembro. Favor anexar à sua inscrição: - CV - carta pessoal explicando o motivo da inscrição e quais são seus objetivos para o curso - cópias de diplomas - certificados de educação artística anterior ou experiência artística equivalente. Só consideramos aplicações completas e só supervisionamos projetos que são tratados em sueco. Os avisos de admissão são enviados dentro de algumas semanas após a data de encerramento. Temos uma alta pressão de aplicação e nenhuma possibilidade de dar motivos de rejeição. Para outras perguntas, favor enviar um e-mail para o diretor do curso. Devido ao vírus corona, quaisquer sessões de informação e entrevistas serão realizadas remotamente. Após o encerramento do período de inscrição, em 15 de novembro, serão enviadas instruções para aqueles que estão no processo de admissão. humlan.lange@jakobsbergsfolkhogskola.se A liberação estava sendo liberada David Sander assiste ao curso de fundação, "Write! - Poesia, Prosa, Drama" no outono de 2020 e primavera de 2021. Ao mesmo tempo, ele terminou seu livro de estréia, "O Irreversível", agora publicado por Ekström Garay (2020). O lançamento foi realizado em Estocolmo. Leia mais Eu quase menti para o programa. Donia Saleh participou do curso do projeto de ensino à distância, "Write!-Projeto: Ficção", no outono de 2016. Durante seu tempo na escola, ela trabalhou no roteiro que se tornaria o romance "Ya Leila", agora publicado por Albert Bonniers (2020). Amanda Jonsson participou de dois semestres do curso "Write!-Project: Fiction" (VT-HT 2017) no Jakobsbergs folkhögskolas författa</w:t>
      </w:r>
    </w:p>
    <w:p>
      <w:r>
        <w:rPr>
          <w:b/>
          <w:color w:val="FF0000"/>
        </w:rPr>
        <w:t xml:space="preserve">id 270</w:t>
      </w:r>
    </w:p>
    <w:p>
      <w:r>
        <w:rPr>
          <w:b w:val="0"/>
        </w:rPr>
        <w:t xml:space="preserve">Castelo de Rosersberg aberto com nova exposição Faça uma viagem para o castelo onde o tempo parou! Passeie pelas salas que estão em grande parte intocadas do período 1795-1860 e aproveite o verão no parque do castelo. Em Rosersberg você pode sentir as asas da história, onde muitos reais passaram agradáveis dias de verão. Acompanhe nossos guias de museus especializados através de salas exclusivas e descubra o parque do castelo, que é perfeito para um piquenique. Neste verão, a exposição Em memória do príncipe Bertil e da princesa Lilian está em exposição em Rosersberg. Em conexão com os passeios pelo castelo, também é possível comprar presentes na loja Slottboden. Bem-vindo! Visite Rosersberg</w:t>
      </w:r>
    </w:p>
    <w:p>
      <w:r>
        <w:rPr>
          <w:b/>
          <w:color w:val="FF0000"/>
        </w:rPr>
        <w:t xml:space="preserve">id 271</w:t>
      </w:r>
    </w:p>
    <w:p>
      <w:r>
        <w:rPr>
          <w:b w:val="0"/>
        </w:rPr>
        <w:t xml:space="preserve">A Faculdade de Farmácia celebra 50 anos na Universidade de Uppsala! As inscrições agora estão abertas tanto para o simpósio como para o baile no castelo. Leia mais e registre-se através deste link.</w:t>
      </w:r>
    </w:p>
    <w:p>
      <w:r>
        <w:rPr>
          <w:b/>
          <w:color w:val="FF0000"/>
        </w:rPr>
        <w:t xml:space="preserve">id 272</w:t>
      </w:r>
    </w:p>
    <w:p>
      <w:r>
        <w:rPr>
          <w:b w:val="0"/>
        </w:rPr>
        <w:t xml:space="preserve">Ebba Busch deve ser o líder mais entediante do partido que temos. Ela trabalhou até chegar a ser a líder do partido que é mais hábil em saber (quando ela tem os fatos), culpando todos os outros e geralmente não assumindo nenhuma responsabilidade pessoal. Mais recentemente, ela foi ao ataque contra o governo para a manipulação da Corona. Agora que temos alguns fatos, é fácil esquecer que desde o início estávamos todos de acordo em confiar na responsabilidade das próprias pessoas. Nem todas as decisões tomadas foram as decisões certas, é claro. Mas é muito fácil dizer isto em retrospectiva. É um pouco mais difícil fazer exigências ANTES de se ter os fatos. O que Ebba Busch esquece (opta por esquecer...?) é que a Suécia tem muito pouco de regra ministerial em comparação com muitos países. Os ministros e outros políticos não têm o direito de decidir sobre quaisquer restrições que desejem. Uma democracia exige que as decisões sobre as restrições à vida das pessoas não sejam tomadas de ânimo leve. Quando o Riksdag agora decidiu sobre uma lei pandêmica temporária que dá maiores poderes, a principal objeção da Ebba Busch foi que as empresas afetadas pela lei não tinham garantia de compensação por perdas. Deve estar escrito na lei, pensou Ebba Busch, e não era suficiente para o governo prometer uma compensação. Por alguma estranha razão, Ebba Busch não insistiu que os funcionários que perderam seus empregos fossem remunerados com garantia! Quando se trata de desempregados (e doentes, etc...), a única coisa reclamada é a sociedade assistencial e o chicote é chicoteado. Por que será? Os empresários são mais importantes que os empregados? Ebba Busch é um hipócrita. Outra coisa que Ebba Busch esqueceu (escolheu esquecer...?) é que na verdade são os municípios que são responsáveis pelo cuidado dos idosos. São as regiões que são responsáveis pelo cuidado com a saúde. Na maioria dos municípios e regiões mais afetados, são os amigos do partido de Ebba Busch nos democratas-cristãos que estão no comando. Em muitos municípios, é um democrata-cristão que é responsável pelo cuidado com os idosos. São os democratas-cristãos e seus colegas dos partidos de direita que privatizaram a assistência aos idosos em uma linha de montagem. Os lares de idosos foram terceirizados para o grupo de cuidados com ofertas mais baixas. Ou mesmo vendidos a preços de knock-down. Não se esqueça do presidente democrata-cristão do conselho em Huddinge que decidiu fechar todo o serviço municipal de assistência domiciliar - isso não valeu a pena! Ebba Busch é um hipócrita. Sociais-Democratas - 28,5% (+0,5) Moderados - 21,8% (+0,1) Suécia Democratas - 19,4% (+0,9) Partido da Esquerda - 9,5% (-0,2) Partido do Centro - 8,3% (+0,1) Democratas Cristãos - 4,6% (-0,8) Partido Verde - 4,0% (-0,1) Partido Liberal - 2,6% (-0,1) Eu tenho algumas dicas para o Ebba Busch sobre novos fenômenos que devem ser perturbados e que devem ser exigidos. Vamos começar com os protestos da indústria de restaurantes hoje contra uma proibição prolongada do álcool. Temos lido sobre protestos ultrajados nos jornais e vi na TV como eles se mobilizaram batendo em tachos e panelas. Eu reagi ao fato de que eles não mantiveram nenhuma distância de 2 metros durante seus protestos! Eu acho que Ebba Busch, que está pedindo restrições mais duras e pensa que o governo deveria renunciar por não ter introduzido isto, deveria sair imediatamente em uma explosão de raiva contra a indústria de restaurantes e exigir que eles também assumam sua responsabilidade. Isso não é uma boa dica para o Ebba teimoso? Outra dica é sobre o Movimento de Negociação Coletiva, onde a Kommunal assinou um acordo para o cuidado da saúde pública que trará melhorias para o pessoal e na situação do pessoal. Mas os empregadores do lado privado não quiseram dar os mesmos benefícios ao seu pessoal. A diferença no atendimento e na assistência aos idosos entre o setor público e o privado se deterioraria ainda mais. É hora de Ebba Busch dar um bom rugido aos empregadores privados do setor de cuidados. Caro Ebba, exija que o setor de cuidados privatizados assuma a responsabilidade. AGORA! A propósito, vejo que talvez seja um pouco tarde para este movimento contratual em particular, pois acabei de ouvir que ambas as partes aceitaram agora um rascunho de acordo apresentado pelos mediadores. Estria de Kommunals</w:t>
      </w:r>
    </w:p>
    <w:p>
      <w:r>
        <w:rPr>
          <w:b/>
          <w:color w:val="FF0000"/>
        </w:rPr>
        <w:t xml:space="preserve">id 273</w:t>
      </w:r>
    </w:p>
    <w:p>
      <w:r>
        <w:rPr>
          <w:b w:val="0"/>
        </w:rPr>
        <w:t xml:space="preserve">Éric Chahi, nascido em 21 de outubro de 1967[1] é um designer e desenvolvedor francês de jogos de computador, mais conhecido por seu jogo Outro Mundo.[2] Ludography[edit] (1983) Frog (desenvolvido por Eric Chahi, publicado pela ASN diffusion) (1983) Carnaval (desenvolvido por Eric Chahi, publicado pela ASN diffusion) (1984) Doggy (desenvolvido por Eric Chahi, publicado pela Loriciels) (1985) Infernal Runner (desenvolvido por Eric Chahi para a versão Amstrad, publicado pela Loriciels) (1986) Le Pacte (desenvolvido por Eric Chahi, publicado pela Loriciels) (1987) Profanação (desenvolvido por Eric Chahi, publicado pela Chips) (1988) Voyage au Centre de la Terre (desenvolvido por Eric Chahi, publicado pela Chips) (1988) Joan of Arc (desenvolvido por Eric Chahi, publicado pela Chips) (2011) From Dust (desenvolvido pela Ubisoft, publicado pela Ubisoft) References[edit] External links[edit] Este artigo sobre uma pessoa relacionada principalmente à França carece de informações essenciais. Você pode ajudar contribuindo com isso.</w:t>
      </w:r>
    </w:p>
    <w:p>
      <w:r>
        <w:rPr>
          <w:b/>
          <w:color w:val="FF0000"/>
        </w:rPr>
        <w:t xml:space="preserve">id 274</w:t>
      </w:r>
    </w:p>
    <w:p>
      <w:r>
        <w:rPr>
          <w:b w:val="0"/>
        </w:rPr>
        <w:t xml:space="preserve">Aprilia atualiza modelo RSV4 Factory 2013 com freios antibloqueio, um vencedor no teste de superbike do próximo ano? A Aprilia RSV4 Factory APRC teve um pacote abrangente de ajudas eletrônicas no passado, mas faltou apenas ABS. No teste de superbike deste ano conduzido pela Bike, ele provou ser um fator chave para que ela ficasse atrás da Ducati Panigale. O novo sistema ABS é da Bosch e as sapatas de freio são Brembo M4s.</w:t>
      </w:r>
    </w:p>
    <w:p>
      <w:r>
        <w:rPr>
          <w:b/>
          <w:color w:val="FF0000"/>
        </w:rPr>
        <w:t xml:space="preserve">id 275</w:t>
      </w:r>
    </w:p>
    <w:p>
      <w:r>
        <w:rPr>
          <w:b w:val="0"/>
        </w:rPr>
        <w:t xml:space="preserve">16 comentários. Nydelige bilder. Você vai segui-los mais adiante? Deus kveld :-) http://www.starbear.no/mormor/2012/05/10/tema-fredag-var/ Adorável vê-los novamente, a primeira foto com a mãe também é soberba;-) Tenha um bom fim de semana;-)))) Pequenos passarinhos dormindo em seus ninhos. Lindas fotos! Tão bonitinho. Adorável que você esteja compartilhando :) Milagres estão à espera de acontecer! Tenha uma estação feliz :) uau, que lindas fotos, como você tem sido? =) Maravilhosas fotos! Adoraria ver a continuação! Adorável poder seguir os passarinhos. não tinha percebido que já havia vida nas tocas. JO vermelho! que fotos interessantes. Emocionante. Tenha um ótimo fim de semana. você preparou uma câmera perto do ninho da fé. que grandes fotos e eu imagino que seja divertido acompanhar o passeio :) Eles parecem estar crescendo como loucos. Como tantas coisas na natureza agora. Ótimas fotos. Ha ha ha, então é um pouco mais fácil do que eu imaginava tirar as fotos ;) Diversão independentemente=))) Trosa também estava provavelmente na idade da pedra para mim... Eu também não vi nada disso ontem... terá que fazer uma viagem até lá neste verão! Uau! Bela foto! Ali os pais das aves podem caçar muitos insetos e o que mais os pequenos tiverem. Não é comum ver um ninho de pássaros tão perto. Que fotos profissionais!</w:t>
      </w:r>
    </w:p>
    <w:p>
      <w:r>
        <w:rPr>
          <w:b/>
          <w:color w:val="FF0000"/>
        </w:rPr>
        <w:t xml:space="preserve">id 276</w:t>
      </w:r>
    </w:p>
    <w:p>
      <w:r>
        <w:rPr>
          <w:b w:val="0"/>
        </w:rPr>
        <w:t xml:space="preserve">Nas noites da semana, são organizadas várias atividades que lhe darão a oportunidade de conhecer a Suécia, os suecos e a cultura sueca. É também uma boa oportunidade para conhecer seus colegas estudantes. Às sextas-feiras, a UISS organiza excursões de campo a vários lugares, geralmente na área de Estocolmo-Uppsala ou perto dela. É uma ótima maneira de explorar o país e fazer alguns passeios turísticos. Estas atividades estão incluídas no programa completo. www.abbathemuseum.com www.clg.se Palácio Drottningholm A combinação do exótico pavilhão chinês, o teatro do palácio e seus magníficos jardins palacianos fazem da visita a Drottningholm uma experiência única. O palácio foi construído, influenciado por um protótipo francês, pelo arquiteto Nicodemus Tessin, o Ancião, a mando da Rainha Hedvig Eleonora. Desde então, uma série de importantes reais deixou sua marca no palácio. O palácio é a residência permanente de Sua Majestade e da Rainha. Os quartos da ala sul do palácio são, portanto, reservados. O resto do palácio e do terreno estão abertos ao público durante todo o ano. http://www.kungahuset.se Sala Silver Mine foi durante muito tempo o maior produtor de prata da Suécia e periodicamente um dos mais importantes da Europa. Durante muitos anos o metal precioso foi muito importante para a Suécia, razão pela qual o Estado contribuiu com doações e subsídios para a mineração. O poderoso rei Gustav Vasa, que reinou no início do século 16, chamou a mina de Tesouro do Estado. www.stockholm.se/stadshuset www.vasamuseet.se Nas sextas-feiras, a UISS organiza excursões de campo a vários lugares, geralmente na área de Estocolmo-Uppsala ou perto dela. É uma ótima maneira de explorar o país e fazer algumas excursões turísticas. Estas atividades estão incluídas na taxa total do programa. Museu ABBA www.abbathemuseum.com www.clg.se Palácio Drottningholm A combinação do exótico pavilhão chinês, o teatro palaciano e seus magníficos jardins palacianos faz de uma visita a Drottningholm uma experiência única. O palácio foi construído, influenciado por um protótipo francês, pelo arquiteto Nicodemus Tessin, o Ancião, a mando da Rainha Hedvig Eleonora. Desde então, uma série de importantes reais deixou sua marca no palácio. O palácio é a residência permanente de Sua Majestade e da Rainha. Os quartos da ala sul do palácio são, portanto, reservados. O resto do palácio e do terreno estão abertos ao público durante todo o ano. http://www.kungahuset.se Sala Silver Mine foi durante muito tempo o maior produtor de prata da Suécia e periodicamente um dos mais importantes da Europa. Durante muitos anos o metal precioso foi muito importante para a Suécia, razão pela qual o Estado contribuiu com doações e subsídios para a mineração. O poderoso rei Gustav Vasa, que reinou no início do século 16, chamou a mina de Tesouro do Estado. De 2 a 7 de julho de 15 a 19 de julho À noite, uma série de atividades são organizadas para dar a você a oportunidade de conhecer a Suécia, os suecos e a cultura sueca. É também uma boa oportunidade para conhecer seus colegas estudantes.</w:t>
      </w:r>
    </w:p>
    <w:p>
      <w:r>
        <w:rPr>
          <w:b/>
          <w:color w:val="FF0000"/>
        </w:rPr>
        <w:t xml:space="preserve">id 277</w:t>
      </w:r>
    </w:p>
    <w:p>
      <w:r>
        <w:rPr>
          <w:b w:val="0"/>
        </w:rPr>
        <w:t xml:space="preserve">Florence Stephens, da propriedade Huseby no sul da Småland, nasceu em 1881, a filha mais velha do proprietário do moinho Joseph Stephens e sua esposa Elisabeth. Após a morte de seu pai, a propriedade foi dividida entre suas três filhas, e Florence herdou Huseby. No final dos anos 50, ela se tornou uma figura conhecida, muitas vezes chamada de Husebyfröken. O livro de Erik Wångmar é principalmente sobre sua criação, seu papel como proprietário de propriedade e fazenda após a morte de seu pai, as relações dentro e fora da família e os procedimentos legais em torno de sua incapacidade. O livro também aborda a vida de suas irmãs, mas de forma limitada. Mary herdou Torne e Lästad, enquanto Maggie se tornou a dona de Ålshult. Florence Stephens foi declarada incompetente em 1957, a seu próprio pedido. As finanças da fazenda estavam em grave crise na época. A situação havia sido exacerbada pelo fato de que os administradores da fazenda haviam se envolvido em crimes financeiros. Stephens permaneceu incapacitada até 1976, quando foi nomeada tutora para auxiliá-la em questões financeiras. Embora tenha sofrido muito com a doença espanhola, ela viveu uma vida longa e agitada. Florence Stephens morreu em 1979 com a idade de 97 anos. A dona de casa é um estudo histórico baseado em grande parte em material de fonte inédito de uma variedade de arquivos. O livro é destinado tanto aos historiadores quanto ao público em geral com interesse pela história. O autor, Erik Wångmar, é professor associado de história e atua como professor de ciência política e história na Universidade Linnaeus em Växjö. Ler e experimentar um bom livro satisfaz seus sentidos e lhe dá uma pausa na vida cotidiana. Experimente um novo mundo emergindo da história no mundo dos livros. Temos o livro para você quando você quiser experimentar algo além da vida cotidiana. Peça romance, horror, suspense ou felicidade e nós desenvolveremos uma grande história para sua experiência. O que isso significa para você? A aventura e a intriga impulsionam a trama em um mundo fora de seu controle, enquanto você lê as primeiras linhas da história que sua experiência começa a percorrer em cenários aos quais você se aproxima graças a seus sentidos. Podemos acompanhar a viagem da alegria à tristeza. Com nossa mente aberta, podemos experimentar calmamente a emoção e o horror do horror sem sair de nosso sofá. Por que você deve perguntar a um especialista em livros qual história eles recomendam para sua experiência escolhida? Eis como nós pensamos! A Livraria do Futuro é muito mais que compras online anônimas e pacotes postais na caixa postal. Estamos felizes em vender livros on-line e ao balcão, mas o melhor de tudo é que ajudaremos você a encontrar uma experiência de livro que lhe dê uma pausa na vida cotidiana com uma história que seja perfeita para você. Bem-vindo à nossa loja e peça a experiência que você deseja. Você nos encontrará no lado curto do parque ferroviário em Alvesta. Há vagas de estacionamento disponíveis na entrada da loja.</w:t>
      </w:r>
    </w:p>
    <w:p>
      <w:r>
        <w:rPr>
          <w:b/>
          <w:color w:val="FF0000"/>
        </w:rPr>
        <w:t xml:space="preserve">id 278</w:t>
      </w:r>
    </w:p>
    <w:p>
      <w:r>
        <w:rPr>
          <w:b w:val="0"/>
        </w:rPr>
        <w:t xml:space="preserve">David Grossman David Grossman, nascido em 25 de janeiro de 1954 em Jerusalém, é um escritor israelense. Grossman estudou filosofia e teatro na Universidade Hebraica de Jerusalém. Ele trabalhou como correspondente para Kol Israel. Ele foi um dos anfitriões do Cat in a Sack, um programa para crianças que foi transmitido de 1970 a 1984. Junto com Dani Eldar, ele foi o apresentador do programa de rádio, Stutz. Grossman fez sua estréia em 1982 com o livro infantil You Demand. Seu filho Uri, de 20 anos, foi morto por um míssil durante uma operação militar no sul do Líbano, em agosto de 2006. Bibliografia (publicada em sueco)[edit] - The yellow wind (Ha-zeman ha-tsahov = O vento amarelo) (tradução (do inglês) Sune Karlsson, Bonnier, 1988) - See love (Ayen erekh: ahava) (tradução Viveka Heyman, Bromberg, 1989) - The smile of the lamb (Hiukh hagdi) (tradução Viveka Heyman, Bromberg, 1990) - See the other: Conversas com palestinos israelenses (Nohehim nifkadim) (tradução Freddie Rokem, Bonnier Alba, 1993) - O Livro da Gramática Interior (Sefer hadikduk hapnimi) (tradução Ervin Rosenberg, Bonnier Alba, 1995) - A Criança Zigzag (Jesh jeladim zigzag) (tradução Ervin Rosenberg, Bonnier Alba, 1996) - A Menina no Submundo (Meeshehu larutz ito) (tradução Ervin Rosenberg, Bonnier, 2005) - Mel de Leão: The Story of Samson (Devash arayot) (tradução Madeleine Rosenberg Cohen, Bonnier, 2006) - Tell me: Dois romances curtos (Ba-guf ani mevinah) (tradução Gidon Avraham, Bonnier, 2006) - On the run from a mourning omen (Ishah borahat mi-beśorah = To the end of the land) (tradução (do inglês) Boo Cassel, Bonnier, 2011) - Fallen out of time (Nofel michutz lazman) (tradução Ervin Rosenberg, Albert Bonniers Förlag, 2014) - Um cavalo entra num bar (Sus echad nikhnas le-bar) (tradução Natalie Lantz, Albert Bonniers Förlag, 2017) Prêmios e prêmios[edit] - 1991 - Prêmio Nelly Sachs - 2010 - Friedenspreis des Deutschen Buchhandels - 2017 - Man Booker International Prize for the English translation of the book A Horse Enters a Bar Links externos[edit] - Wikimedia Commons tem mídia relacionada a David Grossman.</w:t>
      </w:r>
    </w:p>
    <w:p>
      <w:r>
        <w:rPr>
          <w:b/>
          <w:color w:val="FF0000"/>
        </w:rPr>
        <w:t xml:space="preserve">id 279</w:t>
      </w:r>
    </w:p>
    <w:p>
      <w:r>
        <w:rPr>
          <w:b w:val="0"/>
        </w:rPr>
        <w:t xml:space="preserve">Encontre representantes da loja Etac na Dementia Days da Suécia de 3 a 4 de maio no Congresso de Conventum em Örebro. Sinta os produtos práticos e inteligentes. Você tem a oportunidade de fazer perguntas! Leia mais sobre a conferência: http://www.svenskademensdagarna.se/ Leia mais sobre o Etacbutiken: www.etacbutiken.se</w:t>
      </w:r>
    </w:p>
    <w:p>
      <w:r>
        <w:rPr>
          <w:b/>
          <w:color w:val="FF0000"/>
        </w:rPr>
        <w:t xml:space="preserve">id 280</w:t>
      </w:r>
    </w:p>
    <w:p>
      <w:r>
        <w:rPr>
          <w:b w:val="0"/>
        </w:rPr>
        <w:t xml:space="preserve">Fui levado para o armazém de arte Cada beijo, cada olhar de prazer, muitas vezes o lenço em sonho e canto.</w:t>
      </w:r>
    </w:p>
    <w:p>
      <w:r>
        <w:rPr>
          <w:b/>
          <w:color w:val="FF0000"/>
        </w:rPr>
        <w:t xml:space="preserve">id 281</w:t>
      </w:r>
    </w:p>
    <w:p>
      <w:r>
        <w:rPr>
          <w:b w:val="0"/>
        </w:rPr>
        <w:t xml:space="preserve">Bijuterias de prata. Compre jóias on-line da Mila Silver Mila Silver oferece uma gama única de jóias de design próprio e de marcas selecionadas. Comprar jóias em materiais naturais como prata e couro 925. Por favor, entre em contato conosco! info@milasilver.se, 070-534 7316- Mila Silver oferece uma gama única de jóias de design próprio e de marcas e designers selecionados. Loja de jóias de prata feitas à mão em prata 925 libras esterlinas com elementos de revestimento de ouro, couro e pedras preciosas. Na Mila Silver você encontrará uma grande variedade de pulseiras de prata com estilo, anéis de prata com estilo, brincos de prata e colares de prata. Você também pode comprar jóias masculinas de alta qualidade de designers selecionados, tais como Skultuna. Entre nossas marcas você encontrará uma grande variedade de jóias da popular björg. As jóias de Björg são feitas à mão a partir de materiais naturais com elementos de revestimento de ouro, diamantes em bruto e prata oxidada. Bem-vindo à Mila Silver! Entrega dentro de 1-3 dias úteis, frete grátis e 14 dias de compras abertas.</w:t>
      </w:r>
    </w:p>
    <w:p>
      <w:r>
        <w:rPr>
          <w:b/>
          <w:color w:val="FF0000"/>
        </w:rPr>
        <w:t xml:space="preserve">id 282</w:t>
      </w:r>
    </w:p>
    <w:p>
      <w:r>
        <w:rPr>
          <w:b w:val="0"/>
        </w:rPr>
        <w:t xml:space="preserve">Desmame de bezerros - Controle de infecção A preparação de currais e baias de bezerros é crucial para revelar o potencial de crescimento e saúde dos novos animais. O projeto dos currais de parto e das instalações difere muito entre as fazendas. A lista de vírus, bactérias e protozoários deve ser avaliada com base nas condições da fazenda, levando em conta os materiais de superfície, sistemas de alimentação e ordenha, materiais de cama, cubículos, instalações de quarentena, histórico de doenças e fluxo de animais através das instalações. Os princípios de controle de infecção deste guia podem ser facilmente adaptados às circunstâncias da fazenda. Preparar uma lista de bactérias e vírus com base na história da fazenda. Abaixo está um exemplo da Nova Zelândia de documentação de diarréia de bezerros durante 2 anos (use sempre pelo menos 2 referências para avaliação de dados, por exemplo, compare um ano com outro) Causas de doença e diarréia em bezerros Cry p tosporidia: Protozoa (não vírus, bactérias ou fungos). Os criptosporídeos são zoonóticos - e sobrevivem em baixas temperaturas durante várias semanas/meses, e mais de um ano no solo. Eles são sensíveis a temperaturas acima de 60 graus C, e a pH elevado também ao amoníaco. Os protozoários são um desafio na desinfecção. A resistência ao cloro se desenvolveu. Os desinfetantes à base de fenol mostraram os melhores resultados, mas até agora nenhum desinfetante foi verdadeiramente eficaz. A recomendação é o tratamento térmico com um queimador ou vapor. C o c c c i d i o se: Protozoário (não viral, bacteriano ou fúngico); Não zoonótico. Caso contrário, o mesmo que para o Cryptosporidium. B o vi n e Rotavirus: Pequeno vírus duro e não invasivo - encontrado em 90% do gado (ref 'Intervet); o vírus é estável e infeccioso em pH 3 a 9. É tolerante a valores externos se o pH estiver dentro desta faixa. O vírus transmitido pelo ar sobrevive mais tempo em ambientes com níveis moderados de umidade. O vírus sobrevive 4 horas na pele e nas mãos humanas, e é resistente a sabonetes e lavagens das mãos que são pH neutro Virkon™S, com um pH de 2,4 a 2,6 mostrou-se eficaz contra o Rotavírus Bovino a uma concentração de 1% (1:100) e com um tempo de contato de 10 minutos a 5°C. B o vi n e Coronavirus: (Também chamado de disenteria de inverno) Vírus envelopado, resistente e transmitido pelo ar, que carrega um alto risco de infecção cruzada entre os animais. O vírus é estável em um ambiente de pH neutro. Virkon™S inativa o Coronavirus na desinfecção de superfície a uma concentração de 1% (1:100), e 0,5% (1:200) no embaciamento. O vírus é morto em 1 minuto. O enevoamento reduz a pressão da infecção e o risco de infecção cruzada entre os animais. E.Coli: bactéria Gram-negativa. Há muitas cepas de E. Coli, incluindo aquelas com resistência desenvolvida aos compostos de amônio quaternário, ESBLs Sa l monella: Gram-negativa bactéria. A Salmonella também tem muitas cepas, incluindo variedades multi-resistentes. Virkon™S inativa E. Coli e Salmonella em diferentes concentrações. Uma recomendação geral para cobrir todas as linhagens é de 1% (1:100). Virkon S é eficaz até 4 graus C. O mecanismo químico de ação é penetrar a bactéria e destruir as membranas celulares a partir de dentro. Não dá oportunidade para que a bactéria sobreviva ou desenvolva resistência. Escolher o desinfetante certo é uma arte. A época do ano influencia a escolha do desinfetante. Os compostos de glutaraldeído/preto de amônio não são tão eficazes em baixas temperaturas, e precisam ser misturados de forma diferente em baixas temperaturas, muitas vezes no dobro da concentração em comparação com o verão. Os compostos de Glutaraldeído/Preto de Amônio têm desafios com o Rotavirus e outros vírus não-envelopados, já que o tempo de contato é de 30-60 minutos. É praticamente difícil manter a superfície úmida enquanto a superfície influenciar a escolha do desinfetante. Plástico, aço, superfícies verticais, pisos, concreto. Muitas dessas superfícies secam rapidamente. Virkon™S tem um contato</w:t>
      </w:r>
    </w:p>
    <w:p>
      <w:r>
        <w:rPr>
          <w:b/>
          <w:color w:val="FF0000"/>
        </w:rPr>
        <w:t xml:space="preserve">id 283</w:t>
      </w:r>
    </w:p>
    <w:p>
      <w:r>
        <w:rPr>
          <w:b w:val="0"/>
        </w:rPr>
        <w:t xml:space="preserve">Após a Copa da Juventude no fim de semana passado, fortes críticas foram feitas aos líderes vocais dos clubes de Gothenburg Öis e Gais, bem como ao Lindsdals IF de Småland. Öis suspendeu um gerente que é considerado como tendo se comportado de forma agressiva. Gais e Linsdals IF também estiveram envolvidos na partida mais controversa, que terminou com um árbitro de 15 anos deixando o torneio em lágrimas. - Foi duro. Gritaram que eu era mau e duro e que não queriam que eu continuasse a arbitrar. Então eu queria ir para casa, ela disse ao GP. Gais se reunirá com os técnicos envolvidos na quarta-feira à noite, e ainda não decidiu sobre uma suspensão. Entretanto, eles têm estado em contato com o jovem árbitro - e agora estão oferecendo seu apoio. O clube decidiu contar com a ajuda de Sara Persson, árbitra da FIFA que está atualmente na França para arbitrar a Liga dos Campeões. "A Gais reunirá Sara Persson e a jovem árbitra para uma conversa caracterizada pela troca de experiências e desenvolvimento". eles escrevem em seu website. Persson diz que pode se relacionar com a experiência do árbitro de 15 anos: "Eu acompanho o noticiário e me reconheço imediatamente". Comecei a julgar há 20 anos, é triste que eu tenha experimentado isto naquela época e ainda mais triste que ela o tenha experimentado agora. Gais também tem estado em contato com a criança de 15 anos e diz que pode oferecer mais apoio no futuro. O clube também escreve que, além dos gerentes envolvidos, realizará em breve uma grande reunião com todos os gerentes do clube. "O caso não está encerrado", afirma Gais, acrescentando que a prioridade do clube até o momento tem sido focada em ajudar o árbitro afetado. Na quarta-feira, Öis disse que havia decidido suspender um gerente. O vereador local David Lega, que no início do dia ameaçou tentar acabar com os subsídios aos clubes, ficou um pouco menos zangado após os respectivos anúncios dos clubes. - Boa ação, mas também é importante ter um plano para trabalhar preventivamente contra este tipo de incidente, diz o conselho municipal, que também é vice-presidente do comitê de esportes e associações.</w:t>
      </w:r>
    </w:p>
    <w:p>
      <w:r>
        <w:rPr>
          <w:b/>
          <w:color w:val="FF0000"/>
        </w:rPr>
        <w:t xml:space="preserve">id 284</w:t>
      </w:r>
    </w:p>
    <w:p>
      <w:r>
        <w:rPr>
          <w:b w:val="0"/>
        </w:rPr>
        <w:t xml:space="preserve">Minha mãe geralmente usa queijo processado Koskenlaskija em vez de creme e é super bom, altamente recomendável! E depois de suas fotos da sopa eu estava realmente ansioso por sopa de peixe, definitivamente tenho que cozinhá-la algum dia :) Olá Anna-Maria! Agora a sopa de peixe está pronta, e era BOM, realmente BOM! Ainda bem que eu fiz muito, porque meus vizinhos vieram me visitar e comeram muito. Horas mais tarde a mãe deles vem buscá-los.... e ela diz...foi a primeira vez que meus filhos comeram sopa....mas no vizinho saboreia tudo! Portanto, o jantar de sexta-feira à noite para mim e para o marido será, apenas Sopa!</w:t>
      </w:r>
    </w:p>
    <w:p>
      <w:r>
        <w:rPr>
          <w:b/>
          <w:color w:val="FF0000"/>
        </w:rPr>
        <w:t xml:space="preserve">id 285</w:t>
      </w:r>
    </w:p>
    <w:p>
      <w:r>
        <w:rPr>
          <w:b w:val="0"/>
        </w:rPr>
        <w:t xml:space="preserve">Cambozola Cambozola, é um híbrido alemão de queijo de forma branca e verde feito de leite de vaca. O queijo começou a ser produzido em 1983 e o nome é uma combinação de camembert e gorgonzola. Em pelo menos uma ocasião, o Tribunal de Justiça Europeu foi solicitado a proibir o uso do nome cambozola (pois seria muito semelhante ao gorgonzola, que é protegido pelo nome), mas o Tribunal rejeitou este pedido. Links externos[editar] - Wikimedia Commons tem mídia relacionada ao Cambozola.</w:t>
      </w:r>
    </w:p>
    <w:p>
      <w:r>
        <w:rPr>
          <w:b/>
          <w:color w:val="FF0000"/>
        </w:rPr>
        <w:t xml:space="preserve">id 286</w:t>
      </w:r>
    </w:p>
    <w:p>
      <w:r>
        <w:rPr>
          <w:b w:val="0"/>
        </w:rPr>
        <w:t xml:space="preserve">O primeiro EP "Indian Summer" de Marlene é uma pequena maravilha no céu do verão. E é a que ela realiza neste ameno sábado à noite, com a ajuda de um baterista e um tecladista/baixista móvel. Para começar, é uma multidão esparsa. Estou aquecido, porém, ao ver um pequeno bando de quatro meninas no início da adolescência agarradas à cerca na frente, como se suas vidas dependessem disso. E a multidão vem mais tarde; é uma demonstração comovente de como o talento puro pode atrair o público que merece. Marlene canta tão bem que os pais que passam pipoca só têm que vagar em direção à Grande Dança, como zumbis encantados. Não posso censurá-los. É a melhor canção ao vivo que já ouvi este ano. É tão forte e clara, e ainda assim dinâmica; elevando-se muito além da forma original das canções. Soa incrivelmente bem. Não posso deixar de ficar de pé e dançar para mim mesmo, fechando os olhos e sorrindo com meu rosto no ar.</w:t>
      </w:r>
    </w:p>
    <w:p>
      <w:r>
        <w:rPr>
          <w:b/>
          <w:color w:val="FF0000"/>
        </w:rPr>
        <w:t xml:space="preserve">id 287</w:t>
      </w:r>
    </w:p>
    <w:p>
      <w:r>
        <w:rPr>
          <w:b w:val="0"/>
        </w:rPr>
        <w:t xml:space="preserve">Você pode obter uma dedução fiscal para o custo do trabalho quando nos contratar para reparos, manutenção, reformas e ampliações. Favor observar que os custos de material e viagem não dão direito a uma dedução fiscal. COMO FUNCIONA Você mesmo não reivindica a dedução de raiz quando compra serviços de raiz. Nós fazemos, a pessoa que realizou o trabalho. Deduzimos parte do custo do trabalho de sua fatura. Observe que suas deduções de raiz são somadas e que elas são limitadas a um total de SEK 50.000 por pessoa por ano. Se você pode usar a dedução depende de quanto imposto você pagou no ano, e que outras deduções você fez. Por favor, note que você é responsável por verificar isto.</w:t>
      </w:r>
    </w:p>
    <w:p>
      <w:r>
        <w:rPr>
          <w:b/>
          <w:color w:val="FF0000"/>
        </w:rPr>
        <w:t xml:space="preserve">id 288</w:t>
      </w:r>
    </w:p>
    <w:p>
      <w:r>
        <w:rPr>
          <w:b w:val="0"/>
        </w:rPr>
        <w:t xml:space="preserve">Moneybrother ganhou um prêmio na gala MTV Moneybrother acabou de terminar uma turnê na Alemanha, Áustria, Suíça e Noruega e agora vai tocar em seis shows na Suécia em novembro/dezembro. Nov 12: Umeå, Idunteaternidade Nov 16: Sälen, He Nov 19: Avesta, Harrys Nov 25: Kalmar, Palácio Nov 26: Halmstad, Diezel Dez 16: Arvika, Sala Tiki</w:t>
      </w:r>
    </w:p>
    <w:p>
      <w:r>
        <w:rPr>
          <w:b/>
          <w:color w:val="FF0000"/>
        </w:rPr>
        <w:t xml:space="preserve">id 289</w:t>
      </w:r>
    </w:p>
    <w:p>
      <w:r>
        <w:rPr>
          <w:b w:val="0"/>
        </w:rPr>
        <w:t xml:space="preserve">A HEALTHY GUY™ As engrenagens já tinham sido batidas há cinco anos. Que eu retomaria o desenho não era uma questão de se, era uma questão de quando. E como. De que forma. Eu gostaria de fazer uma aventura mais longa. Algo detalhado. Algo profundo e pungente. As idéias abundam, mas os álbuns de cem páginas estão em baixo na lista de obrigações da vida. Muito abaixo do equivalente musical, e do romance geracional. E como comer, dormir, dormir, dormir e lixar mesas de cozinha. Bem, isso vai levar tempo. O que eu realmente quero fazer é uma tira de jornal. Em parte autobiográfica, mas com espaço para modificações. Uma pequena cidade Rocky, se você preferir. E a necessidade é grande. Um grito de angústia. Basta pegar qualquer jornal e você sente as vibrações. O mesmo miserável que você já ouviu antes do humor. O pântano, Laban, Pondus, Monkey &amp; Egon, Elvis, etc. É um passatempo. Não entretenimento. Eu sei que posso fazer melhor. Não é nem mesmo uma conversa de confiança, é uma observação preocupante. É claro que há exceções. Kellerman confirma a regra. Kellerman é meu superior. Eu conheço minhas limitações, mas de outra forma? É Martin e eu contra a cevada. Então por que está demorando tanto? Quatro quadrados devem levar cinco horas, no máximo, e não cinco anos. É só um desenho, caramba. Se você se enganar, há um apagador. E sim, algumas coisas que você só tem que fazer para fazer isso. Como comer os brócolis, e micro ondular os brócolis. Mas isto não é uma pizza congelada. Este é o meu bife de presunto. Quero dar à minha mesa a mesma dedicação e amor que Petter Hegevall dá ao seu fogão. Isto é mais do que um sonho. É algo em que eu quero viver. Um alimento. O Super Silly Goofmonkeys é um subproduto desse alimento. Um tumor que cresceu, foi cortado e assumiu uma vida própria. Cavaco a parte. Não é algo com que se rompe, mas ainda assim interessante o suficiente para desvanecer-se em quinze minutos de luz da ribalta. Você poderia chamá-lo de piloto. Um banco do qual me atrevo a experimentar minhas asas. Se tudo correr bem, dou mais um passo em frente. Um passo de cada vez, por assim dizer. Na segunda-feira eu pulo.</w:t>
      </w:r>
    </w:p>
    <w:p>
      <w:r>
        <w:rPr>
          <w:b/>
          <w:color w:val="FF0000"/>
        </w:rPr>
        <w:t xml:space="preserve">id 290</w:t>
      </w:r>
    </w:p>
    <w:p>
      <w:r>
        <w:rPr>
          <w:b w:val="0"/>
        </w:rPr>
        <w:t xml:space="preserve">O projeto Begripsam visa desenvolver conhecimentos e métodos de trabalho que proporcionarão uma plataforma para melhorar a acessibilidade cognitiva. Conferência 11 de maio Por Kerstin Ivarson Ahlstrand 23 de maio de 2016 - 08:50 Hans von Axelson, MfD foi nosso moderador. Foto de Eva Hedberg, Read&amp;Write Em 11 de maio tivemos uma conferência, Universal Design in Practice, com um total de mais de 100 participantes. Nosso moderador foi Hans von Axelsson do MfD. Continue lendo Conferência 11 Maio 0 comentários Compartilhar Twitter Facebook Google+ Por Kerstin Ivarson Ahlstrand 14 Maio, 2016 - 13:02 Por Kerstin Ivarson Ahlstrand 14 Maio, 2016 - 13:02 Iniciamos uma colaboração com a empresa Weavler. Eles receberam dinheiro para inovação da Autoridade Sueca de Correios e Telecomunicações na competição de inovação para o comércio eletrônico. Eles querem desenvolver um site de e-handset que seja o mais acessível possível e Begripsam irá inicialmente ajudar com alguns sujeitos de teste que tenham dislexia. Continue lendo Colaboração com Weavler 0 comentários Compartilhar Twitter Facebook Google+ Por Kerstin Ivarson Ahlstrand 14 de maio, 2016 - 12:55 Entrevista com Intaktus AB Por Kerstin Ivarson Ahlstrand 14 de maio, 2016 - 12:55 Sara Rydin entrevistou David Leander da Intaktus AB sobre sua colaboração com Begripsam. Continuar lendo Entrevista com Intaktus AB 0 comentários Compartilhar Twitter Facebook Google+ Páginas1 Objetivo O projeto visa desenvolver conhecimento e métodos de trabalho que proporcionarão uma plataforma para melhorar a acessibilidade cognitiva. Objetivos Nossos objetivos são 1. treinar uma série de pessoas com deficiências cognitivas e lingüísticas, para que possam compartilhar seus conhecimentos e insights - desenvolvedores de conhecimento (este é o núcleo do projeto) 2. compilar e desenvolver conhecimento no campo da cognição com base nas experiências do usuário 3. influenciar o desenvolvimento de produtos e serviços, bem como padrões nacionais e internacionais. Sobrevivência do projeto Através de Begripsam, várias organizações de deficientes tiveram a oportunidade de demonstrar sua experiência em acessibilidade cognitiva. Ao mesmo tempo, independentemente disso, o debate sobre o futuro do Centro de Fácil Leitura e a proposta de um centro de conhecimento, baseado no conceito ampliado de texto, a ser localizado no Ministério de Mídia Acessível (MTM), foi reavivado. Em março de 2014, foi apresentado um projeto de lei sobre este assunto e representantes do MTM e do Centro de Fácil Leitura participaram do seminário de diálogo de Begripsam. Temos um bom diálogo com a MTM e acreditamos que a perspectiva, o conhecimento e a rede de contatos que criamos estarão bem colocados em um centro desse tipo. Também estamos trabalhando em questões de padronização de diferentes maneiras em diferentes grupos SIS. Um curso de treinamento está sendo projetado junto com as pessoas de Runö Folkhögskola. Todas as experiências e resultados são coletados em fungerandemedier.se e finalmente o interesse e compromisso com estas questões dentro de nossas organizações cresceu mais do que esperávamos quando começamos o trabalho. Participação Reunimos inicialmente os profissionais da área (43 pessoas) para um seminário sobre a questão "Você pode medir a compreensibilidade? Este seminário foi financiado principalmente pela Agência Sueca do Consumidor. O seminário, incluindo dois inventários de conhecimento realizados pela KTH com financiamento do PTS, foi uma iniciativa do projeto Begripsam e é agora a base para o resto do trabalho. Também ajudou a despertar o interesse pelo trabalho que Begripsam está realizando entre muitos atores. Recrutamos 17 pessoas com dificuldades cognitivas devido a adhd, aspersores, autismo, dislexia, deficiências de desenvolvimento. Estas pessoas estão envolvidas na concepção de um curso de treinamento com o objetivo de treiná-las para se tornarem demandantes e disseminadores de conhecimento. Construímos o treinamento com base no conhecimento profundo das diferentes deficiências cognitivas, em parte por ter diferentes participantes falando sobre suas deficiências, e em parte por ter especialistas fornecendo informações mais gerais sobre os diagnósticos. Tivemos a participação de vários desenvolvedores de serviços e os participantes testaram e avaliaram protótipos e serviços digitais. Também testamos e avaliamos ferramentas e métodos para coletar a experiência do usuário. Tudo isso foi discutido com os participantes. Colaboração Algumas de nossas colaborações.</w:t>
      </w:r>
    </w:p>
    <w:p>
      <w:r>
        <w:rPr>
          <w:b/>
          <w:color w:val="FF0000"/>
        </w:rPr>
        <w:t xml:space="preserve">id 291</w:t>
      </w:r>
    </w:p>
    <w:p>
      <w:r>
        <w:rPr>
          <w:b w:val="0"/>
        </w:rPr>
        <w:t xml:space="preserve">Metas ambientais - realidade ou platitudes Temos "metas ambientais", temos lobos e energia eólica entre nós que vivem no "meio ambiente"? A Suécia estabeleceu 16 metas ambientais, não incluindo o "Objetivo Geracional" O meio ambiente é importante para todos, especialmente para aqueles de nós que vivem fora das cidades. Aqueles de nós que vivem em grande parte do e com o meio ambiente. Nós que o fazemos há gerações e, no fundo, queremos que continue. Aqueles de nós que dedicam esforço, investimento e tempo para garantir que o meio ambiente seja utilizado por nossos descendentes e por aqueles que vêm depois deles. Para nós, isto é natural. Não precisamos dividi-lo em metas "geracionais" ou "ambientais". Somos parte do ciclo - não fica mais difícil do que isso. De nossa perspectiva, o ciclo é ameaçado por lobos e pela força das ondas. O lobo ameaça muito nossa capacidade de ter animais de pasto, cães de caça e crianças caminhando para o ônibus escolar com seus próprios pés. A energia eólica ameaça o meio ambiente que temos acarinhado por gerações. Ela destrói o sono e as condições de vida dentro e em torno do que os habitantes da cidade chamam de "parques eólicos". Ele destrói o sistema energético tornando mais caro viver e viver no campo, pois nós que vivemos no meio ambiente também precisamos de eletricidade para moradia e produção. O risco é que o interesse da próxima geração seja abafado pela burocracia e mesquinhez política. Então, o que conseguimos? E quanto ao objetivo geracional se ninguém quiser assumir? O objetivo intergeracional está resumido em sete travessões ... ... que se destinam a esclarecer o significado do objetivo e mostrar em que política ambiental deve se concentrar, a saber: - Os ecossistemas se recuperaram, ou estão se recuperando, e sua capacidade de gerar serviços ecossistêmicos a longo prazo está assegurada. - A biodiversidade e o ambiente natural e cultural são conservados, promovidos e utilizados de forma sustentável. - a saúde humana está exposta a impactos ambientais negativos mínimos, promovendo os efeitos positivos do meio ambiente sobre a saúde humana, - os ciclos ecológicos são eficientes em termos de recursos e, tanto quanto possível, livres de substâncias perigosas - a parcela de energia renovável é aumentada e o uso de energia é eficiente com mínimo impacto sobre o meio ambiente; - os padrões de consumo de bens e serviços causam o menor número possível de problemas ambientais e de saúde. 1. Foi determinado que o dióxido de carbono é o gás climático mais importante da atmosfera, embora ele represente apenas quatro por mil de todos os gases na atmosfera e nós, humanos, somos responsáveis por cerca de quatro por mil desses gases. Energia eólica Uma simples busca na internet, por exemplo, no site da Vattenfall, revela que a energia eólica emite a maior quantidade de dióxido de carbono de nossas fontes de energia se a observarmos sob uma perspectiva de ciclo de vida. Nesse caso, a eficiência das plantas ao longo do tempo foi provavelmente superestimada. 2. Ar fresco Bem, quem pensou nisso ou é um objetivo para preencher a simetria gráfica. Como seria o quadro com apenas 15 alvos? 3. A acidificação natural parece apenas um pouco ultrapassada. A acidificação e em particular a acidificação importada foi um dos problemas ambientais mais quentes da minha infância/juventude. Antes de alguém ter nascido esta coisa do dióxido de carbono. 4. Ambiente livre de tóxicos Bom. É claro que não devemos ter muitas toxinas ao nosso redor. Mas... Energia eólica Apesar de definir a energia eólica como "livre de fósseis", a carcaça da turbina no topo do mastro contém metros cúbicos de óleos e lubrificantes à base de combustíveis fósseis. Em caso de avaria, ele se torna veneno - no ambiente. Então, por que trazê-lo para lá, em primeiro lugar? 5) Proteger a camada de ozônio Enquadra-se em um conjunto de metas climáticas nacionais? 6. ambiente seguro de radiação Parece razoável. Qual é o problema, é inseguro hoje? 7. sem eutrofização Aplicamos fertilizantes em nossos campos. Nossos animais que nos dão carne, queijo, leite e muito mais merda quando estão fora em suas pastagens. Parte desse esterco escorre do pasto com a chuva caindo e acaba em valas, riachos, rios, lagos e, mais cedo ou mais tarde, no mar. Ninguém sabe a extensão. Ninguém sabe o que é razoável</w:t>
      </w:r>
    </w:p>
    <w:p>
      <w:r>
        <w:rPr>
          <w:b/>
          <w:color w:val="FF0000"/>
        </w:rPr>
        <w:t xml:space="preserve">id 292</w:t>
      </w:r>
    </w:p>
    <w:p>
      <w:r>
        <w:rPr>
          <w:b w:val="0"/>
        </w:rPr>
        <w:t xml:space="preserve">Pensamentos que eram diferentes de qualquer outro... hoje em dia são energia suficiente para aquecer uma xícara de café... Gás suficiente para uma bomba nuclear? (Agora está começando a parecer algo!) O coração produz tanta pressão quando bombeia sangue ao redor do corpo que pode atirar 914,40 cm? (Na minha próxima vida eu quero ser um porco!!) Uma barata pode viver 9 dias sem cabeça antes de morrer? (Ainda não superei a coisa do porco...) (Não tente isso em casa. Mas talvez no trabalho...) O bastão errante macho não pode acasalar quando sua cabeça está presa ao seu corpo. A fêmea inicia o sexo arrancando a cabeça do macho? ("Querida, estou em casa! Mas que f...?!") Uma pulga pode saltar 350 vezes até o comprimento de seu corpo? Isso é o equivalente a um salto humano no comprimento de um campo de futebol. (30 minutos...Porco sortudo...Você consegue imaginar isso??) (O que poderia ser tão saboroso no fundo do mar?) Alguns leões acasalam mais de 50 vezes ao dia? (Eu ainda quero ser um porco em minha próxima vida - qualidade sobre quantidade!) As borboletas sabem com os pés? (Algo que eu sempre quis saber!) O músculo mais forte do corpo é a língua? Os canhotos vivem em média 9 anos a mais do que os canhotos? Os elefantes são os únicos animais que não podem saltar? (OK, isso provavelmente é bom.....) A urina de um gato brilha sob a luz negra? O olho de uma avestruz é maior que seu cérebro? (Se eles trocarem, viverão mais!) Humanos e golfinhos são as únicas espécies que fazem sexo por prazer Agora que você já sorriu pelo menos uma vez, é sua vez de espalhar o absurdo e enviá-lo para alguém que você acha que poderia usar (Talvez até uma boa risada....)</w:t>
      </w:r>
    </w:p>
    <w:p>
      <w:r>
        <w:rPr>
          <w:b/>
          <w:color w:val="FF0000"/>
        </w:rPr>
        <w:t xml:space="preserve">id 293</w:t>
      </w:r>
    </w:p>
    <w:p>
      <w:r>
        <w:rPr>
          <w:b w:val="0"/>
        </w:rPr>
        <w:t xml:space="preserve">Antes e depois! Posted on Friday, December 10, 2010 by Znogge Finally, Mr Dog and Miss E are freshly cutly but I'm still a bit bit disappointed. Nosso cabeleireiro tinha se esquecido de nós, mas é claro que havia um corte de cabelo de qualquer forma. Mas isso significava que ela estava atrasada e um pouco estressada. Isto, por sua vez, significou que seus casacos ainda são um pouco longos demais. Porque eu estava ansioso para usar casacos de inverno em ambos os cães. Agora isso não aconteceu, embora seja obviamente melhor do que antes! Posted on Friday, December 10, 2010 by Znogge Mr Dog and Miss E are at the groomer and in the meantime I take the opportunity to clean. Embora assistindo, parece que o fiz às escondidas! Não, prefiro me esgueirar dela. Hoje à noite, a senhorita mais velha e seu parceiro vêm jantar. Eles vão fazer bolos de limão com a semente mais jovem. Está tudo bem, desde que eu não me envolva. Estou um pouco cansado e vou apenas relaxar quando a limpeza e o jantar estiverem prontos. Estarão de volta com fotos de antes e depois de nossos brancos! Uma recapitulação... Posted on Friday, December 10, 2010 by Znogge ...may begin this day because I feel like I have some bags to tie up. Quanto ao nosso pacote vadio, ele apareceu ontem. A dica do primo mais novo acabou sendo verdadeira, então sim, era o pacote de Huse. Mas onde o aviso e outras coisas foram e por que os procedimentos não funcionaram, não temos idéia. Algumas horas após a busca bem sucedida do primo mais novo, Husse recebeu um e-mail dizendo que havia um pacote para retirada. Assim, agora podemos desfrutar de bom chocolate, bom café e chá. Esperemos que da próxima vez melhore, pois todos merecem uma segunda chance. Presumivelmente, tudo está bem com meu telefone. Não recebi uma mensagem de texto, mas uma visita ao site e minha conta mostrou que tudo parecia normal. Esperemos que seja assim também. Mas quem sabe. Acho que é uma sorte... Então, o novo brinquedo dos cães. Foi comprado há uma semana e deveria ser muito durável e capaz de resistir a um manuseio rude. A Srta. E não foi autorizada a brincar com ela mesma, nós a temos ativado, mas então algo aconteceu. A campainha da porta tocou. Bela visita de minha cunhada para pegar um perfume que compramos na Kastrup. Uma pequena conversa aqui e ali. Não tantos minutos e depois de repente!</w:t>
      </w:r>
    </w:p>
    <w:p>
      <w:r>
        <w:rPr>
          <w:b/>
          <w:color w:val="FF0000"/>
        </w:rPr>
        <w:t xml:space="preserve">id 294</w:t>
      </w:r>
    </w:p>
    <w:p>
      <w:r>
        <w:rPr>
          <w:b w:val="0"/>
        </w:rPr>
        <w:t xml:space="preserve">Nesta época do ano, pode ser aconchegante encaracolar no sofá e ser absorvido por um livro excitante que não requer tanta atividade cerebral. Portanto, aqui estão três títulos que funcionam bem em um dia escuro e frio de dezembro, quando você só quer relaxar. Todos são leituras de estiramento reais, você só tem que descobrir o que acontece a seguir. Em alguns dos livros, o enigma é mais interessante do que a resposta e você pode sentir que o autor não tinha pensado antes em como a história terminaria. Mas você ainda pode viver com isso porque a viagem até lá é muito gratificante! Considere um discurso de John Verdon Dave Gurney, um detetive aposentado, é visitado um dia por um velho camarada, Mark Mellery, que quer sua ajuda. Ele recebeu uma misteriosa carta. Está escrito em verso e termina com: "pense em um número qualquer até mil e abra o pequeno envelope". Mark pensa em 658 e quando ele olha no envelope selado, encontra exatamente o mesmo número ali. Gurney é inicialmente muito divertida pela carta. Mas quando, após algumas semanas, Mark é encontrado morto com a garganta cortada em sua propriedade e vários assassinatos ocorrem, com as vítimas recebendo o mesmo tipo de carta, Gurney de repente se vê atraído para a caça mortal de um psicopata inteligente e assassino em série, na qual até mesmo seu próprio passado se torna uma ameaça. Antes de Adormecer por S.J. Watson Christine Lucas, quarenta e sete anos, sofre de amnésia, o que significa que toda vez que ela acorda não se lembra nada dos dezoito anos que se passaram desde seu acidente. Por instigação de seu médico, ela começa a escrever em um diário, e como ela faz, fragmentos de suas memórias flutuam até a superfície. O que é a verdade e o que é uma mentira? Em quem ela pode confiar e o que realmente causou sua amnésia? Sem uma palavra de Linwood Barclay Cynthia de 14 anos grita com seus pais e bate a porta de seu quarto. Quando ela acorda na manhã seguinte, ela espera um confronto, mas em vez disso a casa está vazia. Sua mãe, seu pai e seu irmão mais velho se foram. Vinte e cinco anos depois, Cynthia decide participar de um programa de TV sobre casos não resolvidos em uma última tentativa de descobrir o que aconteceu naquela noite. No início, nada acontece. Em seguida, o telefone toca. A voz de um homem diz que sua família a perdoa. A Cynthia está perto de se desfazer. A família dela está viva? Por que eles nunca a contataram? Cynthia começa a pesquisar o desaparecimento, e os fios levam a terríveis segredos. Talvez tivesse sido melhor deixar o passado passar para o passado.</w:t>
      </w:r>
    </w:p>
    <w:p>
      <w:r>
        <w:rPr>
          <w:b/>
          <w:color w:val="FF0000"/>
        </w:rPr>
        <w:t xml:space="preserve">id 295</w:t>
      </w:r>
    </w:p>
    <w:p>
      <w:r>
        <w:rPr>
          <w:b w:val="0"/>
        </w:rPr>
        <w:t xml:space="preserve">Termos e condições gerais de entrega 290414 Aplica-se a partir de 29.04.2014 entre o consumidor (cliente) e a Ledfe (Holmik Ltd). A descrição do registro de acordo com a Lei de Dados Pessoais (PUL) pode ser encontrada no ponto 10. 1. E-shop e preço Ledfe (Holmik Ltd, empresa número 1028747-1) vende produtos a pessoas privadas de idade legal na Finlândia e na UE. O preço dos produtos inclui o IVA e é em euros. Reservamo-nos o direito de ajustar preços e custos de entrega que possam surgir, por exemplo, devido a mudanças nos preços de matéria-prima e de remessa, IVA, etc. Erros devidos a razões técnicas de software também nos dão o direito de ajustar o preço, mas o cliente então tem o direito total de cancelar a compra. Também nos reservamos o direito de fazer alterações no conteúdo da loja virtual. Também não somos responsáveis por erros de impressão e possíveis erros nas especificações e outras informações. Todas as nossas imagens em nosso website ou outro material são ilustrações e não correspondem necessariamente à aparência real. Oferecemos apenas o pagamento por Klarna Checkout. Klarna é uma garantia de que nosso comércio eletrônico é seguro (leia mais aqui). A Fatura Klarna lhe dá o direito de, dentro de um período de 14 dias, revisar os produtos que você recebeu antes de precisar pagar a fatura. Assim, você pode ter certeza de que os produtos que você encomendou lhe serão entregues dentro do prazo e nas condições prometidas, mesmo que nossa loja não lhe seja familiar de antes. 2. Encomendar Você encomenda os produtos no site da loja virtual adicionando-os à sua cesta de compras e pagando o conteúdo da cesta de compras no serviço de checkout. Todas as informações sobre o cliente são tratadas de forma confidencial. As informações que solicitamos em conexão com o pedido são utilizadas apenas para entregar o pedido ou para esclarecer quaisquer ambigüidades no pedido. Quando você faz um pedido na loja virtual, assumimos que você já se familiarizou e aceitou as condições de entrega aplicáveis no momento.3. Pagamento e formas de pagamento Quando você paga via Klarna Invoice, você está comprando com segurança e facilidade. Você nunca precisa dar os detalhes de seu cartão e sempre paga depois de receber sua mercadoria. O prazo de pagamento é normalmente de 14 dias. A fatura é enviada com a entrega. De acordo com o acordo com a Ledfe, é cobrada uma taxa de fatura de 0 euros. Uma taxa de aviso de 60 SEK e juros de mora de 24,00% mais a taxa de referência aplicável será cobrada pelo não pagamento (na Finlândia, juros de mora de acordo com a Lei de Juros). Uma verificação de crédito é realizada no momento da compra, o que em alguns casos envolve um relatório de crédito. Os dados pessoais são tratados de acordo com a legislação vigente. A Klarna processa dados pessoais principalmente para fins de identificação, análise de clientes, controle de crédito, marketing e desenvolvimento de negócios. Os números pessoais são usados como números de clientes para fins de gerenciamento de clientes. O método de pagamento exige que você tenha um número de identidade pessoal, um endereço residencial permanente e oficial e que você tenha atingido a idade de 18 anos. A forma de pagamento só pode ser utilizada por particulares. Uma proibição pessoal de crédito ou informações confidenciais é um obstáculo ao uso do método de pagamento. Ao escolher a fatura Klarna, a entrega é feita para o endereço do registro civil. Se outro endereço for desejado, nos referimos à fatura antecipada por e-mail. Mesmo se o crédito for recusado pela Klarna, é possível utilizar a fatura antecipada. Confirmação do pedido e do pagamento Após o processamento de seu pedido, você receberá em breve uma confirmação do pedido em seu e-mail. Um pré-requisito para o envio das mensagens de confirmação é que você tenha fornecido seu endereço de e-mail ao fazer o pedido. 5. Entregas e custos de entrega Quando você for ao caixa para pagar e ter seu pedido entregue, pressione Pagar com Klarna Checkout. Lá você verá quais serão os custos de entrega. Nossas entregas são enviadas durante todo o dia por caminhão, geralmente com Schenker DB (não aplicável a áreas especiais como a Lapônia, o arquipélago, Åland ou áreas estreitas onde um caminhão guindaste ou caminhão pode ser necessário. Nesses casos, favor entrar em contato com o atendimento ao cliente para obter um custo real de entrega). A Ledfe não é responsável por atrasos causados pelo transportador (</w:t>
      </w:r>
    </w:p>
    <w:p>
      <w:r>
        <w:rPr>
          <w:b/>
          <w:color w:val="FF0000"/>
        </w:rPr>
        <w:t xml:space="preserve">id 296</w:t>
      </w:r>
    </w:p>
    <w:p>
      <w:r>
        <w:rPr>
          <w:b w:val="0"/>
        </w:rPr>
        <w:t xml:space="preserve">- www.ryttarsmycken.se criou esta declaração de privacidade a fim de demonstrar seu firme compromisso com a privacidade. Além disso, estamos divulgando nossas informações e práticas e notificando você sobre: - De que informações pessoais identificáveis sobre você (ou informações pessoais de terceiros) são coletadas? Você através de nosso website - Com quem as informações podem ser compartilhadas - Que escolhas estão disponíveis para você com relação à coleta, uso e distribuição destas informações - O tipo de procedimentos de segurança que estão em vigor para proteger a perda, mau uso ou alteração das informações como controladas por nossos websites - Como corrigir qualquer imprecisão nas informações Solicitamos informações do usuário em nosso formulário de pedido quando você faz uma compra. É aqui que um usuário deve fornecer suas informações de contato, tais como nome, endereço, informações de remessa e número e data de validade do cartão de crédito. Estas informações são utilizadas para fins de faturamento e para preencher o pedido do cliente. Se tivermos dificuldades de processamento e encomenda, estas informações também são utilizadas para contatar nossos clientes. Nosso banco de dados de sites rastreia o tráfego em todo o nosso site. Estas informações são utilizadas para compilar estatísticas gerais e não são registradas individualmente. Isto incluiu endereços IP (Internet Protocol), tipo de navegador, ISP (Internet Service Provider), páginas de referência/saída, tipo de plataforma, carimbo de data/hora e número de cliques para analisar tendências, administrar o site, rastrear o movimento do usuário é o agregado . As estatísticas nos ajudam a determinar quais produtos e serviços atendem melhor nossos membros e convidados. Assim, a privacidade daqueles que visitam nosso site é de fundamental importância para nós. Aderimos aos mais altos padrões éticos do setor. Nós coletamos automaticamente certas informações de todos os visitantes de nosso site, enquanto outras informações são obtidas a critério do indivíduo. Nosso único objetivo ao fazê-lo é melhorar a experiência de clientes individuais aqui no site www.ryttarsmycken.seSäkerhet. Tomamos todas as precauções para proteger as informações de nossos usuários. Quando você envia informações confidenciais on-line, suas informações são protegidas tanto on-line quanto off-line. Quando nosso formulário de registro pede que você insira informações sensíveis, tais como informações de cartão de crédito, essas informações são criptografadas e protegidas com software de criptografia de última geração, Secure Socket Layers (SSL). Embora uma página segura, como o formulário de pedido e durante o processo de checkout, um ícone de cadeado aparece na parte inferior de seu navegador. Quando você não está em uma página segura, nenhum ícone de cadeado aparece. Enquanto usamos criptografia SSL para proteger informações sensíveis (como as informações de seu cartão de crédito) online, também fazemos tudo ao nosso alcance para proteger as informações de nossos usuários off-line. Todas as informações de nossos usuários e não apenas as informações mencionadas acima são restritas em nosso escritório. Somente nossos funcionários que precisam das informações para realizar um trabalho específico têm acesso garantido a quaisquer informações pessoais como seu endereço de envio para fins de envio. Finalmente, os servidores nos quais armazenamos informações pessoais são mantidos em um ambiente seguro e de acesso restrito - De que informações pessoais identificáveis sobre você (ou informações pessoais de terceiros) são coletadas? você através de nosso website - A organização que coleta as informações - Como as informações são usadas - Com quem as informações podem ser compartilhadas - Que escolhas estão disponíveis para você em relação à coleta, uso e distribuição destas informações - O tipo de procedimentos de segurança que estão em vigor para proteger a perda, mau uso ou alteração das informações como nossos websites controlam - Como corrigir qualquer imprecisão nas informações Solicitamos informações do usuário em nosso formulário de pedido quando você faz uma compra. É aqui que um usuário deve fornecer suas informações de contato, tais como nome, endereço, informações de remessa e número e data de validade do cartão de crédito. Estas informações são utilizadas para fins de faturamento e para preencher o pedido do cliente. Se tivermos dificuldades de processamento e encomenda, estas informações também são utilizadas para contatar nossos clientes. Nosso banco de dados de sites rastreia o tráfego em todo o nosso site. Estas informações são utilizadas para compilar estatísticas gerais e não são registradas individualmente. Isto incluiu endereços IP (Internet Protocol), tipo de navegador, ISP (Internet Service Provider), páginas de referência/saída, tipo de plataforma, carimbo de data/hora e</w:t>
      </w:r>
    </w:p>
    <w:p>
      <w:r>
        <w:rPr>
          <w:b/>
          <w:color w:val="FF0000"/>
        </w:rPr>
        <w:t xml:space="preserve">id 297</w:t>
      </w:r>
    </w:p>
    <w:p>
      <w:r>
        <w:rPr>
          <w:b w:val="0"/>
        </w:rPr>
        <w:t xml:space="preserve">Além da legislação nacional, o diploma de enfermagem também é regulamentado por uma diretiva da UE (2013/55/UE). Assim, o diploma de enfermagem geral compreende 180 créditos, o que está incluído na educação de enfermagem dos Estados-Membros da UE. Na Finlândia, o escopo do diploma de enfermagem é de 210 créditos. Os requisitos de competência foram definidos de acordo com a Diretiva para garantir a competência dos enfermeiros responsáveis pelos cuidados gerais até 180 sp. Do ponto de vista do diploma finlandês de enfermagem, isto significa a competência que todos aqueles registrados como enfermeiros (parteiras, enfermeiros de saúde, enfermeiros de primeiros socorros yh, diaconisas) devem atingir durante seus estudos. O princípio de "uma vez escrito, nunca mais dizer" foi aplicado ao conteúdo das competências necessárias. Isto significa, por exemplo, que quando na categoria de Profissionalismo e Ética, a competência para trabalhar de acordo com os valores, princípios, diretrizes éticas e a legislação atual que rege o trabalho de saúde está escrita como um requisito, estes requisitos também se aplicam a todas as atividades no trabalho de saúde clínica, mesmo que estes requisitos não sejam especificamente mencionados ali. No caso de alguns requisitos de competência, foi considerado necessário enfatizar competências relacionadas, por exemplo, à legislação ou alguma outra competência. Por exemplo, o cuidado com os doentes terminais foi incluído, mesmo que este cuidado seja parte de uma abordagem orientada para o cliente. O alívio da dor também está incluído como um conteúdo específico no trabalho de cuidados paliativos, embora exista uma exigência de competência separada com seu próprio conteúdo relacionado ao alívio da dor. Os requisitos de competência foram inseridos sob as áreas de competência onde são considerados mais apropriados. Por exemplo, a promoção da saúde sexual está incluída na categoria de competência clínica (e não na categoria de promoção da saúde), pois a categoria de promoção da saúde não destaca outros tópicos específicos e a promoção da saúde sexual também faz parte do trabalho de atendimento clínico em todas as idades, grupos de clientes e pacientes. Os requisitos de competência foram publicados pela primeira vez em 1/2019. Posteriormente, comentários sobre eles foram aceitos até 30.8.2019. Com base nos comentários, foram feitas correções e alguns acréscimos. Os requisitos de competência destinam-se a ser utilizados como base para o trabalho curricular. O exame nacional para enfermeiros (180 créditos) será introduzido em etapas a partir do início de 2021. O projeto concordará sobre o peso das questões relacionadas às diferentes sub-áreas no exame nacional. Estes requisitos de competência foram desenvolvidos em colaboração com os principais projetos EduPal e Sote Peda da UKM, 24 horas por dia, 7 dias por semana. Referência a requisitos de competência e conteúdo A Polytechnics e outras partes interessadas podem publicar requisitos de competência e conteúdo em suas próprias páginas da web, ligando esta página da Savonia a sua própria publicação. A citação dos requisitos de competência e conteúdo é permitida de acordo com as boas práticas, desde que a fonte seja reconhecida. O endereço da Internet deve ser indicado em todas as novas publicações como https://blogi.savonia.fi/ylesharviointi/2019/12/07/kompetenskraven-och-innehallet-i-utbildningen-for-sjukskotare-med-allman-kompetens-180-sp-har-publicerats/ REQUISITOS DE COMPETÊNCIA E CONTEÚDO Os requisitos de competência foram divididos nas seguintes sub-áreas: 1. profissionalismo e ética; 2. centralidade do cliente; 3. comunicação e interprofissionalismo; 4. promoção da saúde; 5. liderança e competências do pessoal; 6. tecnologia da informação e registro; 7. Práticas baseadas em evidências, utilização e tomada de decisões com base em resultados de pesquisa, 10. empreendedorismo e desenvolvimento, 11. garantia de qualidade, 12. sistemas de serviços sociais e de saúde, 13. Profissionalismo e ética 1) É capaz de trabalhar de acordo com os valores, princípios éticos e diretrizes que existem no trabalho de saúde e é capaz de avaliar como eles são aplicados no trabalho diário. - Fundamentos filosóficos do trabalho de cuidado</w:t>
      </w:r>
    </w:p>
    <w:p>
      <w:r>
        <w:rPr>
          <w:b/>
          <w:color w:val="FF0000"/>
        </w:rPr>
        <w:t xml:space="preserve">id 298</w:t>
      </w:r>
    </w:p>
    <w:p>
      <w:r>
        <w:rPr>
          <w:b w:val="0"/>
        </w:rPr>
        <w:t xml:space="preserve">Nos últimos dias, muito se falou sobre Donald Glover e sua campanha no Twitter para conseguir uma audição para o papel de Peter Parker/Spider-Man. Por que um reinício do Homem-Aranha teria outro cara branco como o nerd Peter Parker? Essa pergunta foi colocada no io9 por Marc Bernadin. Uma das sugestões entre os comentários ao texto de Marc foi "por que não Donald Glover como Peter Parker"? Algo que foi captado pelo próprio ator Donald Glover, atual no filme "Mystery Team" e na série "Community", e ali foi iniciada a campanha no twitter #donald4spiderman. O desejo de Glover é fazer uma audição para o papel e eu realmente acho que ele eliminaria toda a concorrência. Por quê? Porque ele tem carisma e timing cômico. Porque ele é bonito e charmoso. Isto é algo em que eu acho que Sam Raimi e Tobey Maguire falharam em sua versão do "Homem-Aranha". A capacidade de Peter Parker de entregar insultos de morte a seus arqui-inimigos, muitas vezes em tom cômico e quando ele está em desvantagem, nunca foi concretizada em Maguire's Parker e na adaptação do filme. Não na medida em que o fez na história em quadrinhos. Se você olhar mais de perto as características de Peter Parker, verá que não tem nada a ver com etnia: - recluso - rufia - nerd - leal - pobre - inteligente - inseguro - inventivo - bem-humorado Pode ser qualquer um, e é isso que é tão bom no Homem-Aranha. Poderia ser Donald Glover; e eu acho que ele faria um ótimo trabalho. A questão não é que Peter Parker deveria ser lançado com um homem negro apenas para agitar o pote. O objetivo é tirar os cegos quando se trata de papéis e personagens como este. Escolher o ator certo que possa realizar o que o papel requer. Dificilmente mudaria a história ou o personagem se a cor da pele de Peter Parker mudasse. Ser branco não é crucial para a identidade de Peter Parker. Prefiro pegar um ator que saiba atuar e entregar do que um ator que se parece com o papel. Com o devido respeito aos cinco da lista de desejos; é possível que eles sejam excelentes. Mas uma escolha inspirada de Peter Parker despertaria meu interesse em um projeto que atualmente quase não me interessa. Deve-se acrescentar que eu estava realmente excitado pela Glover como "Homem-Aranha" porque acabei de descobrir a série "Comunidade". É uma jóia e deve ser vista se você a perdeu.</w:t>
      </w:r>
    </w:p>
    <w:p>
      <w:r>
        <w:rPr>
          <w:b/>
          <w:color w:val="FF0000"/>
        </w:rPr>
        <w:t xml:space="preserve">id 299</w:t>
      </w:r>
    </w:p>
    <w:p>
      <w:r>
        <w:rPr>
          <w:b w:val="0"/>
        </w:rPr>
        <w:t xml:space="preserve">Anders Johan Ture Rangström, nascido em Estocolmo em 30 de novembro de 1884, morreu em 11 de maio de 1947. Compositor, maestro, professor de canto, crítico musical, administrador. Maestro da Associação da Orquestra de Gothenburg 1922-25. Crítico de música, comissário de imprensa no Royal Theatre 1931-36. Membro do Conselho da Associação Sueca de Compositores de 1918-42. LMA Emil Sjögren in memoriam (Ord och bild, 1918) August Söderman (artigo, 1926) Mitt första rencontre med musiken (Nya Dagligt Allehanda, 14 Nov 1940) Ungdomsminnen - Nordisk sånglyrik kring sekelskiftet (Vår sång, 1940) Strindberg och en musikant (Nya Dagligt Allehanda, 13 May 1942) En skald [Bo Bergman] och hans tonsättare (1945) Musiken (Vår tids konst och diktning i Skandinavien, 1948) Bibliografi</w:t>
      </w:r>
    </w:p>
    <w:p>
      <w:r>
        <w:rPr>
          <w:b/>
          <w:color w:val="FF0000"/>
        </w:rPr>
        <w:t xml:space="preserve">id 300</w:t>
      </w:r>
    </w:p>
    <w:p>
      <w:r>
        <w:rPr>
          <w:b w:val="0"/>
        </w:rPr>
        <w:t xml:space="preserve">- "É bom que não estejamos mais esperando pelo bypass e que a maioria governante tenha compreendido o potencial que existe no centro de Tullinge. O que Gabriel Melki disse parece excitante, diz Anders Thorén, líder do grupo do Partido Tullinge. Tullingepartiet apresentou um esboço com propostas para a expansão do centro de Tullinge em 2013, onde enfatizaram a necessidade de reforma do edifício do centro, incluindo propostas para uma nova frente e fachada. - Pensamos que é bom que a densidade esteja próxima ao transporte público. Mas é um projeto bastante grande, que mudaria muito na paisagem. É importante perguntar aos residentes locais o que eles pensam", diz Anders Thorén. Ele ressalta que é importante que os cidadãos se envolvam no processo em uma fase inicial. E algumas coisas precisam ser resolvidas antes que a construção residencial possa ser considerada: "Uma nova entrada para o trem pendular não é apenas uma obrigação para se entrar na plataforma durante a hora de ponta. Também significa oportunidades de construir estacionamentos em harmonia com a natureza na parte oriental da plataforma. Também não estamos descartando algum tipo de cobrança ligada ao cartão do SL pelo uso do estacionamento de bordo", diz Anders Thorén. Ele rejeita a idéia de remover o estacionamento nas ruas e tentar reduzir o número de usuários de automóveis. É um desejo do partido vermelho-verde acreditar que as famílias nos subúrbios escolherão não dirigir, ele pensa. - Seria muito positivo se a maioria estendesse sua mão, como eles gostam de falar, e discutissem juntos diferentes possibilidades para a expansão do centro de Tullinge. De preferência com base no esboço apresentado pelo Partido Tullinge em 2013, diz Anders Thorén.</w:t>
      </w:r>
    </w:p>
    <w:p>
      <w:r>
        <w:rPr>
          <w:b/>
          <w:color w:val="FF0000"/>
        </w:rPr>
        <w:t xml:space="preserve">id 301</w:t>
      </w:r>
    </w:p>
    <w:p>
      <w:r>
        <w:rPr>
          <w:b w:val="0"/>
        </w:rPr>
        <w:t xml:space="preserve">Open house 27 de março -INCLUÍDO!!! Bem-vindo à Finsnickeri Uma marcenaria com qualidade em toda a cadeia. Entre e nós o trataremos no café! Somos bons na resolução de problemas. E com muitos anos de conhecimento na indústria madeireira e no processamento de diferentes tipos de madeira, ajudaremos você a encontrar uma maneira de realizar seus sonhos. Conheça-nos Cathrine Lindberg CEO e proprietária Jeanette Gawelin Administração e compra Anders Isaksson Supervisor Anders Johansson Especial carpinteiro, tratamento de superfície Kjell Granström Especial carpinteiro Germund Beckenäs Especial carpinteiro Não consegue encontrar o que você está procurando aqui? Depois visite-nos em Norra vägen 6, 955 32 Råneå. De segunda a sexta-feira 7-16. Você também pode nos ligar no número 0924 - 556 20 ou nos enviar um e-mail para info@finsnickeri.nu.</w:t>
      </w:r>
    </w:p>
    <w:p>
      <w:r>
        <w:rPr>
          <w:b/>
          <w:color w:val="FF0000"/>
        </w:rPr>
        <w:t xml:space="preserve">id 302</w:t>
      </w:r>
    </w:p>
    <w:p>
      <w:r>
        <w:rPr>
          <w:b w:val="0"/>
        </w:rPr>
        <w:t xml:space="preserve">Há muito tempo, o Mini deseja ter dentes soltos. Tanto tempo, de fato, que o desejo está se tornando cada vez mais desesperado. Aparentemente, uma vez perdido um dente, uma canção de perda de dente é cantada na sala de aula da pré-escola e provavelmente é isso que o Mini pretende. Para que a classe cante para ela. Hoje, ela voltou a falar que queria um dente solto e para acomodá-lo o melhor que eu podia, senti os dentes dela. Acontece que o Mini realmente tem 4 dentes soltos. A felicidade do Mini neste momento é total! Atualmente, ela está telefonando e contando a todos e a tudo o que tem 4 dentes soltos. Older postMinitankarNewer postMinimingel... 1 Comentário Inga M escreve: 20 de março de 2010 às 18:30 Ha ha... Prometo que quando meus dentes começarem a se soltar não vou ligar e dizer a eles.</w:t>
      </w:r>
    </w:p>
    <w:p>
      <w:r>
        <w:rPr>
          <w:b/>
          <w:color w:val="FF0000"/>
        </w:rPr>
        <w:t xml:space="preserve">id 303</w:t>
      </w:r>
    </w:p>
    <w:p>
      <w:r>
        <w:rPr>
          <w:b w:val="0"/>
        </w:rPr>
        <w:t xml:space="preserve">A amiga das raízes de setembro - Marita Åhman em Norrköping</w:t>
      </w:r>
    </w:p>
    <w:p>
      <w:r>
        <w:rPr>
          <w:b/>
          <w:color w:val="FF0000"/>
        </w:rPr>
        <w:t xml:space="preserve">id 304</w:t>
      </w:r>
    </w:p>
    <w:p>
      <w:r>
        <w:rPr>
          <w:b w:val="0"/>
        </w:rPr>
        <w:t xml:space="preserve">Foi poeticamente bonito quando Sarah Montague pressionou Jimmy Åkesson no programa da BBC "Conversa difícil". Ainda como um pit bull terrier, ela contrariou as reivindicações de Åkesson sobre a imigração sueca com fatos duros, de modo que ele finalmente se pintava num canto. Foi um jornalismo no seu melhor e de alto padrão raramente visto na Suécia, pelo qual o SD deveria ser eternamente grato. Se os jornalistas suecos tivessem sido tão habilidosos e lidosos quanto Montague, o SD teria sido rapidamente exposto como a festa de um só assunto que é, sem nada a oferecer, exceto jogar sobre islamofobia e xenofobia. Mas em vez de serem escrutinados de forma profissional antes das eleições, a mídia e os políticos tentaram silenciá-los. "Quanto mais espaço você dá à retórica xenófoba, mais ela aumenta na sociedade", disse Lena Sundström na TV4 alguns anos atrás sem refletir sobre detalhes como a liberdade de expressão e outras fraquezas democráticas. Em vez de jornalismo baseado em fatos, o povo sueco foi alimentado com textos educativos que o faziam pensar e votar corretamente. Provavelmente foi esta atitude que levou o DS ao parlamento, não necessariamente por causa da xenofobia, mas por insatisfação com uma elite de Estocolmo que está se afastando cada vez mais da realidade das pessoas comuns. O jornalismo jornalístico sueco está em crise, escreve o ex-jornalista do DN Anders Hellberg em Newsmill, e ele está absolutamente certo. Eles preferem se envolver em jornalismo de opinião barato em vez de buscar fatos e verdades, vários ataques são embrulhados com manchetes de guerra, eles perseguem cliques online para conseguir anunciantes, caçam em drives e se envolvem em uma quantidade incrível de bobagens superficiais. O simples fato de que se uma mentira é repetida vezes suficientes, torna-se uma verdade diz muito sobre a profissão de jornalista. Ao mesmo tempo, há repórteres incrivelmente habilidosos, mas seus editores muito raramente permitem que eles persigam suas áreas de especialização. A culpa é da falta de dinheiro e é claro que a SVT e a TV4 não têm os mesmos recursos que a BBC, mas para isso a SD poderia ter sido tratada como um partido como qualquer outro antes das eleições, em vez de depois. E não custa muito ligar e descobrir os fatos, como fez a BBC antes de Sarah Montague comer Jimmy Åkesson no café da manhã. Mas não espere nenhum exame de consciência, a mídia tem a prerrogativa de interpretação para que o que eles dizem se torne verdade, pelo menos em seu próprio mundo. E enquanto isso continuar sendo o caso, a confiança na imprensa continuará a diminuir. Johanne Hildebrandt especialista em Moda compartilhada Nina Campioni e a especialista em corte Jenny Alexandersson... A luta gigantesca eclodiu do lado de fora do Hotel Tylösand</w:t>
      </w:r>
    </w:p>
    <w:p>
      <w:r>
        <w:rPr>
          <w:b/>
          <w:color w:val="FF0000"/>
        </w:rPr>
        <w:t xml:space="preserve">id 305</w:t>
      </w:r>
    </w:p>
    <w:p>
      <w:r>
        <w:rPr>
          <w:b w:val="0"/>
        </w:rPr>
        <w:t xml:space="preserve">12 NOVEMBRO. Eis o ponto de encontro e o momento para a manifestação em Estocolmo sob o slogan "Parem a invasão alienígena"! O rally acontecerá às 11h00 em Kungsträdgården (no canto nordeste do parque no final de Kungsträdgårdsgatan). Portanto, não haverá uma reunião em Norrmalmstorg, como o pedido foi apresentado pela primeira vez. A marcha, que segundo a pesquisa da Nordfront será a maior em muitos anos, irá então percorrer cerca de um quilômetro, sendo o destino final Mynttorget, a um passo do edifício do Parlamento. Uma vez lá, haverá discursos de oito oradores diferentes, além de um possível debate (se alguém ousar se levantar) e talvez outra surpresa. Será bastante tempo fora, por isso pedimos a todos os participantes que estejam cientes do tempo e se vistam de acordo. Aqueles que viajam de carro devem planejar sair em tempo hábil e ter em mente que é difícil encontrar vagas de estacionamento ao redor do ponto de encontro e do centro da cidade, portanto a última parte da viagem até Kungsträdgården deve ser planejada para ser feita por transporte público ou a pé. </w:t>
      </w:r>
    </w:p>
    <w:p>
      <w:r>
        <w:rPr>
          <w:b/>
          <w:color w:val="FF0000"/>
        </w:rPr>
        <w:t xml:space="preserve">id 306</w:t>
      </w:r>
    </w:p>
    <w:p>
      <w:r>
        <w:rPr>
          <w:b w:val="0"/>
        </w:rPr>
        <w:t xml:space="preserve">Diferença entre as versões do "Discussion:Riksregistraturet 1680-07-07" A versão de 31 de outubro de 2010 às 10:49 Estou pensando em mudar a formatação das transcrições do Riksregistraturet para enfatizar mais o importante, a transcrição e evitar cabeçalhos que não acrescentam muito - Crex - Acho que sua sugestão é boa. O que você acha de incluir a palavra "transcrição" no título do artigo ou acha que é suficiente que seja categorizada como tal.--Cognatus 29 de outubro de 2010 às 21:09 (CEST) - No topo da página diz "Transcrição alfabética do Registro Nacional". e o artigo está vinculado à categoria Transcrições. Você deveria realmente declarar também no título que se trata de uma transcrição? Olhando a página, acho que é óbvio. Não é óbvio se você só vê um link para o artigo, mas tem que ser? Por exemplo, não temos a palavra biografia no título de cada biografia. Uma má razão, provavelmente, mas parece estranho/agradável se você olhar para a categoria Transcripts e cada link começa com a palavra transcript ... - Crex - É provavelmente como você diz, mas estou tentando pensar um pouco proativamente se é o caso de transcripts de algum documento começarem a aparecer onde se torna um problema dar o título do artigo de uma boa maneira. O Registro Nacional funciona bem no sentido de que tudo está bem datado. Mas talvez isso seja algo que possa ser abordado então?--Cognatus 30 de outubro de 2010 00:35 (CEST) - Devemos talvez começar a subcategorizar sob a categoria de transcrições agora mesmo?--Cognatus 30 de outubro de 2010 00:36 (CEST) - Não tenho boas idéias sobre como subcategorizar transcrições. Posso imaginar que transcrições de registros da igreja, livros da corte e talvez cartas particulares antigas também possam aparecer!? Com relação aos livros dos tribunais, uma questão se coloca a outra. Quanto tempo você pode ter de artigos? De que outra forma você divide um registro de uma coisa. E mais uma vez sobre ter um texto explicativo no título. Embora algumas páginas possam parecer incompreensíveis quando você apenas vê o link, torna-se claro quando você abre a página. Por exemplo, seria um pouco incômodo colocar doenças no título para todos os nomes de doenças misteriosas - Crex - Sou um pouco duvidoso sobre a melhor forma de indicar os nomes das categorias. Se você tem uma categoria Transcripts, você precisa chamar todas as subcategorias Transcripts de XXX, ou é o suficiente para escrever a categoria XXX. Acho que o problema é se a subcategoria pode ser usada para um propósito diferente do pretendido. A página Especial:Categorias mostra que é uma subcategoria ou todas as categorias acabam no mesmo nível? - Crex |Linha 5: ||Linha 5:|| |::::Talvez devêssemos começar agora a subcategorizar sob a categoria Transcrições?--[[Usuário:Cognatus|Cognatus]] 30 Outubro 2010 00:36 (CEST)||| ||::Talvez devêssemos começar agora a subcategorizar sob a categoria de transcrições?--[[Usuário:Cognatus|Cognatus]] 30 Outubro 2010 00:36 (CEST)| |::::Não tenho boas idéias sobre como subcategorizar transcrições. Pode imaginar que transcrições possam aparecer também de registros da igreja, livros da corte e talvez cartas particulares antigas!? Com relação aos livros da corte, isto me leva a outra pergunta. Quanto tempo você pode ter de artigos? De que outra forma você divide um registro de uma coisa. E mais uma vez sobre ter um texto explicativo no título. Embora algumas páginas possam parecer incompreensíveis quando você apenas vê o link, torna-se claro quando você abre a página. Por exemplo, seria bastante volumoso colocar doenças no título para todos os nomes de doenças misteriosas - [[Usuário:Crex|Crex]]|| |::::Não deixe boas idéias sobre como subdividir transcrições. Pode imaginar que transcrições podem aparecer até mesmo de registros da igreja, livros da corte e talvez cartas particulares antigas!? Com relação aos livros da corte, isto me leva a outra pergunta. Quanto tempo você pode ter de artigos? Como você divide</w:t>
      </w:r>
    </w:p>
    <w:p>
      <w:r>
        <w:rPr>
          <w:b/>
          <w:color w:val="FF0000"/>
        </w:rPr>
        <w:t xml:space="preserve">id 307</w:t>
      </w:r>
    </w:p>
    <w:p>
      <w:r>
        <w:rPr>
          <w:b w:val="0"/>
        </w:rPr>
        <w:t xml:space="preserve">Yatterman é uma série anime japonesa muito desconhecida fora do Japão, na Europa foi transmitida apenas na Itália e na Polônia (em ambos os países foi chamada de Yattaman). A série completa contém 108 episódios. Em cada episódio, um trio de vilões (Doronjo, Tonzura e Boyakki, chamados de Doromo Gang) tentam se apoderar da Pedra Dokuro, que se acredita revelar a localização da maior veia de ouro do mundo. Dois Yattermen adolescentes, Gan e sua namorada Ai, tentam deter a Quadrilha Dorom. A série é caracterizada por batalhas de robôs, em que robôs gigantes (mecha) lutam, que decidem cada episódio. Yatterman também faz parte da série Time bokan (japonês para Time Machine). As diferenças entre as várias séries incluídas no livro do Tempo são frequentemente limitadas ao nome do personagem principal, enquanto a trama geralmente consiste em três vilões, sua tentativa de capturar um objeto "mágico" contra um grupo de "de</w:t>
      </w:r>
    </w:p>
    <w:p>
      <w:r>
        <w:rPr>
          <w:b/>
          <w:color w:val="FF0000"/>
        </w:rPr>
        <w:t xml:space="preserve">id 308</w:t>
      </w:r>
    </w:p>
    <w:p>
      <w:r>
        <w:rPr>
          <w:b w:val="0"/>
        </w:rPr>
        <w:t xml:space="preserve">Hi! Meu nome é Henry, tenho 8 anos de idade e vivo em Stodene. Eu e muitos outros em Stodene gostamos de andar de bicicleta de montanha nas trilhas da floresta aqui. Durante as férias de verão eu estava em Sunne e visitei sua pista de bombas em Mejeriängen. Acho que tal trilha também seria muito divertido de se ter em Karlstad. Uma pista de bomba é adequada para bicicletas, skateboards, inlines e scooters. É por isso que proponho que o município construa um em Stodene, no Stodeneskolan. Há atualmente uma grande área com um baloiço giratório que não tem balanços onde eu acho que uma pista de pumptrack caberia bem. Admin Karlstad, 2020-12-08 15:15:10 A proposta é submetida para processamento posterior. Parece ser uma grande proposta! Ótima idéia! Por favor, dê espaço para uma futura instalação de skate/kickbike/bmx em concreto semelhante à do skoghall, väse e forshaga. Precisamos realmente de instalações como esta em Karlstad! Há muitas crianças nas instalações acima mencionadas e as crianças recebem muito bom treinamento físico, comunitário e de emprego! Invista mais neste tipo de atividades! BMX e mountain bike provavelmente nunca foram tão grandes, então suba nessa onda agora e torne-se um município ainda mais atraente! Stodene ou Skåre devem estar entre os lugares mais voltados para as crianças ao redor do centro da cidade! A pista da bomba em Stodene soa como uma grande idéia. Muito boa sugestão que inspira movimento! Conheça muito mais pessoas que ficariam felizes por uma pista de bomba! É claro que devemos ter uma pista de bomba em Stodene. Tantas crianças que apreciariam esta idéia muito boa' O parque infantil da escola deixa muito a desejar no momento. Mas tem um grande potencial. 2020-09-19 SIM, seria realmente divertido pensar que até meu filho! Grande idéia, meu filho também adora. Seria ótimo ter um por perto.</w:t>
      </w:r>
    </w:p>
    <w:p>
      <w:r>
        <w:rPr>
          <w:b/>
          <w:color w:val="FF0000"/>
        </w:rPr>
        <w:t xml:space="preserve">id 309</w:t>
      </w:r>
    </w:p>
    <w:p>
      <w:r>
        <w:rPr>
          <w:b w:val="0"/>
        </w:rPr>
        <w:t xml:space="preserve">Empreendedorismo comunitário é um termo que já decolou e está agora fazendo as rondas na mídia. Fala sobre empresários que resolvem problemas da sociedade. A definição se torna mais clara quando comparada à definição de um empresário convencional yyyyy. O empresário identifica uma lacuna ou algo em falta, e usa a inovação e a perspicácia comercial para criar um serviço econômico que preencha o vazio ou forneça um bem ou serviço que supere as alternativas de mercado existentes. O interesse do empresário está em gerar lucro financeiro para si e para seus proprietários. Os empreendedores sociais fazem exatamente o mesmo, mas vêem o sucesso econômico como um meio de atingir objetivos sociais e ambientais na sociedade, e não como um fim em si mesmo. O empreendedor social não é, portanto, um filantropo, mas um verdadeiro homem de negócios que valoriza seu sucesso em sua capacidade de resolver o problema social no coração de sua idéia comercial, desde que seja economicamente viável. Em inglês é chamado de social entrepreneurship, que às vezes tem sido mal traduzido como yyyyy social entrepreneurship, pois a palavra inglesa social na verdade se refere à sociedade. Publicado na semana 25 do Líder Ambiental</w:t>
      </w:r>
    </w:p>
    <w:p>
      <w:r>
        <w:rPr>
          <w:b/>
          <w:color w:val="FF0000"/>
        </w:rPr>
        <w:t xml:space="preserve">id 310</w:t>
      </w:r>
    </w:p>
    <w:p>
      <w:r>
        <w:rPr>
          <w:b w:val="0"/>
        </w:rPr>
        <w:t xml:space="preserve">Parker Lewis Parker Lewis (título original: Parker Lewis Can't Lose) é uma série de televisão americana, que foi originalmente transmitida de 2 de setembro de 1990 a 13 de junho de 1993 na rede Fox. A série começou a ser emitida em 1992 no SVT Kanal1. Sobre a série[editar] A série gira em torno dos três alunos do ensino médio Parker Lewis, Mikey e Jerry que freqüentam a escola fictícia "Santo Domingo High School" na Califórnia. A expressão favorita de Parker Lewis não era um problema, e outra expressão comum era "alcançamos a frieza". Os alunos da escola eram chamados de "flamingos". Durante as duas primeiras temporadas nos Estados Unidos, a série foi chamada Parker Lewis Can't Lose, mas na terceira temporada o título foi mudado para apenas Parker Lewis. Na Suécia, a série foi apresentada pela SVT e foi chamada Parker Lewis para as três temporadas. No elenco [editar] Links externos [editar] - Parker Lewis no Banco de Dados de Filmes da Internet</w:t>
      </w:r>
    </w:p>
    <w:p>
      <w:r>
        <w:rPr>
          <w:b/>
          <w:color w:val="FF0000"/>
        </w:rPr>
        <w:t xml:space="preserve">id 311</w:t>
      </w:r>
    </w:p>
    <w:p>
      <w:r>
        <w:rPr>
          <w:b w:val="0"/>
        </w:rPr>
        <w:t xml:space="preserve">A temporada de corridas terminou, os dias estão ficando mais curtos, as temperaturas estão caindo para zero e as folhas estão caindo. De certa forma, o outono sempre parece uma espécie de "fim de livro". Um tempo para refletir sobre o ano que passou e o que eu quero levar no ano seguinte antes de olhar para o Natal (sim, eu sei que posso estar começando um pouco cedo... mas meu pobre cérebro pensa tanto que pode levar algumas semanas para resolver tudo isso...). O fato de que agora eu percorro 15 km de uma forma para trabalhar de bicicleta todos os dias também me dá algum tempo extra para reflexão. Posso começar dizendo que 2017 tem sido um ano extremamente agitado até agora. Para muitos, vistos de fora, talvez como uma mistura feliz de bom e mau, risos e lágrimas, alegria e desapontamento. Mas a verdade (e a alegria) de tudo isso é que não me resta nada além de sentimentos positivos dentro de mim. Porque a conclusão após os três primeiros trimestres do ano é que eu me sinto como uma pessoa que realmente cresci este ano. Sinto que ganhei muitos novos conhecimentos, fui lembrado de coisas importantes que já sabia, e que "aterrissei" em mim mesmo. Hoje eu sinto uma paz interior de uma maneira que provavelmente nunca tinha experimentado antes. Talvez eu esteja crescendo em outras palavras - porque alguns de nós são provavelmente um pouco cabeçudos e levam um pouco mais de tempo para fazer isso do que outros... De um ponto de vista esportivo, entrei em 2017 com altas aspirações e claras ambições. Sonhos e esperanças de se qualificar para o Campeonato Mundial no Havaí. Sabendo que era um tiro no escuro e não um determinado objetivo final, eu coloquei tudo o que tinha nele. Mas apesar do foco duro e da dedicação total, os resultados não foram alcançados e, depois de alguns meses, começou a se sentir azedo. Percebi que a verdade provavelmente era que eu não tinha realmente minha alma comigo, apesar de pensar que tinha. Na realidade, provavelmente eu não havia tomado o tempo necessário para pensar realmente sobre POR QUE me parecia tão importante - e se eu estava disposto a pagar o custo em tempo perdido com a família e amigos, falta de sono, estresse, etc. Eu adoro me desafiar e me empurrar para além do que eu pensava ser impossível de alcançar, sabendo que isso vem com um preço que você tem que pagar. Mas às vezes é um pouco difícil ter uma imagem clara antes do que você tem que desistir para alcançar o objetivo que você se propôs. Sempre fui tão teimoso quanto o pecado. Se eu já me decidi sobre alguma coisa, não há absolutamente NENHUM que possa me convencer do contrário - exceto eu mesmo. Tentar me convencer de algo que eu não quero ou não estou pronto para enfrentar é como bater minha cabeça contra uma parede. Eu mesmo tenho que chegar à conclusão de que algo é bom ou ruim. É seguro dizer que a autodisciplina e a teimosia são algumas das minhas qualidades mais distintivas - para o melhor e para o pior. Quando o treinamento começou a parecer azedo, finalmente percebi (depois de morder a bala por um pouco de tempo demais) que não valia a pena continuar como eu estava. Eu mudei de faixa, disse adeus ao meu ex-técnico e consegui o treinamento do Kristoffer - e encontrei meu caminho de volta à alegria. Depois veio Frankfurt e o acidente que me fez refletir involuntariamente novamente sobre o que era importante para mim. O que percebi então foi que não é com os resultados da competição que realmente me preocupo - mas a oportunidade de ter um estilo de vida ativo onde posso compartilhar o esporte que amo com as pessoas que amo, de fazer parte da incrível comunidade e amizade que encontro no esporte, de me empurrar e empurrar meus limites, e não menos importante, de ter a oportunidade de espalhar ainda mais a alegria do movimento, inspirando outros. Essa realização foi o que me trouxe de volta em tempo recorde. Eu simplesmente me recusei a aceitar que havia um risco de não ser bom ou de não poder continuar com triatlo, natação e ciclismo como antes. Eu não sei se isso é verdade, mas minha reabilitação foi a uma velocidade recorde. E foi com alegria - e não com ambição - que fiquei na linha de partida em Copenhague 6 semanas após o acidente, assim como eu deveria</w:t>
      </w:r>
    </w:p>
    <w:p>
      <w:r>
        <w:rPr>
          <w:b/>
          <w:color w:val="FF0000"/>
        </w:rPr>
        <w:t xml:space="preserve">id 312</w:t>
      </w:r>
    </w:p>
    <w:p>
      <w:r>
        <w:rPr>
          <w:b w:val="0"/>
        </w:rPr>
        <w:t xml:space="preserve">Olá e bem-vindo ao meu site! Tenho sido um pouco lento para atualizar meu site ultimamente devido a uma mudança de emprego e mudança para outro lugar. Mas em breve estarei de volta com novas coisas divertidas. Pensando em começar a escrever padrões para tudo o que eu faço no futuro para que eu possa compartilhar o que eu faço com todos vocês que pedem padrões sobre todas as diferentes coisas que eu fiz. Até lá, desejo-lhe uma primavera maravilhosa. Abraços Verônica ...ou pegar o dia como ele é chamado :) Não é bom com aqueles textos de parede que você vê em todos os lugares hoje em dia! Eles são bastante caros e eu fiz o meu próprio. Ampliei as letras no computador e as rastreei em papel manteiga e depois diretamente na parede a partir do papel que depois preenchi com tinta preta. As letras maiores tinham cerca de 15 cm. Infelizmente fiquei sem tinta para não poder alisar as bordas corretamente antes de tirar a foto, mas mostro o resultado aqui de qualquer forma. Provavelmente vou escrever mais textos na casa...:) Muito bom mesmo! Portanto, pegue seus lápis de cera ou pincéis e escreva! Vai ser ótimo! Abraços para você e tenha um bom domingo! :) Senti-me como se tivesse alguns Pais Natais para oferecer no Natal. Este ano, os Pais Natais com grandes capuzes estão na moda. Tão maravilhosamente bonitinhos que estão com seus grandes capuzes e narizes de fora. Vi um Papai Noel na sinalização em Umeå e entrei para ver o preço.....Mais de 500 SEK!!! Eu mesmo farei uma.... Sentei-me e juntei algo e consegui este luvtomten atrevido! :) Na primeira foto, ele não tem pernas. Pensei que pareceria legal e crocheted um par com pés pretos. Ele certamente parece delicioso na prateleira do fogão! :) Foi tão divertido que eu fiz outro que ainda não cresceu a barba. Ambos os gnomos têm cerca de 25 -30 cm de altura, com o capuz em pé. Abraços e tenha uma boa noite! :) (acrescentado mais tarde) Acrescentaram outro Papai Noel à família...:o do meio não tem os pés... Bem, então é hora de começar com as decorações de Natal...ou pelo menos prepará-las.....I começou com um boneco de neve e alguns anjos. Ainda não tenho nenhuma foto dos anjos, mas colocarei mais fotos aqui na página de Natal até o Natal:) Fiz ontem uma grinalda de outono tardia à qual eu ia prender algumas fitas vermelhas e possivelmente algumas decorações de Natal em dezembro. Até agora está pendurado como está...uma imagem um pouco desfocada eu vejo...Guuuuuuud o que eu desejo para aquela câmera:) Eu fiz uma armação de galhos finos de tramazeira e arame. Ramos de abeto atados com arame e decorados com paus de canela, líquen barbado e cones de Skåne:) Fi-lo novamente! Outro aquecedor de pênis! Hahaha! Pense que se tornará uma tradição aqui na Lapónia.... talvez eu comece um negócio em torno deles e os torne um produto produzido localmente a partir da Lapónia! Título: "Aquecedor de Lapônia"! Um sucesso tão grande quanto Lovikavanten e Ingmarmössan! Hahahaha! Nä....joke åtsido....:) Lembra-se daquela que eu fiz no ano passado nas cores do Gato Ártico? Este ano era Natal e eu fiz um "pillefant" Hihihi! Ele era quase fofo....;D Eu mesmo desenhei e inventei o padrão e não escrevi o que fiz, então infelizmente não posso compartilhar um padrão sobre ele. Abraços a todos vocês (Publicaram mais fotos dos recentes aquecedores depois) Durante o outono, aqui foram feitas algumas pinturas e papel de parede. Tão bom que finalmente está sendo feito... D Ficou tão brilhante e adorável. Eu adoro o estilo branco e decidimos pintar os móveis também de branco. Quando nos mudamos juntos, nossos respectivos móveis se misturaram em todos os tipos de madeiras e materiais, o que não é muito agradável. Agora tudo começa finalmente a encaixar e em breve apenas o : GREY!!!!! papel de parede amarelo com borda da década de 90 será GONE GONE GONE!!! da sala de jantar... Estamos pensando em um painel de miçanga branco ou cinza</w:t>
      </w:r>
    </w:p>
    <w:p>
      <w:r>
        <w:rPr>
          <w:b/>
          <w:color w:val="FF0000"/>
        </w:rPr>
        <w:t xml:space="preserve">id 313</w:t>
      </w:r>
    </w:p>
    <w:p>
      <w:r>
        <w:rPr>
          <w:b w:val="0"/>
        </w:rPr>
        <w:t xml:space="preserve">Richter foi professor de matemática em Wittenberg 1571-76 e depois em Altdorf. Em 1590 ele inventou a mesa do agrimensor, um instrumento utilizado pelos agrimensores por muitos anos em suas medidas. Ele também fez vários instrumentos matemáticos e realizou observações astronômicas. Fontes [editar] Praetorius (Richter), Johann in Nordisk familjebok (segunda edição, 1915)</w:t>
      </w:r>
    </w:p>
    <w:p>
      <w:r>
        <w:rPr>
          <w:b/>
          <w:color w:val="FF0000"/>
        </w:rPr>
        <w:t xml:space="preserve">id 314</w:t>
      </w:r>
    </w:p>
    <w:p>
      <w:r>
        <w:rPr>
          <w:b w:val="0"/>
        </w:rPr>
        <w:t xml:space="preserve">Como os profissionais de saúde encontram o fornecedor certo para uma indicação? O Procurement Service há muito tempo tem como objetivo expor mais de suas informações sobre e para os prestadores de serviços de saúde, como uma forma de criar valor e tornar mais fácil encontrar a informação correta. Os prestadores de serviços de saúde precisam de sua própria solução com informações especializadas mais detalhadas, e é por isso que a Chorus projetou e implementou a nova solução para a prestação de serviços de saúde dentro da Região de Estocolmo, a partir de 2018, em estreita colaboração com a HSF. A gerência de abastecimento também tem se empenhado em utilizar interfaces padronizadas. Isto é para tornar a conexão aos sistemas subjacentes tão independente quanto possível. Isto também aumenta as possibilidades de reutilização por outras regiões na Suécia.</w:t>
      </w:r>
    </w:p>
    <w:p>
      <w:r>
        <w:rPr>
          <w:b/>
          <w:color w:val="FF0000"/>
        </w:rPr>
        <w:t xml:space="preserve">id 315</w:t>
      </w:r>
    </w:p>
    <w:p>
      <w:r>
        <w:rPr>
          <w:b w:val="0"/>
        </w:rPr>
        <w:t xml:space="preserve">A Espanha é uma monarquia constitucional. O chefe de estado é o rei Felipe VI. Desde 2011, o governo tem sido liderado pelo Primeiro Ministro Mariano Rajoy. Eleições gerais[editar] Há quatro eleições diferentes na Espanha: eleições gerais, eleições para as legislaturas autônomas, eleições locais e eleições para o Parlamento Europeu. Eleições gerais e eleições para as legislaturas autônomas são convocadas após o término dos mandatos da legislatura nacional ou regional, geralmente quatro anos após as últimas eleições, embora eleições anteriores possam ocorrer. As eleições para os conselhos locais (municipais, provinciais ou insulares) e para o Parlamento Europeu são realizadas em datas fixas. A maioria das eleições é proporcional. Cada uma das 50 províncias espanholas e as cidades autônomas de Ceuta e Melilla formam distritos eleitorais independentes. Por lei, cada província tem 2 cadeiras e as cidades autônomas 1 cadeira cada, perfazendo um total de 102 cadeiras. As 248 cadeiras restantes, que junto com as mencionadas perfazem um total de 350, são distribuídas proporcionalmente de acordo com a população de cada província. Soria é a menor, com apenas 2 lugares, enquanto Madrid é a maior, com 36 (2 + 34). Os mandatos são distribuídos pelo método d'Hondt, aplicado a cada circunscrição separadamente, com um limiar de 3%. As eleições para o Senado são baseadas na votação em bloco, ou seja, o partido vencedor preenche todas as 208 cadeiras. Após uma eleição geral, o Rei propõe ao Parlamento que o líder do maior partido ou coalizão seja nomeado chefe do governo. Sob proposta do Chefe de Governo, o Rei também nomeia o Vice-Primeiro Ministro.</w:t>
      </w:r>
    </w:p>
    <w:p>
      <w:r>
        <w:rPr>
          <w:b/>
          <w:color w:val="FF0000"/>
        </w:rPr>
        <w:t xml:space="preserve">id 316</w:t>
      </w:r>
    </w:p>
    <w:p>
      <w:r>
        <w:rPr>
          <w:b w:val="0"/>
        </w:rPr>
        <w:t xml:space="preserve">Seu chefe pode ser um psicopata. - Nós, consultores de gestão, costumamos dizer que a psicopatia é duas vezes mais comum entre os gestores do que entre a população em geral, diz Lars-Olof Tunbrå, que escreveu o livro "Gestores psicopatas - tão perigosos quanto encantadores". Tal gerente pode tornar a vida de seus funcionários um inferno. A falta de culpa, a relutância em admitir erros e a constante mentira podem colocar uma empresa inteira em tumulto através de conflitos internos e licenças por doença. Então só há uma coisa a fazer - mudar de emprego</w:t>
      </w:r>
    </w:p>
    <w:p>
      <w:r>
        <w:rPr>
          <w:b/>
          <w:color w:val="FF0000"/>
        </w:rPr>
        <w:t xml:space="preserve">id 317</w:t>
      </w:r>
    </w:p>
    <w:p>
      <w:r>
        <w:rPr>
          <w:b w:val="0"/>
        </w:rPr>
        <w:t xml:space="preserve">Comecei a me concentrar nas pernas. O núcleo está constantemente na agenda, mas desde três semanas há também um treinamento de base para o esqui de inverno na programação de treinamento. Ontem à noite, às 21h em ponto, comecei com pernas P90x e costas. Pela terceira semana consecutiva, eu estou passando pelo programa e já posso sentir a diferença. Talvez não na vida cotidiana, mas definitivamente durante a sessão. Ótimos tempos. Transpirado, trêmulo e bem treinado foi. O inferno para o sim! Você também quer ter pernas fortes para o inverno e você está em Estocolmo no dia 11 de outubro? Depois você pode treinar as pernas e o núcleo do esquiador conosco no treinamento do blog. Às 20h00 corremos nos corredores do bonde SATS. Temos espaço para 20 pares de patas de esqui no salão e você se inscreve enviando-nos uma mensagem direta na página do bloggeromittraining no Facebook. Aproveite esta oportunidade única: eu vou abrir meu caminho entre aqueles instrutores incríveis que temos na rede e fazer alguns exercícios com você em Sofy puro e bruto não tão em tempo com o estilo musical. É o que eu penso de qualquer forma. Acho que sim, veremos como isso vai acabar. A excitação! E agora você pergunta - o que diabos o cão de inverno tem a ver com tudo isso? A resposta é nada. Mas é um cão adorável. O que eu sinto falta. E eu sei que alguns de vocês também sentem falta dela, na verdade!</w:t>
      </w:r>
    </w:p>
    <w:p>
      <w:r>
        <w:rPr>
          <w:b/>
          <w:color w:val="FF0000"/>
        </w:rPr>
        <w:t xml:space="preserve">id 318</w:t>
      </w:r>
    </w:p>
    <w:p>
      <w:r>
        <w:rPr>
          <w:b w:val="0"/>
        </w:rPr>
        <w:t xml:space="preserve">As transações em dinheiro no alojamento não podem exceder EUR 1999,99, devido às regulamentações governamentais. Se você desejar mais informações, favor entrar em contato com o imóvel utilizando os detalhes de contato fornecidos na confirmação da reserva. Você será solicitado a pagar as seguintes taxas no check-in ou check-out: - Imposto municipal: 2,50 euros por pessoa por noite por até 14 noites. O imposto não se aplica a crianças menores de 14 anos. Incluímos todos os encargos declarados pela acomodação. No entanto, os encargos podem variar dependendo, por exemplo, da duração da estadia ou do tipo de unidade.</w:t>
      </w:r>
    </w:p>
    <w:p>
      <w:r>
        <w:rPr>
          <w:b/>
          <w:color w:val="FF0000"/>
        </w:rPr>
        <w:t xml:space="preserve">id 319</w:t>
      </w:r>
    </w:p>
    <w:p>
      <w:r>
        <w:rPr>
          <w:b w:val="0"/>
        </w:rPr>
        <w:t xml:space="preserve">Por: iskugganavhindukush em Uncategorized "Welcome to Mazar-e-sharif and Camp Northern Lights"! Saltar do carro e ver o acampamento onde vou passar os próximos seis meses me senti surrealista. A viagem para baixo foi longa, dura e cansativa. Ao nos aproximarmos do destino final, eu não senti nada além de ... Continue lendo → Por: iskugganavhindukush em Uncategorized Por uma semana, tenho me despedido das pessoas que amo. Família, amigos, meu maravilhoso amorzinho grande... E agora está feito. Eu me sinto impotente, vazio, cansado. Minha cabeça dói e meus olhos picam por causa de todas as lágrimas. É preciso um ... Continue lendo → Por: iskugganavhindukush em Uncategorized Eu me sento no táxi, mas não vejo nada por todas as lágrimas. Isto não foi o que vi na minha frente quando concordei em ir. Não havia então nenhum pensamento de falta, apenas a doçura afiada da aventura. Se eu soubesse ... Continue lendo → Por: iskugganavhindukush em Uncategorized The tears just flow without end. Não posso suportar todas essas despedidas. Especialmente não este grande adeus duro de merda... Por: iskugganavhindukush em Uncategorized A última visita dos irmãos antes da partida terminou. Mesmo que eles possam ser tão secos, rançosos, irritantes e duros, agora eles se sentem porcos. É verdade que estamos acostumados a não nos vermos por longos períodos de tempo porque todos nós ... Continue lendo → Por: iskugganavhindukush em Uncategorized Não é muito tempo agora e eu não sei para onde diabos eu vou. Agora tentando embalar o último de forma inteligente para atender aos limites de peso no vôo. Tenho sido sobrecarregado com alguns equipamentos que ... Continue lendo → Por: iskugganavhindukush em Uncategorized 11) Longas caminhadas por Estocolmo. Quer sejam caminhadas matinais ao sol com minha namorada ou discussões filosóficas a pé com um amigo, a cidade é sempre linda. Então Estocolmo eu sentirei falta... Por: iskugganavhindukush em Uncategorized Além do óbvio, família e amigos, há outras coisas que eu sentirei falta. Coisas que você pode tomar como certas, mas que eu não terei acesso enquanto eu estiver lá. 1) Internet. Coisas sem fio. Eu vivo ... Continue lendo → Por: iskugganavhindukush em Uncategorized Depois de apreciar o que foi provavelmente o último filé de veado do ano na companhia de irmãos, amigos e namorada em um restaurante absolutamente excelente, a noite se tornou muito mais difícil, e eu não quero dizer do tipo que ... Continue lendo → Por: iskugganavhindukush em Uncategorized A turnê de despedida continua a se misturar e combinar. Ex-colegas, amigos, irmãos - a diversão também continua vindo. Entre outras coisas, acabo de ser submetido a ataques particularmente grosseiros em um de meus antigos locais de trabalho. Agora estou acostumado a ... Continuar lendo → Como tantos outros, estou a caminho do Afeganistão. Mas este não é um blog sobre aventuras selvagens em terras longínquas, sobre lutas de bombeiros, sobre a luta por sua vida. Este é um blog sobre tudo o resto. Sobre a falta. Sentimentos. Medo. Tédio. Alegria. Sobre tudo o que se deixa em casa quando se sai. Sobre o que você que sai terá que enfrentar e você que é deixado para trás deve saber. Espero que você ache minha viagem interessante. Se você quiser entrar em contato comigo, pode fazê-lo no iskugganavhindukush(at)hotmail.com Como tantos outros, estou a caminho do Afeganistão. Mas este não é um blog sobre aventuras selvagens em terras distantes, sobre lutas de bombeiros, sobre a luta por sua vida. Este é um blog sobre tudo o resto. Sobre a falta. Sentimentos. Medo. Tédio. Alegria. Sobre tudo o que se deixa em casa quando se sai. Sobre o que você que sai terá que enfrentar e você que é deixado para trás deve saber. Espero que você ache minha viagem interessante.</w:t>
      </w:r>
    </w:p>
    <w:p>
      <w:r>
        <w:rPr>
          <w:b/>
          <w:color w:val="FF0000"/>
        </w:rPr>
        <w:t xml:space="preserve">id 320</w:t>
      </w:r>
    </w:p>
    <w:p>
      <w:r>
        <w:rPr>
          <w:b w:val="0"/>
        </w:rPr>
        <w:t xml:space="preserve">O mundialmente famoso artista Salvador Dali nasceu em 1904, na pequena cidade de Figueres, a cerca de 10 milhas de Barcelona. O Museu Dali Teatro Museo Dali em Figueres é o museu mais visitado da Espanha depois do Museu do Prado em Madri. Para aqueles que não conhecem Dali, posso dizer-lhes que ele é famoso por suas pinturas surrealistas. Pense que os sinos derretem e provavelmente você já viu uma foto dele. Ele foi um artista extremamente bem sucedido que trabalhou tanto com a Disney quanto com a Hitchcock. Em sua vida, Dali conseguiu criar 1500 quadros. A maneira mais fácil de ir de Barcelona para Figueres é de trem. Os trens espanhóis, como o metrô de Barcelona, são ao mesmo tempo limpos e modernos. Da estação de trem na pequena Figueres, são necessários apenas 15 minutos a pé até a Praça Gala-Salvador Dalí, 5 onde está localizado o museu. O prédio que abrigava as famosas obras de arte era antigamente o teatro da cidade. O próprio Dali abriu o museu em 1974 e deu ao edifício a bela aparência que ele tem hoje depois de ter sido destruído na Guerra Civil Espanhola. Há vários salões e obras que a Dali criou exclusivamente para este museu. O próprio artista faleceu em 1989 devido a doenças cardíacas. Ele está enterrado sob o chão no meio do museu, onde muitos visitantes passam sem saber que ele descansa ali. O museu está aberto diariamente, para horários de abertura exatamente quando você estiver visitando, visite o site aqui. A entrada para adultos é de 12 euros. Não perca nossa competição que vai até 24 de outubro às 22h, onde você poderá ganhar dois ingressos para Barcelona com a Spanair. Tenha um ótimo fim de semana!</w:t>
      </w:r>
    </w:p>
    <w:p>
      <w:r>
        <w:rPr>
          <w:b/>
          <w:color w:val="FF0000"/>
        </w:rPr>
        <w:t xml:space="preserve">id 321</w:t>
      </w:r>
    </w:p>
    <w:p>
      <w:r>
        <w:rPr>
          <w:b w:val="0"/>
        </w:rPr>
        <w:t xml:space="preserve">Dispondrás de toda la vivienda (cabaña) para ti. A cabine de 2 camas está localizada em Storsätern, Grövelsjöfjällen bem ao lado do rio Grövlan. Na fazenda há também uma cabine de 4 camas para alugar e o casal anfitrião Björn e Hanna também moram lá. O chalé é novo e inclui cozinha, área de jantar, área de dormir, poltronas e banheiro com chuveiro. O chalé tem cerca de 22 metros quadrados e um máximo de 2 pessoas (independentemente da idade). O chalé é reservado para um mínimo de três noites e a roupa de cama e toalhas estão incluídas. Favor entrar em contato conosco se o calendário mostrar menos de três noites a serem reservadas consecutivamente. Plano aberto com cozinha, sala de jantar, corredor, área de dormir e poltronas. As camas têm 80 cm de largura e podem ser montadas como camas de solteiro ou como uma cama de casal (160 cm). Há um abrigo com lareira e churrasqueira à disposição de todos os nossos hóspedes hospedados na fazenda. Madeira e carvão vegetal são fornecidos por cada hóspede. Há também uma banheira de aquecimento a lenha disponível para aluguel. Outros aspectos a destacar Roupa de cama e toalhas estão incluídos no preço. Outros consumíveis, como sabão, shampoo, filtros de café, sacos de lixo, velas e líquido de lavagem são trazidos por cada hóspede. Há também uma cabine de quatro leitos para alugar no pátio. Plano aberto com cozinha, sala de jantar, corredor, área de dormir e poltronas. As camas têm 80 cm de largura e podem ser montadas como camas de solteiro ou como uma cama de casal (160 cm). Há um abrigo com lareira e churrasqueira disponível para todos os nossos hóspedes hospedados na fazenda. Madeira e carvão vegetal são fornecidos por cada hóspede. Há também uma banheira de aquecimento a lenha disponível para aluguel. Outros aspectos a destacar Roupa de cama e toalhas estão incluídos no preço. Outros consumíveis, como sabão, shampoo, filtros de café, sacos de lixo, velas e líquido de lavagem são trazidos por cada hóspede. Há também uma cabine de 4 camas para alugar na fazenda. A cabine de 2 camas está localizada em Storsätern, Grövelsjönjällen bem ao lado do rio Grövlan. Na fazenda há também uma cabine de 4 camas para alugar e o casal anfitrião Björn e Hanna também vivem lá. O chalé é novo e inclui cozinha, área de jantar, área de dormir, poltronas e banheiro com chuveiro. O chalé tem cerca de 22 metros quadrados e um máximo de 2 pessoas (independentemente da idade). O chalé é reservado para um mínimo de três noites e a roupa de cama e toalhas estão incluídas. Contate-nos se o calendário nós... leer más Idre, Dalarna County, Suecia A coisa especial sobre Grövelsjöfjällen é a proximidade com as montanhas bonitas, facilmente acessíveis e intocadas! Björn dirige uma empresa de guias e atividades, Experience Grövelsjön. Sinta-se livre para reservar uma aula de esqui ou uma caminhada na montanha - tudo sob suas próprias condições. Para mais informações, veja www.experiencegrovelsjon.se Nossa fazenda está próxima, a cerca de 150 metros de uma mercearia e loja ao ar livre, Fjällbua. Para informações, veja fjallbua.se Nossa fazenda está próxima, a cerca de 150 metros de uma mercearia e loja ao ar livre, Fjällbua. Para informações, veja fjallbua.se A coisa especial sobre Grövelsjöjällen é a proximidade das belas montanhas, de fácil acesso e intocadas! Björn dirige uma empresa de guias e atividades, Experience Grövelsjön. Durante a sua estada Vivemos na fazenda e o ajudaremos durante sua estadia para responder perguntas e dar dicas sobre grandes caminhadas e passeios de esqui na região.</w:t>
      </w:r>
    </w:p>
    <w:p>
      <w:r>
        <w:rPr>
          <w:b/>
          <w:color w:val="FF0000"/>
        </w:rPr>
        <w:t xml:space="preserve">id 322</w:t>
      </w:r>
    </w:p>
    <w:p>
      <w:r>
        <w:rPr>
          <w:b w:val="0"/>
        </w:rPr>
        <w:t xml:space="preserve">Clare Boothe Luce Clare Boothe Luce, nascida Ann Clare Boothe em 10 de março (mas usando oficialmente a data de 10 de abril) 1903 na cidade de Nova York, Nova York, morreu em 9 de outubro de 1987 em Washington, D.C., era uma política americana, embaixadora, congressista, dramaturga e jornalista. Ela foi a redatora administrativa da revista Vanity Fair de 1933 a 1934. Ela também escreveu várias peças de teatro de sucesso, incluindo The Women (1936), Kiss the Boys Goodbye (1938) e Margin for Error (1939). Ela também publicou Camisas recheadas (1931) e Europa na primavera (1940)[1]. A partir de 1935, ela foi casada com Henry Robinson Luce, proprietário de revistas como a Revista TIME, Life e Fortune Magazine. Em 1940, ela foi ativa na campanha republicana para Wendell Willkie[1] Boothe Luce foi membro republicano do Congresso de 1943 a 1947 e Embaixadora dos EUA na Itália de 1953 a 1956[2] Fontes[edit] - ^ [a b] Svensk uppslagsbok, segunda edição 1947 - ^ "Ambassador to Italy". http://adst.org/oral-history/fascinating-figures/clare-boothe-luce-a-woman-for-all-time/. Recuperado em 4 de março de 2020. Links externos [editar] - Wikimedia Commons tem mídia relacionada com Clare Boothe Luce - Túmulo de Clare Boothe Luce em Find A Grave - Membros da Câmara de Deputados dos EUA de Connecticut - Embaixadores dos EUA na Itália</w:t>
      </w:r>
    </w:p>
    <w:p>
      <w:r>
        <w:rPr>
          <w:b/>
          <w:color w:val="FF0000"/>
        </w:rPr>
        <w:t xml:space="preserve">id 323</w:t>
      </w:r>
    </w:p>
    <w:p>
      <w:r>
        <w:rPr>
          <w:b w:val="0"/>
        </w:rPr>
        <w:t xml:space="preserve">Erasistratos (c. 304 - 250 a.C.), médico grego, anatomista, ativo em Alexandria, Egito. Erasistratos nasceu em Iulis, mas prosseguiu estudos médicos científicos no grande centro de aprendizado Museion, na antiga Alexandria. Particularmente famosos são seus estudos anatômicos, baseados nas primeiras dissecções conhecidas de corpos humanos, que ele fez com seu colega Herophilos mais velho e mais famoso (o pai da anatomia). As descrições de Erasistratos sobre o sistema nervoso foram ainda mais detalhadas do que as feitas por seu colega/rival Herophilos. Erasistratus distinguiu entre o cérebro e o cerebelo, alegou que todos os nervos emanam do cérebro, e foi capaz de distinguir entre os diferentes tipos de nervos. Ele também descartou as teorias de Aristóteles de que "respira-se ar" era transportado em nervos ocos e afirmou que os nervos não são ocos. Uma anedota [editar] Foi dito que Erasistratus foi chamado, depois que outros médicos falharam, para curar Antioquia, filho do rei da Síria.</w:t>
      </w:r>
    </w:p>
    <w:p>
      <w:r>
        <w:rPr>
          <w:b/>
          <w:color w:val="FF0000"/>
        </w:rPr>
        <w:t xml:space="preserve">id 324</w:t>
      </w:r>
    </w:p>
    <w:p>
      <w:r>
        <w:rPr>
          <w:b w:val="0"/>
        </w:rPr>
        <w:t xml:space="preserve">Kongens Have - também conhecido como Rosenborg Have - é um grande parque no centro de Copenhague. O parque é delimitado por Øster Voldgade, Sølvgade, Kronprinsessegade e Gothersgade, e rodeia o Palácio Renascentista Rosenborg. O jardim foi iniciado sob Christian IV em 1608. Um desenho do plano de 1649 mostra que o jardim foi dividido em quadrados - um padrão de tabuleiro de xadrez que pode ser reconhecido no atual sistema de caminhos. Por volta de 1700 árvores de tília foram plantadas ao longo dos principais caminhos. Estes podem ser encontrados hoje como Damegangen e Kavallergangen (mais próximos do castelo). Anteriormente, a área ao sul do castelo também fazia parte do parque; isto foi convertido em uma área de exercício em 1783. No final do século XVIII, o parque foi aberto ao público. Desde os anos 60, o parque tem sido renovado com, entre outras coisas, fileiras de castanhas de cavalo voltadas para Gothersgade e um jardim de rosas estilo renascentista. Uma fonte de cisne rodeada por um anel de calcário está localizada em uma interseção de caminhos diagonais. Na primavera, um tapete de crocodilos de cores diferentes em um padrão de tabuleiro de xadrez brota no gramado em frente ao castelo.</w:t>
      </w:r>
    </w:p>
    <w:p>
      <w:r>
        <w:rPr>
          <w:b/>
          <w:color w:val="FF0000"/>
        </w:rPr>
        <w:t xml:space="preserve">id 325</w:t>
      </w:r>
    </w:p>
    <w:p>
      <w:r>
        <w:rPr>
          <w:b w:val="0"/>
        </w:rPr>
        <w:t xml:space="preserve">Deprecated: Function set_magic_quotes_runtime() is deprecated in /storage/content/43/170043/compello.se/public_html/forum/include/common.php on line 59 Algo errado? Gostaria de ver mais... talvez um pouco frio. XFMImD escreveu: ter um 740 GLT 16v eu mesmo Tenho apenas 17 anos, portanto ainda não estou autorizado a dirigir legalmente. Nada aconteceu? Gostaria de ver mais... Talvez um pouco de frio. Noyou é ruim com isso, está acabado em um celeiro na casa de um parente para armazenamento de inverno. Portanto, não estou fazendo muito neste momento Jo, mas em breve completarei 17 anos aqui. Mas, em vez disso, pratique a condução como louco. Você já começou uma discussão sobre seus 16v? Adoraria ver Offline Poderia começar um, embora não pareça tão agradável no momento. Editar: Agora eu fiz o upload com fotos Editado pela última vez pelo XFMImD (2012-01-03 19:44:45) Offline Eu estive pensando um pouco agora, e estou totalmente atrás da curva quando se trata disso com difusores e tudo mais. Agora, se eu tiver acesso a 4pcs de spreaders verdes frescos. Posso então trocar meus espalhadores (brancos?) que são originais para os 16v pelos verdes? Imaginou que não pode estar ficando muito rico se a caixa não estiver alimentando nada mais do que aquilo para que está programada ou estou completamente louco? Uma MÁ PERGUNTA, eu sei, mas por favor explique a uma cabeça de pântano como eu Fora de Linha, já estou sentado e pensando um pouco, e estou totalmente atrás da curva quando se trata disso, com os espalhadores e tudo mais. KevinNordström escreveu: Se eu agora tenho acesso à 4ª espalhadeira verde fresca. Posso então substituir meus espalhadores (brancos?) que são originais no 16v'n pelos verdes? Pensou que não deveria ser capaz de ficar muito rico se a caixa não estiver alimentando nada mais do que o que está programado ou estou completamente louco? Uma MÁ PERGUNTA, eu sei, mas por favor explique a um idiota como eu, que já está sentado e pensando há algum tempo, e eu estou totalmente atrás da curva quando se trata disso com propagadores e tudo mais. EDIT: E esta coisa de correr com etanol. Leia muito aqui e ali que deveria ser apenas encaixar espalhadores maiores e aumentar a pressão do combustível. Sobe um pouco no poder, mas o etanol puxa um pouco mais de uma gasolina comum? Alguém que possa me dar clareza sobre o que é preciso para usar o etanol? http://www.etanol.nu/ombygg-insprutare.php Ali estou me perguntando se a opção 3 poderia ser algo, difusor verde de 940 turbo? Última edição editada por KevinNordström (2012-01-04 22:57:36) Espalhadores fora de linha 30% maiores geralmente é a regra básica. Então é bom se você verificar se o tanque e as mangueiras podem manusear o etanol durante um período de tempo. O etanol esfria melhor para que você possa funcionar com uma ignição mais agressiva e depois obter algum aumento de potência. Também é bom para sobrecarregar com resfriamento extra. Mas também retira 30% a mais para que o raio de ação do carro seja significativamente reduzido. Offline Okey, talvez devesse ter verificado o quanto o original entrega e os espalhadores verdes entregam. Então a coisa de reiniciar a ignição, eu não sei como fazer isso de forma alguma. Mas seria muito bom se você pudesse afiná-lo bem e ter um caráter divertido no motor. Então, novamente, é um maldito 740, então provavelmente não é muito para apostar dessa forma. Mas sempre divertido para descobrir quanta intervenção é necessária. http://etanol.nu/forum/viewtopic.php?f=10&amp;t=3727 Pareceu-me um pouco interessante apenas que ele fez tão poucas coisas e o carro correu bem e mal aumentou o consumo. Acho que você deve continuar dirigindo com força no som do carro Offline Sunshine deve ser capaz de responder a isso, seu 740 funcionou com etanol por um tempo, parece que eu me lembro. Offline Agora é tão setras que eu quero me lembrar que ele também tirou 4litros de milhas ;-) mas bom ele foi de fato... não mas não sei como ele está naqueles mas a ignição eu não posso ajustar no meu, então a caixa deve ser lascada sobre etano</w:t>
      </w:r>
    </w:p>
    <w:p>
      <w:r>
        <w:rPr>
          <w:b/>
          <w:color w:val="FF0000"/>
        </w:rPr>
        <w:t xml:space="preserve">id 326</w:t>
      </w:r>
    </w:p>
    <w:p>
      <w:r>
        <w:rPr>
          <w:b w:val="0"/>
        </w:rPr>
        <w:t xml:space="preserve">Você pode sentir com sua mão que ela não está completamente apertada. Está bem assim? Meus velhos 200 anos não têm nenhum jogo lá. Deve-se acrescentar que o volante bate ao dirigir, especialmente se for um pouco irregular.</w:t>
      </w:r>
    </w:p>
    <w:p>
      <w:r>
        <w:rPr>
          <w:b/>
          <w:color w:val="FF0000"/>
        </w:rPr>
        <w:t xml:space="preserve">id 327</w:t>
      </w:r>
    </w:p>
    <w:p>
      <w:r>
        <w:rPr>
          <w:b w:val="0"/>
        </w:rPr>
        <w:t xml:space="preserve">Tigres dentes-de-sabre ou gatos dentes-de-sabre referem-se a vários mamíferos extintos que eram caracterizados por grandes caninos curvos. O nome refere-se principalmente à subordem Machairodontinae, mas também é usado para outros predadores semelhantes a gatos, como Barbourofelidae e Nimravidae ou para membros da ordem Creodonta. Algumas vezes o nome é até usado para alguns membros da ordem Sparassodonta pertencentes aos marsupiais. Estes animais não estavam intimamente relacionados entre si, mas evoluíram com as mesmas características devido à evolução convergente. Para todas as espécies, eles eram mais robustos que os felinos modernos e alguns eram mais parecidos com ursos. Holophoneus pertencia à família Nimravidae.</w:t>
      </w:r>
    </w:p>
    <w:p>
      <w:r>
        <w:rPr>
          <w:b/>
          <w:color w:val="FF0000"/>
        </w:rPr>
        <w:t xml:space="preserve">id 328</w:t>
      </w:r>
    </w:p>
    <w:p>
      <w:r>
        <w:rPr>
          <w:b w:val="0"/>
        </w:rPr>
        <w:t xml:space="preserve">Toda a linha azul vai funcionar. Não podemos aceitar uma sociedade onde não há problema em ficar de fora. O Solna Moderado tem uma das menores taxas de desemprego da região, mas apenas algumas estações mais distantes na Linha Azul é a maior taxa de desemprego da região. Esta exclusão cultural e social não é aceitável. Devemos parar de enviar sinais de que não há problema em estabelecer-se na Suécia, mas que você pode sentar-se do lado de fora olhando para dentro. Em Solna, fazemos exigências àqueles que não podem fazer exigências a si mesmos, e é por isso que a diferença no desemprego entre suecos e imigrantes é marginal. Na Suécia, leva uma média de 7 anos para que um refugiado consiga um emprego. Em Solna, são necessários 2 anos. Não é uma pena para as pessoas que vêm aqui para fazer uma vida melhor para si mesmas, mas sim que lhes foi dada uma oportunidade fantástica. É nosso dever garantir que eles tenham a atitude correta e sejam inspirados pela ética de trabalho sueca que construiu este país. Quero que toda a Suécia adote o modelo Solna que garante que imediatamente na chegada você obtenha importantes habilidades lingüísticas orais adequadas ao mundo do trabalho, então o município com seus bons contatos encontra um emprego adequado onde você não termina com compatriotas para que você use ativamente seu sueco e fique pronto para o mundo do trabalho. Esta é uma das tarefas mais importantes que eu me vejo tendo no Parlamento.</w:t>
      </w:r>
    </w:p>
    <w:p>
      <w:r>
        <w:rPr>
          <w:b/>
          <w:color w:val="FF0000"/>
        </w:rPr>
        <w:t xml:space="preserve">id 329</w:t>
      </w:r>
    </w:p>
    <w:p>
      <w:r>
        <w:rPr>
          <w:b w:val="0"/>
        </w:rPr>
        <w:t xml:space="preserve">De volta à parte da beleza, então. Eu tinha clicado para casa um pouco de esmalte de esmalte de unhas desde os suprimentos de pregos até o endereço onde ela estava hospedada, porque o envio é muito mais barato para os EUA do que aqui na Suécia, então eu sabia de antemão que ela estava trazendo para casa: China Glaze Cha Cha Cha, Electric Pineapple, Papaya Punch, Cross Iron 360 e Peachy Keen, OPI Diva de Genebra, Color Club Revvvolution e Seche Base ridgefilling base coat (não na foto). Depois ela havia comprado para mim na Sephora: O manchador Balm Mary-Lou, o delineador Tarte enfatiza o eyeliner de olhos da Sephora na cor ameixa + pincel de acompanhamento, Bare Escentuals Buxom Stay-a sombra dos olhos na sombra chartreuse Shih Tzu, Make up forever aqua eyes eyeliner em preto, os próprios papéis para olhos aquáticos da Sephora em embalagem de leopardo rosa (LOVE) e um glitter de unhas da Sephora da OPI. Também recebi um monte de meus bálsamos labiais favoritos, Chapstick, e uma pequena embalagem de higienizador de mãos com o cheiro da Goiaba e da Toranja da Bath and Body Works. Loot deluxe! =31 Comentários Aqueles de vocês que me seguem há algum tempo provavelmente estão bem cientes de que eu sou uma aberração de organização incurável e gosto de manter o controle da minha maquiagem. Por isso, me incomodou um pouco o fato de não ter sido capaz de organizar minhas amostras de esmaltes em rodas de esmaltes por cor e acabamento cada vez que compro novos esmaltes, pois uma vez que os pinto, eles estão ali sentados. Há algumas semanas, no entanto, deparei-me com algo que é exatamente o que eu estava procurando: placas de amostras com amostras de unhas removíveis, que me permitem reorganizar minhas cores tanto quanto eu quero - que ótimo! Eu cliquei em casa um monte de um site chamado Everbella (que pode parecer suspeito, mas o atendimento ao cliente é incrível e as telhas encontraram seu caminho até mim em segurança) e no meio da semana passada, o cara da FedEx veio tocar a campainha da minha porta com meu pacote. Levei quatro dias para voltar a ver meus 264 esmaltes e rotular cada prego com a marca e abreviação do nome, mas valeu muito a pena. Estou super feliz com os resultados, agora é super fácil comparar cores e tonalidades umas com as outras e torna a escolha mais fácil quando se trata do que pintar minhas unhas! As telhas custam $3,99 cada ou $6,99 para dois e estão disponíveis para clicar em casa aqui e aqui respectivamente - Use o código sannase para obter 10% de desconto em sua compra. Você também pode fazer pedidos na loja eBay deles, se preferir. O envio varia de acordo com o valor do pedido, e tenha em mente que pode haver taxas adicionais de imposto sobre vendas e encargos postais, uma vez que o pacote está sendo enviado dos Estados Unidos em 21 de julho de 2011. 10:19 | Newly shopped, Rouge | 15 Comentários Quando Pashion começou sua venda de canhões em produtos Too Faced, pensei no início que tentaria resistir e não clicar em nada em casa, mas quando vi que eles estavam vendendo Brightening Blush por um insignificante 63 kr/st (ord. 250 kr/st), não pude deixar de encomendar as quatro cores - Beliscar minhas pétalas, Mocha mi amore, La vie en rose e Papa não pêssego - em casa. Beliscar minhas pétalas é um rosa claro empoeirado com acabamento acetinado, Mocha mi amore também tem acabamento acetinado e vem em marrom morno - perfeito para quando você quer iluminar um pouco seu rosto ou para esculpir. La vie en rose é rosa frio com um leve brilho dourado, e finalmente o papai don't pêssego não é um blush de pêssego cintilante com um pouco de rosa nos tons inferiores. Não posso escolher um favorito entre os quatro, são todos realmente bonitos e estou feliz por tê-los encomendado! Você já comprou alguma coisa da venda do Pashion? 15 Jul, 2011 às 10:27 | Newly shopped, Eyeshadow, Swatches | 12 Comentários Esta semana finalmente recebi minhas tão esperadas sombras de vista da coleção online-exclusive MAC</w:t>
      </w:r>
    </w:p>
    <w:p>
      <w:r>
        <w:rPr>
          <w:b/>
          <w:color w:val="FF0000"/>
        </w:rPr>
        <w:t xml:space="preserve">id 330</w:t>
      </w:r>
    </w:p>
    <w:p>
      <w:r>
        <w:rPr>
          <w:b w:val="0"/>
        </w:rPr>
        <w:t xml:space="preserve">Os dias passam rápido...passam...e você sabe que eles não vão voltar, certo? | bhimblogg Os dias correm... passam... e você sabe que eles não vão voltar, certo? Os momentos também não. Não aquela esta manhã, ao amanhecer, quando olhei para o meu filho do outro lado da mesa. Crescendo e crescendo. Quem tem 8 anos de idade agora - e quem eu tomo como certo. Sim, é verdade. Prevejo friamente que todas as noites me sentarei no sofá em seu quarto e lerei outro capítulo de algum livro com ela, quente e pijama, bem ao meu lado. Eu nunca me pergunto se ela vai superar outro par de botas de inverno, se ela vai... voltar para casa hoje da escola. Eu sou fotógrafo da Essence Vitae. Nós fotografamos famílias sem fins lucrativos onde alguém , a criança ou um dos pais, está muito doente. Tão doente que nada mais é tomado como garantido. Há duas semanas, outro de nossos fotógrafos estava na casa de uma família, onde ninguém perguntava sobre botas de inverno. Eles têm um filho jovem. E eles sabem que este é o último casal. Quem não terá tempo nem para se desgastar. Olho para as notícias e penso em todos os pais em Connecticut que, é claro, não se perguntavam se seus filhos estariam em casa da escola naquele dia. Eles estavam comendo o mingau da manhã e pensando em outras coisas. A hipoteca, o trabalho, a lista de afazeres... a lista de presentes de Natal, talvez. Mas agora. Agora todos os momentos terminaram. Para sempre. Eu prometo e juro que vou diminuir a velocidade e desfrutar e ver e experimentar e aplaudir e amar e rir e agradecer aos deuses todas as noites que tenho mais um dia com aqueles que amo! É o meu maldito dever! Porque eu ainda tenho meus entes queridos. http://bhimblogg.com/2012/12/16/dagarna-rusar-pa-gar-forbi-och-du-vet-val-att-de-inte-kommer-tillbaka/</w:t>
      </w:r>
    </w:p>
    <w:p>
      <w:r>
        <w:rPr>
          <w:b/>
          <w:color w:val="FF0000"/>
        </w:rPr>
        <w:t xml:space="preserve">id 331</w:t>
      </w:r>
    </w:p>
    <w:p>
      <w:r>
        <w:rPr>
          <w:b w:val="0"/>
        </w:rPr>
        <w:t xml:space="preserve">Um feriado ativo na Lombardia/b&gt; pode tomar várias direções. Os muitos lagos entretêm animais aquáticos de todas as idades, e há muitas oportunidades para nadar, surfar e velejar. Explore as belas montanhas a pé, de bicicleta de montanha ou seja um atrevido e mergulhe para os picos com outros parapentes. No inverno, é claro, todos os destinos de esqui valem uma visita. A região montanhosa da Lombardia acena com encostas brancas brilhantes, lagos magníficos e uma das maiores e mais vibrantes cidades da Itália: a cidade da moda de Milão. Se você gosta de paisagens dramáticas e belas, caminhar, esquiar ou se aconchegar nas margens do perfeito e exclusivo Lago Como - ou talvez uma pausa na cidade ou um longo fim de semana na majestosa Milão - considere uma viagem à Lombardia no norte da Itália. Aqui, a natureza é seu playground o ano inteiro, e explorar a região de perto, a pé ou de bicicleta, por exemplo, é uma grande experiência. A parte norte do maior lago da Itália, o Lago Garda, também fica na Lombardia e, como o resto da região, convida a uma miríade de formas de férias ativas combinadas com a indulgência relaxante. A Lombardia é uma das regiões da Itália onde você pode esquiar em um ambiente tão deslumbrante que perderá o fôlego no caminho descendo as encostas. Não porque seja fisicamente exigente, mas porque as montanhas da Lombardia podem impressionar até mesmo o viajante italiano mais duro. Há uma grande variedade de áreas na região alpina que o convidam para umas férias de esqui ativas. Uma dessas áreas é Livigno. Livigno é uma das áreas de esqui mais populares dos Alpes. Livigno está situado a uma altitude de 1.816 metros e a área de esqui alcança até 2.796 metros acima do nível do mar. A área oferece 115 km de pistas, divididas nas duas encostas da montanha Mottolino e Carosello, oferecendo assim a possibilidade de escolher sempre um lado ensolarado para esquiar. No vale há boas instalações para o iniciante, com todos os elevadores curtos espalhados pela cidade. Mais acima no terreno você encontrará uma seleção mais ampla de pistas para o esquiador mais experiente. Os desafios do terreno não são os mais difíceis, e não recomendamos o Livigno aos esquiadores mais talentosos. Se você está procurando um pouco mais de desafio, você pode ir para a estação de esqui Aprico, localizada em Valtellina, na província de Sondrio. Há algo para todos, tanto no esqui quanto no snowboard. A temporada de esqui na Lombardia acontece normalmente de janeiro a abril. Uma região tão bela quanto a Lombardia deve, naturalmente, ser vivenciada não apenas através de uma janela de carro, mas também a pé. Há rotas de caminhada desafiadoras e fáceis, das quais você pode experimentar a grande variedade da região. O norte alpino difere marcadamente do sul um pouco mais ondulado e montanhoso - e as planícies até o rio Pó são uma história em si mesmas. Um dos destinos mais populares para caminhadas na Lombardia está no Parque Nacional Stelvio, na província de Brescia, que é o maior e mais famoso parque nacional da Itália. Aqui você pode caminhar por muitas trilhas emocionantes enquanto desfruta da vista dos Alpes e explora a vida selvagem do parque. O Stelvio tem muitos jardins botânicos para você visitar. O Stelvio Pass é conhecido como um desafio emocionante para os entusiastas de mountain bike que estão em boa forma. Os ciclistas profissionais do Giro d'Italia pedalam durante alguns anos em conjunto com a corrida dura. Entretanto, eles não são os únicos que assumem o desafio de tentar chegar ao topo do Stelvio sobre duas rodas: muitos motociclistas e ciclistas lutam com o mesmo. Todos os anos o passe é fechado aos motociclistas durante um dia inteiro no final de agosto, quando cerca de 8.000 ciclistas enchem a estrada que passa por magníficas vistas. Outra área impressionante, na qual você pode passar muitas horas de caminhada, é ao longo das margens do Lago Maggiore. Alguns</w:t>
      </w:r>
    </w:p>
    <w:p>
      <w:r>
        <w:rPr>
          <w:b/>
          <w:color w:val="FF0000"/>
        </w:rPr>
        <w:t xml:space="preserve">id 332</w:t>
      </w:r>
    </w:p>
    <w:p>
      <w:r>
        <w:rPr>
          <w:b w:val="0"/>
        </w:rPr>
        <w:t xml:space="preserve">- Grande celebração do 90º aniversário da Sociedade - Dia da Independência da Polônia - Katarzyna Tubelewicz deixa o Instituto Polonês - A Sociedade Sueco-Polonesa tem um novo membro - Carta de condolências ao Embaixador da Polônia *Aqui apresentamos uma seleção dos artigos da Sociedade publicados no site desde 2006. A página inteira foi redesenhada várias vezes, mais recentemente na primavera de 2018, vários artigos foram movidos e alguns infelizmente acabaram no lugar errado (ano errado). Se você encontrar algum erro, entre em contato com o webmaster da associação ou com o editor do site: arthur.sehn@herodotos.se</w:t>
      </w:r>
    </w:p>
    <w:p>
      <w:r>
        <w:rPr>
          <w:b/>
          <w:color w:val="FF0000"/>
        </w:rPr>
        <w:t xml:space="preserve">id 333</w:t>
      </w:r>
    </w:p>
    <w:p>
      <w:r>
        <w:rPr>
          <w:b w:val="0"/>
        </w:rPr>
        <w:t xml:space="preserve">("PRIMEIRO A GUARDA" é uma expressão antiga que ainda hoje se mantém. Desde criança, sempre me interessei por moinhos. Posso realmente ver aqueles moleiros à minha frente, manuseando aqueles sacos pesados. Eles devem ter sido incrivelmente habilidosos para moer e manter o moinho funcionando, muitas vezes certamente com muita esperteza. Novo a partir de 17 de novembro de 2020, todas as fábricas estão agora em ordem alfabética de A-Z para facilitar a procura de 855 imagens ( anteriormente 1018 imagens ). Os ambientes industriais foram agrupados em três novos álbuns. De preferência, use uma tela de computador (de preferência um pouco maior) para obter a melhor experiência. IMPORTANTE ! Clique sobre a imagem para nitidez, pressione M no teclado para ampliar detalhes e depois M para retornar. BEM-VINDO ! Os moinhos e moinhos estarão em um novo álbum OLD WINDMILLS AND MILLS. (As fotos do álbum são tiradas em março de 2017 e são principalmente da ROM (o que é absolutamente incrível e a parte histórica é um museu em si) Fotos de uma breve visita a Nápoles, POMPEJI e de uma breve visita ao longo da costa da AMALFI, Sorrento etc. Como sempre quando se trata de viagens em grupo, há incrivelmente pouco tempo para fotografar e isso geralmente se torna apenas imagem, você tira fotos e o grupo desaparece.... nós estivemos aqui apenas uma semana, então foi incrivelmente comprimido para poder experimentar o máximo possível. Felizmente também houve algum tempo sozinho, mas vivemos uma boa distância fora de Roma, de modo que não houve filmagens noturnas. Tivemos sorte com o tempo, mas ao mesmo tempo é um desafio quando o sol está alto e baixo, sem nuvens. Uma viagem memorável, eu prometo........ BEM-VINDO ! PS. Não se esqueça de ler as legendas das fotos e algumas dicas de como fazê-lo ( para aproveitar ao máximo ) ao olhar as fotos na página Fotos que está na minha apresentação. Sempre clique na imagem para afiar, elas são armazenadas comprimidas e ficam um pouco desfocadas quando surgem. (Este é um álbum de várias casas e fazendas antigas preservadas, etc., muitas vezes preservadas por sociedades e fundações domésticas, mas também por indivíduos particulares. Infelizmente, vejo uma grave tendência negativa neste tipo de ambiente preservado. Cada vez mais pessoas estão colocando grossas barras anti-roubo e outras medidas preventivas de roubo que tornam mais difícil a representação de vilarejos. Afinal, não havia barras nas janelas e portas no passado. (OSIJ Östra södermanlands järnväg é um trem museu com uma bitola de 600 mm e serviço de passageiros, servindo Mariefred-Läggesta-Taxinge-Näsby. A bela e bem preservada casa da estação está no estilo Art Nouveau de 1895. (Hoje é março de 2020 e agora eu refiz todo o meu álbum ( 567 ) fotos que eu comecei há 10 anos. Fotos movidas, alteradas e, ao mesmo tempo, certificar-se de que haja informações em todas as fotos onde você possa obter informações. Acho que é extremamente importante que você saiba o que está olhando. As igrejas são um pouco especiais e muito interessantes de documentar. Muitas vezes é difícil porque em muitas igrejas é muito escuro ou muito brilhante quando o sol brilha através das janelas. Muitas vezes é difícil chegar aos motivos nas longas paredes por causa dos bancos montados na parede, é um verdadeiro desafio. Admiro todos esses artistas e pintores maravilhosos que ajudaram a decorar nossas igrejas. Infelizmente muitas, muitas igrejas estão fechadas devido ao risco de roubo e, em alguns casos, de vandalismo, o que é muito triste. BOM INFO Aponte para a imagem e você verá o nome da imagem, clique sobre a imagem e ela terá o tamanho certo e será realmente nítida. Se você quiser ampliar e ver detalhes, pressione M no teclado e M para retornar. (As fotos foram tiradas em HUDENE, nos arredores de Herrjunga, no Gotland ocidental, onde todos os participantes do rally da FIVA almoçaram na fábrica de Trollabo. Os participantes então continuaram para Ryfors para tomar chá na villa inglesa.</w:t>
      </w:r>
    </w:p>
    <w:p>
      <w:r>
        <w:rPr>
          <w:b/>
          <w:color w:val="FF0000"/>
        </w:rPr>
        <w:t xml:space="preserve">id 334</w:t>
      </w:r>
    </w:p>
    <w:p>
      <w:r>
        <w:rPr>
          <w:b w:val="0"/>
        </w:rPr>
        <w:t xml:space="preserve">Você também sonha com sua própria casa de sauna? Uma casa de sauna é o complemento perfeito para sua casa de veraneio ou para se divertir um pouco em casa. Nossas cabines de sauna são entregues chave na mão com, entre outras coisas, aquecedor e lava e em alguns layouts o banheiro completo está incluído. A casa está completa com banheiro, pequena cozinha, ventilação, aquecedor de água e radiadores, pronta para entrar em operação. Abaixo você encontrará uma descrição concisa: A impermeabilização é instalada de acordo com as instruções de instalação da Kiilto e está em conformidade com os regulamentos da indústria para salas úmidas Ao adquirir um modelo com sauna, os painéis de aspen/ar estão incluídos no teto e nas paredes Aquecedor de sauna com função liga e desliga no aquecedor Válvula de ar fresco adaptada para sauna. Transporte da fábrica para Estocolmo e Karlshamn incluindo guindaste de plástico protetor padrão 50/55 toneladas (pode elevar até 12-15m dependendo do modelo e equipamento da casa, elevadores mais longos são cobrados extra) A construção é adaptada de acordo com o padrão da casa Husverket e condições para os requisitos atuais de habitação. A zona de carga de neve pode suportar 2,5 kN/m², mas pode ser melhorada dependendo da localização do edifício. Regra vertical 28x45mm, c=600mm Para modelos com janelas panorâmicas maiores, vidro isolante temperado está incluído Se escolher um layout com sauna, janelas de madeira estão incluídas no espaço A porta exterior Safco de qualidade branca está incluída como padrão As janelas de madeira ou alumínio podem ser fornecidas sob encomenda. Estrutura de madeira C24 45x145mm cc=600mm (cc=300 no banheiro) Knauf ECOSE® isolamento de lã mineral 145mm Cembrit Extreme windstopper 4,5mm Muitas vezes surgem perguntas para as quais você pode não encontrar as respostas. Aqui coletamos as perguntas mais comuns que surgem quando se compra uma casa. Se você não encontrar a resposta à sua pergunta, por favor entre em contato conosco e nós o ajudaremos. Uma casa separada é um edifício que pode ser erguido em um terreno sem permissão de planejamento ou licença de construção. A área máxima de construção de uma casa isolada é de 15 m2 e a altura máxima do telhado é de 3 metros. Deve estar em um terreno onde haja uma ou duas casas de moradia. Além disso, a casa destacada deve ser destacada e não pode ser construída junto com outro edifício. Se você quiser colocar o galpão a mais de 4,5 metros da divisa, o vizinho deve dar seu consentimento. O galpão do jardim pode ser colocado em terreno pontilhado e não conta para a área de seu terreno que pode ser construída. Temos dois acabamentos diferentes; casca de clima e chave na mão. Se você escolher a versão chave na mão, nossas casas estão completas e prontas para mudar para lá. Aqui você também pode escolher entre uma série de diferentes opções de planta baixa, dependendo de seu uso. O transporte está incluído para Estocolmo e Karlshamn. Depois disso, o custo de transporte de sua casa isolada para seu terreno será adicionado. Também está incluída a montagem da casa sobre a fundação, um levantamento padrão da casa independente do trailer, quando da compra de uma versão chave na mão. Se você escolher a versão de concha climática, o pedido, a coordenação e o custo de levantar a casa do reboque, bem como a montagem, serão tratados por você como cliente. Neste caso, a casa será entregue completamente acabada por fora e pronta para instalação elétrica e encanamento e acabamento por dentro. Você pode baixar mais informações sobre o que está incluído em nossos dois projetos sob cada perfil de casa. Uma casa isolada pode ter no máximo 15 m2 e 3 metros de altura até o beiral. A altura é calculada a partir do nível do solo. Sim, você pode construir uma ou mais casas isoladas. No entanto, a área total de construção de todos os prédios do terreno não pode exceder 15 m2. A altura máxima do chão até o beiral não deve exceder 3 m. Aqui você pode experimentar a casa intacta! Pensamos em você que quer cuidar da aplicação do edifício com a prefeitura por conta própria! Oferecemos pacotes de desenhos prontos que nossos arquitetos desenvolveram e qualidade assegurada. Encomende um de nossos pacotes de desenho pronto e você pode facilmente anexá-lo ao seu aplicativo de construção com a prefeitura. Pacote de desenho - Pacote de desenho padrão Completo para uma casa opcional no sótão, pronto para ser submetido ao município, sem planta do local. 13 995 kr Pacote de desenho - Pacote de desenho médio Completo para uma casa opcional no sótão, pronto para ser submetido ao município, sem planta do local.</w:t>
      </w:r>
    </w:p>
    <w:p>
      <w:r>
        <w:rPr>
          <w:b/>
          <w:color w:val="FF0000"/>
        </w:rPr>
        <w:t xml:space="preserve">id 335</w:t>
      </w:r>
    </w:p>
    <w:p>
      <w:r>
        <w:rPr>
          <w:b w:val="0"/>
        </w:rPr>
        <w:t xml:space="preserve">* Licença de corrida.2nd Radical Challenge 2019-2020 Vencedor múltiplo da GIRL's Race of Champions LAN, mais recentemente 2015 2nd Megane Trophy Cup 2013/2014 2nd in SM in virtual motorsport organizado pela Federação Sueca de Automobilismo 2009.|#3 Martin Godolakis - Godo Racing| * Plataforma caseira com assento Recaro, volante G27, pedais ClubsportV3, GTX1080Ti-11Gb, Rift-S e simvibe de 4 canais. * Histórico da G.I.R.L.: quatro finais do pódio, incluindo duas vitórias gerais na série principal. * Funciona em Team Flat Out Racing com Jonas Lagesson. Méritos: * 9º no Megane Trophy Cup 2013/2014 Eu sou uma jovem de 81 anos que vive no meio de Småland e trabalha como assistente pessoal. Eu tenho três filhos, uma esposa e um Volvo. Eu toco muito com música quando tenho a oportunidade. Começou a dirigir na G.I.R.L. no outono de 2019, mas há muito tempo tem sido uma simulação. Eu dirijo https://www.facebook.com/groups/simracinghardvara/ onde você pode obter muitas dicas e conselhos sobre os gadgets que deseja. Computador: I5 3570K @4.3GHz, GTX 1080 Simucube 20Nm com um volante 320mm Fanatec Clubsport Shifter Derek Speare Caixas de botões de projeto Realizações: 7ª Fórmula Renault 3.5 Exiled Formula Renault 2019 6ª G.I.R.L 2019-2020 Radical Challenge Cup Recém-chegado do ano 2019 na G.I.R.L, com uma vitória e um terceiro lugar como destaques. |#7: Mattias Norling - SSR Backmarkers| * Começou em 2010 (acho que), depois com GTR2, rFactor, Race07 e saiu com Race2Play e SSR. * Executa orçamento 3x27" alimentado por GTX980Ti, com estrutura própria de cadeiras de corrida pregadas juntas e cadeira comprada. Três telas. Baixo Thrustmaster TX com volante 59xx Alacantra edition como padrão (há também um volante F1). SQ 1,5 como alavanca de câmbio para aqueles carros que não têm remos; CSP v3 pedais. Um SRW-S1, e um G27 shifter como botões. * Maior conquista: vencedor da série GT3 @ Race2Play enquanto você estava. Algumas poucas corridas ganham e pódios. Ainda à espera da grande oportunidade.... |##8: Filip Gustafsson - Wrong Way Racing| * 30 anos de idade e mora em Eskilstua. * Construiu carro estudantil de fórmula durante meu tempo universitário. Equipe: Clear River Racing 2013 (https://www.clearriverracing.se/). * Também gosta de fotografia (https://www.fillek.com/) Hardware: * Índice de válvulas * Pedais Fanatec DD1 e CLS Elite LC * Pedais SRD Pro Alu Conquistas: 2ª Fórmula Renault Exiled 3.4 Temporada 2ª Temporada 5ª Temporada 8ª Temporada G.I.R.L 2019-2020 Radical Challange Cup Conquistas: * 6ª Temporada Megane Trophy Cup 2012/2013 * Idade 74 anos jovens. * 25 anos de Stenungsund * Estou simulando desde 2011 e comecei com a corrida07 e suas expansões Méritos: 5º RDTCC s8 "racedepartment" * -75 * Formado junto com Sten Åberg Monster motors 2014 * Corrida-premiere oficial na G.I.R.L 2014 * Correr jogos de carros a nível de hobby desde Windows 95 * Correr com um monitor de 24" e um estoque G27, Geforce GTX970 * Sonhar com espaço para uma plataforma (Man-cave) Méritos: 5ª pós-temporada 2015 5ª pós-temporada 2016 * Correr para Obbon Racing que comecei em 2014 para minha primeira temporada com o Rfactor2 31 anos de Estocolmo. Gosta de fazer algumas simulações de tempos em tempos. Bonde legítimo. Dirija com os pedais NSG-design alurigg, SimuCube e Heusinkveld - rFactor 2 - RaceRoom. Engrenagem: - Playseat Challenge - Fanatec CSW v2.5 com Fan</w:t>
      </w:r>
    </w:p>
    <w:p>
      <w:r>
        <w:rPr>
          <w:b/>
          <w:color w:val="FF0000"/>
        </w:rPr>
        <w:t xml:space="preserve">id 336</w:t>
      </w:r>
    </w:p>
    <w:p>
      <w:r>
        <w:rPr>
          <w:b w:val="0"/>
        </w:rPr>
        <w:t xml:space="preserve">A Corrida de Verão começa com a SprinterMästaren - uma festa é esperada em Halmstad Press Releases - Jul 05, 2018&amp;nbsp14:18&amp;nbspCEST Hoje, a edição deste ano da Corrida de Verão começa. O popular tour de trote começa em Halmstad, onde se espera que milhares de pessoas apareçam para a clássica grande corrida SprinterMästaren. V75 e Sommartravet final: Cuidado - aqui vem a estrela de Norman Press Releases - Jul 27, 2015&amp;nbsp15:45&amp;nbspCEST A Sommartravet final será sem dúvida um destaque quando a V75 visitar Rättvik. Dadas as performances recentes, não é impossível que Peter G Norman esteja atrás do vencedor da corrida: "Foi uma recuperação incrível", diz ele sobre seu Comte du Pommeau. V75 com Sundsvall Open Trot e Kallblods-SM Press Releases - 18 de agosto de 2013&amp;nbsp20:02&amp;nbspCEST Bergsåker a chama de o maior evento esportivo anual do Norte da Noruega ... ... ... Sexta-feira e sábado 24 corridas de trote com V75, Sundsvall Open Trot e Kallblods-SM como as mais saborosas. - Sim, estou lambendo meus lábios quando leio a lista inicial de "Norrlands Elitlopp", diz o diretor esportivo de Bergsåker Henrik Lindgren. Örebro: V75 final e dupla E3 final Press Releases - 15 de agosto de 2013&amp;nbsp13:48&amp;nbspCEST Örebro se prepara para corridas duplas. E um sábado V75 no sinal das finais. - Duas finais da E3, quatro finais da V75 e a corrida da Divisão Gold Express Gaxes juntos criam um dos nossos melhores dias de competição em Örebro, analisa o diretor esportivo da pista, Claes Broberg. A corrida de verão leva a Halmstad Press Releases - Jul 01, 2012&amp;nbsp20:12&amp;nbspCEST Das florestas de Karlstad para as praias de Halmstad. O festival folclórico verde está agora indo para o sul para fazer parte de um festival clássico de trote que no ano passado atraiu mais de 30.000 espectadores em um total de três dias. As competições V75 de sábado com o Trote de Verão são a conclusão do campeonato de Sprinter que começa na quinta-feira. Sommartravpratarna - novo programa de rádio web neste verão Press Releases - Jun 16, 2012&amp;nbsp22:00&amp;nbspCEST O programa de rádio Sommar i P1 onde as pessoas contam histórias de suas vidas é muito popular. Este ano, um dos grandes perfis do trotador, Lutfi Kolgjini, está entre o grupo selecionado de oradores de verão. Aqueles que querem ouvir mais perfis trotadores têm agora mais seis oportunidades no novo programa de rádio web Sommartravpratarna. Winner V75 + Happy Hudik Theatre = Verdadeiro! Press Releases - 23 de julho de 2011&amp;nbsp15:00&amp;nbspCEST Quando a série de trote de elite V75 chegar a Hudiksvall e ao hipódromo de Hagmyren no sábado 30 de julho, o Vinnare V75 da TV4 oferecerá uma transmissão única. O programa será feito em colaboração entre a equipe Winners e o popular teatro Glada Hudik. 300 mini-hors verdes em Skara Press Releases - 21 de julho de 2011&amp;nbsp13:40&amp;nbspCEST Agora a Corrida de Verão e a V75 estão chegando ao Västgötaslätten e será sentida não menos importante em Skara. Axevallas trotting festival começa na sexta-feira com a V65 e continua até domingo com StoChampionatet e V65. 300 mini cavalos verdes em Årjäng Press releases - Jul 14, 2011&amp;nbsp12:30&amp;nbspCEST No sábado é a V75 com Sommartravet em Årjäng. A principal atração Årjängs Stora Sprinterlopp reuniu um dos melhores campos de largada da história da corrida. Mas já na sexta-feira as coisas estão acontecendo e não apenas nas pistas que competem então também. Corrida de verão leva às encostas de Årjäng - Jul 10, 2011&amp;nbsp18:40&amp;nbspCEST A Corrida Verde de Verão está se deslocando das praias de Halmstad para a floresta e encostas de Årjäng. No sábado é o V75 com Årjängs Stora Sprinterlopp, um festival folclórico no "mais belo hipódromo da Suécia" com um dos campos de partida mais fortes do ano. Venha de verde para o Trote de Verão - tour</w:t>
      </w:r>
    </w:p>
    <w:p>
      <w:r>
        <w:rPr>
          <w:b/>
          <w:color w:val="FF0000"/>
        </w:rPr>
        <w:t xml:space="preserve">id 337</w:t>
      </w:r>
    </w:p>
    <w:p>
      <w:r>
        <w:rPr>
          <w:b w:val="0"/>
        </w:rPr>
        <w:t xml:space="preserve">Horatio Henry Couldery Horatio Henry Couldery, nascido em 1832 em Lewisham, morreu em 1893, era um pintor britânico que vivia em Londres. Poderia era filho de um pintor [1]. Depois de estudar para um ebenista, foi aceito como aluno na Academia Real das Artes em 1857. Entre 1861 e 1892 ele expôs na academia[1]. Ele produziu pinturas de animais, especialmente de gatos jovens, e pinturas de gênero, particularmente cenas esportivas. Seu trabalho foi revisto favoravelmente pelo crítico de arte John Ruskin [1] Obras selecionadas [editar] Cats by Fishbowl. Curiosidade. Uma Ceia de Ostras. Referências[editar] Notas[editar] - ^ [a b c] "Horatio Henry Couldery". Haynes Fine Art of Broadway. http://www.haynesfineart.com/artists/horatio-couldery-uk. Recuperado em 6 de março de 2014. Fontes[editar] - Este artigo é baseado no todo ou em parte no material da Wikipédia em língua alemã - Allgemeines Künstlerlexikon: die bildenden Künstler aller Zeiten und Völker. "21". Munique: Saur. 1992-. pp. 546. Link da biblioteca. ISBN 3-598-22740-X</w:t>
      </w:r>
    </w:p>
    <w:p>
      <w:r>
        <w:rPr>
          <w:b/>
          <w:color w:val="FF0000"/>
        </w:rPr>
        <w:t xml:space="preserve">id 338</w:t>
      </w:r>
    </w:p>
    <w:p>
      <w:r>
        <w:rPr>
          <w:b w:val="0"/>
        </w:rPr>
        <w:t xml:space="preserve">Há cerca de dez anos, o imposto sobre livros na Suécia foi reduzido para seis por cento. Isto tornou os livros mais baratos e assim aumentou as vendas. Até onde posso ver, isso não afetou negativamente a receita do governo; embora mais livros tenham sido vendidos, muito dinheiro ainda foi coletado no imposto sobre livros. A UE agora permite que todos os seus países membros tenham o IVA que quiserem em todos os livros, exceto os que podem ser baixados digitalmente (ou seja, e-books e audiobooks que podem ser baixados). Há dez anos, isto pode não ter sido tão estranho, mas hoje funciona como um freio para o desenvolvimento do mercado de livros eletrônicos. Outro dia li em Svensk bokhandel que o Parlamento sueco parece agora querer mudar isso, para que no futuro possa haver também um baixo IVA sobre e-books. Finalmente, eu digo. Este não é um dia muito cedo. Eu leio e leio, mas a lista de leitura mental nunca fica mais curta. É ao mesmo tempo frustrante e maravilhoso. Aqui eu conspiro alguns pensamentos sobre coisas que já li, quero ler ou não pretendo ler.</w:t>
      </w:r>
    </w:p>
    <w:p>
      <w:r>
        <w:rPr>
          <w:b/>
          <w:color w:val="FF0000"/>
        </w:rPr>
        <w:t xml:space="preserve">id 339</w:t>
      </w:r>
    </w:p>
    <w:p>
      <w:r>
        <w:rPr>
          <w:b w:val="0"/>
        </w:rPr>
        <w:t xml:space="preserve">Nos últimos anos, tem se tornado cada vez mais popular se inspirar nos hotéis em seus interiores, um estilo que passou a ser conhecido como hotel chic. Por exemplo, tornou-se muito popular decorar com cortinas de chão a tecto. Isto cria uma sensação de luxo que normalmente só se tem quando [...]</w:t>
      </w:r>
    </w:p>
    <w:p>
      <w:r>
        <w:rPr>
          <w:b/>
          <w:color w:val="FF0000"/>
        </w:rPr>
        <w:t xml:space="preserve">id 340</w:t>
      </w:r>
    </w:p>
    <w:p>
      <w:r>
        <w:rPr>
          <w:b w:val="0"/>
        </w:rPr>
        <w:t xml:space="preserve">Em antecipação ao lançamento da Blizzard do Warcraft 4, você pode agora reviver as partidas agitadas do modo multiplayer do Warcraft 3 com o lançamento do modo Exércitos de Azeroth. É um bando de modders que recriaram o amado jogo de estratégia no motor StarCraft II, e neste primeiro lançamento alfa você pode fazer a batalha no mapa Turtle Rock. Os desenvolvedores prometeram liberar mais conteúdo no futuro e antes que você acione o Starcraft Arcade, onde o mod agora está disponível, você pode dar uma olhada no trailer de lançamento. Se você precisar de alguma inspiração, ou apenas uma atualização sobre a mecânica do jogo, você pode ver o sueco Thorzain (que mais tarde teve muito sucesso no Starcraft 2) jogar uma partida no mapa do Turtle Rock.</w:t>
      </w:r>
    </w:p>
    <w:p>
      <w:r>
        <w:rPr>
          <w:b/>
          <w:color w:val="FF0000"/>
        </w:rPr>
        <w:t xml:space="preserve">id 341</w:t>
      </w:r>
    </w:p>
    <w:p>
      <w:r>
        <w:rPr>
          <w:b w:val="0"/>
        </w:rPr>
        <w:t xml:space="preserve">Após uma dica de um leitor observador, decidimos não ser racistas, mas dar uma olhada mais de perto no representante dos Democratas suecos em Flen, Bengt Nilsson. Depois de dar uma olhada mais de perto na página do Facebook da Nilsson, encontramos este texto: Devemos realmente nos inspirar nesses países? Normalmente a SD aponta que estes são culturalmente diferentes de nós na Suécia e nada a imitar. Ligamos para perguntar: Você acha que a Suécia deveria trabalhar mais como o Afeganistão ou qualquer outro país que você menciona aqui? -Não absolutamente não. Você sabe que eu tenho um senso de humor muito amplo. Eu brinco sobre tudo. Se você olhar para minha página no Facebook, você me verá contando uma história sobre a semelhança entre um cão e uma mulher. Mas agora você terá que explicar o que você quer dizer com história engraçada. Não vejo um ponto final em seu posto? Não, mas nós vemos. Todos nós temos diferentes tipos de humor. Está bem, mas é muito difícil ver a piada - eu acredito nisso, mas você não tem esse tipo de humor. Ha. Ha. H... Não, não foi engraçado, mas talvez não fosse para ser uma piada em primeiro lugar? Podemos apenas especular sobre isso.</w:t>
      </w:r>
    </w:p>
    <w:p>
      <w:r>
        <w:rPr>
          <w:b/>
          <w:color w:val="FF0000"/>
        </w:rPr>
        <w:t xml:space="preserve">id 342</w:t>
      </w:r>
    </w:p>
    <w:p>
      <w:r>
        <w:rPr>
          <w:b w:val="0"/>
        </w:rPr>
        <w:t xml:space="preserve">Jonathan Medin e MedinDressage oferecem treinamento profissional de cavalos de adestramento. O negócio é conduzido na Hormesta Säteri fora de Jonathan é um agente de seguros Folksam. Se você tiver perguntas sobre seguros, por favor, entre em contato com Jonathan.</w:t>
      </w:r>
    </w:p>
    <w:p>
      <w:r>
        <w:rPr>
          <w:b/>
          <w:color w:val="FF0000"/>
        </w:rPr>
        <w:t xml:space="preserve">id 343</w:t>
      </w:r>
    </w:p>
    <w:p>
      <w:r>
        <w:rPr>
          <w:b w:val="0"/>
        </w:rPr>
        <w:t xml:space="preserve">Minha avaliação: 3/5 Então, este foi meu primeiro livro reservado. É uma representação do período de tempo em uma ilha polinésia, quando uma delegação britânica chega para investigar uma denúncia de abuso sexual. Há duas perspectivas dos narradores, uma das quais é Olivia, uma mulher sueca que vive na ilha há 25 anos. Ela é uma médica quase terminada que deixou a Suécia pouco antes da formatura e nunca mais voltou. O outro pertence a Christian, chefe da delegação britânica e sobrecarregado por sua própria história de vida. Você pula na vida na ilha, fica por algumas semanas e depois pula para fora. Quando comecei a ler este livro, eu não tinha idéia de que havia uma história verdadeira por trás dele e pensei que os ilhéus eram retratados de forma depreciativa, um pouco como selvagens sexualmente libertos, sem reação e preguiçosos. Cerca de dois terços do caminho pelo livro encontrei artigos sobre o evento no qual Lotta Lundberg baseia o livro e pude entender melhor partes dele. O livro é muito fácil de ler, tanto que quase acho que a linguagem é muito simples. É muito realista e concreto, isto acontece, isto é dito e isto é feito. Como escrevi em meu post de dois terços, na verdade fico um pouco cansado de frases como: ...javalis de cervo empanturrados em tudo que encontram: melancia, manga, banana, papaia, frutas estrela e abacaxi, abacate em cachos pesados, coco, laranja e maracujá deitados em toda parte ao longo da estrada... Não sei, tenho dificuldade em reescrever este livro. Por um lado, eu queria ler para ver o que aconteceria, mas por outro lado, parecia tão superficial, tão simples e não fazia o que eu queria que um livro fizesse: tocar-me. Posted in Rated 3, Read 2012 Dois terços em A Ilha Eu me sinto um pouco conflituoso. Quero saber o que acontece, mas estou um pouco incomodado com a história. Agora eu não sei porque Lotta Lundberg escreveu o livro, mas não me sinto confortável com a maneira como ela descreve esta ilha em algum lugar do Pacífico - Melanésia, Micronésia ou Polinésia. Também estou um pouco farto de todas essas repetições de todos os tipos de frutas exóticas que provavelmente estão lá para me fazer sentir o ambiente. Com pouco mais de cem páginas pela frente, voltarei com um quadro mais completo e um veredicto final. Posted in General Book Talk I pounced on the email yesterday when the request for The Island by Lotta Lundberg came from Booked. Valeu a pena e dentro de alguns dias terei uma cópia na minha caixa de correio. Lotta Lundberg é um autor desconhecido para mim, mas A Ilha certamente soa como algo excitante, então estou ansioso para fazer um novo conhecimento. Falando da discussão de capa que foi há algum tempo, devo dizer que esta capa me agrada. Ele dá uma sensação de algo grande e importante que está envolto em mistério. Exatamente sobre o que o livro parece ser.</w:t>
      </w:r>
    </w:p>
    <w:p>
      <w:r>
        <w:rPr>
          <w:b/>
          <w:color w:val="FF0000"/>
        </w:rPr>
        <w:t xml:space="preserve">id 344</w:t>
      </w:r>
    </w:p>
    <w:p>
      <w:r>
        <w:rPr>
          <w:b w:val="0"/>
        </w:rPr>
        <w:t xml:space="preserve">Bon Iver (pronuncia-se /boʊn iˈvɛər/) é a banda atual do cantor-compositor Justin Vernon e também seu projeto musical mais importante até o momento. A banda consiste atualmente de oito músicos mais o próprio Vernon. O nome Bon Iver é uma anglicização do "bon hiver" francês (bom inverno). O próprio Vernon lançou o álbum de estréia de Bon Iver For Emma, Forever Ago em 2007. A maior parte do álbum foi gravada durante três meses em uma cabine remota no Wisconsin. Biografia[editar] Enquanto estava no ensino médio e na faculdade, Vernon fundou as bandas "Mount Vernon", junto com John Barreca, e "DeYarmond Edison". Ambos eram bandas indie rock de sua cidade natal, Eau Claire, onde ele ainda vive[3][4] DeYarmond Edison era composto por Vernon, Brad e Phil Cook, e Joe Westerlund. Após um longo período de sucesso na cena musical Eau Claire, a banda decidiu deixar a sua e mudar-se para Raleigh, na Carolina do Norte, para experimentar música em um novo lugar. A banda lançou dois álbuns, o primeiro auto-intitulado e o segundo chamado "Silent Signs" [5] Um EP de material inédito pode ser encontrado na página MySpace da banda [6] Depois de quase um ano em Raleigh, Vernon voltou para casa no Wisconsin depois de deixar a banda e uma namorada. Os demais membros de DeYarmond Edison formaram uma nova banda chamada "Megafaun" e ainda são bons amigos de Vernon[7].</w:t>
      </w:r>
    </w:p>
    <w:p>
      <w:r>
        <w:rPr>
          <w:b/>
          <w:color w:val="FF0000"/>
        </w:rPr>
        <w:t xml:space="preserve">id 345</w:t>
      </w:r>
    </w:p>
    <w:p>
      <w:r>
        <w:rPr>
          <w:b w:val="0"/>
        </w:rPr>
        <w:t xml:space="preserve">Você é uma estrela! : um livro para crianças que se sentem diferentes por Susan Heyboer O'Keefe (2 volumes) H�FTAD. KM-F�rlaget &amp; Bornelings, English, 2008-11-14.Series: histórias de vida f�r As crianças podem se k�n de forma diferente por m�any razões diferentes. Tyv�rr, em um mundo tão focado em atributos externos, talentos e ideais físicos, as crianças podem ver suas diferenças como algo negativo. Os adultos devem reconhecer e confirmar essas crenças e, ao mesmo tempo... Navios dentro de 1-2 dias úteis 62:- K�p Frankenstein's Monster by</w:t>
      </w:r>
    </w:p>
    <w:p>
      <w:r>
        <w:rPr>
          <w:b/>
          <w:color w:val="FF0000"/>
        </w:rPr>
        <w:t xml:space="preserve">id 346</w:t>
      </w:r>
    </w:p>
    <w:p>
      <w:r>
        <w:rPr>
          <w:b w:val="0"/>
        </w:rPr>
        <w:t xml:space="preserve">É difícil designar "o melhor do mundo" qualquer coisa, mas as pessoas ainda estão incrivelmente investidas emocionalmente na TV, e isso torna este tópico talvez ainda mais irritante para alguns. No entanto, pensei em tentar reunir os cinco programas de TV que, por várias razões, podem ser considerados como estando entre os melhores do mundo. Ao fazer isso, considerei, entre outras coisas, há quanto tempo eles estão por perto, quão influentes eles têm sido, impressões gerais e quais séries de TV eu mais gostaria de levar para uma ilha deserta. Como exemplo, a série de TV Murder and No Tales existe há muito tempo, e é um dos gêneros que eu gostaria de ver mais na TV, mas não teve muita influência em outras séries. Outros espetáculos como The Sopranos tiveram uma grande influência, mas eu não gostaria de levá-lo para uma ilha deserta. 5 Os Simpsons Mais de 450 episódios após o início, Os Simpsons continuam a ser produzidos. Não só isso é um recorde entre os desenhos animados, mas ainda há uma fila entre as celebridades para as estrelas convidadas. Como a Wikipédia em inglês escreve: Atualmente, é o programa de entretenimento em horário nobre mais longo, com um cenário consistente e personagens recorrentes. Embora outros programas de horário nobre tenham durado mais tempo, são todos programas de notícias, esportes, antologia ou variedades. (Pequena nota: a série de TV mais longa de todos os tempos é Guiding Light, que teve mais de 15.000 episódios). 4. Frasier A singularidade de Frasier é que é uma sitcom com requinte, e que é uma seqüência que já ganhou mais prêmios do que o original. Além disso, isto significa que Kelsey Grammer interpretou o mesmo personagem em três séries diferentes de TV, o que é, se não único, então pelo menos raro. 3. CSI Com três séries de TV simultâneas no topo das classificações da mesma franquia, é difícil negar quão grande é o CSI. Mais de 500 episódios, quadrinhos, parque temático e um próximo longa-metragem, também são meritórios aqui. O impacto sobre o sistema de justiça também tem peso. Mas minha razão mais pesada para incluir o CSI na lista é como a série influenciou o estilo de narração do crime moderno. Não é mais possível ignorar o impacto da ciência forense na investigação do crime, mas também há histórias mais detalhadas, que é onde ambos mostram tão ruins quanto O Mentalista e tão bons quanto Mentir para Mim se originaram. Para mim, o CSI estará sempre associado a cenas de interrogatório em que o policial Brass pressiona os suspeitos acusando-os, enquanto Grissom se senta ao fundo e pergunta calmamente com uma sobrancelha levantada: posso ver seu ouvido direito? (ou similar) 2. a Casa Branca Não é ruim para um programa de TV influenciar o sistema legal, mas existem programas que têm feito mais do que isso. A Casa Branca, uma série que começou como o material que sobrou do roteiro de Aaron Sorkin para O Presidente e Miss Wade, influenciou grandes faixas do povo americano a se interessar pela política. Que outros programas fizeram episódios sobre como uma lei vem a ser, o que faz um assessor de imprensa, e aprenderam discussões sobre questões constitucionais e democráticas. Aliás, a Casa Branca foi um dos primeiros programas de TV a apresentar estrelas de cinema voluntariamente. Anteriormente, a linha divisória entre TV e cinema havia sido ampla, mas depois da Casa Branca, as estrelas se moviam mais livremente de uma forma para a outra. Menções Honrosas * Os Ficheiros Secretos - que retomaram o gênero horror na TV, e que criaram a grande onda de séries alienígenas dos anos 90 * Gunsmoke - uma das séries de TV mais longas de todos os tempos, que também inspirou uma onda de séries ocidentais que mal podemos imaginar hoje. Quase todas as outras séries feitas foram um western por alguns anos nos anos 50. Não muito diferente de quantas séries suecas foram estabelecidas no início do século XX, no século 1800. * Cityakuten - que foi uma das primeiras séries do horário nobre a utilizar o conjunto de sabonetes com múltiplos enredos entrelaçados. Não minha xícara de chá, mas difícil de ignorar. E agora a melhor série de TV do mundo: 1. Star Trek Quando se trata de séries de TV, é difícil fugir de</w:t>
      </w:r>
    </w:p>
    <w:p>
      <w:r>
        <w:rPr>
          <w:b/>
          <w:color w:val="FF0000"/>
        </w:rPr>
        <w:t xml:space="preserve">id 347</w:t>
      </w:r>
    </w:p>
    <w:p>
      <w:r>
        <w:rPr>
          <w:b w:val="0"/>
        </w:rPr>
        <w:t xml:space="preserve">Biografia[edit] Nikisch estudou no Conservatório de Viena 1867-74, 1877 mudou-se para Leipzig onde foi maestro da Ópera de Leipzig 1878-1889. Foi maestro de concertos sinfônicos em Boston e em 1893-95 maestro de ópera em Budapeste[1]. A partir de 1895 foi diretor musical da Orquestra Gewandhaus e simultaneamente maestro da Orquestra Filarmônica de Berlim - estes dois cargos que ocupou até sua morte, foi também maestro da Orquestra Filarmônica de Hamburgo[1]. Em 1912 ele levou a Orquestra Sinfônica de Londres em turnê pelos Estados Unidos - como a primeira orquestra européia a fazê-lo. Em 1913, ele fez a primeira gravação completa de uma sinfonia - a "Femma" de Beethoven, com a Filarmônica de Berlim. Particularmente famosas são suas interpretações</w:t>
      </w:r>
    </w:p>
    <w:p>
      <w:r>
        <w:rPr>
          <w:b/>
          <w:color w:val="FF0000"/>
        </w:rPr>
        <w:t xml:space="preserve">id 348</w:t>
      </w:r>
    </w:p>
    <w:p>
      <w:r>
        <w:rPr>
          <w:b w:val="0"/>
        </w:rPr>
        <w:t xml:space="preserve">Chuveiro manual em cromo com chuveiro redondo (Ø 9 cm). Chuveiro manual em cromo com chuveiro redondo (Ø 9 cm).</w:t>
      </w:r>
    </w:p>
    <w:p>
      <w:r>
        <w:rPr>
          <w:b/>
          <w:color w:val="FF0000"/>
        </w:rPr>
        <w:t xml:space="preserve">id 349</w:t>
      </w:r>
    </w:p>
    <w:p>
      <w:r>
        <w:rPr>
          <w:b w:val="0"/>
        </w:rPr>
        <w:t xml:space="preserve">Siemens e Volvo Cars lançam parceria estratégica em carros elétricos</w:t>
      </w:r>
    </w:p>
    <w:p>
      <w:r>
        <w:rPr>
          <w:b/>
          <w:color w:val="FF0000"/>
        </w:rPr>
        <w:t xml:space="preserve">id 350</w:t>
      </w:r>
    </w:p>
    <w:p>
      <w:r>
        <w:rPr>
          <w:b w:val="0"/>
        </w:rPr>
        <w:t xml:space="preserve">Não tem que ser difícil. Basta ser criativo como a mãe de Pelle, Lisa. A velha costureira conseguiu uma transformação lúdica com a ajuda das sobras de tinta artesanal das crianças e um pouco de verniz cinza para piano. Uma mistura de tinta fosca e lustrosa acrescenta profundidade ao padrão. Os triângulos foram desenhados à mão livre e depois colados com fita adesiva de mascaramento. Finalmente, a cômoda foi pintada com duas camadas de verniz fosco. Bonito e inspirador e de acordo com a tendência atual de design de interiores inspirados na dança, onde os móveis vintage, madeira e pastéis silenciosos dominam. Estamos inspirados pela mistura descontraída e acolhedora e estaremos de volta com a inspiração do quarto das crianças sobre o tema durante toda a semana. Obrigado a Lisa Andersson pelas dicas e fotos de artesanato!</w:t>
      </w:r>
    </w:p>
    <w:p>
      <w:r>
        <w:rPr>
          <w:b/>
          <w:color w:val="FF0000"/>
        </w:rPr>
        <w:t xml:space="preserve">id 351</w:t>
      </w:r>
    </w:p>
    <w:p>
      <w:r>
        <w:rPr>
          <w:b w:val="0"/>
        </w:rPr>
        <w:t xml:space="preserve">Pacote - SP88E em qualquer cor com armário de pistola Salut 9.689,00kr 9.495,00kr (Ex. IVA: 7.596,00kr) - Oferta de pacote - armário exclusivo de pistola em qualquer cor com interior maximizado e iluminação LED. - O luxuoso porta-armas Salut permite o armazenamento eficiente e seguro de rifles - Altura ajustável do suporte do cano - Gabinete de segurança aprovado e certificado de acordo com SSF3492 - Pesa mais de 150 kg - Armazenamento com espaço para até 7 rifles. - Estante para salutar, duas meias prateleiras ajustáveis, divisória e prateleira superior incluídas. - Um gancho de chave e cinco prateleiras de armazenamento na porta. - Preparado com furos de ancoragem no piso e na parede. - Opção para adicionar detalhes dourados (Gold Edition) - Escolha livre de branco, preto, verde militar ou rosa em ambos os armários e porta-armas. Instruções para pedidos: Cor: Escolha entre quatro cores diferentes sem custo. Descrição Oferta de pacote temporário! Compre nosso bestseller, o SP88E com fechadura eletrônica de código em qualquer cor exclusiva com o armário de armas mais inteligente do mercado, o Salut Gun Rack. O porta-armas Salut permite o armazenamento mais eficiente de armas no armário para até 7 pistolas. Você pode escolher entre quatro cores diferentes - escolha a mesma cor do seu cacifo ou rompa com uma diferente para o cacifo, de qualquer maneira ele dará uma sensação mais luxuosa! Além da prateleira da Salut gun, ela também inclui uma parede divisória, duas meias prateleiras e uma prateleira superior. Junto com as cinco prateleiras de armazenamento da porta, você pode então maximizar a utilidade do gabinete e enchê-lo a 100%. Para que você possa personalizar o gabinete ao seu equipamento pessoal, a divisória é reversível e as meias-prateleiras são ajustáveis em altura! Descrição do cofre de armas SP88: um armário de segurança com espaço para até 7 espingardas (com rack de armas Salut). Aprovado por companhias de seguros e autoridades. O gabinete é testado e certificado de acordo com SSF3492 e aprovado para 20 pontos, o que significa que você pode na prática armazenar 20 rifles ou 10 pistolas ou 5 armas totalmente automáticas no gabinete. Como o gabinete pesa mais de 150 kg, ele não precisa ser ancorado. Recomendamos sempre ancorar seu armário e preparamos quatro furos de ancoragem no fundo e nas costas! Descrição do armário de armas Salut: O armário de armas Salut foi desenvolvido exclusivamente para o armário de armas SP88 do Scandinavian Safe e fornece uma solução eficiente em termos de espaço para o armazenamento de armas. O porta-armas Salut é uma solução especialmente desenvolvida para o manuseio eficiente, seguro e fácil de rifles. O porta-armas é projetado e fabricado na Suécia a partir de aço sueco e revestido com pó para maior durabilidade. O estande é projetado para maximizar o espaço no gabinete e assim acomodar mais armas de forma eficiente. Também permite um manuseio mais suave. A parte superior do suporte, o descanso da arma, tem quatro reentrâncias e três ganchos giratórios contra os quais os barris são inclinados. Dois ímãs poderosos mantêm o suporte no lugar contra a parede do gabinete e são, portanto, ajustáveis em altura. Os ganchos são usados quando na posição horizontal e são virados verticalmente para ajustar e remover armas. Tanto as tomadas como os ganchos são protegidos por uma tampa plástica para evitar arranhões nas espingardas. O projeto da parte inferior do porta-bandejas, o apoio do traseiro, permite um declive mais reto para as espingardas, proporcionando mais espaço. O descanso do traseiro é forrado com borracha para manter o traseiro estacionário e para proteger o traseiro. Se você desejar armazenar os rifles com o cano para baixo, isto é possível. O porta-armas Salut é feito de metal resistente, escolha entre as cores branco, preto, rosa ou verde militar com detalhes em preto. Como o desenvolvimento e a fabricação do produto ocorrem na Suécia, as áreas rurais se beneficiam, pois o fabricante utiliza uma fábrica de processamento de metais no interior de Västerbotten. Outros</w:t>
      </w:r>
    </w:p>
    <w:p>
      <w:r>
        <w:rPr>
          <w:b/>
          <w:color w:val="FF0000"/>
        </w:rPr>
        <w:t xml:space="preserve">id 352</w:t>
      </w:r>
    </w:p>
    <w:p>
      <w:r>
        <w:rPr>
          <w:b w:val="0"/>
        </w:rPr>
        <w:t xml:space="preserve">Diferença entre as versões de "Frälse" A versão de 14 de março de 2013 às 15:16 Frälse é um termo nórdico (Old West Norse: frelsi, Old Swedish frælse, uma forma de fræls "livre", um composto de livre e pescoço, portanto: com pescoço livre)[1] O significado medieval era isento de impostos, ou seja, salvo de impostos. Os latifúndios do salvador eram chamados de latifúndios do salvador[2] ou latifúndios do salvador. O significado original é simplesmente um homem livre, que não é servo de ninguém [3]. O bailiado também se referiu ao direito absoluto da nobreza a coisas em suas terras que de outra forma eram reais: a caça, a água, as montanhas e as florestas reais. A nobreza também não pagou impostos ou dividendos por eles. Há várias teorias concorrentes sobre as origens da nobreza, seja a aristocracia como fenômeno original ou não. A nobreza secular era constituída por nobres estabelecidos e camponeses ricos (odal) que eram isentos de impostos pelo rei se estivessem preparados para se colocar a seu serviço "ao ouvido" (orelha = cavalo) com o homem e o cavalo em plena armadura. Em tempos posteriores, foi utilizado o termo "serviço blindado". Com o cristianismo ou antes, surgiu a salvação espiritual. Os contextos maiores nos quais o termo pode ser colocado são os fenômenos pan-europeus, o surgimento de uma classe guerreira montada (cavaleiros), e a reivindicação da Igreja Católica de imunidade contra a interferência de príncipes seculares nos assuntos da igreja[3]. Bergsfrälse eram os privilégios reais que certos mineiros tinham dos impostos fundiários e do dever de armamento em troca de continuar a mineração, geralmente apenas nas minas mais nobres, ou seja, as minas de prata e de cobre. Mais tarde, estes passaram a ser conhecidos oficiosamente como a nobreza da montanha. A palavra "bergsfrälse" sofreria mais tarde uma mudança considerável no seu significado. O critério para serem contados como Uradel sueco é que os ancestrais da família em 1400 pertenciam à servidão (ou seja, ou faziam serviço de armaria a cavalo de acordo com o estatuto de Alsnö e, portanto, estavam isentos de impostos, faziam parte da servidão espiritual ou tinham privilégios reais como Bergsfrälse). Conteúdo - 1 Servidão mundana - 1.1 Semi-servidão - 2 Servidão espiritual - 3 Servidão - 4 Servidão - 5 Servidão de agricultores - 6 Veja também - 7 Referências Servidão mundana A servidão mundana tem suas origens em duas formas anteriores de organização militar, a ledung e a hirden. Uma questão polêmica na historiografia nórdica há muito tempo foi a de qual destes a camada mais antiga dos santos foi recrutada. Na Noruega, a fraternidade secular é claramente mais um desenvolvimento da velha cinturão real e um serviço e sistema feudal de lendermenn relacionado, que por sua vez tinha sua própria cinturão. Na Dinamarca e na Suécia, entretanto, não é possível encontrar essa conexão direta. Quando os santos dinamarqueses apareceram pela primeira vez nas fontes, eles tinham uma base de recrutamento constituída principalmente por camponeses ricos. No entanto, isto não pode ser interpretado como uma ruptura completa com as tradições do antigo rebanho. O juramento do salvador dinamarquês ao rei é idêntico ao dos primeiros locatários, e é claro que muitos dos locatários foram originalmente recrutados da mesma classe de camponeses que o salvador posterior.[4] Na legislação, as primeiras provas do sistema feudal podem ser encontradas no Jyske lov dinamarquês de 1241, que afirma que quem tem o direito de levar homens ao seu serviço e que os senhores ao serviço do rei podem comprar todas as terras que podem pagar sem a obrigação de tributação que acompanha a compra, "quando ousam o pescoço para o comando do rei e a paz da terra". Na Noruega, Magnus Lagaböter estabeleceu uma nova titulatura em 1277, na qual os títulos associados ao sistema feudal aparecem pela primeira vez. O mais alto posto de pastor, skutilsveinar (</w:t>
      </w:r>
    </w:p>
    <w:p>
      <w:r>
        <w:rPr>
          <w:b/>
          <w:color w:val="FF0000"/>
        </w:rPr>
        <w:t xml:space="preserve">id 353</w:t>
      </w:r>
    </w:p>
    <w:p>
      <w:r>
        <w:rPr>
          <w:b w:val="0"/>
        </w:rPr>
        <w:t xml:space="preserve">RETHINK Bem-vindo ao RETHINK - o site onde reunimos as últimas colunas e insights da UI. Almedalen 2019 - uma mina de ouro para aumentar as receitas de patrocínio Coluna escrita por Björn Stenvad - 8 de julho de 2019 Almedalen não é um evento perfeito com altos preços de acomodação, alto impacto climático através de todas as viagens e sua imagem elitista. Como local de encontro, no entanto, é uma arena difícil de ser batida com quase 4.000 itens gratuitos do programa reunindo empresas, sociedade civil, academia e política, fazendo de Almedalen uma grande oportunidade para os detentores de direitos que pensam no futuro. A maioria das maiores empresas da Suécia estará à disposição para painéis de discussão, apresentações e mingles para compartilhar seus pontos de vista e trabalhar em questões como igualdade de gênero, meio ambiente, envolvimento dos funcionários, marketing digital, novas tecnologias, etc. Para você como um direito, isto será uma mina de ouro. Isso lhe dá a oportunidade de ser proativo depois de Almedalen e alcançar as empresas para apresentar propostas concretas de cooperação sobre os temas que estão no topo de sua agenda. Durante meus dias em Visby, me chamou a atenção que a discussão agora é cada vez mais sobre como as empresas estão trabalhando em questões específicas (por exemplo, igualdade de gênero, clima) e não por que precisamos fazer algo. Isto significa que você, como titular de direitos modernos - por ser parte da solução - pode realmente desempenhar um papel. Então, o que um direito deve fazer para aumentar seu valor comercial? Aqui está minha lista dos 5 melhores de Almedalen 2019: 1. Pense como um publicista Accenture organizou um seminário sobre o futuro do marketing onde eles apresentaram suas idéias sobre o que impulsiona o marketing de sucesso: - O silêncio é ouro - no enorme barulho de comunicação de hoje, é mais importante do que nunca ousar escolher os momentos certos para comunicar sua mensagem. - Use personalidades fortes - permitir perfis fortes (que cortam o ruído) para impulsionar sua mensagem só está se tornando mais importante; - Conteúdo hiperpessoal - ouse personalizar sua mensagem e interagir com seu público-alvo (por exemplo, os lançamentos da Netflix mostram onde os telespectadores escolhem como sua versão irá terminar); - O poder de um grupo - crie impacto ao ter um grupo de pessoas falando em seu nome (por exemplo, #metoo); - Defenda um problema - o marketing impulsionado pela comunidade toca as pessoas e muitas vezes proporciona o impacto desejado. Todos esses fatores de sucesso são, em minha opinião, componentes de um bom patrocínio. Não menos importante, defender um problema junto com as empresas. Um exemplo que foi destacado é a Nike defendendo o jogador da NFL Colin Kaepernick que em 2016 se ajoelhou durante o hino nacional dos EUA em protesto contra a violência policial e as desigualdades entre negros e brancos. A campanha da Nike com a Kaepernick provocou enormes protestos e as pessoas têm queimado seus sapatos Nike e espalhado a palavra nas mídias sociais. Apesar disto - ou por causa disto - de acordo com a empresa, as vendas on-line subiram 31% imediatamente após a campanha. A campanha da Nike é uma das mais interessantes campanhas de marketing dos tempos modernos que realmente reforça o argumento de que um bom patrocínio é a ousadia de defender os valores em que você acredita e a ousadia de escolher seu público-alvo e, não menos importante, de escolher longe do público-alvo. Henric Smolak, da empresa de tecnologia de mídia Strossle, destacou a importância da embalagem. Henrik dirige o podcast Under 15 junto com a Dagens Media. O podcast reúne conhecimentos com a ajuda de um especialista em um determinado assunto. Os episódios são lançados uma vez por semana e têm 15 minutos de duração. Um formato que alcançou grande sucesso. Tanto por causa do formato - claramente inferior a 15 minutos - como pela distribuição que ocorreu através da Dagens Media. Henrik destacou que todos os comerciantes de sucesso de hoje devem pensar como os editores - concentrar-se em contar uma boa história e não onde o logotipo deve aparecer. Percepções valiosas para você como um direito e seus parceiros 2. Visão é tudo O Campeonato Mundial Alpino de 2019 em Åre foi realizado com a visão de um evento sem fósseis. Esta visão ousada foi 70% alcançada, o que foi um grande sucesso em comparação com os campeonatos anteriores. Ao mesmo tempo, a organização foi condenada por marketing enganoso (por não ter atingido totalmente a visão), mas o objetivo ainda foi cumprido. A questão ambiental ganhou grande visibilidade e o resultado foi muito forte e o evento é agora visto como um modelo para futuros campeonatos. O evento também sentiu que este</w:t>
      </w:r>
    </w:p>
    <w:p>
      <w:r>
        <w:rPr>
          <w:b/>
          <w:color w:val="FF0000"/>
        </w:rPr>
        <w:t xml:space="preserve">id 354</w:t>
      </w:r>
    </w:p>
    <w:p>
      <w:r>
        <w:rPr>
          <w:b w:val="0"/>
        </w:rPr>
        <w:t xml:space="preserve">Lagenhetatthyra.se é a porta de entrada dos compradores de casas na Suécia para o mercado de locação. Se você está procurando por um apartamento, você veio ao lugar certo. Se você está procurando alugar seu apartamento, você também veio ao lugar certo. Todos os anos, milhares de pessoas em busca de casa procuram apartamentos em Lagenhetatthyra.se. Aqui está uma seleção de apartamentos para alugar em Estocolmo Hammarbyhamnen agora mesmo: Se assim for, faça como milhares de outros suecos e</w:t>
      </w:r>
    </w:p>
    <w:p>
      <w:r>
        <w:rPr>
          <w:b/>
          <w:color w:val="FF0000"/>
        </w:rPr>
        <w:t xml:space="preserve">id 355</w:t>
      </w:r>
    </w:p>
    <w:p>
      <w:r>
        <w:rPr>
          <w:b w:val="0"/>
        </w:rPr>
        <w:t xml:space="preserve">Novo livro 2015: Treinamento para um clássico sueco e outras corridas longas. Entre as dezenas de autores que escreveram o livro estão dois professores da GIH - Mikael Mattsson e Cecilia Åkesdotter. A conclusão de um clássico sueco é mais popular do que nunca. As inscrições para o Vätternrundan, Vansbrosimningen, Lidingöloppet e Engelbrektsloppet/Vasaloppet são feitas todos os anos. Mas para completar uma prova de resistência, e especialmente todas elas juntas, é necessária uma boa preparação - tanto física quanto mental. O conteúdo do livro é um estudo aprofundado do conhecimento e experiência acumulados em natação, ciclismo, corrida, esqui cross-country e triatlo e como combinar da melhor forma os diferentes esportes em treinamento e competição. A fim de criar um quadro holístico e aumentar sua compreensão do que influencia um desempenho esportivo, cinco capítulos gerais sobre teoria do exercício, planejamento do exercício, nutrição esportiva, treinamento mental e prevenção de lesões esportivas também estão incluídos. Leia mais sobre o livro A Swedish Classic on SISU Sport Books. Mikael Mattsson GIH, Cecilia Åkesdotter GIH, Håkan Carlsson, Ingrid Djurback, Fredrik Ericsson, Annelie Johansson, Emma Lindblom, Mikael Rosén, Erik Wickström, Joachim Willén.</w:t>
      </w:r>
    </w:p>
    <w:p>
      <w:r>
        <w:rPr>
          <w:b/>
          <w:color w:val="FF0000"/>
        </w:rPr>
        <w:t xml:space="preserve">id 356</w:t>
      </w:r>
    </w:p>
    <w:p>
      <w:r>
        <w:rPr>
          <w:b w:val="0"/>
        </w:rPr>
        <w:t xml:space="preserve">- A UE concede cerca de 2,7 milhões de SEK para o projeto CYRENE, liderado por Haris Mouratidis com o apoio de Oliver Popov, ambos do Departamento de Informática e Ciências de Sistemas. - A inteligência artificial é usada para simular pandemias 2020-04-07 Aron Larsson e Panagiotis Papapetrou no Departamento de Ciências da Computação e Sistemas recebem financiamento da Vinnova para simular pandemias juntamente com a Agência de Saúde Pública - pesquisadores da DSV na lista 100 da IVA 2020-04-03 Love Ekenberg e Aron Larsson conduzem pesquisas que desenvolvem e aplicam métodos para a tomada de decisões sustentáveis. A IVA está destacando o projeto em sua lista 2020 100 - O Clearview AI é o toque de morte da privacidade? 2020-02-26 Com uma foto, o aplicativo Clearview AI identifica pessoas desconhecidas e as conecta a bancos de dados e mídias sociais. Fredrik Blix discute o reconhecimento facial e o direito à privacidade no Aftonbladet Daily - Stockholm University - novo parceiro da AI Innovation of Sweden 2020-01-29 Stockholm University foi anunciado como novo parceiro quando Ibrahim Baylan inaugurou o nó de Estocolmo da AI Innovation of Sweden. - O Conselho de Pesquisa Sueco concedeu a Jalal Nouri, Panagiotis Papapetrou, Mohammed Saqr e Thashmee Karunaratne seis milhões de SEK para o desenvolvimento e aplicação do aprendizado de máquinas na educação - Agora é possível enganar os leitores de impressão digital nos smartphones 2019-11-25 Os pesquisadores mostraram que é possível enganar os leitores de impressão digital mais comuns nos smartphones com uma e a mesma tecnologia. Fredrik Blix comenta na TV4 News - Conheça o membro da ACM Airi Lampinen 2019-11-18 Airi Lampinen é professor sênior de interação humano-computador na Universidade de Estocolmo, e membro da Associação para Máquinas de Computação (ACM) - Novo livro avalia a digitalização nas escolas 2019-11-13 Comunicado de imprensa. Tessy Cerratto Pargman, Universidade de Estocolmo, é o editor e co-autor do livro Práticas Emergentes e Condições Materiais no Aprendizado e Ensino com Tecnologias - Fredrik Blix comenta a coletiva de imprensa do Governo sobre as operações estaduais de TI 2019-10-04 O Governo nomeia um inquérito para um serviço de nuvem estadual e possibilidades legais de usar provedores privados. Fredrik Blix, Universidade de Estocolmo, comentários em Sveriges Radio Ekot. - Linguagens de programação, pioneira da computação Grace Hopper e computadores quânticos 2019-10-11 Beatrice Åkerblom fala sobre a pioneira da computação americana Grace Hopper e a história das linguagens de programação na Sveriges Radio Morgonpasset i P3 - Bem-vindo à conferência de um dia Autonomia na Sociedade Digital 2019-09-26 A conferência é organizada pelo Grupo de Trabalho para Humanidades Digitais na Universidade de Estocolmo em 7 de novembro na Aula Magna (SU). Os oradores principais são o teórico da mídia Richard Grusin, Universidade de Wisconsin-Milwaukee, e o filósofo Peter-Paul Verbeek, Universidade de Twente - A cidade mantida refém pelos hackers 2019-06-27 No Aftonbladet Daily, Fredrik Blix da Universidade de Estocolmo explica como a cidade americana de Baltimore foi amarrada digitalmente após um ataque cibernético com resgate. - Tarkovsky feeling quando "Three Wise Men - an Easter Tale" é exibido no MicroActs Cavecinema 2019-05-08 "Three Wise Men - an Easter Tale", um filme da Universidade de Estocolmo Love Ekenberg, Olle Karlsson e Lars In De Betou e Jon Karlung, Bahnhof, é selecionado para a estréia do festival de cinema MicroActs em Londres. - Como parar as aplicações que o acompanham: "Ilusão de que você é anônimo" 2019-04-25 Dados coletados com informações de localização em aplicativos móveis tornam possível identificar quem você é. Na TV4 After Five, Fredrik Blix dá conselhos para evitar aplicativos que o posicionam em segundo plano - Monitorado via celular - mapeamento para venda 2019-04-25 Centenas de milhares de suecos são rastreados através de seus aplicativos móveis. Os dados que qualquer pessoa pode comprar são facilmente vinculados às pessoas.</w:t>
      </w:r>
    </w:p>
    <w:p>
      <w:r>
        <w:rPr>
          <w:b/>
          <w:color w:val="FF0000"/>
        </w:rPr>
        <w:t xml:space="preserve">id 357</w:t>
      </w:r>
    </w:p>
    <w:p>
      <w:r>
        <w:rPr>
          <w:b w:val="0"/>
        </w:rPr>
        <w:t xml:space="preserve">As ações da Ericsson subiram 1,9% após o anúncio de que o Presidente Leif Johansson não se candidatará à reeleição na Assembléia Geral Anual de 2018. A entrada do fundo ativista Cevian como acionista majoritário da Ericsson é citada pelos analistas como a principal razão pela qual Johansson está agora deixando de lado o bastão do presidente. A gigante da segurança automotiva Autoliv foi a vencedora do dia entre as principais empresas. O estoque aumentou 2,7 por cento. O gigante da linha branca Electrolux também se saiu bem, com 2,1% de aumento. A empresa de biometria Fingerprint e a SKF ganharam ambas 1,4%. O grupo mineiro Boliden continuou a cair 1,4% com o pano de fundo de uma queda contínua no preço do cobre. O perdedor do dia entre os principais foi a Lundin Petroleum, que caiu 2,5%, pressionada pela queda dos preços do petróleo. Os principais mercados acionários europeus subiram marginalmente. O índice DAX de Frankfurt, o índice FTSE de Londres e o índice CAC de Paris subiram 0,1%.</w:t>
      </w:r>
    </w:p>
    <w:p>
      <w:r>
        <w:rPr>
          <w:b/>
          <w:color w:val="FF0000"/>
        </w:rPr>
        <w:t xml:space="preserve">id 358</w:t>
      </w:r>
    </w:p>
    <w:p>
      <w:r>
        <w:rPr>
          <w:b w:val="0"/>
        </w:rPr>
        <w:t xml:space="preserve">Aqui você encontrará informações sobre pedidos, solução de problemas, suporte e informações operacionais. Informações sobre nossa linha e ajuda com pedidos, bem como suporte técnico para aqueles que têm problemas para encomendar o serviço Telefone 0770-82 55 55 55 Horário de atendimento 8.00 - 17.00 todos os dias da semana Ou envie uma mensagem de texto BREDBAND para 72 660 e nós lhe ligaremos de volta para pedir ajuda com o pedido ANTES de VOCÊ FAZER UM PEDIDO DE FALHA: 1. Verifique se todos os cabos estão devidamente conectados. Verifique se todas as luzes estão acesas ou piscando em seu equipamento (computador, caixa de TV, roteador, caixa de telefone e assim por diante). 3. desconecte seu próprio roteador ou outro dispositivo para que seu computador esteja diretamente conectado à tomada de banda larga ou ao seu interruptor de fibra óptica. 4. reiniciar todos os equipamentos desligando todos os cabos de energia e ligando-os de volta após 5-10 minutos. COMO TROUBLESHOOT: 1. Seu provedor de serviços solucionará problemas com você por telefone. 2. o prestador de serviços resolve seu problema ou descobre que pode haver uma falha na rede de acesso ou na rede de propriedade. 3. Se houver uma falha na rede de acesso ou na rede de propriedade, o prestador de serviços entra em contato com o Open Universe para comunicar a falha. O Open Universe solucionará os problemas e notificará o provedor de serviços com os resultados da solução de problemas. Se aplicável, o Open Universe encaminhará o caso ao construtor da rede de propriedade. 4. o prestador de serviços entrará em contato com você com uma resposta. O suporte técnico e o relatório de falhas são fornecidos pelo prestador de serviços com quem você contratou. Para ver se o fornecedor é elegível em seu município, vá para a guia "Nossos serviços". Aardnet Customer Service Phone: 040-24 61 00 Website: www.aardnet.se A3 Customer Service Phone: 0770- 91 00 00 Website: www.a3.se Bahnhof Customer Service Phone: 010-510 00 00 E-mail: kundservice@bahnhof.se Website: www.bahnhof.se BFG Ninja Customer Service Telefone: 010-1802140 Email: sup@bfg.ninja Bitcom Customer Service Telefone: 031-7062740 Email: support@bitcom.se Website: www.bitcom.se Boxer Customer Service Telefone: 0771-21 10 00 Website: www.boxer.se Customer Service Telefone: 0770-811 000 Email: helpdesk@bredband2.com Website: www.bredband2.se Website: www.bredband.se Atendimento ao cliente Telefone: 076-946 47 01 Website: www.bredbandstjanster.se Atendimento ao cliente britânico Telefone: 021-10 66 10 Website: www.britt.se Website: www.comhem.se Website: http://www.dgc.se Website: www.itsystem.se Website: www.mediateknik.net Website: www.netatonce.se Atendimento ao cliente próprio Telefone: 08 - 525 07 300 Website: www.ownit.se Website: www.serverado.se T3 E-mail: support@t3.se Website: www.t3.se Website: www.universal.se Telia Website: www.telenor.se E-mail universal: info@universal.se Website: info@universal.se E-mail: servicedesk.itmastaren@visolit.se</w:t>
      </w:r>
    </w:p>
    <w:p>
      <w:r>
        <w:rPr>
          <w:b/>
          <w:color w:val="FF0000"/>
        </w:rPr>
        <w:t xml:space="preserve">id 359</w:t>
      </w:r>
    </w:p>
    <w:p>
      <w:r>
        <w:rPr>
          <w:b w:val="0"/>
        </w:rPr>
        <w:t xml:space="preserve">O Debian GNU/Linux segue o Padrão de Hierarquia do Sistema de Arquivos para nomear diretórios e arquivos. Esta norma permite que usuários e software determinem a localização de arquivos e diretórios. O diretório raiz é simplesmente representado por um slash, bin boot dev etc home lib media mnt proc root run sbin sys tmp usr var srv opt O seguinte é uma lista de considerações importantes para diretórios e partições. Observe que o uso do disco varia muito, dependendo da configuração do sistema e dos padrões específicos de uso. As recomendações aqui são diretrizes gerais e fornecem um ponto de partida para a partição. Partição raiz /etc , /bin, /sbin, /liband /dev, caso contrário, você não poderá inicializar. Normalmente são necessários 150â250 MB para a partição da raiz. /usr : contém todos os programas de usuário ( /usr/bin), bibliotecas ( /usr/lib), documentação ( /usr/share/doc), etc. Esta é a parte do sistema de arquivos que geralmente ocupa o maior espaço. Você deve dar-lhe pelo menos 500 MB de espaço em disco. Esta quantidade deve variar dependendo do número e do tipo de pacotes que você planeja instalar. Uma estação de trabalho ou instalação de servidor instalada genericamente utiliza 4â6 GB. /var : dados variáveis tais como artigos de notícias, e-mails, websites, bancos de dados, cache do sistema de pacotes, etc. serão colocados sob este diretório. O tamanho deste diretório depende muito do uso de seu sistema, mas para a maioria das pessoas ele será determinado pelas necessidades da ferramenta de gerenciamento de pacotes. Se você pretende fazer uma instalação completa de praticamente tudo o que o Debian tem a oferecer, em um único corredor, 2 ou 3 GB de espaço para /ware pode ser adequado. Se você estiver pensando em instalar em lotes (por assim dizer, instalando serviços e utilitários, seguido de aplicações de texto, então X, ...), você pode passar com 300â500 MB. Se o espaço em disco rígido for limitado e você não planeja fazer nenhuma atualização importante do sistema, você pode sobreviver com apenas 30 ou 40 MB. /tmp: dados temporários criados por programas provavelmente acabarão neste diretório. 40â100 MB podem ser suficientes. Algumas aplicações - incluindo gerentes de arquivos, ferramentas de autoria de CD/DVD e aplicações multimídia - podem usar /tmp para armazenar temporariamente arquivos de imagem. Se você planeja usar tais programas, você deve ajustar o espaço disponível para /tmp apropriadamente. /home : cada usuário armazenará seus dados pessoais em um subdiretório deste diretório. Seu tamanho depende de quantos usuários utilizarão o sistema e quais arquivos serão armazenados em seus diretórios. Dependendo de seu uso planejado, você pode querer reservar cerca de 100 MB para cada usuário, mas adaptar esta quantidade às suas necessidades. Reserve muito mais espaço se você planeja armazenar muitos arquivos multimídia (fotos, MP3, filmes) em seu diretório pessoal. |Importar bibliotecas compartilhadas e</w:t>
      </w:r>
    </w:p>
    <w:p>
      <w:r>
        <w:rPr>
          <w:b/>
          <w:color w:val="FF0000"/>
        </w:rPr>
        <w:t xml:space="preserve">id 360</w:t>
      </w:r>
    </w:p>
    <w:p>
      <w:r>
        <w:rPr>
          <w:b w:val="0"/>
        </w:rPr>
        <w:t xml:space="preserve">O Arizona fez sua primeira incursão na produção de um chá branco, experimentando uma variedade de sabores. E, uma e outra vez, funcionários e amigos disseram que a combinação de mirtilos misturados com a doçura e a maciez. E como tanto o chá branco quanto os mirtilos são ricos em antioxidantes, é uma combinação verdadeiramente saudável. Sua fórmula nutritiva também contém Panax Ginseng, selênio e vitamina A, C e xarope de milho alto (xarope de glucose-frutose), mel de suco de pêra, aromas naturais, ácido cítrico, ácido ascórbico (vitamina C), Panax ginseng, acetato de vitamina E, vitamina A palmitato, selenito de sódio</w:t>
      </w:r>
    </w:p>
    <w:p>
      <w:r>
        <w:rPr>
          <w:b/>
          <w:color w:val="FF0000"/>
        </w:rPr>
        <w:t xml:space="preserve">id 361</w:t>
      </w:r>
    </w:p>
    <w:p>
      <w:r>
        <w:rPr>
          <w:b w:val="0"/>
        </w:rPr>
        <w:t xml:space="preserve">Um dedo do pé que se enrola pode causar um calo doloroso na parte superior do pé e levar a dor no sapato. Muitas vezes um dedo do pé torto ocorre ao mesmo tempo em que um hallux valgus. O dedo do pé pode então ficar acima ou abaixo do dedo grande do pé. Anéis aliviadores e protetores macios entre os dedos dos pés podem ser experimentados antes de se considerar a cirurgia. As inserções dos pilares, uma elevação atrás do arco frontal do pé, podem endireitar o dedo do pé e reduzir a curvatura. Se a dor no sapato for muito pronunciada, poderá ser necessária uma cirurgia. A cirurgia endireita o dedo do pé, removendo parte do esqueleto e formando uma articulação deslizante. No início, o dedo do pé torna-se "frouxo", mas logo endurece. Às vezes é melhor realizar uma operação de endurecimento na junta torta. Para permitir a cura da fusão, o dedo do pé é fixado com um pino metálico por cerca de 5 semanas. Durante este tempo você não pode usar sapatos normais. O pino é removido na próxima visita após 5 semanas. Isto é feito na clínica e não é doloroso. Em ambos os casos, o peso total é permitido desde o início. O segundo dedo do pé é frequentemente deslocado no caso de um desalinhamento severo do martelo. O tendão extensor tem que ser cortado e às vezes o tendão flexor tem que ser movido para a parte superior do dedo do pé para permitir que o dedo do pé se assente na articulação e não se enrole novamente. A licença por doença é de cerca de 5-6 semanas se forem usados pinos. Você pode esperar que o dedo do pé seja um pouco mais curto após a operação. O inchaço pode persistir por vários meses e o dedo do pé pode não se tornar completamente esbelto novamente. O resultado final geralmente é bom, com um dedo do pé reto que não causa dor no sapato. Se você tiver sintomas de hallux valgus ao mesmo tempo, ambas as operações podem ser feitas ao mesmo tempo.</w:t>
      </w:r>
    </w:p>
    <w:p>
      <w:r>
        <w:rPr>
          <w:b/>
          <w:color w:val="FF0000"/>
        </w:rPr>
        <w:t xml:space="preserve">id 362</w:t>
      </w:r>
    </w:p>
    <w:p>
      <w:r>
        <w:rPr>
          <w:b w:val="0"/>
        </w:rPr>
        <w:t xml:space="preserve">Um gato em Södertälje Katthem precisa de uma casa própria: Madonna o gato diz a Madonna o gato diz Olá, esta é Madonna em Södertälje Katthem. kattensippo</w:t>
      </w:r>
    </w:p>
    <w:p>
      <w:r>
        <w:rPr>
          <w:b/>
          <w:color w:val="FF0000"/>
        </w:rPr>
        <w:t xml:space="preserve">id 363</w:t>
      </w:r>
    </w:p>
    <w:p>
      <w:r>
        <w:rPr>
          <w:b w:val="0"/>
        </w:rPr>
        <w:t xml:space="preserve">Ryan Phillippe Matthew Ryan Phillippe nascido em 10 de setembro de 1974 em New Castle, Delaware, é um ator americano. Phillippe teve sua grande chance quando desempenhou um dos papéis principais como Barry Cox no filme de terror I Know What You Did Last Summer 1997. Ele também desempenhou um papel importante como policial no Crash, vencedor do Oscar 2004. Ele foi casado com a atriz Reese Witherspoon de 1999-2007 e tem dois filhos com ela. Ele tem outra filha com o modelo e ator Alexis Knapp. Filmografia (seleção) [editar] - 1993 - The Secrets of Lake Success (série de TV) - 1994 - Matlock (série de TV) - 1995 - Deadly Invasion - 1996 - The White Storm - 1996 - Invader - 1997 - I Know What You Did Last Summer - 1997 - Em nenhum lugar - 1997 - Little Boy Blue - 1998 - Six Lessons in Love - 1998 - Studio 54 - 1998 - On Dangerous Ground - 1999 - A Devilish Romance - 2000 - Way of the Gun - 2000 - Company Man - The Involuntary Spy - 2001 - Conspiracy.com - 2001 - Gosford Park - 2002 - Igby Goes Down - 2003 - The I inside - 2004 - Crash - 2005 - Caos - 2006 - Bandeiras de Nossos Pais - 2006 - Cinco Dedos - 2007 - Quebra - 2008 - Stop-Loss - 2008 - Franklyn - 2010 - MacGruber - 2010 - A Guerra Escondida - 2011 - The Lincoln Lawyer - 2011 - Instalação - 2012 - Vingança para Jolly! - 2013 - A's reto - 2016 - Shooter - 2017 - Wish Upon References[editar] Links externos[editar] - Wikimedia Commons tem mídia relacionada a Ryan Phillippe. - Ryan Phillippe no Banco de Dados de Filmes da Internet (inglês)</w:t>
      </w:r>
    </w:p>
    <w:p>
      <w:r>
        <w:rPr>
          <w:b/>
          <w:color w:val="FF0000"/>
        </w:rPr>
        <w:t xml:space="preserve">id 364</w:t>
      </w:r>
    </w:p>
    <w:p>
      <w:r>
        <w:rPr>
          <w:b w:val="0"/>
        </w:rPr>
        <w:t xml:space="preserve">Comece fazendo login no serviço BOX: https://bth.box.com/login Clique no ícone da nuvem (Programas/Apps) no topo da lista azul Faça o download do software e instale-o em seu computador. (Se você precisar de ajuda para instalar o software, entre em contato com o Helpdesk de TI) Ao abrir um aplicativo Office, você precisará digitar os detalhes da conta para usar o recurso "Caixa para Office" Na primeira caixa, NÃO digite os detalhes da conta, mas em vez disso clique em "Usar o sinal único da minha empresa nas credenciais": em seguida, digite seu endereço de e-mail e faça o login com sua senha web. Você verá então uma caixa Box no menu sob a aba Home de seus aplicativos do Office que facilita a abertura e salvamento de arquivos diretamente na Box.</w:t>
      </w:r>
    </w:p>
    <w:p>
      <w:r>
        <w:rPr>
          <w:b/>
          <w:color w:val="FF0000"/>
        </w:rPr>
        <w:t xml:space="preserve">id 365</w:t>
      </w:r>
    </w:p>
    <w:p>
      <w:r>
        <w:rPr>
          <w:b w:val="0"/>
        </w:rPr>
        <w:t xml:space="preserve">Montamos juntos como uma equipe nas corridas com bom espírito de equipe, camaradagem e muita diversão! Para competir, você precisa comparecer à Discoteca, pelo menos 1 semestre antes. Durante o curso, vamos passar por tudo sobre competições: o que é uma competição? O que é uma competição? Quais são os passos para dançar? Que roupas e sapatos você deve usar? Os bailarinos que passaram para as classes superiores de competição estão prontos para fazer cada vez mais sua própria coreografia, usando os passos e idéias que recebem das aulas regulares de discoteca. Também é possível ter aulas particulares de um de nossos professores de dança discoteca para novas coreografias e/ou treinamento. Com o curso você é elegível para competir nas categorias: Solo &amp; Duo. Tudo é adequado à idade e ao nível para que todos os dançarinos se sintam confortáveis. Solo (dançar sozinho) e Duo (se houver um parceiro disponível). Começar tanto em solo quanto em duo permite mais "danças" durante a mesma competição. Grupo (3-7 bailarinos) e Formação (8-24 bailarinos) são praticados durante outras práticas e, se você estiver interessado, entre em contato conosco para mais informações. O professor reunirá duos, grupos e formações antes do início de cada período, se houver dançarinos suficientes. Requisitos para a dança competitiva: * Você deve estar em Discoteca de nível superior. * Para poder competir no semestre atual, o bailarino pode perder um máximo de 3 aulas de competição e um máximo de 3 aulas regulares de discoteca. * Para poder dançar competitivamente durante o semestre atual, o bailarino pode perder um máximo de 3 aulas de competição e um máximo de 3 aulas regulares de discoteca. * A partir dos 12 anos de idade, a educação física é obrigatória. * Licença de competição aproximadamente 200: - (A taxa vai para o SDO - válido por um ano civil.) * Taxa de competição aproximadamente 200: por competição que você deseja participar. (A taxa vai para o organizador da competição.) * Roupas: Quanto mais alto nas classes que você subir, mais o custo das roupas vai aumentar. Todas as informações para os pais sobre dança de competição são publicadas em nosso grupo fechado no Facebook 'LidingösTävlingsdansare'. Todas as famílias com dançarinos de competição devem ser membros aqui para receber as informações necessárias sobre as competições. Responsável pelo registro da concorrência: Diana Nord. Para perguntas sobre competição discoteca: disco@lidingodanscenter.se Para competir, você deve frequentar um de nossos níveis superiores de Discoteca - veja Níveis superiores de Discoteca Baixe as regras para competição de dança DANÇA LISCENSADA Para poder competir, os dançarinos devem pertencer a uma SDO - Swedish Dance Organization - escola de dança afiliada, participar das atividades do curso na escola em questão e planejar seu treinamento de dança em colaboração com essa escola de dança (Lidingö Danscenter é uma dessas escolas de dança). Os dançarinos licenciados devem ter pago sua licença de competição de 200 SEK/ano à SDO o mais tardar após a 1ª participação em uma competição. Isto pode ser feito viawww.dans.se Para poder dançar competitivamente, os bailarinos devem pertencer a uma SDO - Swedish Dance Organization - escola de dança afiliada, participar das atividades do curso na escola em questão e planejar sua formação em dança em colaboração com essa escola de dança (Lidingö Danscenter é uma escola de dança desse tipo). Os dançarinos licenciados devem ter pago sua licença de competição de 200 SEK/ano à SDO o mais tardar após a 1ª participação em uma competição. Isto é feito viawww.dans.se. Cada bailarino cria sua própria conta, através do site www.dans.se. Esta conta está vinculada ao registro de dançarinos de competição da SDO. É bom saber que a Lidingö Danscenter é abreviada LDC no contexto de competições, também em www.dans.se. No site há instruções a seguir para registrar-se como novo dançarino de competição e/ou registrar-se para competições. www.dans.se *Introduzir www.dans.se em seu navegador *Baixo do título "login" você encontrará a opção 'Novo usuário? Bem-vindo a abrir uma conta"! *Preencher com o nome e sobrenome do dançarino do concurso. Se você é menor de idade, pode ser uma boa idéia usar um dos endereços de e-mail de seus pais, pois geralmente são os pais que acompanham</w:t>
      </w:r>
    </w:p>
    <w:p>
      <w:r>
        <w:rPr>
          <w:b/>
          <w:color w:val="FF0000"/>
        </w:rPr>
        <w:t xml:space="preserve">id 366</w:t>
      </w:r>
    </w:p>
    <w:p>
      <w:r>
        <w:rPr>
          <w:b w:val="0"/>
        </w:rPr>
        <w:t xml:space="preserve">Hi! Tenho 4 peças de 2TB Western Digital Caviar Green que eu corro em raid 5. Raid de corrida pela placa-mãe (Asus P8P67 PRO REV B3) Como você pode ver na foto, 2 discos desapareceram do raid. Eles estão agora abaixo da batida. como devo proceder? O orçamento da WD GP é do tipo WD GP Enterprise? Ere WD GP orçamento ou WD GP Enterprise tipo? São os discos de orçamento Aj então, provavelmente você não mudou o TLER, pois provavelmente não funcionará no seu. Tem havido muitos escritos, mesmo por mim, sobre problemas que podem ocorrer com o orçamento da WD GP em RAID. Google. Em resumo, você deve evitar o orçamento do WD GP porque eles correm o risco de sair do RAID sob certas circunstâncias. 1. Você tem apoio? 2. você quer recuperar TUDO? 3. você tem muitos discos de reserva sobressalentes? 4. você se lembra como você iniciou as matrizes em RAID BIOS? 5. você tem várias divisórias na matriz? 6) Você está familiarizado com o ichxR, iniciante ou especialista? 7) Você está familiarizado com o testdisk? Apenas uma pequena olhada na situação antes de começarmos a fazer laboratório. O que você acha que eu deveria fazer? Devo parafusar o running raid5 e simplesmente usar todos os meus 4 discos como de costume. Não há nada de importante nos discos, apenas filmes. 1. Você tem um backup? NÃO 2. você quer recuperar TUDO? NÃO 3. você tem muitos discos de reserva sobressalentes? NÃO 4. você se lembra como iniciou as matrizes em RAID-BIOS? SIM 5. você tem várias divisórias na matriz? NÃO 6. você está familiarizado com ichxR, iniciante ou especialista? iniciante 7. Você está familiarizado com o disco de teste? Pelo que entendo, o raid não é o melhor backup se você tiver dados importantes, eles devem ser colocados no exterior e dentro da caixa da agência para que eu faça + que eu tenha o dobro do importante no computador também. Pelo que entendo, o raid não é o melhor backup se você tiver dados importantes, eles devem ser colocados no exterior e na gaveta para que eu faça + que eu tenha o dobro do importante no computador também. O RAID não é um backup, não entendo porque a maioria das pessoas tem a idéia de que o RAID é uma solução de backup, é uma forma de aumentar a confiabilidade de um sistema, mas um backup não é... O que você acha que eu deveria fazer? Se eu não me der ao trabalho de correr raid5 e apenas usar todos os meus 4 discos como de costume. Não tenho nada de importante nos discos, apenas filmes. 1. Você tem um backup? NÃO 2. você quer recuperar TUDO? NÃO 3. você tem muitos discos de reserva sobressalentes? NÃO 4. você se lembra como iniciou as matrizes em RAID-BIOS? SIM 5. você tem várias divisórias na matriz? NÃO 6. você está familiarizado com ichxR, iniciante ou especialista? iniciante 7. Você está familiarizado com o disco de teste? NÃO pense que você deve executar RAID5 no WD GP mais cedo ou mais tarde pode causar este tipo de problema, Google e você verá por si mesmo o que as pessoas estão dizendo/advocando. Tenho experiência especializada de ichxr em RAID5 desde há vários anos e costumava resgatar arrays de discos espatifados. Posso orientá-lo sobre como tentar se recuperar MAS NÃO garanto o sucesso. Entretanto, posso garantir que meu método funcionou várias vezes, tanto para mim como para os outros. Pode levar alguns/alguns dias, 95% são tempos de espera. Os passos em si não são muito complexos, no entanto, você deve ter cuidado e ter muita paciência + conhecimentos de informática razoavelmente bons. Portanto, se você tiver pouco tempo ou interesse em salvar os arquivos, acho que desistiremos aqui, caso contrário, iniciaremos um processo de reciclagem. O que você acha? Posso acessar todos os arquivos da incursão. Somente 1,4 TB preenchidos. Assim, vou transferir todos os arquivos que preciso para um externo, então não vou executar os discos rígidos em raid. Existe alguma maneira de fazer com que você veja todos os 4a discos rígidos como um disco rígido no computador. Espero que você entenda o que quero dizer. O JBOD que você quer dizer, eu acho? fundi-los todos em um só. Pode</w:t>
      </w:r>
    </w:p>
    <w:p>
      <w:r>
        <w:rPr>
          <w:b/>
          <w:color w:val="FF0000"/>
        </w:rPr>
        <w:t xml:space="preserve">id 367</w:t>
      </w:r>
    </w:p>
    <w:p>
      <w:r>
        <w:rPr>
          <w:b w:val="0"/>
        </w:rPr>
        <w:t xml:space="preserve">Quer pedir emprestado um e-bike antes de se fazer à estrada? Bem-vindo à nossa loja em Kungsholmen. Só depois de experimentar um e-bike e usá-lo em sua vida cotidiana é que você percebe como ele é incrível. Somos apaixonados pelo e-bike, pois ele é bom para o meio ambiente, enquanto economiza dinheiro ao invés de usar o transporte público/autocarro. É por isso que você pode emprestar um e-bike de graça. Isto tem sido muito popular e não podemos garantir que não haja bicicletas disponíveis. Entre em contato conosco com antecedência para que possamos reservar um e-bike para você e só se aplica a modelos específicos da Elegant. Elcykelpunkten é uma loja de bicicletas na Kungsholmen em Estocolmo, especializada na venda apenas de bicicletas elétricas e, portanto, tem uma gama maior do que uma loja de bicicletas normal. Temos muitas perguntas sobre como funciona uma bicicleta elétrica e qual escolher. É por isso que pensamos que é escusado dizer que você pode emprestar um e-bike por até 24 horas antes de comprar. Leia nosso guia de compras para saber como funciona um e-bike e qual e-bike pode ser o ideal para você. Seja bem-vindo!</w:t>
      </w:r>
    </w:p>
    <w:p>
      <w:r>
        <w:rPr>
          <w:b/>
          <w:color w:val="FF0000"/>
        </w:rPr>
        <w:t xml:space="preserve">id 368</w:t>
      </w:r>
    </w:p>
    <w:p>
      <w:r>
        <w:rPr>
          <w:b w:val="0"/>
        </w:rPr>
        <w:t xml:space="preserve">Tão bonito que dói Posted on 2010/07/28 by enligt O Sophie cares not cares. Ela escolhe Robin. Ela escolhe o amor e ousa fazer frente a toda a escola. Definitivamente não é fácil, pois seu ex Dylan faz o melhor que pode para intimidá-los totalmente. É realmente desagradável ler sobre todos os horrores aos quais Sophie e Robin estão sujeitas. Quando Robin tem a oportunidade de freqüentar um curso de arte na universidade, sua vida muda ainda mais. Ele não é mais o Murphy nerd, mas Robin, um artista talentoso e cooluy. Sophie e Robin têm muita coisa contra eles e definitivamente não é fácil para eles viver fora da comunidade escolar, sendo constantemente observados e assediados. Apesar disso, seu amor é muito bem descrito. Sonya Sones é definitivamente uma nova favorita. Raramente leio livros em dois idiomas, mas o fiz com seus dois livros sobre Sophie e Robin. É difícil decidir qual é o melhor idioma, então deixo a escolha para você. Seja qual for o idioma escolhido, você terá uma experiência de leitura além do comum. Tão bonito e tão terrível ao mesmo tempo. Eu ri e chorei durante este romance de poesia que é tão surpreendente que não tenho palavras. Usarei partes dos textos em meu ensino tanto do sueco como segunda língua como do inglês. Provavelmente estarei fazendo buracos na cabeça de muitos ao meu redor, promovendo a leitura destes dois livros absolutamente maravilhosos. Deve haver muitas boas razões para o melhor</w:t>
      </w:r>
    </w:p>
    <w:p>
      <w:r>
        <w:rPr>
          <w:b/>
          <w:color w:val="FF0000"/>
        </w:rPr>
        <w:t xml:space="preserve">id 369</w:t>
      </w:r>
    </w:p>
    <w:p>
      <w:r>
        <w:rPr>
          <w:b w:val="0"/>
        </w:rPr>
        <w:t xml:space="preserve">Prólogo Há dois anos, minha boa amiga Annika e eu fizemos juntos uma corrida de montanha nos Alpes italianos e isso me deu um gosto tão insano na boca que me converti completamente em treinar e correr nas montanhas. Annika também achou que era uma experiência muito divertida e como ela é uma das melhores no esporte de Swimrun, ela achou que deveríamos fazer o Engadin Swimrun que combina corrida alpina com natação de uma maneira exemplar. Como eu mal era um nadador na época e definitivamente não podia rastejar, achei divertido, mas ainda não relevante. Com as crianças em casa presas na piscina e praticando natação vários dias por semana, comecei lentamente a ter vontade de me ensinar a engatinhar. Quando Annika me perguntou novamente sobre o Engadin, eu senti que seria o incentivo perfeito para aprender a rastejar. Assim, inscrevi-me em um curso de rastejamento para adultos no clube de natação infantil e comecei a praticar muito. O progresso foi lento e lento, mas a partir do zero, a melhoria, por menor que seja, será infinita. É uma matemática simples. O aprendizado era agora um pouco lento demais, eu o culpo pela idade, e só quando adquiri um fato de mergulho e fui nadar ao ar livre em lagos próximos é que pensei que estava se soltando. Depois, de repente, tornou-se algo mais do que o arranhão na piscina. Eu tinha conseguido chegar ao nível em que podia rastejar através da água por distâncias maiores, mas era loucamente lento. Felizmente em Swimrun vocês têm que se ajudar uns aos outros, então com a ajuda de uma linha, a grande nadadora Annika foi literalmente capaz de me puxar na natação. Então foi realmente divertido nadar! A fim de acompanhar a realidade de Engadin Swimrun, Annika decidiu que tínhamos que ter subido e descido o morro Hammarby pelo menos 100 vezes na construção até a corrida. Eu não me opus a isto, portanto, entre maio e junho, nós pastamos estas subidas e descidas. Assim, minhas pernas estavam mais fortes do que nunca e prontas para a corrida. Fomos até o Engadine de lados opostos com nossas famílias e nos encontramos em Silvaplana, uma das cidades do Engadine, alguns dias antes da corrida. Para nos acostumarmos com a alta altitude e o frio dos lagos alpinos, Annika e eu testamos a primeira parte do percurso alguns dias antes da corrida. Senti-me acima das expectativas e isso tirou um pouco da ansiedade que eu sentia. A largada No dia da corrida, é hora de se levantar nas oitos e depois ser transportado para a largada, que fica a poucos quilômetros de Silvaplana. Depois de suar profusamente no ônibus até a partida, ativando o chip de partida e usando os banheiros portáteis, era hora de chegar à área de partida. Nessa área de partida há alguma confusão quanto ao caminho de partida e, dependendo disso, estamos ou na frente ou atrás. Depois de fazer consultas com vários operadores, é 99% de certeza que estamos na frente. Isto é muito bom porque sabemos que é importante conseguir uma boa posição no início da corrida, pois será uma perseguição de ganso para os primeiros quilômetros com poucas oportunidades de ultrapassagem. É um lago encharcado no qual a área de partida está localizada, mas o caminho que é a primeira coisa que vamos percorrer parece desconfortavelmente estreito para engolir 200 equipes. Posso ver hordas de nadadores de fato de mergulho correndo uns aos outros uma vez que a largada está em andamento. Annika e eu debatemos se devemos começar com a corda entre nós ou amarrá-la em uma data posterior. Decidimos esperar com a corda para não nos envolvermos acidentalmente com qualquer pessoa de fora no caos inicial. Enquanto esperamos pela arma de partida e ficamos conversando com outros participantes expectantes, é-nos dito para não beber a água nos pequenos lagos alpinos. Há demasiadas vacas rio acima que não têm o bom senso de se aliviarem o suficiente do fluxo da água, então a doença estomacal é aparentemente inevitável se você saciar sua sede durante o banho. Nós dois agradecemos as informações e respiramos um suspiro de alívio que não precisávamos saber sobre isso em</w:t>
      </w:r>
    </w:p>
    <w:p>
      <w:r>
        <w:rPr>
          <w:b/>
          <w:color w:val="FF0000"/>
        </w:rPr>
        <w:t xml:space="preserve">id 370</w:t>
      </w:r>
    </w:p>
    <w:p>
      <w:r>
        <w:rPr>
          <w:b w:val="0"/>
        </w:rPr>
        <w:t xml:space="preserve">Competição de Cinema 2016 A Competição de Cinema 2016 está encerrada. Estamos muito orgulhosos de anunciar os vencedores dos 1º, 2º e 3º prêmios deste ano. Parabéns a você e desejamos a melhor sorte com sua futura produção cinematográfica! 1º prêmio é 3000 SEK, 2º prêmio 2000 SEK &amp; 3º prêmio 1000 SEK. O prêmio em dinheiro vem da Região Värmlands, Filmkonsulent Barn och Unga. 1º lugar - Food by Emelie Andersson, Kajsa Andersdotter &amp; Yining Jansson 2º lugar - Uma boa escolha pela classe 8C Fryxellska School Sunne 3º lugar - Svensby Food Battle 2016 pela 6ª série Svensby School Västra Ämtevik Obrigado por todas as inscrições! O tema deste ano é: Alimentos! O que você pode fazer para comer de uma forma ambientalmente correta? Que produtos você deve escolher e não escolher ao comprar? Quais alimentos são verdadeiros vilões ambientais? A competição de filmes A competição de filmes é destinada a estudantes do ensino médio e médio. Os filmes devem ter entre 1 e 3 minutos de duração e ser enviados até 14 de outubro. Para dicas e inspiração, consulte estes sites: www.miljosmartmat.se www.livsmedelsverket.se www.naturskyddsforeningen.se Exemplos do que os filmes poderiam incluir: programas de culinária, entrevistas em supermercados/cantinas escolares, cozinha sustentável. Você escolhe se quer filmar na natureza ou dentro de casa, fazer entrevistas, animações, contar uma história, etc. Evite usar a música de outras pessoas, mas sinta-se livre para fazer a sua própria. Música gratuita pode ser encontrada no site da Education Authority. Somente uma entrada por equipe de filmagem pode ser apresentada. Para enviar sua inscrição: - Criar uma conta Vimeo (Vimeo basic é gratuito) - Enviar sua inscrição - Enviar o link com sua inscrição e incluir seu(s) nome(s), detalhes de contato e idade dos cineastas para: ungafilmare@hotmail.se Também é possível enviar sua inscrição (por exemplo, em USB) pelo correio. A contribuição será então enviada para: SEBRA FILM AB BOX 105 685 23 Torsby As contribuições apresentadas são propriedade/direito de cópia do Conhecimento Global. Todos os vencedores dos prêmios estão listados aqui em nosso site. Os vencedores deste ano estarão presentes na abertura da "Semana Planeta Verde" no cinema Stjärnan em Torsby, quarta-feira, 26 de outubro de 2016, às 18h00, onde os trabalhos vencedores serão exibidos e os prêmios serão entregues em breve! Bem-vindo a participar! A competição de filmes de 2015 está encerrada. Temos muito orgulho de anunciar os vencedores dos 1º, 2º e 3º prêmios deste ano. Parabéns a você e desejamos a melhor sorte em seu futuro filme! 1º prêmio: Carla, a Fantástica Carla, a Fantástica Criadora: Estudantes da Escola Svensby, Västra Ämtervik Motivação: Raramente temos visto uma árvore tão carismática. Um filme muito engraçado com grandes atuações e idéias inteligentes sobre o que fazer com os recursos da floresta. Os vencedores receberam um cheque no valor de 3000 SEK por seus esforços no concurso. 2º prêmio: Miss Green Miss Green Criadora: Alunos da Escola Svensby, Västra Ämtervik Motivação: Com grandes adereços e efeitos sonoros legais, o filme Miss Green o atrai. Sugerimos que você patenteie a brilhante máquina de bateria o mais rápido possível, para que ninguém a roube de você. Os vencedores receberam um cheque no valor de 2000 SEK por seus esforços no concurso. 3º prêmio: A alma da floresta A alma da floresta Criador: Daniel Persson, classe, Escola Fryxellska, Sunne Motivation: Um filme poético sobre o que a floresta tem a oferecer com belas imagens e que também nos dá aos espectadores algo em que pensar. Os vencedores receberam um cheque no valor de 1000 SEK por sua contribuição para o concurso. O tema deste ano é: Salvar nosso clima com florestas! No futuro, as florestas podem ser usadas para fazer tudo o que fazemos agora a partir do petróleo, mas precisamos ser inventivos! Já podemos fazer roupas, alimentos para peixes, construir casas/ arranha-céus, pontes, fazer combustíveis, até mesmo gasolina para carros, embalagens, alimentos para pessoas, bolsas, bicicletas e outras coisas. Os laboratórios de pesquisa também estão desenvolvendo a chamada nanotecnologia, que afetará o que podemos e devemos fazer com as florestas. Então, o que podemos fazer</w:t>
      </w:r>
    </w:p>
    <w:p>
      <w:r>
        <w:rPr>
          <w:b/>
          <w:color w:val="FF0000"/>
        </w:rPr>
        <w:t xml:space="preserve">id 371</w:t>
      </w:r>
    </w:p>
    <w:p>
      <w:r>
        <w:rPr>
          <w:b w:val="0"/>
        </w:rPr>
        <w:t xml:space="preserve">Empréstimos rápidos - A responsabilidade é fundamental, diz S &amp; A Suécia 20 Ago 2016 S &amp; A Suécia tem trabalhado com crédito ao consumidor/empréstimos rápidos desde novembro de 2011 e foi uma das três primeiras empresas em todo o mercado a obter autorização da Finansinspektionen para operar como uma instituição de crédito ao consumidor. A posição da empresa sempre foi a de operar de forma sólida e responsável, enquanto trabalhava para influenciar o resto da indústria para fazer o mesmo. Nós da S &amp; A Suécia sempre fomos a favor da mídia, das agências governamentais e de outros que escrutinam a indústria de empréstimos rápidos. A razão disto é porque nós mesmos descobrimos que há algumas empresas que trabalham com empréstimos rápidos que não seguem certas leis e regulamentos, e isto também não é bom para os mutuários, para a sociedade em geral e para a reputação de nossa indústria. Portanto, gostaríamos que a indústria fosse examinada e que fossem tomadas medidas contra aqueles que violam nossas leis e regras. A Agência do Consumidor nos auditou, e eles não fizeram nenhuma observação, ou seja, não puderam encontrar nenhuma falha. Os jornalistas também nos examinaram em análises de alto nível do setor. No entanto, nosso nome nunca foi ouvido nessas revisões, pois eles não puderam encontrar nenhuma falha, ao contrário do que puderam encontrar em relação aos nomes ouvidos e vistos nessas revisões. Nosso objetivo é que nenhuma pessoa que faça um empréstimo rápido conosco acabe numa situação em que não possa nos pagar por duas boas razões, e as razões são: por razões éticas e compassivas, nunca queremos que nenhuma pessoa acabe em um círculo vicioso em que se sinta mal e se machuque. empréstimos pessoais Não lucramos com clientes que não nos pagam. Nós emprestamos dinheiro e depois conseguimos o reembolso do empréstimo com juros, esse é o objetivo dos empréstimos rápidos. Portanto, se não conseguirmos o dinheiro de volta, isso é uma perda. Para evitar que isto aconteça o máximo possível, temos requisitos rigorosos. Nossas exigências básicas são: pelo menos 150.000 SEK em renda tributada. Estar registrado na Suécia. Deve ter pelo menos 20 anos de idade. Ter uma renda estável. Não aceitamos CSN, A-kassa, subsídios ou outros similares como renda. Você deve receber pelo menos 10 000 SEK líquidos por mês, mas não há nenhuma garantia de que você será aprovado só porque você o consegue. Você não deve ter nenhum caso pendente com a Autoridade de Aplicação da Lei ou quaisquer notas de pagamento. Os corretores do setor financeiro são comuns, quase tão comuns quanto a contratação de um agente imobiliário. Sempre fazemos avaliações de crédito individuais onde olhamos tanto para a capacidade de pagamento da família quanto para a capacidade de pagamento do tomador individual. Em seguida, utilizamos informações do requerente, informações externas de várias fontes com quaisquer informações internas e histórico de empréstimos e pagamentos anteriores para fazer uma avaliação o mais precisa possível da capacidade de reembolso do mutuário. Estas exigências acima são apenas nossas exigências básicas. Só porque você os conhece não significa que lhe será concedido um empréstimo rápido conosco. Fazemos sempre uma avaliação geral. Para mais informações visite smslån Isto em colaboração com a Defense Lawyers Agency com todo um exército de advogados de defesa qualificados em Estocolmo e arredores Para mais informações sobre roupa de cama ou camas em Estocolmo, entre em contato conosco. Comente → Você tem algo que precisa imprimir? 23 Jun 2016 TRYCKERI I STOCKHOLM - tudo em impressão e impressão digital. Uma empresa gráfica deve manter alta qualidade e isto se aplica tanto ao material impresso quanto ao serviço aos clientes. Um parque de máquinas moderno que também deve manter a mais alta qualidade é uma exigência se você quiser ser uma empresa gráfica que é uma das melhores em impressão digital. Algo que deve estar entre os mais importantes de uma boa empresa gráfica é o serviço pessoal. Para você como cliente, uma boa empresa gráfica deve ser capaz de prometer fazer o máximo para garantir que você esteja cem por cento satisfeito. Precisão e flexibilidade devem ser sempre o foco e esforços constantes devem ser feitos para evitar e neutralizar problemas potenciais. Quando se trata de entrega, é claro que eles devem ser sempre pontuais. E uma boa gráfica em Estocolmo deve sempre compensar o cliente financeiramente ou com novos produtos se algo acontecer. Impressão digital na área de Estocolmo Graças à concorrência em Estocolmo, a impressão digital está constantemente apertando os prazos de entrega e os preços! Para resumir</w:t>
      </w:r>
    </w:p>
    <w:p>
      <w:r>
        <w:rPr>
          <w:b/>
          <w:color w:val="FF0000"/>
        </w:rPr>
        <w:t xml:space="preserve">id 372</w:t>
      </w:r>
    </w:p>
    <w:p>
      <w:r>
        <w:rPr>
          <w:b w:val="0"/>
        </w:rPr>
        <w:t xml:space="preserve">Depois de 10 anos como líder em nossa seção de atletismo, estou tentando estruturar alguns dos pensamentos que estão em minha cabeça. Ao longo dos anos pensei em outros, alguns talvez mais inteligentes do que estes, mais incoerentes e de valor questionável. Diz-se que os adolescentes são bastante difíceis de ter e de lidar. Não me interpretem mal aqui, com todo respeito aos pais e professores que têm que lutar todos os dias, entendo que estou em uma posição mais favorável aqui. Mas é muito divertido trabalhar com os jovens e vê-los crescer sob responsabilidade e segundos depois perder todas as inibições dos adultos e correr atrás uns dos outros como crianças pequenas. O fato de exigirmos cada vez mais de nossas crianças e jovens na escola é parte do problema. O fato de que as próprias crianças e jovens sentem cada vez mais pressão para realizar suas vidas sociais e também as noites de trabalho e os fins de semana, a fim de ter dinheiro suficiente para fazer exatamente isso, é parte do problema. O fato de que o esporte também se torna uma pressão na vida de muitas de nossas crianças e jovens, algo que exige tempo todas as semanas e, em muitos casos, é algo em que os pais estão tão ansiosos para investir, é igualmente parte do problema. Por que nossos alunos do ensino médio sentem tanta pressão para lutar contra suas notas para entrar na escola secundária correta e por que nossos alunos do ensino médio sentem o mesmo para manter tantas portas abertas quanto possível para uma futura educação universitária, eu vou deixar para outra pessoa responder. Mas vi com meus próprios olhos que o esporte tem aqui uma grande oportunidade de oferecer interação social ao invés de pressão, e também atividade física com todos os efeitos positivos que lhe são inerentes. Não se deve desistir do esporte aos 15 anos porque não se tem tempo, é um enorme fracasso que pareça assim para tanta gente. Seja para o indivíduo, é principalmente devido a muita pressão na escola ou muitas exigências sobre a quantidade de treinamento que você tem que fazer para permanecer na equipe. Discussões sobre quem deve conseguir uma bicicleta e quem deve conseguir um carro da federação, ou sobre que roupas as atletas do sexo feminino devem usar para atrair mais espectadores, a maioria delas pertence a outros esportes. Na maior parte do tempo, na verdade, também somos poupados de discussões sobre os salários de praticantes masculinos e femininos e sobre os prêmios em dinheiro. O atletismo percorreu um longo caminho, não todo, mas um longo caminho. Acredito firmemente que o que dizemos e como nós mesmos decidimos consumir e investir em assuntos esportivos. O recorde mundial para os 100 metros não é de 9,58. Os recordes mundiais são 9,58 e 10,49. O fato de que nossos caras pequenos (e grandes, aliás) usam camisetas com Fischer e Asllani nas costas importa. Que não cliquemos em Youtubes que sexualizam nossas atletas femininas importa. Também acredito que o argumento de quem traz mais dinheiro também deveria ser mais bem pago, é fundamentalmente falho para ser usado neste contexto. É claro que o esporte é uma atividade privada com patrocinadores e direitos televisivos, mas é também uma parte fundamental de nossa sociedade que contribui para muito mais do que a diversão do público e, por extensão, sua propensão para comprar os produtos dos anunciantes. A mudança vem de nossos clubes, de nossas associações e de nossos jornalistas. Ela vem de nosso próprio consumo e de nossos próprios valores. Ter um esporte de base ampla e vibrante onde pessoas ativas podem sobreviver em seu esporte e treinar e competir sob as mesmas condições leva a muitos efeitos sociais positivos. Você não precisa ser aquele que está de pé nas barricadas, mas cada um tem uma responsabilidade por suas próprias ações e pela forma como espalham seus valores para aqueles ao seu redor. Se você é um homem e está em uma posição de poder, você tem uma responsabilidade extra. Uma responsabilidade extra para garantir que aqueles com quem você se rodeia não se pareçam apenas com você e digam sim a suas próprias propostas. Que a pessoa que um dia lhe sucederá é a mais adequada, independentemente de tudo mais. Homens em grupos, caras em grupos. E, não muito raro, mulheres e meninas em grupos. Raramente bom, raramente evoluindo. Não é muito raro que seja totalmente destrutivo. Desenvolvemos melhor em grupos onde aprendemos uns com os outros, onde temos experiências diferentes, mas nos reunimos em torno de um interesse comum ou em torno de um objetivo comum. Eu acredito que</w:t>
      </w:r>
    </w:p>
    <w:p>
      <w:r>
        <w:rPr>
          <w:b/>
          <w:color w:val="FF0000"/>
        </w:rPr>
        <w:t xml:space="preserve">id 373</w:t>
      </w:r>
    </w:p>
    <w:p>
      <w:r>
        <w:rPr>
          <w:b w:val="0"/>
        </w:rPr>
        <w:t xml:space="preserve">. Oh AGORA eu acho que encontrei minha melhor vela perfumada - aquela que tem um símbolo de Byredo chamado Chai. Tem um cheiro tão suave e cremoso. O cheiro mais suave de Byredo eu acho e absolutamente maravilhoso! Recomendado a todos vocês que querem... https: ... Hoje, nesta sexta-feira de folga, deixei minha princesinha em casa! Ele passa curtos dias às sextas-feiras, então empilhamos os foris completamente porque eu queria que tivéssemos uma sexta-feira bem suave e aconchegante juntos. E nós fizemos! Enroscado no calor sob o edredom em frente à Pippi, brincando... https: Sim, hoje eu tive a primeira semla do ano! Com muito cardamomo e muita pasta de amêndoa e yum era tão bom. Eu tinha machucado as costas e o traseiro por causa das escadas de pedra gelada... Foi tão estúpido. Bastante triste também... https: EM COLLABORAÇÃO DE ANUNCIAÇÃO COM PRONTO . Eu amo revistas desde que me lembro! Quando eu era criança, era The Happiness Atlas, Bamse and My Horse, depois se tornou The Weekly Review e depois tem sido cada vez mais novos favoritos. Há alguns anos atrás, meu... https: . oh este é provavelmente um dos meus melhores clipes do YouTube! As crianças também adoram! Nunca fique cansado haha (Joo, acho que hoje também me sinto um pouco como o Bosse, então isto se encaixa muito bem nesta segunda-feira - tentando entregar "um pouco de bom e fácil... https: Não é tão aconchegante com os cafés da manhã de domingo! Ou brunch dominical como foi neste dia:) Coloque uma boa mesa na sala de jantar e acenda muitas velas e um fogo crepitante e toque suave Ella Fitzgerald enquanto grandes flocos de neve macios caem em massa do lado de fora das janelas... . Estou tão feliz com nosso depósito Elfa aqui no salão! Somos uma família de seis (oh meu Deus) e sem um bom armazenamento rapidamente se transforma em caos e se há uma coisa que eu não gosto é de corredores bagunçados... Sapatos e cascalho... https: . Duas rápidas fotos móveis inclinadas hoje! Eu não conseguia tirar fotos com minha "câmera de verdade" e, além disso, não está nada claro na sala de estar e um pouco de "oi" e "hoo". Belas fotos terão de esperar um pouco (ainda não decidi se o sofá... https: . Aqui está outro presente de Natal que recebi do Papai Noel! Bem, ele ouviu meus desejos e me trouxe uma garrafa de Gris Dior luxuoso que cheira absolutamente maaagicamente bem. (sei que o Papai Noel comprou isto da NK, mas não sei se está disponível em algum lugar?:) Você sabe quando você passa por um... https: . Aqui em casa neste sábado (é uma casa cheia aqui hoje eu posso prometer, o Natal e os avisos saíram e muitas outras coisas também:) Eu descobri quando desliguei as cortinas de luxo da Mimou na Bea que você provavelmente não viu os armários dela! Querer... https: . Aqui em casa eu tenho uma pequena princesa como você pode ver acima na cozinha que está pelo menos convencida a ir para casa para os amigos e celebrar o Ano Novo em pouco tempo! As lagostas estão aninhadas em rolos de lagosta, o borbulhante está realmente frio e os diademas de Feliz Ano Novo estão em andamento! . Ha n... . Bem, eu estou aqui! Mesmo que seja uma atualização um pouco pobre aqui nas férias de Natal. Pensei que eu mesmo teria uma pequena desintoxicação nas mídias sociais, mas você sabe, eu realmente não posso fazer isso haha! Você tem estado comigo praticamente todos os dias até agora... https: . Olá para você! Não perca a venda do meio-dia que está acontecendo agora no Sleepo se você estiver com vontade de comprar móveis novos, frescos e legais! Quase tudo no andar de baixo do salão infantil é do Sleepo e eu adoro como isso acabou. Tão confortável... Hoje trouxemos lenha, salsichas, café e chocolate quente e nossos pequenos e saímos para o Castelo de Ängsö!! Era preciso ar fresco e um pouco de correr nas pernas depois de todo o suave pendurar de Natal e é tão agradável lá:) Ele</w:t>
      </w:r>
    </w:p>
    <w:p>
      <w:r>
        <w:rPr>
          <w:b/>
          <w:color w:val="FF0000"/>
        </w:rPr>
        <w:t xml:space="preserve">id 374</w:t>
      </w:r>
    </w:p>
    <w:p>
      <w:r>
        <w:rPr>
          <w:b w:val="0"/>
        </w:rPr>
        <w:t xml:space="preserve">Biografia[edit] Em 1969, ele recebeu, juntamente com Alfred Day Hershey e Salvador Edward Luria, o Prêmio Nobel de Fisiologia ou Medicina. Nos anos 40, os três descobriram como os bacteriófagos, uma espécie de vírus, se reproduzem, e desta forma - em um sistema de matéria viva da mais simples construção possível - ganharam conhecimento dos processos fundamentais da vida da célula. Isso lançou as bases para a biologia molecular moderna e para a compreensão da natureza das doenças virais e da química da hereditariedade[1] Ele era filho de Hans Delbrück e sobrinho de Max e Ernst Delbrück. Fontes[editar] ^ Bra Böckers lexikon, 1974</w:t>
      </w:r>
    </w:p>
    <w:p>
      <w:r>
        <w:rPr>
          <w:b/>
          <w:color w:val="FF0000"/>
        </w:rPr>
        <w:t xml:space="preserve">id 375</w:t>
      </w:r>
    </w:p>
    <w:p>
      <w:r>
        <w:rPr>
          <w:b w:val="0"/>
        </w:rPr>
        <w:t xml:space="preserve">Leia seu artigo na AF online, mas você... Sverok!!! O hobby do jogo não é tão fino quanto se poderia pensar se se lesse apenas seu artigo, a federação de jogos existe e floresce para encher e muitos são os grupos de jogos com 30-45 anos de idade que recomeçam, jogadores que estão cansados do pub toda semana e, em vez disso, constroem novos personagens ou dirigem um jogo de Sättlers ou dois. A Sverok é agora uma organização membro do Studiefrämjandet e a boa cooperação entre as duas organizações garante mais jogadores mais antigos. Ajuda com instalações etc., seja da Sverok ou do Studiefr. significa que mais crianças têm áreas para brincar para passar o tempo. Os jogos de computador estão sendo cada vez mais usados em tudo e muitas vezes são as mesmas pessoas que jogam jogos de computador, jogos de cartas de colecionador, jogos de role-playing e são grandes consumidores de jogos de tabuleiro, pelo menos quando têm mais de 25 anos de idade. Além disso, a tradição em suas diversas formas está evoluindo o tempo todo (cada vez mais mundos de jogo existentes estão sendo utilizados) e, para os espreitadores, são realmente pessoas de todos os tipos. Quebrou um tabu. Comprou um exemplar do Aftonbladet (a revista física). Tais grandes artigos têm que ser recompensados de alguma forma. Muito bem, Magnus! E graças à AB por ter incluído o artigo. Página 4 - 5 também não é uma má colocação. Só isso é a prova de que os jogos de RPG deixaram sua marca na Suécia. Concordam que o roleplaying é uma grande fonte de criatividade. Eu diria que foram os jogos de RPG, em maior medida do que os quadrinhos, que me levaram a trabalhar em histórias (eu faço quadrinhos). Estamos voltando ao jogo agora, eu e um bando de idiotas mais velhos e mais jovens. A nossa idade varia de 24 a 33 anos. O role-playing é um pouco como punk e hard rock. A grande moda já se foi há muito tempo, mas depois de um tempo se tornou seu próprio estilo alternativo fortemente estabelecido que nunca irá embora. O jogo de papéis é prejudicial? A resposta pode não ser simples. Eu mesmo me transformei em um escapista criativo que está se dirigindo como uma locomotiva a vapor fugitiva em FAS-3. Há uma tendência a valorizar o mundo da imaginação sobre o material. Devo culpar os Jogos de Aventura, ou devo talvez agradecer a eles? Essa é uma questão real. Acho que a maioria dos atores são caras com um certo tipo de padrão de fuga. Há uma razão para acharem dragões, hobbits e duendes mais interessantes ou pelo menos mais manejáveis do que, digamos, pais, meninas e empregos. Provavelmente foi o caso para mim de qualquer maneira. Talvez você possa dizer que você simplesmente adquire um padrão de vida nerd, que é válido até a velhice. Se isso é bom ou ruim, não sei. Mas chamar as pessoas de tótós, é claro, também é uma questão de poder e de prerrogativa interpretativa. Acho que é melhor perguntar o que as pessoas que praticam muito futebol perdem em estimulação intelectual. O ponto de partida é o fator decisivo. Sou uma mulher e tanto uma líder de jogo quanto um jogador. Meu parceiro também é um jogador. Estamos juntos há três anos, ele tem um relacionamento caloroso com seus pais e um emprego. A propósito, os outros atores do grupo também são mulheres. Eu mesmo acho que geralmente conheço principalmente caras que interpretam papéis, e alguns são exatamente como você descreve, mas na verdade acho que isso está indo embora e que a interpretação de papéis é algo em que pessoas um pouco mais diversas estão agora na verdade =) Artigo fantástico. Aliás, você não mencionou a incrível encenação no Montecore de Jonas Hassen Khemiri - um tigre único, no entanto. Mas o mercado de jogos de RPG produzidos na Suécia não se tornou menor? Pessoalmente, senti-me bastante decepcionado em 1991, quando saiu a nova edição da Dragons &amp; Demons. A compatibilidade retroativa (para usar uma palavra de dados) não estava muito correta. Mudou para jogos de RPG americanos muito rapidamente. Não voltou à encenação sueca até que Järnringen publicou o herdeiro do Mutant-Doom. Pela minha parte, eu joguei 91-</w:t>
      </w:r>
    </w:p>
    <w:p>
      <w:r>
        <w:rPr>
          <w:b/>
          <w:color w:val="FF0000"/>
        </w:rPr>
        <w:t xml:space="preserve">id 376</w:t>
      </w:r>
    </w:p>
    <w:p>
      <w:r>
        <w:rPr>
          <w:b w:val="0"/>
        </w:rPr>
        <w:t xml:space="preserve">Política de Privacidade Serviço de Rádio e TV de Estocolmo A privacidade dos visitantes de nosso website é muito importante para nós, e estamos comprometidos em protegê-la. Esta política explica o que fazemos com seus dados pessoais. Ao concordar com nosso uso de cookies de acordo com os termos desta política quando você visita nosso website pela primeira vez, você nos permite usar cookies cada vez que visita nosso website. B. Agradecimento Este documento foi criado usando um modelo do SEQ Legal (seqlegal.com) e modificado pelo Website Planet (www.websiteplanet.com) C. Coleta de informações pessoais Os seguintes tipos de informações pessoais podem ser coletadas, armazenadas e utilizadas: informações sobre seu computador, incluindo endereço IP, localização geográfica, tipo e versão do navegador e sistema operacional; informações sobre suas visitas e uso deste website, incluindo fonte de referência, duração da visita, visualizações de páginas e caminhos de navegação no website; informações fornecidas quando você se registra em nosso website, como seu endereço de e-mail; informações que você fornece ao criar um perfil em nosso website, tais como seu nome, sexo, status de relacionamento, aniversário, fotos do perfil, interesses, hobbies, educação e detalhes de emprego; informações que você fornece para assinar nossos e-mails e/ou newsletters, tais como seu nome e endereço de e-mail; informações fornecidas quando você usa os serviços de nosso website; informações geradas quando você usa nosso website, incluindo quando, com que freqüência e sob quais circunstâncias você as usa; informações relacionadas a qualquer coisa que você compre, aos serviços que você usa ou às transações que você faz através de nosso website, incluindo seu nome, número de telefone, seu endereço, endereço de e-mail e informações sobre seu cartão de crédito; informações que você publica em nosso website com a intenção de publicá-las na Internet, incluindo seu nome de usuário, suas fotos de perfil e o conteúdo de suas postagens; informações em qualquer forma de comunicação que você nos envie via e-mail ou nosso website, incluindo seu conteúdo e metadados; quaisquer outras informações pessoais que você nos envie. Antes de nos divulgar as informações pessoais de outra pessoa, você precisará ter o consentimento dessa pessoa para que as informações pessoais sejam divulgadas e processadas de acordo com esta política D. Uso de suas informações pessoais As informações pessoais que nos forem submetidas através de nosso website serão usadas para os propósitos estabelecidos nesta política ou nas páginas relevantes do website. Podemos utilizar suas informações pessoais para os seguintes fins: para administrar nosso website e nossos negócios; para personalizar nosso website para você; para permitir que você use os serviços disponíveis em nosso website; para enviar mercadorias adquiridas através de nosso website para você; para entregar serviços adquiridos através de nosso website; para enviar declarações, faturas e lembretes de pagamento a você e receber pagamentos de você; para enviar comunicações comerciais que não são para fins de marketing; para enviar e-mails que você tenha especificamente solicitado; para enviar nossa newsletter por e-mail a você se você a tiver solicitado (você pode nos informar a qualquer momento se não precisar mais da newsletter); enviar-lhe comunicações de marketing relacionadas a nossos negócios ou aos negócios de terceiros cuidadosamente selecionados que pensamos que possam ser de seu interesse por correio ou, quando você consentiu especificamente com isso, por e-mail ou tecnologia similar (você pode nos dizer a qualquer momento se não precisar mais das comunicações de marketing); fornecer a terceiros informações estatísticas sobre nossos usuários (mas esses terceiros não serão capazes de identificar um usuário individual a partir das informações); tratar de consultas e reclamações de ou sobre você com relação a nosso website; manter nosso website seguro e prevenir fraudes; confirmar sua aceitação dos termos de uso de nosso website (incluindo monitoramento de mensagens privadas enviadas através do serviço de mensagens privadas de nosso website); e outros usos. Se você enviar informações pessoais para publicação em nosso website, publicaremos e usaremos essas informações de acordo com a permissão que você nos der. Suas configurações de privacidade podem ser usadas para limitar a publicação de suas informações em nosso website e podem ser ajustadas usando os controles de privacidade do website. Não divulgaremos suas informações pessoais a terceiros para fins de marketing direto deles ou de qualquer outro terceiro sem seu consentimento expresso. E. Divulgação de informações pessoais Podemos divulgar suas informações pessoais a qualquer um de nossos funcionários, diretores, companhias de seguro, consultores profissionais,</w:t>
      </w:r>
    </w:p>
    <w:p>
      <w:r>
        <w:rPr>
          <w:b/>
          <w:color w:val="FF0000"/>
        </w:rPr>
        <w:t xml:space="preserve">id 377</w:t>
      </w:r>
    </w:p>
    <w:p>
      <w:r>
        <w:rPr>
          <w:b w:val="0"/>
        </w:rPr>
        <w:t xml:space="preserve">Um Monte de Prata. Zion é um grupo canadense pós-rock fundado em 1999 por Godspeed You! Os membros do Imperador Negro Efrim Menuck, Sophie Troudeau e Thierry Amar. De acordo com uma entrevista com a Rádio VPRO na Holanda, o objetivo original do projeto era que Efrim aprendesse a orquestrar música, mas a idéia foi logo abandonada quando Efrim decidiu que preferia que a música fosse definida não por regras, mas simplesmente como música que soasse bem. Na mesma entrevista, Efrim descreveu a gravação de seu primeiro álbum como uma "experiência judaica" dedicada a sua cachorra Wanda, que morreu enquanto Godspeed You! O Imperador Negro estava em turnê. Após o lançamento de seu primeiro álbum, o grupo se expandiu para seis membros, renomeando-se The Silver Mt. Zion Memorial Orchestra e Tra-la-la Band e lançou o álbum "Born Into Trouble As The Sparks Fly Upward". Para o terceiro álbum da banda, que usou um coro, o nome foi mudado novamente, desta vez para The Silver Mt. Zion Memorial Orchestra e Tra-la-la Band com Coro e para o último álbum foi mudado para Thee Silver Mountain Reveries. No entanto, eles são frequentemente referidos por seu nome original, A Silver Mt. Zion. Existem fortes temas políticos na música da banda. Os dois primeiros álbuns são em grande parte instrumentais, mas no terceiro, os vocais ocuparam um lugar de destaque. A canção inteiramente instrumental "Treze anjos de guarda em pé ao redor de sua cama" é obviamente dirigida aos anarquistas do bloco negro, enquanto outras canções são protestos contra a guerra e</w:t>
      </w:r>
    </w:p>
    <w:p>
      <w:r>
        <w:rPr>
          <w:b/>
          <w:color w:val="FF0000"/>
        </w:rPr>
        <w:t xml:space="preserve">id 378</w:t>
      </w:r>
    </w:p>
    <w:p>
      <w:r>
        <w:rPr>
          <w:b w:val="0"/>
        </w:rPr>
        <w:t xml:space="preserve">Slimwallet é uma carteira em miniatura que cabe perfeitamente tanto no bolso do seu jeans quanto em sua bolsa de mão. Além dos 4-6 cartões no Cardprotector, há espaço no interior da caixa de couro para alguns cartões extras, cédulas e cartões de visita. O inovador Cardprotector protege efetivamente seus cartões importantes. A caixa sólida de alumínio é robusta e protege os cartões tanto contra quebra quanto contra leitura não autorizada dos cartões RFID/NFC. Com um único movimento, as cartas deslizam para fora em seqüência sobreposta, facilitando a retirada da carta certa. O Cardprotector tem espaço para 4-6 cartões, dependendo da espessura dos cartões, mas é igualmente adequado para apenas um cartão também. - Couro e alumínio de alta qualidade - Os cartões deslizam facilmente - Protege contra leitura não autorizada de cartões RFID/NFC Devoluções: Produtos em novas condições podem ser devolvidos gratuitamente dentro de 60 dias. Cobriremos o transporte de retorno, mas os custos de transporte original não serão reembolsados - Peso72 g Apesar de seu pequeno tamanho, o Slimwallet contém muitas coisas. Os cartões deslizam em uma seqüência sobreposta com um único movimento sem que você tenha que abrir a carteira inteira. O número de cartões que podem caber no Cardprotector depende do tipo de cartão. Os cartões com letras em relevo são mais espessos enquanto os cartões normais são mais finos. Ver tabela abaixo: 4 + 0 = 4 1 + 5 = 6 3 + 2 = 5 O protetor de cartões protege os cartões usando tecnologia RFID/NFC contra escaneamento não autorizado. Cartões como cartões de ônibus, cartões de acesso e cartões de pagamento foram recentemente equipados com chips de computador e antenas embutidas para comunicação sem fio. Isto aumenta a facilidade de uso, mas também apresenta riscos. Com SECRID Cardprotector você não tem que se preocupar com isso. As cartas deslizam em uma seqüência sobreposta com um único movimento. Para usar os cartões RFID e NFC com segurança, deslize os cartões com um movimento do Cardprotector. Conforme os cartões deslizam para fora, o sinal de rádio diminui, mas é forte o suficiente para o contato em curtas distâncias. Parte da coleção: Secrid Slimwallet - Carteira Slimwallet é uma tomada moderna do clássico bifold. Ao contrário das outras carteiras de couro Secrid, Slimwallet não possui fechamento de pinos, o que a torna mais delgada sem reduzir a capacidade. Bela carteira, mas de preço exagerado É uma bela carteira, tenho usado um modelo mais antigo há 2 anos. No entanto, a nova carteira não parece ter nenhuma mudança realmente visível. Apenas uma nova cor. A melhor carteira de todos os tempos Um cliente meu puxou esta carteira para pagar por sapatos...ela me disse onde a comprou...eu li sobre ela,e pedi....i foi capaz de transferir a maior parte do que estava na minha carteira ineficaz para a sua...sua tão organizada...pequena,leve...nunca foi tão feliz com uma carteira Bom design Bom design e leve Ótimo em todos os lugares Uma carteira impressionante para a pessoa moderna. Pequena, elegante, com as comodidades modernas que uma carteira deveria ter hoje em dia. 10/10 recomendaria. Exatamente o que eu estava procurando! Comprei isto como um presente para meu marido. Muito elegante, e o mecanismo do cartão é elegante e funciona bem. Ele fica um pouco mais grosso são notas, mas no geral muito satisfeito com a qualidade do produto. Ótimo produto conveniente e de boa qualidade, entrega muito rápida e de grande qualidade usando armários digitais para conveniência Obrigado Slime Wallet é incrível, e realmente é a mesma minha expectativa e muito mais. É de excelente qualidade. Estou muito feliz por ter escolhido esta carteira de lodo. É a melhor carteira que eu já possuí Tres tres bon produit. Simples e eficaz. Material sólido. Ostin lahjaksi ihmiselle joka ei tykkäää perinteisestä lompakosta. Todella mieleinen lahja; pieni, kortteja mahtuu riittävästi, seteleille oma paikkansa. Muutoinkin tyylikäs. Obrigado! Recebemos sua análise - Muito obrigado. Sua resenha será publicada assim que tivermos a oportunidade de lê-la. Secrid - Carteiras de cartões que protegem O Cardprotector é o coração da carteira da SECRID. Com um leve movimento, seus cartões deslizam para fora do Cardprotector em uma seqüência sobreposta para facilitar o acesso. Os produtos SECRID são fabricados na Holanda em fábricas limpas com boa mão-de-obra</w:t>
      </w:r>
    </w:p>
    <w:p>
      <w:r>
        <w:rPr>
          <w:b/>
          <w:color w:val="FF0000"/>
        </w:rPr>
        <w:t xml:space="preserve">id 379</w:t>
      </w:r>
    </w:p>
    <w:p>
      <w:r>
        <w:rPr>
          <w:b w:val="0"/>
        </w:rPr>
        <w:t xml:space="preserve">CarTeck GSW 40-L tem uma gama completa de produtos e, portanto, tem um dos mais amplos sortimentos do mercado em termos de design de painéis, texturas de superfície, opções de janelas, etc. - o interior da porta GSW 40-L é lacado. CarTeck GSW 40-M com menos versões de painéis, estruturas de superfície e opções de janelas, mas com todos os componentes da mesma alta qualidade da gama completa GSW 40-L - o interior da porta GSW 40-M é galvanizado com um revestimento de proteção transparente.</w:t>
      </w:r>
    </w:p>
    <w:p>
      <w:r>
        <w:rPr>
          <w:b/>
          <w:color w:val="FF0000"/>
        </w:rPr>
        <w:t xml:space="preserve">id 380</w:t>
      </w:r>
    </w:p>
    <w:p>
      <w:r>
        <w:rPr>
          <w:b w:val="0"/>
        </w:rPr>
        <w:t xml:space="preserve">O Castelo Gripsholm está aberto diariamente - visitas guiadas, visitas familiares e concertos A loja também vende produtos produzidos localmente, tais como maçã Gripsholm. Foto: Hans Thorwid. Faça uma viagem a Mariefred e ao Castelo de Gripsholm! Explore o castelo por conta própria ou com um guia e percorra as câmaras e interiores reais desde o tempo de Gustav Vasa até os dias de hoje. Entre os pontos turísticos está um dos teatros mais bem preservados da Europa do século XVIII, que Gustav III tinha instalado em uma das torres renascentistas redondas do castelo. O Palácio Gripsholm também é reconhecido internacionalmente por sua grande coleção de retratos - a Coleção de Retratos do Estado Sueco - com retratos de pessoas importantes do tempo de Gustav Vasa até os dias de hoje. O castelo está aberto diariamente de 10 a 16 para passeios autoguiados. As visitas guiadas são feitas diariamente ao meio-dia e às 14h em sueco, e às 13h em inglês. Tours familiares adequados para as crianças diariamente às 15 horas. Neste verão também há concertos no Castelo Gripsholm, ver programa.</w:t>
      </w:r>
    </w:p>
    <w:p>
      <w:r>
        <w:rPr>
          <w:b/>
          <w:color w:val="FF0000"/>
        </w:rPr>
        <w:t xml:space="preserve">id 381</w:t>
      </w:r>
    </w:p>
    <w:p>
      <w:r>
        <w:rPr>
          <w:b w:val="0"/>
        </w:rPr>
        <w:t xml:space="preserve">- Filé de frango com abacaxi e couve-flor em caril amarelo cremoso - Wokad carne picada mista com manjericão tailandês picante e krapao - Filé de frango com gengibre fresco e legumes - Asas quentes grelhadas - Filé de frango com berinjela em caril vermelho picante - Bife do lombo de alho marinado com pimenta preta grosseiramente moída, coentro e manjericão tailandês - Filé de frango com castanhas de caju assadas em casa e legumes - Filé de frango em espetos com molho de amendoim caseiro - Filé de frango com batatas e cenouras em caril cremoso de masamã - Filé de porco crocante em molho de pimenta-doce caseiro - Filé de frango Wokad com capim-limão fresco, pimenta vermelha e legumes - Rolinhos de primavera caseiros com carne mista, macarrão de vidro, cogumelos e ervas - Filé de frango com abobrinha em um caril verde tailandês quente - Lombinho de Wokad com cogumelos frescos e brotos de bambu - Filé de frango com manjericão tailandês picante e krapao - Asas quentes grelhadas sexta-feira 22 de janeiro - Filé de frango com feijão verde fresco em curry panang - Camarão real marinado com alho com pimenta preta moída grosseiramente - Filé de frango com feijão verde fresco em curry panang - Camarão real marinado com alho com pimenta preta moída grosseiramente, Filé de frango frito Wok com abacaxi em molho agridoce caseiro - Filé de frango no espeto com molho de amendoim caseiro Aqui está uma pequena seleção de outros pratos que servimos no buffet de almoço - Camarão jumbo frito - Filé de frango frito - Filé de frango grelhado no espeto (terças &amp; terças) Sextas-feiras) - Massa de ovo frito com legumes - Legumes frescos cozidos - Rolinhos caseiros de primavera com carne picada, cogumelos e massa de vidro (quartas-feiras) - Molho caseiro de amendoim - Molho caseiro de caril Também oferecemos cartões de almoço. Carregar 10 almoços ou mais por apenas 90kr/lunch. Peça o cartão de almoço para nossas simpáticas garotas no balcão da próxima vez que nos visitar. Leve para longe É claro que é perfeitamente possível comprar seu buffet de almoço com você. Durante o almoço não aceitamos reservas de mesas. Como nosso buffet de almoço é muito popular, recomendamos que você chegue cedo para ter a certeza de estar sentado. 5-7 anos 69:- 8-10 anos 76:- É claro que é perfeitamente possível comprar seu buffet de fim de semana com você. Recomendamos que você reserve uma mesa antes de sua visita, pois nosso brunch de fim de semana é muito popular. OBSERVAÇÃO! A partir de segunda-feira 21/12 fechamos o restaurante às 20:00 todos os dias, devido a novas diretrizes do governo. É possível reservar uma mesa para a noite. A maneira mais fácil é nos ligar ou nos enviar um e-mail. Você encontrará o endereço de e-mail mais acima na página. Se você quiser reservar uma mesa para o mesmo dia, por favor, sempre nos telefone. Não aceitamos reservas de mesas durante o almoço. Como nosso buffet de almoço é muito popular, recomendamos que você chegue a tempo para ter certeza de conseguir um assento.</w:t>
      </w:r>
    </w:p>
    <w:p>
      <w:r>
        <w:rPr>
          <w:b/>
          <w:color w:val="FF0000"/>
        </w:rPr>
        <w:t xml:space="preserve">id 382</w:t>
      </w:r>
    </w:p>
    <w:p>
      <w:r>
        <w:rPr>
          <w:b w:val="0"/>
        </w:rPr>
        <w:t xml:space="preserve">A história do Finnåker A fábrica, uma história sobre o Finnåker. Este é um livro que descreve a vida e a história em Finnåker e seus arredores, desde a Idade do Ferro até o presente. Através de seu trabalho, os autores destacaram uma série de eventos da escuridão da história que mostram como esta área tem sido e ainda é importante para muitas pessoas. No livro você pode ler sobre tudo, desde a produção de ferro e suas condições, bem como uma descrição detalhada de todos os proprietários e formas de propriedade da usina, os fazendeiros de Gåsta até os ferreiros e os produtores de turfa. Você sabe por que Addis Abeba tem uma forte conexão com Finnåker? A resposta está no livro! O livro está disponível para compra conosco ou na loja online Västeråsstift História da fábrica Finnåker O texto abaixo é uma descrição muito breve da história da fábrica Finnåker. Finnåker é uma antiga fábrica de ferro que data do início dos anos 1600. Não se sabe quando a fábrica começou em Finnåker, mas em um registro judicial do início do século 17 ficamos sabendo que o mineiro Michel Hindriksson, proprietário tanto da floresta quanto de terras em Finnåker, pediu um "fastebrev", que é uma forma de título legal. Em 1614, está documentado que este mesmo Michel Hindriksson construiu um moinho de martelos em Finnåker, ou Finnakra, como diz no documento. Acredita-se, portanto, que Michel foi o criador do que se tornou o moinho. Em 1734, o moinho tinha uma grande quantidade de equipamentos técnicos: dois martelos com quatro lareiras e um martelo. Uma marreta é um pequeno martelo em forma de estrela com ação rápida, acionado por uma roda d'água, para cortar dimensões mais finas de ferro e aço. Durante seu auge no século XIX, Finnåker foi a décima terceira maior siderúrgica da Suécia em termos de quantidade de ferro em barra produzida. Nos anos 1670-1680, foram produzidas 400 libras de ferro-gusa por ano, uma libra = 170 kg. Em 1690, foram produzidas 1700 libras e alguns anos antes da morte da usina em 1878, Finnåker produziu 10.000 libras de ferro por ano, ou seja, 1700 toneladas! O rio Finnåkers atravessa a área do moinho e foi de grande importância para o negócio. Ele conduzia os martelos, moinhos e serrarias. Os ferreiros eram empregados por contrato, como os agricultores. Eles tinham que forjar uma certa quantia em troca de pagamento em espécie. Em outras palavras, o direito de viver e trabalhar em uma casa de campo e cultivar batatas. A usina era dirigida por um gerente/inspetor empregado sob a direção do proprietário. Entretanto, poucos proprietários viveram em Finnåker durante o período de uso. Em 1873 o laminador e os sopradores foram vendidos à Karmansbobruk. Este foi provavelmente o golpe de morte para Finnåker, que não podia mais atender às novas exigências. 1878 foi o ano em que a chamada morte do moinho chegou a Finnåker e o último cheiro foi forjado. Quando a produção de ferro em barra foi interrompida, muitas construções se tornaram redundantes e foram demolidas. Você pode ver os restos de alguns edifícios ao longo do rio. Diz-se que existem cerca de 50 fundações de casas que podem ser encontradas sob a vegetação. Após 1875, Finnåker tornou-se uma grande propriedade florestal e agrícola. Se você quiser ver laminadores e máquinas sopradoras e como era trabalhar nas forjas, você pode experimentar isto em julho de cada ano quando os martelos explodem no Dia do Ferro na Usina Karmansbo. Um dos primeiros proprietários do próprio moinho foi Louis de Geer. Louis foi holandês e dirigiu a fábrica de Finnåker durante a década de 1640 e por cerca de vinte anos depois. Ele é considerado o fundador da Finnåkers. Seu emblema, um G com cinco bolas, é um carimbo de barra usado pela família de Geer e ainda hoje usamos este selo. Entre os outros proprietários encontramos Gustav Soop, Axel von Fersen e talvez o único Fellingsbroaren Nils Swedenstjerna. O último proprietário do moinho foi Carl Johan Thyselius, que dirigia o moinho junto com sua filha Siri. Após a morte de seu pai, Siri assumiu o moinho junto com Per Eriksson de Hofors. Durante uma viagem a Capri, ela conheceu o jovem poeta Nils Collet Vogt. Siri e Nils se casaram e</w:t>
      </w:r>
    </w:p>
    <w:p>
      <w:r>
        <w:rPr>
          <w:b/>
          <w:color w:val="FF0000"/>
        </w:rPr>
        <w:t xml:space="preserve">id 383</w:t>
      </w:r>
    </w:p>
    <w:p>
      <w:r>
        <w:rPr>
          <w:b w:val="0"/>
        </w:rPr>
        <w:t xml:space="preserve">Se você clicar no link, você pode escrever uma mensagem para a Roland. Se você passar o mouse sobre a coluna à esquerda, você verá um menu de funções disponíveis.</w:t>
      </w:r>
    </w:p>
    <w:p>
      <w:r>
        <w:rPr>
          <w:b/>
          <w:color w:val="FF0000"/>
        </w:rPr>
        <w:t xml:space="preserve">id 384</w:t>
      </w:r>
    </w:p>
    <w:p>
      <w:r>
        <w:rPr>
          <w:b w:val="0"/>
        </w:rPr>
        <w:t xml:space="preserve">Lindo bouquet em tons vermelhos. O buquê contém rosas vermelhas, mini gerberas vermelhas, crisântemos de bola vermelha, hipericum e vários raminhos verdes. Lindo bouquet em tons vermelhos. O buquê contém rosas vermelhas, mini gerberas vermelhas, crisântemos de bola vermelha, hipericum e vários galhos verdes.</w:t>
      </w:r>
    </w:p>
    <w:p>
      <w:r>
        <w:rPr>
          <w:b/>
          <w:color w:val="FF0000"/>
        </w:rPr>
        <w:t xml:space="preserve">id 385</w:t>
      </w:r>
    </w:p>
    <w:p>
      <w:r>
        <w:rPr>
          <w:b w:val="0"/>
        </w:rPr>
        <w:t xml:space="preserve">Ego Casino é um projeto jovem e ambicioso de propriedade da empresa JocSolutions N.V. que já atraiu a atenção do mercado doméstico com sites tão grandes e populares como Argo, Ivi e Zigzagг777. Naturalmente, o Ego Casino tem uma licença no 8048 / JAZ2015-008 emitida em Curaçao. A nova instalação é semelhante a qualquer outro projeto da empresa: uma interface limpa e confortável, foco nos slots (falaremos sobre isso mais tarde), suporte 24 horas por dia, retirada segura e maximamente rápida dos ganhos, muitas opções para fazer um depósito e uma impressão agradável dos jogos. Entretanto, discutiremos todos os aspectos em detalhes. Site oficial O portal do cassino é projetado de forma bastante não trivial: tons brilhantes, uma gama de cores bastante agradável aos olhos e fontes incomuns. Não há anúncios convincentes no site, apenas alguns banners com as informações mais úteis e relevantes. O painel de navegação e toda a interface é muito simples e intuitiva, é impossível se perder no site. Todos os elementos principais são bastante visíveis. Para jogar por dinheiro real, você precisa se registrar. O botão de registro está localizado no canto superior direito. Se você pressioná-lo, verá o menu de inscrição. Há duas opções de registro: clássico e simplificado, com sua conta na mídia social. Entretanto, você deve criar um login único e uma senha complexa e digitar seu e-mail (para receber uma confirmação de registro), nome completo, data de nascimento e sexo, de qualquer forma. Tenha em mente que você precisa fornecer informações confiáveis durante o processo de registro, pois você precisará enviar a verificação para retirar grandes quantidades. Jogos no Ego Casino Ego Casino é um representante dos mais populares fornecedores de jogos que são bem conhecidos entre os jogadores graças a suas modernas e coloridas máquinas caça-níqueis. Estes são: - Endorfina; - Habanero; - Microgaming; - Igrosoft; - Netent, etc. Mais de 2000 jogos diferentes são carregados no site agora. O operador os recebe das empresas mais populares e famosas que desenvolvem software para cassinos online. Assim, em uma variedade tão grande, você encontrará facilmente um jogo a seu gosto. A navegação nos jogos também é extremamente simples, você pode escolher um tema para os slots, por exemplo, esportes, frutas, etc., e filtrar os jogos de acordo com seu gosto, assim. Ou você pode digitar um título de jogo na barra de busca. Há também um filtro para os fabricantes de software, basta clicar no logotipo da empresa para ver todos os jogos carregados daquela empresa. Além disso, todos os jogos do site estão divididos em categorias para sua conveniência: - Popular - estas são as atividades mais solicitadas pelos usuários do site; - Novo - todos os novos jogos que foram carregados recentemente no site; - Slots - esta seção é dedicada somente a caça-níqueis; - Mesa - diferentes tipos de mesas, jogos de cartas; - Outros - tudo está claro aqui, estes são jogos que não estão relacionados a nenhuma das categorias acima mencionadas. A propósito, poucas pessoas sabem que você pode jogar estes jogos completamente de graça e sem registro. Você só precisa mudar um site para o modo de demonstração. Neste modo, as apostas são feitas em uma moeda condicional, para que você possa jogar todos os jogos (exceto a seção Live) apresentados no site sempre que quiser. Entretanto, não se pode ganhar dinheiro real em modo de demonstração. Dealers ao vivo Vários jogos ao vivo se tornaram populares recentemente. Como eles diferem dos outros? Bem, eles são completamente diferentes, porque um verdadeiro revendedor ao vivo dá cartões em vez de um sistema sem alma. Você vai basicamente a um cassino clássico de verdade porque o interior e a comitiva têm a mesma estética e luxo de qualquer cassino de Las Vegas. Um belo croupier feminino (em alguns jogos um croupier é masculino) dará cartas em seu jogo favorito. Atualmente, existem alguns tipos de jogos; estes são poker, baccarat, roleta, blackjack, etc. Em geral, esta é uma ótima maneira de desligar máquinas caça-níqueis cansativas e tentar algo novo! Bônus, torneios e promoções O Ego Casino tem um sistema de bônus muito bom. Vamos falar sobre isso em detalhes e rever cada bônus: Sem Bônus de Depósito Um</w:t>
      </w:r>
    </w:p>
    <w:p>
      <w:r>
        <w:rPr>
          <w:b/>
          <w:color w:val="FF0000"/>
        </w:rPr>
        <w:t xml:space="preserve">id 386</w:t>
      </w:r>
    </w:p>
    <w:p>
      <w:r>
        <w:rPr>
          <w:b w:val="0"/>
        </w:rPr>
        <w:t xml:space="preserve">Nicklas Sjölund deixa Vallentuna, mas permanece na série do Hockeyettan Oriental. Haverá um jogo na Segeltorp. O jogador de 23 anos - que domina tanto a posição de defensor quanto a de atacante - tem 43 jogos em HockeyAllsvenskan, o que lhe rendeu o crédito de seu tempo em Vita Hästen e AIK. O treinador Joakim Gustafsson sobre a adição: "Nicklas é um jogador muito habilidoso e irracional que pode quebrar padrões. Nas últimas temporadas, Nicklas jogou como zagueiro, mas após sua própria vontade e discussão conosco treinadores, Nicklas jogará como centro/avante. Com seu lado ofensivo, damos as boas vindas e esperamos com confiança ver Nicklas dar passos conosco, diz o treinador da Segeltorp no site do clube.</w:t>
      </w:r>
    </w:p>
    <w:p>
      <w:r>
        <w:rPr>
          <w:b/>
          <w:color w:val="FF0000"/>
        </w:rPr>
        <w:t xml:space="preserve">id 387</w:t>
      </w:r>
    </w:p>
    <w:p>
      <w:r>
        <w:rPr>
          <w:b w:val="0"/>
        </w:rPr>
        <w:t xml:space="preserve">Este é o visual imaginativo e excêntrico da casa londrina de Lisa Whatmough. A designer conhecida por seus móveis de retalhos, mas também por suas lâmpadas e bules revestidos de tecido. Você pode encontrar mais de suas criações coloridas e padronizadas no Squint. Veja também posts anteriores. Você pode encontrar mais fotos de sua casa na MarieClaireMaison. Postado por</w:t>
      </w:r>
    </w:p>
    <w:p>
      <w:r>
        <w:rPr>
          <w:b/>
          <w:color w:val="FF0000"/>
        </w:rPr>
        <w:t xml:space="preserve">id 388</w:t>
      </w:r>
    </w:p>
    <w:p>
      <w:r>
        <w:rPr>
          <w:b w:val="0"/>
        </w:rPr>
        <w:t xml:space="preserve">- Inakari - A Escola das Meninas O plano de rota O plano de rota, típico do planejamento urbano de meados do século XIX, é também característico do centro de Kemis. O primeiro plano geral foi aprovado já em 1859, dez anos antes da fundação da cidade. Os edifícios de madeira mais antigos datam do final do século XIX e os primeiros edifícios de pedra foram construídos no início do século XX. A cidade tem várias casas construídas no estilo clássico dos anos 20 e edifícios funcionalistas da década seguinte. Os primeiros edifícios residenciais altos foram construídos na década de 1950. A antiga Escola Vocacional de Química funcionou de 1939 a 1964. O edifício foi projetado pelo arquiteto O. J. A. Viljanen e foi concluída em 1939, na esquina de Kirkkopuistokatu e Meripuistokatu. A construção da Escola Vocacional de Química foi inteiramente construída com recursos locais. Inakari Asunto Oy Inakari foi o primeiro edifício moderno de arranha-céus em Kemi. O edifício residencial era um edifício de planta branca, majestosamente representativo da arquitetura moderna e possuía aquecimento central, água corrente e banheiros internos. No porão havia uma sauna comunitária e uma lavanderia. Linhas telefônicas foram instaladas em cada apartamento. Em Inakari, cada apartamento também tinha seu próprio fogão a lenha. O edifício foi concluído no início de 1946. Kansallis-Osake-Pankki em Kemi, em Kauppakatu (Pakkahuoneenkatu) e ao lado da praça. O edifício foi concluído em 1934. A casa de Kansallis-Osake-Pankki foi levantada durante a reforma e reconstruída para ter um telhado plano. Anteriormente, uma loja de bebidas e a maternidade da cidade estavam abrigadas no prédio. Oficialmente inaugurado em 30 de outubro de 1927, Kemin Pirtti era um prédio de tijolos de dois andares com aquecimento central e tubos de água. O estilo do edifício representa o classicismo da década de 1920. Quando concluído, era um edifício moderno com eletricidade, tubos de água e aquecimento central. Embora a cidade não possuísse uma rede de abastecimento de água naquela época. O prédio da escola de Sauvosaaren kansakoulu (depois Kemin keskuskoulu, agora Sauvosaaren koulu) foi projetado pelo arquiteto Toivo Salervo. O edifício foi concluído em 1936. Salervo também projetou o prédio da escola para Ritikan koulu (1921) e Pajusaaren koulu (1930) em Kemi. Igreja O arquiteto Josef Stenbäck projetou a Igreja Kemi, que foi concluída em 1902. É uma igreja de tijolos com duas naves. O edifício reflete as influências do estilo neogótico continental. Isto é particularmente evidente na impressionante janela de proa sobre a entrada principal e nas grandes janelas sobre a parede do altar. As influências góticas também podem ser vistas nas torres, pináculos e gables da igreja. A fábrica de pão foi construída em 1897 e é o primeiro edifício de tijolos em Kemi. O comerciante Adolf Nordberg mandou construir o prédio como uma loja de farinha. O edifício era a fábrica de pão de Kemi 1916-1931, estação de inspeção de carne, fábrica cooperativa de embutidos e armazém central, e mesmo no final dos anos 60 serviu como loja local da E-like. O edifício foi projetado pelo arquiteto do condado Wilhelm A. Tötterström. A fábrica de pão é o único prédio de seu tipo em todo o norte da Finlândia. Kemin Suomalainen yhteislyseo (agora Kemin lyseon lukio). O edifício foi concluído em 1930. O edifício da escola foi projetado pelo arquiteto Hjalmar Åberg, que trabalhou para a Diretoria de Edifícios Públicos. O Merihovi Hotel Merihovi em Keskuspuistokatu foi inaugurado em 1949. A primeira sauna elétrica do Kemi foi construída em Merihovi. O hotel dispõe de 42 quartos. O restaurante no andar térreo ainda é chamado Ankkuri. O edifício administrativo de Kemis Andelshandel Kemis Andelshandel foi concluído em 1929 e serviu como padaria, armazém central e escritório. Na década de 1930, o edifício também abrigou os escritórios administrativos da cidade, ou seja, a Prefeitura, o Escritório Distrital, o Escritório do Edifício e o Escritório do Oficial de Justiça da Cidade, depois que a Prefeitura (Lukuhuone House) ardeu em 13 de fevereiro de 1931. Penttilä House, na junção de Sauvosaarenkatu e Urheilukatu, é o edifício mais antigo da</w:t>
      </w:r>
    </w:p>
    <w:p>
      <w:r>
        <w:rPr>
          <w:b/>
          <w:color w:val="FF0000"/>
        </w:rPr>
        <w:t xml:space="preserve">id 389</w:t>
      </w:r>
    </w:p>
    <w:p>
      <w:r>
        <w:rPr>
          <w:b w:val="0"/>
        </w:rPr>
        <w:t xml:space="preserve">Search Engine Optimization (SEO) Google é o maior mecanismo de busca e, portanto, é também mais importante que você apareça lá quando alguém busca informações relacionadas ao seu site. Ao anunciar com o Google Adwords e links patrocinados, você pode assegurar rapidamente sua presença no Google e aumentar rapidamente seu tráfego para seu website. "Conteúdo é rei" sempre foi um mantra em SEO. Agora mais do que nunca é verdade e é realmente importante que seu conteúdo esteja seguro, atualizado e... A otimização da conversão consiste em analisar um website e o tráfego para ele, e depois, através de vários tipos de testes, encontrar a melhor colocação... É importante estar visível onde seus clientes estão. As visitas o ajudam com sua estratégia social e o ajudam a tirar o máximo proveito de sua presença social. O Google Tag Manager simplifica o rastreamento e a medição sem envolver o departamento de TI. Nós o ajudamos com a implementação e a obter mais de suas ferramentas analíticas. Você sabe quantas pessoas visitam seu website? Você sabe de onde eles vêm? Você sabe quais canais são importantes para você? Em quais canais você precisa se concentrar mais? Você está visível no Google? Você está visível no Google da maneira que você quer? Certifique-se de que você está no seu melhor quando as pessoas "Google" seu nome ou nome comercial. Precisa de ajuda para saber em que se concentrar para ter sucesso on-line? Temos um longo histórico de consultoria online a nossos clientes na maioria das coisas. A maior parte do que fazemos é para que nossos clientes sejam vistos. Por exemplo, pode ser sobre ser visível nos motores de busca; ambos com mensagens direcionadas na forma de anúncios, mas também organicamente. Também pode ser sobre ter boa visibilidade nas mídias sociais ou em outros lugares onde os clientes de nossos clientes se movimentam on-line. As visitas foram fundadas por uma equipe com ampla experiência em busca e visibilidade e vem trabalhando nisso muito antes de conhecermos o Google como marca. Isto, combinado com nossa capacidade de nos mantermos atualizados com tudo o que está acontecendo no mundo digital, nos torna seu parceiro perfeito para a visibilidade on-line. Alguns de nós.</w:t>
      </w:r>
    </w:p>
    <w:p>
      <w:r>
        <w:rPr>
          <w:b/>
          <w:color w:val="FF0000"/>
        </w:rPr>
        <w:t xml:space="preserve">id 390</w:t>
      </w:r>
    </w:p>
    <w:p>
      <w:r>
        <w:rPr>
          <w:b w:val="0"/>
        </w:rPr>
        <w:t xml:space="preserve">2010.05.08 Ö.KL 2 2,5 anos de idade. Tamanho médio. Chega de cabeça feminina correta. Bom pescoço. Osso suficiente. O tórax poderia ser mais forte. Compacto no corpo. O topline e a garupa devem ser melhores. O casaco e a cor devem ser melhores. Bom temperamento. O movimento frontal deve ser melhor / PAUNOVIC DUSAN SERBIA 2010.05.10 Valpkk. Marque o tamanho bom do filhote de cachorro. Cabeça poderosa. Bons lábios e mordidas. Pálpebras levemente irritadas. Bom corpo para a idade. Peito levemente raso. Linha de torção balanceada. Bons ângulos frontais. Cruz de fechamento dando uma traseira ligeiramente desalinhada. Cachorro que precisa de muito incentivo./ 2010.05.13 Mix Grande's Grevinna A Glorious Valpkk. 1 HP BIS 3 VALP Cachorro fêmea de 5 meses de idade do tipo certo. Muito bem desenvolvida para sua idade. Cabeça promissora. Boa mordida. Boa linha superior + inferior. ângulos retos para a raça. Bom peito para a idade. Boa estrutura óssea + cauda. Excelente comprimento de passos. Um pouco tímido, mas leva o dia para um bom treinamento. / 2010.05.29 Marque o filhote de cachorro com boas proporções. Bom comprimento da cabeça. Bons olhos e ouvidos. Pescoço suficiente. Gostaria de um topline mais apertado. Boas pernas. Patas levemente soltas. Movimenta-se com um lindo passo de lado, mas ainda muito solto na frente e atrás. Casaco prometedor. Ökl. 1 Bastante pequena e arrumada cabra. Bem montado, mas deseja tudo um pouco maior. Comprimento suficiente na cabeça. Boa expressão. Pescoço suficiente não é bem firme nas costas. Boa estrutura óssea para o tamanho. Em muito boas condições musculares, mas gostaria de ter consideravelmente mais massa. Movimenta-se com um leve passo elegante e poderoso. Casaco bastante bom. Temperamento agradável. 2010.05.30 Mix Grande's Diva Ökl. 3 Boa cabeça e expressão. Boa parada. Orelhas bem colocadas. Mordida correta. Bom peito de faia, suficientemente profundo. Muito fino. Não gosta de estar no ringue do show. Temperamento não é o melhor, mas 2010.06.05 Muito bom tipo. Grande puta. Poderoso, mas ainda cinco. Cabeça. Um pouco de olhos abertos. Mordida correta. Bom pescoço e linha de fundo. Não desenvolvido em seu peito. Ligeiramente inclinadas para frente e para trás. Estrutura óssea longa. Movimenta-se com boa passada de lado, mas um pouco amarrada atrás / 2010.07.03 2010.07.24 Mix Grande's Ghilda 6 - 9 meses Puppycl. 1 Puppycl. 1 HP BIS 1 PUP Muito boa cadela preta. Cabeça muito bonita. Belo pescoço arqueado. Muito bom em movimento. Bem angulado. Boa linha de trabalho forte. Um pouco de leste e oeste na frente / FRANK DRAPER USA 2010.07.25 ST. SEGERSTAD ( Södra SGDK Off CERT Utst. ) Mix Grande's Ghilda Jun.kl. 1 Jun.kk. 2 HP Boa cadela preta. 9 meses de idade. Dedos um pouco para fora na frente. Boa cor de olhos escuros. Bela angulação. Bom tipo de cabeça / MARILYN P DRAPER USA 2010.08.21 Mix Grande's Grevinna A Glorious Jun.kl. 2 Very Good, Nice little bitch that needs a lot of training. e obter mais confiança, Bom crânio e focinho, Bom pescoço, Boas costas, precisa de treinamento. estrutura óssea adequada, movimentos ainda muito instáveis. / EVA BORG LILJEKVIST SUÉCIA 2010.08.22 Inteiro atraente, Bom osso, Boa expressão geral, Bom volume corporal, Cabeça linda, Excelente equilíbrio e adereço. Dificuldade para julgar movimentos, Linda cor, Lovely dog 2010.08.28 Jun.kl. 1 Jun.kk. 1 HP BIG R Tick de tipo muito bom, Linda cabeça bem cortada, Lindos olhos, Orelhas bem colocadas. Boas marcas de sexo, Lindo pescoço. Muito boas costas e garupa, rabo bem carregado. Tórax bem desenvolvido com boa profundidade e ombro. Bem angulado, Bem musculado, Bonito casaco com boa pigmentação. Bem apresentado / ALF CARLSSON SWEDEN 2010.09.11 9 - 12 MESES. Cachorro.kl 1 Cachorro</w:t>
      </w:r>
    </w:p>
    <w:p>
      <w:r>
        <w:rPr>
          <w:b/>
          <w:color w:val="FF0000"/>
        </w:rPr>
        <w:t xml:space="preserve">id 391</w:t>
      </w:r>
    </w:p>
    <w:p>
      <w:r>
        <w:rPr>
          <w:b w:val="0"/>
        </w:rPr>
        <w:t xml:space="preserve">Escreverei o mínimo possível sobre minhas agonias em relação ao processo, mas quero que fique registrado que foi difícil escolher. Eu só queria uma música por artista e escolher uma música de um artista que lançou quatro dos meus álbuns favoritos nos últimos dez anos não é trivial. É claro que não há objetividade em escolher uma lista como esta, espero que todos possamos concordar sobre isso. Às vezes uma canção é escolhida porque é a canção que parece que eu me lembro de ter gostado em um álbum que ouvi há quase dez anos. Como você compara uma música como essa com algo que está em rotação quente em dezembro de 2019? De qualquer forma, foi assim que aconteceu. Há muita coisa sueca na lista, o que naturalmente tem muito a ver com o fato de eu estar baseado na Suécia e ter um interesse especial pela cena sueca, mas também porque os anos 2010 foram uma década verdadeiramente notável para a perdição sueca, o lodo e a pedraria. Bandas como Domkraft, Graveyard, Mammoth Storm, Monolord e Vokonis causaram um enorme impacto internacional, é difícil não querer prestar tributo a isso. Uma dominância que não vemos desde os dias da primeira onda de metais da morte na Suécia. Algumas menções especiais: Beastwars "Storms of Mars" Escolher uma canção de Beastwars é impossível. Os neozelandeses lançaram o que eu vejo como quatro dos melhores álbuns da década. Na verdade, talvez alguma canção do segundo álbum Blood Becomes Fire devesse ter sido representada, mas há um desespero e angústia tão furiosos no esforço do cantor Matt Hyde nesta canção inspirada por sua luta contra o câncer que é difícil não ser afetado. Batushka "Yekteniya III" Na verdade, eu recomendaria ouvir o álbum inteiro Litourgiya de uma só vez, como uma canção. Portanto, o fato de que a pista 3 foi escolhida é mais uma casualidade do que qualquer outra coisa. É um álbum único em muitos aspectos, tanto por causa de seu conteúdo como também por causa do conflito de direitos divisórios que se seguiu. Não sei se algum dos grupos que saíram do capsize lançará um álbum como Litourgiya novamente. Provavelmente não. Yob "Antes de Sonharmos com Dois" eu mal ouço Yob desde que o Atma foi lançado, mas eles são uma das melhores bandas da década e tanto eu quanto você, o leitor, deveríamos ouvi-los mais. Com a década, pelo menos na medida em que eu vi uma tendência, Epic Doom e Death Doom se tornaram mais fracos e raros, enquanto a pedrada e o lodo se tornaram mais fortes. Especialmente na cena sueca. Vale a pena notar também que é mais pedrado quase inteiramente sem referências de drogas, o que pode parecer uma contradição em termos, mas funciona esplendidamente bem. A tendência do fuzz manteve-se forte durante a última década. Bandas como Blood Ceremony, Graveyard and Uncle Acid e the Deadbeats criaram novas músicas com uma âncora deixada nos anos sessenta e setenta, sem soar nada mole. O formato Spotify limitou um pouco a seleção e eu não incluí tantas bandas das cenas que cresceram ao longo dos anos. A Marijannah de Cingapura e a Pyraweed do Azerbaijão representam o número crescente de bandas realmente boas que não vieram da Europa ou de nenhuma das Américas. Dito isto, aqui está minha lista. Espero que você não o encontre totalmente fora da parede. Ou que você vai achar isso terrivelmente errado e ficar chateado. O que funciona, na verdade.</w:t>
      </w:r>
    </w:p>
    <w:p>
      <w:r>
        <w:rPr>
          <w:b/>
          <w:color w:val="FF0000"/>
        </w:rPr>
        <w:t xml:space="preserve">id 392</w:t>
      </w:r>
    </w:p>
    <w:p>
      <w:r>
        <w:rPr>
          <w:b w:val="0"/>
        </w:rPr>
        <w:t xml:space="preserve">Linda K: Interesse 1 e 2 A segunda coisa mais interessante sobre esta foto é que finalmente encontrei os calcanhares da Zara no tamanho certo. Viva! O mais interessante desta imagem é que eu obviamente estou sentado nas escadas com os pés para cima e a cabeça para baixo. Por quê?! Que legal, Linda! Estou louca por aqueles outros saltos de camurça da Zara que você tem, os assimétricos pretos. Se você vê-los no tamanho 41 para venda em qualquer lugar, grite, obrigada! df: sim, eles são calasers. o modelo deve voltar a ser pensado. fique de olho!</w:t>
      </w:r>
    </w:p>
    <w:p>
      <w:r>
        <w:rPr>
          <w:b/>
          <w:color w:val="FF0000"/>
        </w:rPr>
        <w:t xml:space="preserve">id 393</w:t>
      </w:r>
    </w:p>
    <w:p>
      <w:r>
        <w:rPr>
          <w:b w:val="0"/>
        </w:rPr>
        <w:t xml:space="preserve">Embarcações de recreio Volvo Penta A Volvo Penta oferece soluções de propulsão líderes mundiais, sistemas de propulsão completos, serviço e suporte para embarcações de recreio. Priorizamos qualidade, segurança e cuidado ambiental em tudo o que fazemos, e nosso objetivo é fazer com que seu tempo na água seja o mais agradável possível. Isso é Easy Boating.</w:t>
      </w:r>
    </w:p>
    <w:p>
      <w:r>
        <w:rPr>
          <w:b/>
          <w:color w:val="FF0000"/>
        </w:rPr>
        <w:t xml:space="preserve">id 394</w:t>
      </w:r>
    </w:p>
    <w:p>
      <w:r>
        <w:rPr>
          <w:b w:val="0"/>
        </w:rPr>
        <w:t xml:space="preserve">Fatos rápidos Os noivos não têm necessariamente que fazer um discurso de agradecimento. No entanto, a anfitriã deve fazer um discurso de agradecimento pelo jantar. Não é raro nos casamentos de hoje que as mães dos noivos também façam discursos. Os pais geralmente fazem os discursos antes das mães. O erro mais comum que um orador comete é falar muito rápido. Por um lado, leva tempo para que os convidados digiram cada palavra (afinal, como você, eles não ouviram tudo isso muitas vezes antes), e por outro lado, leva algum tempo para que o som de sua voz se espalhe pela sala. Portanto, fale mais devagar do que você se sente à vontade. Caminhe um pouco enquanto faz seu discurso, se possível. É claro que você não deve correr para cima e para baixo das mesas, mas se mover um pouco pela sala aumentará o interesse em seu discurso (algo está acontecendo o tempo todo) e certificar-se de que o maior número possível de pessoas o ouça. Alguns conselhos gerais - Prepare-se - Como sempre, é mais fácil improvisar se você estiver preparado - Você também está menos nervoso se souber o que vai dizer - Fale claramente - Faça pausas - Verifique suas anotações para ver o que vai dizer. Isto dá tempo ao que você acabou de dizer para se afundar na consciência de seus convidados - eles não ouviram o texto cem vezes como você - Faça uma pausa para beber um pouco de água. Entretanto, não beba o vinho (se o vinho for servido), você o fará quando tiver terminado seu discurso com um brinde. - Não fale por muito tempo - Um discurso para os noivos pode durar cerca de cinco minutos. Os parentes podem falar mais tempo do que os outros, de modo que o discurso dos pais dos noivos (mães) pode ser mantido por mais tempo do que o de seus primos, por exemplo. Um exemplo de como um discurso do pai da noiva pode ser estruturado Introdução "Caros noivos, convidados de honra" "Vê-los hoje celebrando seu amor um pelo outro me faz pensar em..." Continuando com, por exemplo, "quando você tinha três anos, [nome da noiva]" Anedotas da infância e da juventude da noiva Conte-nos como era a noiva quando ela era jovem/jovem. Mostrar como ela se desenvolveu e o que ela fez bem e o que foi menos fácil em sua vida. Anedotas sobre quando os noivos se encontraram. Reações iniciais ao relacionamento e ao noivo. Anedotas sobre e características do noivo. Misturar anedotas com características (na maioria positivas, mas algumas negativas com um brilho no olho também podem ser incluídas de forma brincalhona) do noivo. Dêem as boas-vindas ao noivo à família. Concluir "Finalmente, como vocês dois se tornam um, há três conselhos que eu gostaria de dar ao meu novo genro (/ à minha filha/ a vocês dois), de um cônjuge para outro:". "1. Apreciem seu amor um pelo outro. Isso é o que minha esposa e eu temos feito e estamos indo muito bem até agora! Um apanhado de rosas de vez em quando, por exemplo, faz maravilhas". "2. rejubilem uns com os outros. Encontrem coisas divertidas para fazer juntos para que se desenvolvam e cresçam juntos e não separados. "3. coloque a tampa sobre o assento do vaso sanitário! " "Um brinde aos noivos!" Citado da Ajuda ao Casamento Obrigado pelo discurso para os noivos "Obrigado por compartilhar este dia de casamento conosco, vocês realmente ajudaram a fazer deste um dia maravilhoso que sempre lembraremos". Obrigado pelo discurso dos pais da noiva, por exemplo: "Obrigado por ter vindo e compartilhado conosco este dia de casamento. Vocês realmente contribuíram para fazer deste um dia maravilhoso que sempre lembraremos". "Em nome dos noivos, obrigado a todos vocês"! "Obrigado!" O discurso de casamento do papai Queridos noivos - todos os outros! Tentarei dizer algumas palavras - se a minha voz fria me carrega e eu não ficar muito comovido. Antes de mais nada, gostaria de aproveitar esta oportunidade para me dirigir às nossas três filhas - obrigada por toda a alegria que nos deram ao longo dos anos e pela alegria que ainda nos dão! Obrigado por terem vindo ao mundo!! Querida Elsa - parece inimaginável que você esteja sentada lá agora como recém-casada - acho que não faz muito tempo que você olhou para fora e com a sabedoria antecipada para fora</w:t>
      </w:r>
    </w:p>
    <w:p>
      <w:r>
        <w:rPr>
          <w:b/>
          <w:color w:val="FF0000"/>
        </w:rPr>
        <w:t xml:space="preserve">id 395</w:t>
      </w:r>
    </w:p>
    <w:p>
      <w:r>
        <w:rPr>
          <w:b w:val="0"/>
        </w:rPr>
        <w:t xml:space="preserve">TRIATHLON 2020 - 6 de junho - INSTALADO A melhor corrida de exercício da primavera. Você tem o que é preciso? O Triatlo de Butler é o maior triatlo de exercício da Suécia e este ano marca o 14º ano consecutivo do evento. As equipes competem em natação, corrida e ciclismo que acontece ao redor de Trollhättan. BUTLERS TRIATHLON - CLASSIC 5 Per/team - Natação 300 m na Arena Älvhögsborg - Ciclismo 42 km ao redor de Öresjö, oeste de Trollhättan - Corrida 12 km com largada fora da Arena Älvhögsborg Número de membros da equipe: 5 pessoas/team. Taxa de inscrição incl. banquete com comida/bebidas: 4.500 kr BUTLERS TRIATHLON - LIGHT 2 Per/team - Natação 300 m na Arena Älvhögsborg - Ciclismo 20 km a sudoeste de Trollhättan - Corrida 6 km com largada fora da Arena Älvhögsborg Número de membros da equipe: 2 pessoas/team. Taxa de inscrição incl. banquete com alimentos/bebidas: 1000 SEK Onde? O início e a mudança estarão na "parte de trás" em torno dos 50 metros de piscina. Você entra pelas costas de Älvhögsborg através do "portão grande" Quando? 2019-05-25. Haverá uma reunião de corrida às 09h30 na parte de trás de Älvhögsborg. Como? A corrida correrá sem parar, o que significa que o relógio correrá quer você esteja trocando de galho ou correndo/ciclismo/ natação. Haverá uma verificação de hidratação na perna da bicicleta e uma na corrida, que você passará duas vezes. Os alimentos que você quer comer durante a corrida serão fornecidos pela gerência da corrida antes da corrida, mas você tem que cuidar do transporte dos alimentos. O vestuário uniforme é desejado. Cada equipe receberá uma etiqueta numérica que deve ser usada visivelmente. Regras gerais - A equipe deve ser composta por 5 participantes que devem completar a competição inteira juntos. Nunca deve haver uma diferença de mais de 30 segundos entre o primeiro e o último participante da equipe - Todos os participantes, incluindo quaisquer assistentes, devem seguir as regras de trânsito - As equipes devem se ajudar mutuamente em caso de acidente - Se houver uma diferença de mais de 30 segundos entre a primeira e a última pessoa a qualquer momento durante a competição, há uma penalidade de 1 hora - Se um ou mais participantes se separarem, a competição continuará fora da competição. O lixo ao longo do curso resultará em uma penalidade de 1 hora, portanto, o que você retira, você traz de volta. - Se você for de alguma forma negligente ou violar as regras de trânsito, é desqualificação, o comitê de corrida tem o direito unânime de julgar o que é negligente. - Desvio da pista atual leva à desqualificação. - Na ausência de um colete de número será tomada a penalidade apropriada. Caso contrário, pode-se acrescentar que a competição é principalmente com o objetivo de completá-la, se você então quiser competir, é claro que isso é perfeitamente bom, mas o principal é ter uma experiência divertida e boa. Cobertura do curso: este ano a natação acontecerá ao ar livre na piscina de 50 metros de Älvhögborg. O ciclismo é feito através da ponte ferroviária, depois pedalando sob a estrada até Överby para chegar à estrada que vai para Strömslund, onde se vira à esquerda na direção de Hjärtum/Lilla-Edet. No caminho de volta, é a mesma estrada, mas na direção oposta. Mudar novamente no local designado para a corrida. Esta seção também passa pela ponte ferroviária e por baixo da estrada para Överby e depois se junta ao Kraftprovsbanan acima de Gransäter. O acabamento está se aproximando e você chegará lá pela ponte Klaff e depois pela trilha reta até Älvhögsborg para o acabamento. Sinta-se à vontade para testar o percurso de antemão para que você tenha certeza de sua escolha de rota. Lista de equipamentos Natação: roupas de sua escolha, sem barbatanas ou similares, fato de mergulho é permitido. Bicicleta: Qualquer modelo/tipo, capacete (obrigatório). Pneus ligeiramente mais grosseiros são recomendados, já que a corrida é em grande parte em estradas de cascalho. Ferramentas simples, bomba e mangueira para reparar um furo (obrigatório). Funcionamento: vestuário opcional</w:t>
      </w:r>
    </w:p>
    <w:p>
      <w:r>
        <w:rPr>
          <w:b/>
          <w:color w:val="FF0000"/>
        </w:rPr>
        <w:t xml:space="preserve">id 396</w:t>
      </w:r>
    </w:p>
    <w:p>
      <w:r>
        <w:rPr>
          <w:b w:val="0"/>
        </w:rPr>
        <w:t xml:space="preserve">No passado, o porteiro vivia na pequena casa Portvaktsstugan, em Kopparlunden, que agora é nosso amado local de trabalho. Aqui estão algumas breves introduções aos porteiros atuais. Todos os quadros do salão foram criados por Kristoffer Hasselberg e são vendidos por 300 coroas suecas cada. Se você gosta de um quadro quando o visita, não hesite e não deixe de levar para casa uma peça de arte única. Os quadros serão trocados regularmente, portanto lembre-se de dar um passeio e dar uma olhada enquanto espera sua vez.</w:t>
      </w:r>
    </w:p>
    <w:p>
      <w:r>
        <w:rPr>
          <w:b/>
          <w:color w:val="FF0000"/>
        </w:rPr>
        <w:t xml:space="preserve">id 397</w:t>
      </w:r>
    </w:p>
    <w:p>
      <w:r>
        <w:rPr>
          <w:b w:val="0"/>
        </w:rPr>
        <w:t xml:space="preserve">Um novo driver para placas gráficas da série Geforce obtém a certificação WHQL para Windows 8.1, com otimizações de desempenho e melhor suporte para resolução de 4K. Leia o artigo Nada sobre a Amd 13.9? Atreve-se a atualizar? Meu atual, 314,22, tem funcionado tão bem. Legal! Vamos ver como é bom! Atreve-se a atualizar? Meu atual, 314,22, tem funcionado tão bem. Bem, basta ir em frente e testar. Sempre administro o mais novo, se não funcionar, mudo para o anterior. Sim, basta ir em frente e testar. Sempre administre o mais novo, se não funcionar, eu mudo para o anterior. o mesmo aqui! todos os meus drivers no computador são as últimas versões! (releaser,beta,alpha) e se alguma coisa falha eu apenas instalo uma versão mais antiga As melhorias 4K só se aplicam ao Windows 8, ou elas também fazem diferença no Windows 7? Nada sobre a Amd 13.9? http://www.sweclockers.com/nyhet/17622-amd-slapper-catalyst-1... MEEEH! A nvidia acelerou a velocidade de nadownload de seus servidores ou? Eu costumava receber sempre 10,1mb/s! Agora só, tipo, 4-5mb/s Quase então eu tenho que enviar um e-mail e reclamar Ouso atualizar? Meu atual, 314,22, tem funcionado tão bem. Sim, basta ir em frente e testar. Sempre administro o mais novo, se não funcionar, mudo para o anterior. Não sei, eu mesmo sentado no 310,70 porque vários dos primeiros 320,xx foram relatados para quebrar cartões, principalmente na série 500. Ainda não ouvi nada sobre isso ter sido consertado e, portanto, não vou me atualizar até que os clientes da Nvidia ou alguém que realmente se importa com seus cartões digam alguma coisa. Não sei, eu mesmo, sentado no 310.70, porque vários dos primeiros 320.xx foram relatados como sendo cartões quebrados, principalmente na série 500. Ainda não ouvi nada sobre isso ter sido corrigido e, portanto, não pretendo atualizar até que os clientes da Nvidia ou alguém que realmente se importa com seus cartões digam algo. Bobagem... Sempre correr com o último eu também e meu cartão está vivo e bem... http://www.sweclockers.com/nyhet/17622-amd-slapper-catalyst-1... Eu perdi essa, obrigado. As melhorias 4K só se aplicam ao Windows 8, ou elas também fazem diferença no Windows 7? "O novo driver é adequado para Windows Vista, Windows 7 e Windows 8". Bobagem... Sempre corre com o último eu também e meu cartão vive como nunca antes... O que o Fire_Ice diz é verdade. Mas só aconteceu com alguns e não 90%, por assim dizer, mas 320,18 foi um verdadeiro motorista assassino e nunca se sabe quando eles aparecerão Aqui temos outro que matou o Sweclockers GTX 590 quando ele estava ligeiramente overclockado: Não estou dizendo que se deve dar passos largos a novos motoristas, mas às vezes acontecem merdas. O PhysX é tão ridiculamente rígido! Estes não foram bem classificados pelos usuários devido a não conterem as últimas correções de erros, além de serem de uma família de motoristas mais antigos. As otimizações que estão incluídas são aquelas que os desenvolvedores se encontraram. Os bugs relatados pela comunidade e corrigidos pelos desenvolvedores não estão incluídos. 327,24 está lá fora para aqueles que querem testar. Disse para trabalhar bem com Win8.1, assim como ser de uma família de motoristas mais novos. Além disso, deve haver um novo beta em uma ou duas semanas que inclua as últimas correções de bugs. Bobagem... Sempre corre com o último eu também e meu cartão vive como nunca antes... Eu não tenho motivos para mentir. O que o Fire_Ice diz é verdade. Entretanto, isso só aconteceu com alguns e não 90%, por assim dizer, mas 320,18 foi um verdadeiro motorista assassino e você nunca sabe quando eles aparecerão. Você sabe se foi apenas 320,18? Pensei que era um pouco obscuro quando estava lendo por aí, mas deveria ser consertado agora nos últimos motoristas... Vontade imediata</w:t>
      </w:r>
    </w:p>
    <w:p>
      <w:r>
        <w:rPr>
          <w:b/>
          <w:color w:val="FF0000"/>
        </w:rPr>
        <w:t xml:space="preserve">id 398</w:t>
      </w:r>
    </w:p>
    <w:p>
      <w:r>
        <w:rPr>
          <w:b w:val="0"/>
        </w:rPr>
        <w:t xml:space="preserve">Reunião 2019-10-08 - 1 Convocação e eleição do ajustador - 2 Adoção da agenda - 3 Acordo de acionistas para a Svenska Kommunförsäkrings AB Svenska Kommunförsäkrings AB preparou uma nova proposta de acordo de acionistas a ser aprovada pelos dez atuais acionistas da empresa. As mudanças se devem em parte às novas regras de solvência que se aplicam e que impõem exigências à empresa em termos de cobertura de capital e relatórios regulamentares. Além disso, foram introduzidas regras adicionais sobre saída e entrada de novos acionistas. Um documento separado contém um guia de leitura que estabelece claramente as mudanças em relação ao acordo atual. Entre as novas regras, deve-se mencionar especialmente os pontos 7.3 a 7.4, que estabelecem os cálculos para o requisito de capital de solvência, e todo o Capítulo 8, que trata da alocação de risco entre proprietários e também regula a saída e entrada de proprietários. Anexos ao acordo de acionistas são os Anexos 1, 5.1,8.4.2A-B e 13. Anexos Acordo de acionistas atual SKFAB elaborado 2009-2010.pdf809kb Baixar documentoGuia de leitura - Proposta para novo acordo de acionistas.pdf93kb Baixar documentoExemplo - Rescisão do acordo de seguros.pdf53kb Baixar documentoAnexo - Modelo de contrato Acordo de exclusão.pdf141kb Baixar documentoAnexo - Proposta para novo acordo de acionistas relativo à SKFAB.pdf227kb Baixar documentoDescrição do serviço - Acordo de acionistas para a Svenska Kommun Försäkrings AB.pdf102kb Baixar documento - 4 Relatório intermediário 2 2019 com previsão anual para o Conselho Municipal Anexos - 5 Relatório intermediário 2 2019 com previsão anual para o município e empresas municipais O Setor de Governança e Apoio compilou o relatório intermediário 2 2019. O município de Gävle informa um superávit financeiro de 371,4 milhões de SEK em 31 de agosto e uma previsão para o ano inteiro de 234,4 milhões de SEK, 14,8 milhões de SEK abaixo do orçamento. Principalmente o Conselho do Mercado de Trabalho e Direitos Funcionais, o Conselho Social e o Conselho de Cuidados para 2019 e as futuras necessidades de recursos em bem-estar devem ser levadas em conta na próxima decisão sobre o Plano Municipal 2020. O Gävle City Hall Group informa um superávit de 229,8 milhões de SEK, e uma previsão para o ano inteiro de 290,2 milhões de SEK. Todas as empresas, exceto a GPAB, estão prevendo resultados melhores do que os orçados. O relatório intermediário 2 cobre o período de janeiro a agosto e a previsão para o ano todo para os comitês do município, empresas de propriedade total e Gävle Vatten. Empresas associadas e associações municipais estão incluídas nas demonstrações financeiras consolidadas do grupo municipal, mas elas não preparam relatórios de atividades separados. O relatório intermediário contém o acompanhamento dos objetivos gerais do município, indicadores, objetivos do comitê e da empresa, atribuições aos comitês e empresas, acompanhamento dos resultados e da posição financeira, orçamento operacional, orçamento de investimento e previsão anual para o município, comitês e empresas. Também comenta as metas financeiras, a carteira de dívida do grupo municipal e as exigências do balanço patrimonial. O acompanhamento dos mandatos políticos é apresentado em um relatório separado. De acordo com a decisão anterior, 18KS195, o atendimento ao cliente será reunido dentro do conselho municipal. Como parte disto, um posto foi transferido do Conselho do Mercado de Trabalho e Direitos Funcionais para o Conselho Executivo Municipal. Nesta decisão, a contribuição municipal correspondente é transferida. De acordo com a decisão anterior, 17KS426, deve ser criada uma função conjunta de pessoal. A função é reunida sob o Conselho Executivo Municipal e agora inclui, como uma mudança, a função de pessoal, reunindo o gerente do sistema para programação e pessoal, e reunindo a responsabilidade pelo ELA. Uma decisão sobre a realocação de subsídios municipais para 2019 será tomada com este demonstrativo financeiro provisório para o município. A redistribuição de fundos a partir de 2020 será tratada no Plano Municipal de 2020. Para 2019, uma mudança na organização política foi implementada com a criação de novos comitês e a mudança das responsabilidades dos comitês. Com o Plano Municipal de 2019, 17KS495, a contribuição municipal foi alocada aos comitês de acordo com esta divisão alterada. A mesma decisão declarou que os ajustes a esta alocação podem estar sujeitos a mudanças. A mudança consiste em uma realocação entre o Conselho Executivo Municipal e o Mercado de Trabalho e o Conselho de Direitos Funcionais no que diz respeito aos recursos para custos indiretos de overhead. Anexos Carta de serviço - Parte</w:t>
      </w:r>
    </w:p>
    <w:p>
      <w:r>
        <w:rPr>
          <w:b/>
          <w:color w:val="FF0000"/>
        </w:rPr>
        <w:t xml:space="preserve">id 399</w:t>
      </w:r>
    </w:p>
    <w:p>
      <w:r>
        <w:rPr>
          <w:b w:val="0"/>
        </w:rPr>
        <w:t xml:space="preserve">Uma marinheira aposentada de Skåne, uma mãe da Somália, uma finlandesa que trabalhou no Conselho de Migração e duas mulheres da China. Estas são algumas das pessoas que se reúnem todas as quintas-feiras à noite em Gårdsten para aprender mais sobre a comunidade. Um tema é a criação de filhos e como é ser pai. Embora as opiniões sobre a criação de crianças possam diferir entre países e culturas, há muito que une os pais de todo o mundo. Acima de tudo, eles querem que seus filhos se saiam bem na sociedade. É por isso que é bom encontrar outros para ouvir e ouvir como eles o fizeram. Esta é a conclusão dos participantes que se reuniram para outra reunião no curso sobre questões sociais que teve início em Gårdsten. O curso é uma iniciativa piloto e uma colaboração entre a Unidade de Orientação Social, a Administração de Recursos Sociais, e Gårdstensbostäder. O objetivo é fortalecer a democracia e a participação na sociedade junto com os residentes em Gårdsten. - É importante saber como funciona a sociedade, diz Asha Adnan, uma das líderes do curso. Quais são seus direitos e responsabilidades? E o que você pode fazer para se envolver mais e ter uma palavra a dizer em questões que afetam sua vida? Asha Adnan trabalha como oficial de informação comunitária para os recém-chegados. Ela tem a maioria de suas aulas nas salas de aula das instalações da Administração de Recursos Sociais em Andra Långgatan. Aqui ela conhece pessoas que acabaram de receber uma autorização de residência na Suécia e que vêm diretamente de seu país de origem, a Somália: "Há muito a aprender quando se chega a um novo país, especialmente para pais que têm que criar seus filhos em uma sociedade e cultura diferente da que estão acostumados", explica ela, tendo chegado à Suécia em 1993, "As perguntas podem ser muitas. Qual é a abordagem para criar crianças aqui em comparação com o país de onde você vem? Como funciona a escola? E o que você faz quando as crianças chegam à adolescência - quanta liberdade elas devem ter e como você pode estabelecer limites de uma boa maneira? A discussão é intensa entre os participantes ao redor da mesa enquanto eles falam de suas próprias experiências. Por exemplo, crianças que relutam em fazer seus deveres de casa e adolescentes que querem ficar fora até tarde da noite: "Eu tenho três filhos", diz Huang. Os dois primeiros nasceram na China e o terceiro nasceu aqui. Há grandes diferenças entre ser pai na China e na Suécia e eu acho que aqui tem sido mais difícil. Allan, que sabe como foi crescer na Suécia no passado, salienta que não é apenas entre países que as coisas podem diferir, mas que muita coisa também muda com o tempo. Quando ele era criança, ele tinha que dizer a seus pais "você", ele tinha que levar muitas surras como punição e interromper os adultos na conversa era proibido. O outro líder do curso, Wathik Shawki, tem vários filhos próprios que cresceram em Gårdsten. - Meu filho agora trabalha para uma grande empresa em Londres e diz que tem sorte de ter aprendido a conviver com pessoas de todo o mundo, porque isso lhe facilita lidar com todos os clientes internacionais", diz Wathik. Pessoas de uma variedade de países vivem em Gårdsten. Alguns recém-chegados se instalam com parentes e amigos. Os participantes do curso vivem na Suécia há muito tempo, mas muitas vezes encontram pessoas que acabam de chegar ao bairro: "Há muitas pessoas aqui que já estão fazendo muito para ajudar os recém-chegados de diferentes maneiras", diz Asha. Com este curso, queremos dar às pessoas interessadas ainda mais conhecimento para que possam transmitir as informações corretas. O curso cobre tudo, desde como viver até o envelhecimento na Suécia. Esperamos que nossos participantes possam se tornar uma espécie de embaixador comunitário em nossa vizinhança para que ainda mais pessoas possam participar e contribuir com a sociedade de uma boa maneira. Ela mesma acaba de ser eleita para a diretoria da Gårdstensbostäder, a primeira empresa de habitação na Suécia a ter inquilinos em sua diretoria. Asha é uma figura conhecida na região, assim como dois dos participantes da noite, Anisa Elabe e Nadifo Ibrahim. Todas elas estiveram envolvidas no conselho de associação que existia aqui: "Nós, na associação de mulheres somalis, éramos muito ativas. Fizemos caminhadas noturnas e muitas outras coisas", diz Nadifo, que vive na Suécia há 20 anos. É bom</w:t>
      </w:r>
    </w:p>
    <w:p>
      <w:r>
        <w:rPr>
          <w:b/>
          <w:color w:val="FF0000"/>
        </w:rPr>
        <w:t xml:space="preserve">id 400</w:t>
      </w:r>
    </w:p>
    <w:p>
      <w:r>
        <w:rPr>
          <w:b w:val="0"/>
        </w:rPr>
        <w:t xml:space="preserve">Chegou bastante tarde a Värnamo na sexta-feira porque a Sara estava trabalhando o dia todo. Então fui direto para a reunião pré-raça na Scandic, mas ainda estava lá em tempo hábil e pude me misturar e conversar com todos os meus amigos nadadores por um tempo antes do início da reunião. Ótimo ver todos novamente! Na reunião também houve uma cerimônia de premiação retrospectiva para 2011-2013. Nem toda corrida que você começa com uma medalha e um prêmio Depois de receber meu crachá numérico e troféus de corrida associados, peguei alguma comida no Harry's do outro lado da rua e depois fui direto e fiz algumas compras em casa. Depois disso, deu entrada no hotel e entrou no modo de descanso. Adormeci e dormi horrivelmente com os pensamentos girando na minha cabeça e a hidratação do dia também se fez sentir 1 vez. A campainha toca às 04:55. Basta puxar algumas roupas e tomar o café da manhã. Sente-se e fale com Ryan e diga olá a Anders Blomgren que está hospedado no mesmo hotel. Comeu muito bem e se sentiu bastante alerta apesar da noite de sono ruim. Quando volto ao meu quarto, acordo a esposa e os filhos e vamos todos para a área inicial no ponto de natação de Osudden, no extremo norte do lago, na estrela oeste. Há um pouco de mistura novamente e a atmosfera é muito boa e todos estão felizes e animados! Estava um pouco nebuloso, mas você podia ver claramente a primeira bóia quando chegamos lá e ela se clarificou para o início. BANG! A largada é feita com um tiro de partida que poderia ter feito a pessoa com mais estômago de aço cagar suas calças. Poderia ter sido uma largada infernal para a corrida, visto que um par de bravos partiu correndo na largada muito rasa. Eles logo caem de volta em uma caminhada como todos os outros. É preciso muita energia para correr na água simplesmente. Depois de um par de 100m, deito-me e começo a nadar. Fica um pouco estressado lá no início com muitas pessoas ao redor e provavelmente tem uma freqüência um pouco maior nos meus braços do que eu costumo fazer. Logo ele se acalma ao meu redor e eu diminuo a freqüência e penso apenas em obter longos e poderosos braços de suporte. A velocidade se instala de forma bastante natural e continua. Já tinha decidido antes do início da corrida não apontar para a bóia que estava mais próxima, mas para aquela que eu vi mais distante. Isto foi para chegar o mais direto possível aos fossos. Lembre-se que a primeira etapa do ano passado foi muito curta, mas este ano ela foi um pouco mais longa. Tentei ficar nos pés da pessoa bem na minha frente, mas descobri que a direção sofria então. Não sei se foi deliberado de sua parte evitar-me de pé, mas eu me deitei diagonalmente para trás, então vi a bóia que eu estava almejando em seu lugar. Chegar ao primeiro poço e jogar um pouco de coca e bebida esportiva. Um pouco de água também veio, mas vai muito rápido. Provavelmente, em menos de 30 segundos. Saia primeiro e dê uma olhada rápida para trás e veja que os outros com quem nadei escolheram o outro lado do poço e também levaram mais tempo através dele. Agora a neblina também está começando a voltar e é difícil ver muito à frente novamente. Eu me mantenho na rota para o ponto da costa que está o mais distante que posso ver e continuo com longos e poderosos golpes no braço. Depois de um tempo há mais dois nadadores e eu estou lado a lado com um cara de terno Helix azul e ele também tem um cara de pé. São eles que eu posso ver de qualquer maneira. Segundo buraco eu subo em segundo lugar logo após o cara de terno Helix. Sara e as crianças estão esperando lá e é oi5 com as crianças e eu recebo um beijo e um gel da minha esposa. Coloque em mim e um gel extra do organizador + líquido e depois desligue novamente. Leve também metade de uma barra de energia comigo para a água. Dá 2 mordidas e joga o resto fora. Muito difícil de descer. Mastiga e mastiga... decide saltar as barras no futuro. Logo após o cara da hélice novamente. Agora sei, desde o ano passado, que é o longo e pesado caminho que estamos percorrendo. 5,5 km antes da próxima parada do poço. A neblina desapareceu novamente e posso ver um longo caminho pela frente. Sei, do ano passado, que há uma ilha à direita à qual se pode nadar perto de</w:t>
      </w:r>
    </w:p>
    <w:p>
      <w:r>
        <w:rPr>
          <w:b/>
          <w:color w:val="FF0000"/>
        </w:rPr>
        <w:t xml:space="preserve">id 401</w:t>
      </w:r>
    </w:p>
    <w:p>
      <w:r>
        <w:rPr>
          <w:b w:val="0"/>
        </w:rPr>
        <w:t xml:space="preserve">Gothenburg - 1 Filial local OWASP Gothenburg - 2 Notícias locais - 3 Participação - 4 Blog OWASP Suécia - 5 Visão OWASP Gothenburg Filial local OWASP Gothenburg Bem-vindo ao site OWASP Gothenburg. Os líderes do capítulo de Gothenburg são Ulf Larson, Mattias Jidhage e Jonas Magazinius. Notícias locais 2013-11-03 - SSL para todos OWASP Gothenburg orgulhosamente apresenta uma noite completa sobre SSL/TLS e HTTPS em 28 de novembro. Desta vez, estaremos nas instalações da Omegapoint em Rosenlundsgatan 3 e começaremos como de costume com sanduíches e misturas às 17h30min. Desta vez temos dois palestrantes muito interessantes e experientes, Joachim Strömbergson e Peter Magnusson. Ambos com ampla experiência em tecnologia criptográfica e implementações criptográficas. Vamos trazer as pás grandes e desenterrar os detalhes sobre SSL/TLS e HTTPS. A grande maioria das pessoas entra em contato diário com os conceitos através do navegador da web e provavelmente todos nós já ouvimos falar de um dos ataques bem sucedidos realizados nos últimos anos. Chegou a hora de chegar ao fundo disto! O que é SSL/TLS e HTTPS realmente, por que estamos tendo problemas, e podemos confiar que ele vai adiante. Em caso afirmativo, por quê? Agenda preliminar 17:30 A noite começará com um sanduíche e bebidas. 18:00 Atualização da comunidade + nosso patrocinador Omegapoint diz algumas palavras bem escolhidas. Obrigado pelo patrocínio! 18:10 Joachim Strömbergson 19:00 Intervalo 19:10 Peter Magnusson 19:50 Cerveja, lanches e bate-papo ao vivo sobre segurança Aproximadamente 21:00 Fim do evento Abstract O que é SSL/TLS e HTTPS? Que segurança se destina a proporcionar? Nos últimos anos, a tecnologia SSL/TLS e HTTPS tem tido numerosos alertas sobre o mundo real, ataques criptográficos práticos, desvendando efetivamente as promessas de segurança HTTPS. Quais são esses ataques, por que funcionam e como os ataques foram combatidos nas implementações SSL? Joachim Strömbergson Joachim Strömbergson é especialista em segurança na Secworks, uma consultoria fundada por Joachim. Ao trabalhar como consultor e educador, fornecendo análises e implementações Joachim auxilia seus clientes a encontrar a segurança certa para seus produtos e serviços. SSL e TLS em sistemas incorporados, Internet das Coisas e segurança do sistema SCADA são coisas que Joachim trava durante o dia. Em seu tempo livre Joachim implementa cifras e blogs sobre segurança no secworks.se Peter Magnusson Peter é orador no podcast de segurança Säkerhetspodcasten (sakerhetspodcasten.se) e tem um grande interesse em criptografia aplicada e ataques criptográficos práticos. Peter trabalha como consultor de segurança na Omegapoint e é especializado em segurança de aplicação. 2013-10-24 - Ulfs e Jonas slides da última reunião disponíveis Ulfs slides disponíveis aqui: OWASP top ten 2013 com WebGoat e ZAP Jonas slides disponíveis aqui: Cruzando origens por formatos de cruzamento 2013-09-12 - Lá vamos nós, agora começamos o terceiro ano Olá a todos! Vamos começar o terceiro ano! No dia 10 de outubro, daremos início à versão 2013 de nosso primeiro evento em agosto de 2011. O Top Ten 2013 já está fora há alguns meses e pensamos em cobri-lo. Misturaremos e combinaremos as pesquisas acadêmicas na vanguarda absoluta, a mais recente lista dos "dez melhores", ilustrada com demonstrações bem escolhidas, bem como uma introdução à OWASP e OWASP Gothenburg. Gostaríamos especialmente de receber aqueles que não estiveram conosco antes, portanto, se algum de vocês, oficiais de segurança experientes, conhecer alguém que esteja interessado mas não tenha comparecido antes, por favor, sinta-se livre para avisá-los. Afinal, uma noite fantástica está a apenas uma inscrição na lista de e-mails de distância. Agenda preliminar 17:30h A noite começará com sanduíches e bebidas. Nosso patrocinador (Star Republic) diz algumas palavras bem escolhidas. Obrigado pelo patrocínio! 18:00 OWASP Gothenburg - Atualização comunitária + Este é OWASP Gothenburg 18:10 Ulf e Erik - OWASP top ten 2013 + Demo 19:10 Intervalo 19:20 Jonas - Polyglot 20:00 Cerveja, lanches e bate-papo ao vivo sobre segurança Aproximadamente 21:00 Fim do evento Abstract Ulf e Erik Apresentamos a lista dos dez primeiros OWASP para 2013. A lista dos dez primeiros contém os mais sérios riscos de segurança na aplicação. No topo da lista, encontramos a injeção SQL. Bem conhecido, mas ainda assim forte, devido às conseqüências potencialmente desastrosas que um ataque bem sucedido pode ter. Na metade superior da lista, também encontramos autenticação quebrada e</w:t>
      </w:r>
    </w:p>
    <w:p>
      <w:r>
        <w:rPr>
          <w:b/>
          <w:color w:val="FF0000"/>
        </w:rPr>
        <w:t xml:space="preserve">id 402</w:t>
      </w:r>
    </w:p>
    <w:p>
      <w:r>
        <w:rPr>
          <w:b w:val="0"/>
        </w:rPr>
        <w:t xml:space="preserve">U como ao ar livre. Que estamos no ponto de ruptura hoje em dia. Aqui está a filha se preparando para uma corrida na floresta mágica! Que divertido, ter esquis para o pequeno em casa. Mas ele guincha mais, como você faz isso? vv: não desista, continue e mostre que é divertido. O til é absolutamente louco!</w:t>
      </w:r>
    </w:p>
    <w:p>
      <w:r>
        <w:rPr>
          <w:b/>
          <w:color w:val="FF0000"/>
        </w:rPr>
        <w:t xml:space="preserve">id 403</w:t>
      </w:r>
    </w:p>
    <w:p>
      <w:r>
        <w:rPr>
          <w:b w:val="0"/>
        </w:rPr>
        <w:t xml:space="preserve">Qualquer mulher ou homem que nade regularmente na área de banho regular da associação pode ser eleito como membro da associação. A eleição é por decisão do Conselho de Administração após uma solicitação ou proposta por escrito de dois membros da Associação. O formulário de inscrição está disponível no atendente da sauna em Kanaan. Além de contribuir para a continuidade da existência da associação (que é um pré-requisito para que a sauna permaneça aberta ao público), você como membro tem a oportunidade de adquirir um cartão que lhe dá dois banhos extras de graça. Você também poderá participar dos vários eventos da associação, como a tradicional festa dos frutos do mar e a festa de Natal. A associação conta atualmente com cerca de 40 membros. A Associação dos Ursos Polares é uma associação sem igual com o lema "O banho de sauna é o melhor banho". A associação opera dentro deste espírito e também organiza atividades para a fruição e edificação de seus membros. Os membros têm que pagar uma taxa anual, cujo valor é determinado durante o ano civil atual pela assembléia geral da associação convocada para a assembléia anual ordinária. Quando você se torna/é membro da Associação de Ursos Polares, a associação precisa processar algumas informações sobre você. Isto inclui nome, endereço, telefone e e-mail. No registro de associação, armazenamos as informações a fim de administrar as taxas de associação e poder enviar informações relativas à associação. Ao deixar a associação, você é removido do registro de associado.</w:t>
      </w:r>
    </w:p>
    <w:p>
      <w:r>
        <w:rPr>
          <w:b/>
          <w:color w:val="FF0000"/>
        </w:rPr>
        <w:t xml:space="preserve">id 404</w:t>
      </w:r>
    </w:p>
    <w:p>
      <w:r>
        <w:rPr>
          <w:b w:val="0"/>
        </w:rPr>
        <w:t xml:space="preserve">Ele se formou na Universidade de Nevada, Reno, em 1959. Ele então estudou direito e se formou na Universidade da Califórnia, Hastings College of the Law, em 1963. Ele então exerceu a profissão de advogado em Nevada. Bryan está novamente exercendo a profissão de advogado em Nevada. Links externos[editar] Apresentação no site do empregador Membros do Senado dos Estados Unidos de Nevada</w:t>
      </w:r>
    </w:p>
    <w:p>
      <w:r>
        <w:rPr>
          <w:b/>
          <w:color w:val="FF0000"/>
        </w:rPr>
        <w:t xml:space="preserve">id 405</w:t>
      </w:r>
    </w:p>
    <w:p>
      <w:r>
        <w:rPr>
          <w:b w:val="0"/>
        </w:rPr>
        <w:t xml:space="preserve">Hoje estávamos praticando no cascalho com Eva, Ann-sophie, Rosa e Mia. Ann-sophie tinha organizado muito bem o treinamento, ela era nossa "professora" do dia... =) Notei desde o início que Ciwi não era realmente como ela normalmente é quando estamos treinando... e também não correu muito bem... mas ela tentou de qualquer maneira... ou bem, quase talvez... as aplicações meteorológicas em que ela cagou completamente. Acho que ela não achou muito importante que houvesse alguns paus no chão... haha. A soma de tudo isso é que pensamos que minha princesinha está entrando em sua primeira corrida... As partes que eram um pouco rápidas eram esquemáticas, mas as outras nós ignoramos completamente... e depois houve a licitação... hmmm. você poderia dizer que ela começa a entender o que fazer quando você ouve a palavra "marchar" Ann-sophie era a receptora e tudo correu muito bem. eu estava tão orgulhosa da pequena Ciwi porque ela tinha sido tão boa... então fizemos uma fila para fazer uma chamada rolante... "motoristas prontos..." eu aceno... "Estou prestes a começar a andar e acho que Ciwi vai me seguir porque ela se levantou (não costuma acontecer... mas...) mas não. Ela vai direto para Ann-sophie e se senta ao seu lado... no início não entendemos nada, mas depois acendeu uma luz.. ela tinha dito "motorista na frente de MARÇO" Amanhã também haverá treinamento... na quinta-feira... e depois no sábado é hora de alguma busca... Mas veremos o quanto eu treinarei com Ciwi... eu poderia forçar Nino a trabalhar comigo em vez disso. haha... Nino encontrou um novo lugar preferido na casa. antes foi AT mattias, onde quer que ele esteja sentado/voa... mas agora está na frente de nossa lareira... Mattias acendeu fogo ontem e depois disso quase tive que arrastar Nino para passear, ele só queria deitar na frente e myyyysa =) Recebi isto de Ulrika com Digger no correio há um tempo atrás. Um marido frita ovos para o café da manhã de sua esposa. De repente, a esposa vem correndo para a cozinha. - Cuidado, diz ela, CARREGADO! Ponha mais margarina! Você está fritando demais de cada vez. MUITOS! Entregue-os! ENTREGUE-OS AGORA! Você precisa de mais margarina. Oh, meu Deus! ONDE você vai caber MAIS MARGARINA? Eles vão ficar presos! Cuidado... CARREGADO! Eu disse CARAVEGAMENTE! Você NUNCA me escute quando cozinha! Nunca! Entregue-os! Apresse-se agora! Você está louco? Você perdeu o juízo? Não se esqueça de salgá-los. Você sabe que sempre se esquece de salgá-los. Use o sal. UTILIZE O VENDIMENTO! O SALTO!!! O marido olha fixamente para ela. - Que diabos há de errado com você? Você acha que eu não sei fritar um par de ovos? A esposa responde calmamente: "Eu só queria mostrar a você como é dirigir um carro. | Então você quer tirar um dia de folga? O ano tem 365 dias, mas você não trabalha todos os dias. Isso deixa 261 dias. Você tem 16 horas de folga todos os dias, ou seja, 170 dias no total. Isso deixa 91 dias para você trabalhar. Todos os dias você almoça por 1 hora, ou seja, 48 dias no total. Agora restam apenas 43 dias. Você não tem que trabalhar 6 dias vermelhos durante o ano. Isso deixa apenas um dia, e você entende que não pode tirá-lo. Hoje vamos sair para um treinamento de busca, vai ser divertido. Espero que Ciwi se lembre do que se trata. haha. sim, eu acho que sim, ela acha que é tão engraçado que ela grita e a tem antes que possamos seguir o caminho... e você sabe o que o pequeno sapo do pântano fez ontem?</w:t>
      </w:r>
    </w:p>
    <w:p>
      <w:r>
        <w:rPr>
          <w:b/>
          <w:color w:val="FF0000"/>
        </w:rPr>
        <w:t xml:space="preserve">id 406</w:t>
      </w:r>
    </w:p>
    <w:p>
      <w:r>
        <w:rPr>
          <w:b w:val="0"/>
        </w:rPr>
        <w:t xml:space="preserve">"A operação foi bem sucedida - o paciente morreu". Todos nós já ouvimos essa piada grosseira. Infelizmente, essa foi a realidade não há muito tempo. Mas isso foi antes dos cientistas descobrirem o papel das boas bactérias na proteção do intestino e assim salvar os pacientes da sepse e do colapso de órgãos. As boas bactérias intestinais simplesmente salvam vidas! Há quase 30 anos, alguns cirurgiões de Lund se perguntaram por que tantos pacientes morreram após o que era considerado uma operação bem-sucedida. O que intrigou os cirurgiões foi que os pacientes que morreram de colapso de órgãos causado por sepse aguda receberam grandes quantidades de antibióticos, o que deveria ter sido suficiente. Eventualmente, os médicos encontraram um denominador comum nas mortes. Parecia que os intestinos não haviam sido suficientemente nutridos e a análise mostrou que os pacientes haviam sofrido de deficiências nutricionais locais tanto antes quanto depois da operação. Fortalecendo o intestino Os pesquisadores também descobriram que a parede intestinal enfraquecida vaza moléculas inflamatórias e bactérias nocivas para o corpo. Isto levou a equipe de cirurgiões, nutricionistas e microbiologistas de Lund a pensar em como eles poderiam fortalecer os intestinos dos pacientes antes da cirurgia. A solução era tão simples quanto lógica: adicionando boas bactérias, probióticos, o intestino seria capaz de funcionar em condições difíceis como a cirurgia. Mas agora veio o próximo problema. Há milhares de bactérias intestinais - então qual a estirpe a ser usada? E o que funcionou melhor para os pacientes doentes? Começou um trabalho empolgante, coletando amostras de intestino tanto de pessoas doentes como de pessoas saudáveis. Os ensaios clínicos acabaram mostrando que a bactéria Lactobacillus plantarum 299v era de longe a melhor estirpe de bactérias. A descoberta dos cirurgiões Lund acabou levando à idéia pioneira de adicionar boas bactérias antes e depois da cirurgia. Os pacientes que entraram em cirurgia receberam probióticos e após esse dia, mais pacientes sobreviveram às suas operações. A experiência foi um sucesso e salvou vidas. Esta descoberta levou à criação da Probi, uma das pioneiras da indústria de probióticos. Suas pesquisas eventualmente resultaram no produto probi Mage Probi Mage. Há mais bactérias em nosso sistema intestinal do que há células no corpo. Hoje, a maioria das pessoas sabe que as bactérias ácidas lácticas são extremamente importantes para nossa saúde. Mas tão recentemente quanto no início dos anos 90, não se sabia tão bem que a falta de bactérias boas no intestino pode realmente levar à morte em condições difíceis, como durante a cirurgia. Hoje, quase 30 anos depois, foram realizados cerca de 50 estudos sobre esta cepa particular de bactérias, que tem propriedades únicas de promoção da saúde. LP299V é uma bactéria robusta que sobrevive à passagem através do ambiente ácido do estômago e tem a capacidade de persistir e sobreviver tanto no intestino delgado quanto no intestino grosso. Uma vez no trato intestinal, ela contribui para um ambiente propício ao aumento da diversidade de toda a flora bacteriana. O intestino é capaz de curar e recuperar sua função normal, fortalecendo assim nosso sistema imunológico e mantendo-nos saudáveis. Niklas Larsson é um químico que, juntamente com seu colega Titti Niskanen, foi responsável pela pesquisa na Probi Mage na Suécia. Ele explica: "Imagine uma floresta tropical onde todas as espécies vivem em simbiose. Se a simbiose for perturbada, por exemplo, se bactérias menos desejáveis ganharem vantagem, isto pode levar a uma redução na diversidade, o que, por sua vez, pode levar a uma doença de saúde. Específica da LP299V é a propriedade muito especial que ela pode ligar a um receptor no intestino. Nem todas as bactérias ácidas lácticas podem fazer isso. LP299V liga-se ao chamado receptor de manose. Muitas bactérias potencialmente desagradáveis, como a e-coli, também se ligam à manose - mas a LP299V tem a capacidade de bloquear a capacidade das bactérias desagradáveis de se fixar no intestino. - Assim, as bactérias patogênicas ficam lotadas e têm mais dificuldade de se multiplicar. M</w:t>
      </w:r>
    </w:p>
    <w:p>
      <w:r>
        <w:rPr>
          <w:b/>
          <w:color w:val="FF0000"/>
        </w:rPr>
        <w:t xml:space="preserve">id 407</w:t>
      </w:r>
    </w:p>
    <w:p>
      <w:r>
        <w:rPr>
          <w:b w:val="0"/>
        </w:rPr>
        <w:t xml:space="preserve">Sveriges Ridgymnasium - - Na SRG há caminhos para o ensino superior - ou um emprego. Venha e junte-se a nós para um dia de prova! Venha sozinho, com um amigo ou com um dos pais. Registre seu interesse aqui &gt;&gt;&gt; Os diretores da SRG - Stefan Allert,Varberg, Ingela Robertsson, Sigtuna, Karin Hero, Svedala, Marie Tell, Kungsbacka e Kia Olsson.Flyinge. - Traga seu próprio cavalo ou peça emprestado um dos cavalos da escola bem treinados da SRG junto com outro estudante. Ouviu falar do espírito do SRG? Nós cuidamos um do outro! Por que você deve escolher a escola de equitação sueca? Siga o slideshow e você terá as respostas. &gt;&gt;&gt; Deixe seu hobby ser seu futuro! Tenha uma experiência divertida no ensino médio combinando sua educação com seu interesse em cavalos. Registre seu interesse aqui &gt;&gt;&gt; - Equitação na programação 2-3 vezes por semana com professores treinados que são eles mesmos ativos no esporte. Clique aqui &gt;&gt;&gt; - Oportunidade de crédito universitário básico ou crédito universitário especial para uma variedade de programas relacionados a eqüinos. - Professores qualificados com grande comprometimento. Muitas matérias escolares estão integradas nas diversas disciplinas. Acesso a uma equipe de saúde estudantil com enfermeira escolar, conselheira, professora de educação especial e médico escolar. - As escolas da SRG estão localizadas em instalações que têm tudo o que precisam; estábulos, picadeiros, arenas ao ar livre, salas de aula e áreas comuns. Em todas as escolas SRG você tem permissão para trazer seu próprio cavalo. O boxe é gratuito. Assista ao nosso vídeo &gt;&gt;&gt; Elite rider? Ir para o Treinamento Esportivo Nacional - seis lugares por localidade por ano. Höglanda é a instalação de que a SRG é proprietária. Estamos particularmente orgulhosos do salão de equitação. Na SRG você pode trazer seu próprio cavalo. Mas também temos bons cavalos. Bökeberg, Svedala - As melhores instalações internas da Suécia? Show por nossos alunos em Bökeberg, Svedala. Foto: Amanda Mohlin - Na SRG há caminhos para a universidade - ou um emprego. A Swedish Riding High School existe há 10 anos. Conosco você pode almejar um emprego no setor após o ensino médio. Mas na SRG também há vários caminhos para o ensino superior! Bem-vindo ao Dia de Experimentação! Cadastre seu interesse e você também receberá regularmente informações sobre a escola &gt;&gt;&gt; COMO ENCONTRAR UMA ESCOLA EM 2016 &gt;&gt;&gt; Cadastre seu interesse agora! Se você registrar seu interesse, você receberá informações contínuas sobre a escola em que está interessado. Você também pode se inscrever para o Dia de Experimentação. A Fazenda Höglanda, construída em 2011, está localizada no meio de uma paisagem de cavalos. Os estábulos têm espaço para 60 cavalos e há um grande e arejado picadeiro. Há também alojamento para 30 estudantes. Diz-se que a área é a mais densa de cavalos na Suécia; ao nosso redor há muitas fazendas de cavalos ... A arena de Bökebergs tem uma das melhores instalações internas da Europa. A região é caracterizada em muitos aspectos pela cultura do cavalo. No ambiente paisagístico você encontrará muitos bons clubes, estábulos comerciais, instalações de reprodução e caminhos para cavalgar. Leia mais ... A escola em Varberg está localizada no Kvarnagårdens Ridcenter. A instalação é moderna com dois novos estábulos onde temos 66 estábulos. É também o lar do Varberg Riding Club e da Escola de Equitação. As instalações estão bem equipadas com salas de descanso. O novo prédio da escola foi inaugurado em 2014. Leia mais ... Flyinge é um dos três centros equestres nacionais da Suécia e é o centro equestre sueco desde 1661. Desde o século XII, a criação de cavalos é realizada no local onde Flyinge está localizado hoje. Além do ensino médio, há também vários cursos profissionalizantes e o programa da Universidade Hippo... Hagbyholm está localizada a cinco km ao norte de Sigtuna, às margens do Lago Mälaren. A fazenda possui quatro estábulos, uma escola de equitação, uma pista de equitação iluminada e um hipódromo. É um ambiente fantástico em muitos aspectos. Aqui a natureza, a cultura, a criatividade e os esportes eqüestres são mistos. Nossa ambição é que a escola se torne um ímã para... Seu amigo também gosta de cavalos? Em caso afirmativo, por favor, certifique-se de que eles conheçam o Sveriges Ridgymnasium e nossa educação.</w:t>
      </w:r>
    </w:p>
    <w:p>
      <w:r>
        <w:rPr>
          <w:b/>
          <w:color w:val="FF0000"/>
        </w:rPr>
        <w:t xml:space="preserve">id 408</w:t>
      </w:r>
    </w:p>
    <w:p>
      <w:r>
        <w:rPr>
          <w:b w:val="0"/>
        </w:rPr>
        <w:t xml:space="preserve">O comércio paralelo é um fenômeno tornado possível pela venda do mesmo medicamento a preços diferentes em diferentes países da região do EEE (Espaço Econômico Europeu = UE + Noruega, Islândia e Liechtenstein). Existem duas formas de comércio paralelo: a importação paralela e a distribuição paralela. A empresa farmacêutica A pode vender o mesmo medicamento na Suécia a um preço mais alto do que em outro país da UE, por exemplo, a Grécia. A empresa farmacêutica B pode então comprar um lote deste medicamento na Grécia e importá-lo para a Suécia. Após a reembalagem em embalagens suecas, a empresa B pode vender o produto a um preço inferior ao preço oferecido pela empresa A na Suécia. As vendas da empresa A são chamadas de importações diretas, enquanto a empresa B vende os chamados medicamentos importados paralelamente. O medicamento importado em paralelo tem, portanto, o mesmo fabricante que o medicamento importado diretamente. Entretanto, os medicamentos importados paralelamente podem ser vendidos em diferentes tipos de embalagens. Em alguns casos, pode haver diferenças nos aditivos utilizados, por exemplo, os agentes corantes. Tanto os medicamentos importados diretamente quanto os importados paralelamente devem ser aprovados pela MPA antes da venda. Os medicamentos importados em paralelo não são melhores nem piores do que os medicamentos importados diretamente, mas são medicamente equivalentes. Líquido para injeção, solução em seringa pré-cheia 75 microgramas/0,3 ml (A solução é clara e incolor a ligeiramente amarelada) Embora sejam o mesmo produto medicinal, pode haver, em alguns casos, diferenças entre medicamentos importados em paralelo e medicamentos importados diretamente, por exemplo, no que diz respeito aos agentes corantes ou ao texto na embalagem interna. A todos os medicamentos autorizados é atribuído um número de autorização, conhecido como número MT. Os medicamentos importados em paralelo recebem um número MT por país exportador. Este número, que está impresso na embalagem, identifica a aparência, o conteúdo, quaisquer diferenças e o país de exportação. O texto Fass é uma compilação de informações do Resumo das Características do Produto (SPC), que é o documento aprovado pelo governo no qual se baseia toda a comercialização de um medicamento. O texto Fass tem um layout ligeiramente diferente e é mais adaptado para apresentar rapidamente as informações mais importantes para o prescritor. Ao contrário do SPC, há também apenas um modelo e o layout de um texto Fass é, portanto, sempre idêntico para todos os textos (entretanto, se faltar informação para uma determinada seção, o cabeçalho correspondente no texto Fass é omitido). Algumas seções do SPC que não são consideradas relevantes para prescrição podem ser omitidas no texto Fass, mas em geral a maioria das informações no SPC está incluída no texto Fass. Além disso, o texto de Fass é complementado, por exemplo, com a classificação de gravidez e lactação e, para muitas preparações, também contém um texto sobre os efeitos ambientais. Todos os textos terminam com a data de aprovação do resumo das características do produto. MIRCERA® líquido para injeção, solução em seringa pré-cheia 100 microgramas/0,3 ml, 120 microgramas/0,3 ml, 150 microgramas/0,3 ml, 200 microgramas/0,3 ml, 250 microgramas/0,3 ml, 30 microgramas/0,3 ml, 360 microgramas/0,3 ml,6 ml, 40 microgramas/0,3 ml, 50 microgramas/0,3 ml, 60 microgramas/0,3 ml e 75 microgramas/0,3 ml Tratamento da anemia sintomática associada à doença renal crônica em pacientes adultos (ver Farmacodinâmica). O tratamento com MIRCERA deve ser iniciado sob a supervisão de um médico experiente no tratamento de pacientes com insuficiência renal. Os sintomas e seqüelas de anemia podem variar de acordo com a idade, sexo e carga total da doença. É necessária uma avaliação médica da condição clínica e da aptidão física do paciente individual. MIRCERA deve ser administrado por via subcutânea ou intravenosa para aumentar a hemoglobina a um nível não superior a 12 g/dl (7,45 mmol/l). O uso subcutâneo é preferido em pacientes que não recebem hemodiálise para evitar a punção de veias periféricas. Como a concentração de hemoglobina pode variar no paciente individual, medidas únicas de hemoglobina para um paciente podem ser observadas acima ou abaixo da concentração desejada. Variabilidade na hemoglobina</w:t>
      </w:r>
    </w:p>
    <w:p>
      <w:r>
        <w:rPr>
          <w:b/>
          <w:color w:val="FF0000"/>
        </w:rPr>
        <w:t xml:space="preserve">id 409</w:t>
      </w:r>
    </w:p>
    <w:p>
      <w:r>
        <w:rPr>
          <w:b w:val="0"/>
        </w:rPr>
        <w:t xml:space="preserve">Gumaeliusskolan é uma escola de 7ª-9ª série, localizada centralmente no oeste de Örebro. A escola trabalha com unidades de trabalho desde 1983. Agora existem 7 unidades de trabalho. Há cerca de 530 alunos em 18 turmas. Todos os estudantes escolheram um perfil. Na escola há os perfis dança, hóquei no gelo, futebol, equitação, inglês, imagem e forma, descoberta, matemática e imersão no assunto. A escola é administrada como uma escola intraempresarial desde o início de 2007/08. Fim precoce da escola! Este termo de primavera é um pouco especial, pois estamos diante de uma grande mudança de toda a operação. Portanto, decidimos antecipar o final do ano letivo de verão para sexta-feira 3 de junho e mudar um dia de estudo de 24 de maio para 7 de junho para que os alunos não percam um dia letivo regular e nós, como funcionários, temos mais tempo para arrumar todo o material antes do verão. Alguns dias extras de férias ininterruptas de verão para os alunos como um bônus! Procedimentos de transporte escolar! Se seu filho/aluno precisar de uma dieta especial, entre em contato com a enfermeira da escola. Se seu filho/aluno vai começar em uma nova escola, talvez seja uma boa idéia entrar em contato diretamente com a cantina da escola para que a dieta especial possa ser fornecida desde o primeiro dia. Em caso de doença, favor informar no e-escola ou ligue para 019-21 22 46Leave application Gumaeliusskolan | Box 315 10 | 701 35 Örebro | Endereço de visita: Karlslundsgatan 32-40E-mail: gumaeliusskolan@orebro.se | Tel: 019 - 21 22 40 | FAX: 019 - 21 44 33 | Mapa</w:t>
      </w:r>
    </w:p>
    <w:p>
      <w:r>
        <w:rPr>
          <w:b/>
          <w:color w:val="FF0000"/>
        </w:rPr>
        <w:t xml:space="preserve">id 410</w:t>
      </w:r>
    </w:p>
    <w:p>
      <w:r>
        <w:rPr>
          <w:b w:val="0"/>
        </w:rPr>
        <w:t xml:space="preserve">Não que a carne desmoronada seja pior do que qualquer outra coisa. Mas ainda assim. A carne colada é colada para dar a impressão de ser algo diferente do que é, como o filé. É divertido e trapaceiro. Não importa se você escreve na etiqueta de preço uma designação incompreensível para explicar tudo isso.</w:t>
      </w:r>
    </w:p>
    <w:p>
      <w:r>
        <w:rPr>
          <w:b/>
          <w:color w:val="FF0000"/>
        </w:rPr>
        <w:t xml:space="preserve">id 411</w:t>
      </w:r>
    </w:p>
    <w:p>
      <w:r>
        <w:rPr>
          <w:b w:val="0"/>
        </w:rPr>
        <w:t xml:space="preserve">A oferta deste fim de semana Estamos entrando agora no mês de abril e está quase na hora de começar a jardinagem e a aspersão de pátios e varandas. Neste fim de semana que vem de 2 a 3 de abril, temos 20% de desconto nos tubos de zinco. Disponível em dois tamanhos. Uma calorosa recepção para visitar a loja. Maria Hoje recebemos uma nova entrega de bolsas da Ceannis.Big Flap bag em couro branco e lona. Preço 2 998 krVintage Saco de carteiro está agora de volta ao estoque. Preço 2 498 kr. Que divertido que tantos estão na rifa! Tenha uma boa noite! Maria Agora os tecidos de primavera chegaram à loja. Toalhas de mesa, toalhas de mesa e tecidos em 100% linho lavado. A rifa de um par de Primeboots está aberta até 14/4 para que você ainda tenha a chance de se tornar o novo dono. Boa sorte! Maria É hora da nossa primeira rifa aqui no blog. Nós sorteamos um par de botas bonitas. Você tem a oportunidade de ganhar um par de Primboots Engineer Mid -16 Zip Old Antracite louco.Valor 2 990 kr.Disponível nos tamanhos 36-41.Para participar da competição 1 ingresso - Deixe um comentário abaixo2 ingressos - Deixe um comentário + Link para esta competição de seu blog ou website (indique seu blog no comentário)3 ingressos - Deixe um comentário + Link para a competição + Link para nossa loja virtual de seu blog ou website. (A competição vai até 14 de abril e o sorteio acontecerá no dia 15 de abril e o vencedor será anunciado aqui no blogue. Boa sorte! Maria Estou de volta para casa agora depois de dois dias muito gratificantes em Estocolmo. Houve muitas boas palestras e como conclusão conseguimos ouvir uma garota realmente adorável Elizabeth Gummesson que escreveu o livro "suficientemente boa". Ela era incrivelmente inspiradora e tinha muitas coisas boas a dizer. Tenha um ótimo dia! Abraços Maria Packing está em andamento Neste momento estou fazendo as malas para a viagem de amanhã. Se há uma coisa que eu não gosto, é de fazer as malas. Eu e meus colegas de Vretgränd vamos a Estocolmo para uma conferência de dois dias.É a Conferência Anual de Assistentes de Ortodontia, onde todos os ortodontistas de toda a Suécia se encontram e se atualizam no campo. Há muitas palestras boas, boa comida e bebida e entretenimento agradável. de volta na sexta-feira! Abraços Maria Na loja agora temos algumas peles de carneiro realmente adoráveis &amp; travesseiros de pele de carneiro. Tenho o meu em nossas cadeiras de convés e parece realmente convidativo. Agora será relaxar no sofá e assistir "Halv åtta chez mig" e "Bygglov". Tenha uma boa noite para você também! Abraço Maria Lovely Sunday Que dia de primavera maravilhoso!!! Hoje começamos o dia com uma longa e adorável caminhada ao sol da primavera para canto de pássaros. Maravilhoso!! Depois tivemos a loja aberta, sentamos e tomamos café ao sol e agora estamos esperando os convidados para o jantar.Aqui estão algumas fotos do salão. Lâmpada da França 4590 kr. Urna sobre a mesa 598 kr. e está cheia de véu de noiva seco. A lâmpada e a urna estão na loja. Desejamos a todos uma noite muito agradável!Abraço Maria. Agora espero que seja a última vez este ano. Aqui está meu espelho favorito, um espelho de fogão francês recém-fabricado com um lindo ornamento. Preço: 4500 SEKHave um belo dia! Maria Sim hoje está nevando novamente fora da janela. É só para aproveitar a situação. Aqui em casa temos uma visita de duas meninas que estão fazendo uma reportagem para Lantliv.inspiração de verão com dicas de compras de muitas lojas.Vem impresso em maio. Um pouco incomum ver sua casa em muitas cores coloridas, então Matilda e eu vamos fotografar algumas notícias e jóias que eu tentarei colocar na loja virtual sob</w:t>
      </w:r>
    </w:p>
    <w:p>
      <w:r>
        <w:rPr>
          <w:b/>
          <w:color w:val="FF0000"/>
        </w:rPr>
        <w:t xml:space="preserve">id 412</w:t>
      </w:r>
    </w:p>
    <w:p>
      <w:r>
        <w:rPr>
          <w:b w:val="0"/>
        </w:rPr>
        <w:t xml:space="preserve">JA kompetens - Treinamento e Recrutamento Treinamento específico para empresas JA kompetens é uma empresa de treinamento que fornece principalmente treinamento em construção, bens imóveis, indústria, transporte e treinamento em construção. Nossos treinamentos são principalmente cursos complementares às funções ou responsabilidades profissionais existentes. Os cursos de treinamento personalizados são realizados no local, nas empresas. Cursos abertos JA kompetens é uma empresa flexível cujo objetivo é sempre colocar as necessidades do cliente em primeiro lugar. Nossos cursos abertos, por exemplo, cursos de construção, são realizados nas instalações da JA kompetens e incluem tanto material de treinamento quanto refrescos. Nosso programa de cursos abertos é atualizado regularmente com mais cursos de nossa extensa gama de cursos. JA kompetens oferece treinamento dentro de 2 semanas após a reserva e temos um índice de satisfação do cliente de 4,0 em 5 dos participantes de cursos anteriores. Recrutamento "Muito bom treinador que fez com que os alunos mais fracos tivessem tempo para treinar mais! "MR Sörmland</w:t>
      </w:r>
    </w:p>
    <w:p>
      <w:r>
        <w:rPr>
          <w:b/>
          <w:color w:val="FF0000"/>
        </w:rPr>
        <w:t xml:space="preserve">id 413</w:t>
      </w:r>
    </w:p>
    <w:p>
      <w:r>
        <w:rPr>
          <w:b w:val="0"/>
        </w:rPr>
        <w:t xml:space="preserve">Experimente o fantástico arquipélago de caiaque por cinco dias. Este pacote é perfeito para aqueles que querem explorar o patrimônio mundial, os restos mortais da Viking e o arquipélago intocado de Blekinge. Veja e experimente o Sítio do Patrimônio Mundial de bicicleta ou a pé. Experimente a natureza, a cidade do arquipélago e encontre as gemas. O arquipélago de Blekinge tem algumas das melhores pescarias de lúcio do mundo! Este é um pacote de pesca exclusivo para cinco dias com prancha completa e lancha a motor. Experimente o fantástico arquipélago de caiaque por cinco dias. Este pacote é perfeito para aqueles que querem explorar o patrimônio mundial, os restos mortais da Viking e o imaculado arquipélago Blekinge. Veja e experimente o Sítio do Patrimônio Mundial de bicicleta ou a pé. Experimente a natureza, a cidade do arquipélago e encontre as gemas. O arquipélago de Blekinge tem a melhor pesca de lúcio do mundo! Este é um pacote de pesca exclusivo para cinco dias com pensão completa. Barco a motor com guia incluído. PACOTE DE EXPERIÊNCIA BICICICLETA, PADRÃO, CAMINHO E PEIXE Combine o melhor do arquipélago durante cinco dias. Ciclismo, remada e pesca, três aventuras diferentes em um só pacote. Este é um pacote para aqueles que querem experimentar o incrível mergulho em naufrágios no Mar Báltico. O mergulho é feito com um guia. Com bom tempo, está planejado um mergulho com selos. O pacote perfeito para aqueles que querem soldar uma equipe juntos. Experimente a liderança militar no seu melhor. Dia 1. Dia da chegada Você é bem-vindo a Dragsö depois das 15:00. Sinta-se em casa na cabine. Mais tarde, será dado um briefing sobre os preparativos para sua estadia. Terminar com um jantar no Restaurante Havsviken. Pernoite em Dragsö. Dia 2 Remar no Patrimônio Mundial da UNESCO Remar no sítio do Patrimônio Mundial da UNESCO e ver a cidade de Karlskrona a partir da água. Terminar e passar a noite em uma ilha deserta. Dia 3 - Dia do Arquipélago de Remo A viagem continua para o oeste em direção a Bökenäs. Ao longo do caminho, experimente a atmosfera Viking da Hjortahammar e o impressionante ambiente da Reserva da Biosfera de Blekinge. A pernoite é em Ronneby Havscamping. Dia 4: Remando no arquipélago exterior A viagem continua para sudoeste em direção ao arquipélago exterior. Há uma chance de ver os selos entre as ilhotas e as cerejas. O dia termina em Varö, onde se realiza uma pernoite. Dia 5: Remada e partida Remada na área de Karlskrona e uma vez em Dragsö há a oportunidade de um refresco e almoço antes da partida. Dia 1. Dia da chegada Você é bem-vindo em Dragsö depois das 15:00. Sinta-se em casa na cabine. O dia termina com o jantar no restaurante. Dia 2 - Ciclismo O passeio de bicicleta em Aspö termina com uma visita ao Museu Marinho. Dia 3. Caminhada Pegue o barco Axel de Dragsö até Nättraby e faça uma bela caminhada na área cênica ao redor de Skärva. Em seguida, caminhar em direção à cidade de Karlskrona através de um vinhedo, uma área militar e nosso belo parque em Wämö. Terminar com um jantar no Restaurang Havsviken em Dragsö. Dia 4 Ciclismo com caminhadas Um passeio mais longo começando com o ciclismo de Dragsö até Hjortahammar. Em Hjortahammar você encontrará monumentos antigos da Era Viking e aqui você poderá desfrutar de uma fantástica caminhada em uma floresta de faias à beira-mar. Dia 5. Caminhada e dia de partida A um passo de Dragsö fica Brändaholm, a área de cabana mais fotografada do mundo. Caminhe entre cabanas idílicas com jardins exuberantes. A saída da casa de campo é o mais tardar às 12:00 horas. Terminar com almoço no Restaurante Havsviken. PACOTE DE PESCA ROYAL Dia 1. Dia da chegada Você é bem-vindo a Dragsö depois das 15:00. Sinta-se em casa na cabine! Mais tarde, ou de acordo com seus desejos, teremos um treinamento e um briefing do barco e daremos dicas de pesca. Terminar com um jantar no restaurante. Dia 2 Pescaria Dia inteiro de pesca de lúcio com ou sem guia. Dia 3 Pescaria Dia inteiro de pesca de lúcio com ou sem guia. Dia 4 Pescaria Dia inteiro de pesca de lúcio com ou sem guia. Dia 5 Dia de partida Você terá o barco e a cabine até as 12:00 horas. Acabar com o almoço no restaurante. CICLING, PADDLE, WALKING AND FISHING Day 1. Dia de chegada com planejamento Você é bem-vindo ao Dragsö</w:t>
      </w:r>
    </w:p>
    <w:p>
      <w:r>
        <w:rPr>
          <w:b/>
          <w:color w:val="FF0000"/>
        </w:rPr>
        <w:t xml:space="preserve">id 414</w:t>
      </w:r>
    </w:p>
    <w:p>
      <w:r>
        <w:rPr>
          <w:b w:val="0"/>
        </w:rPr>
        <w:t xml:space="preserve">Justus de Tiberíades Justus de Tiberíades, escritor e historiador judeu ativo por volta de 80 DC. Ele é mais conhecido através de Flavius Josephus, que escreveu sua "Autobiografia" em polêmica contra Justus[1]. Justus (que pode ter sido chamado de Zadok em hebraico) veio de Tiberias, uma cidade fundada por volta do ano 20 por Herodes Antipas e batizada em homenagem ao imperador Tibério. Ele e sua família pró-Romana não haviam pertencido aos rebeldes. Justus manteve laços estreitos com o tetrarca Agrippa II. Quando Josefo veio à Galiléia em 66 para liderar a rebelião contra os romanos, houve uma grande discórdia entre eles. Os detalhes não são claros, pois apenas a versão de Josephus sobreviveu aos eventos. Justus escreveu um livro em torno de 80 sobre a revolta judaica, mas não foi publicado até a morte de Agripa II em 100. Sua obra foi perdida, mas ainda podia ser lida no século VIII. Fotios de Constantinopla nos diz que Justus nem sequer mencionou a vinda de Cristo, os eventos de sua vida, ou os milagres que realizou[2][3][4] Notas de rodapé[editar] - ^ William Whiston (tradutor). "The Life Of Flavius Josephus", cap. 65". http://pace.cns.yorku.ca/York/york/showText?book=1&amp;chapter=1&amp;textChunk=whistonSection&amp;chunkId=65&amp;text=vita&amp;version=whiston&amp;layout=split. - ^ Moses I. Finley (1964). Josephus : A Guerra Judaica e outras seleções de Flavius Josephus - ^ William Whiston. "Footnote 24". http://www.ccel.org/j/josephus/works/autobiog.htm#EndNote_Auto.24b - ^ "O estilo de Justus é muito conciso, e ele omite muita coisa que é da maior importância. Sofrendo da culpa comum dos judeus, à qual raça ele pertencia, ele nem sequer menciona a vinda de Cristo, os acontecimentos de Sua vida, ou os milagres realizados por Ele". (Fotios, Bibliotheke, 33).</w:t>
      </w:r>
    </w:p>
    <w:p>
      <w:r>
        <w:rPr>
          <w:b/>
          <w:color w:val="FF0000"/>
        </w:rPr>
        <w:t xml:space="preserve">id 415</w:t>
      </w:r>
    </w:p>
    <w:p>
      <w:r>
        <w:rPr>
          <w:b w:val="0"/>
        </w:rPr>
        <w:t xml:space="preserve">Descubro que há muito mais para ver, ouvir, aprender e obter. Ontem eu encontrei PedagogVärmland. Lá eles postaram um vídeo sobre a criação de epub books, livros que podem ser lidos em leitores de livros, telefones e tablets. Ola Henningsson, Pedagog Värmland, dá uma palestra sobre como isso é feito. No meio da palestra, também receberemos um briefing sobre o serviço on-line gratuito Myebookmaker. Årstaskolan tem um site agradável onde eles postam os livros autoescritos dos alunos para que qualquer um que queira ler. É chamado de bibblis.se. Ola Henningsson passa por como fazer isso em sua palestra. Como você ganha tempo? Ouvi a palestra no meu telefone a caminho do trabalho. Funcionou bem. Se você quiser saber mais sobre isto, você pode encontrar o vídeo aqui: Qualquer pessoa pode criar eBooks E você não perdeu esta página, perdeu? Não, eu tinha perdido isso. Era aquela coisa de levantar o olhar ou devo dizer olhar ao redor em seu ambiente... Era algo sobre sua ligação. Este link funciona para mim: http://www.pedagogstockholm.se/it-i-undervisningen/e-bocker-sa-funkar-det/ Oops! Parece que tomei o link quando estava logado. Um pequeno é muito grande.</w:t>
      </w:r>
    </w:p>
    <w:p>
      <w:r>
        <w:rPr>
          <w:b/>
          <w:color w:val="FF0000"/>
        </w:rPr>
        <w:t xml:space="preserve">id 416</w:t>
      </w:r>
    </w:p>
    <w:p>
      <w:r>
        <w:rPr>
          <w:b w:val="0"/>
        </w:rPr>
        <w:t xml:space="preserve">Amma Darko, nascida em 1956 em Tamale, é uma escritora ganense. Darko nasceu em Tamale, no norte de Gana, e mais tarde se mudou para a região de Ashanti. Estudou na Universidade de Kumasi e formou-se em 1980. Em 1981 mudou-se para a Alemanha[1], onde viveu em Hildesheim durante grande parte da década de 1980[2]. Atualmente reside na capital de Gana, Accra. Seu livro de estréia Verkaufte Traum (Beyond the Horizon) foi publicado em 1991 e é sobre uma mulher africana na Alemanha que é forçada a se prostituir. O romance foi publicado na prestigiosa série de escritores africanos Heinemann, na qual muitos escritores africanos importantes fizeram sua estréia em inglês. Darko é agora considerado um dos pequenos círculos de escritores estabelecidos do país [2]. Os romances de Darko são histórias de detetives, tendo Kabria, uma mulher de classe média, como personagem principal. Kabira é engajada socialmente, crítica e tem uma grande dose de humor caloroso, e os livros também apresentam uma estação de rádio.[2] Vários de seus livros giram em torno do papel da mulher na sociedade[3].</w:t>
      </w:r>
    </w:p>
    <w:p>
      <w:r>
        <w:rPr>
          <w:b/>
          <w:color w:val="FF0000"/>
        </w:rPr>
        <w:t xml:space="preserve">id 417</w:t>
      </w:r>
    </w:p>
    <w:p>
      <w:r>
        <w:rPr>
          <w:b w:val="0"/>
        </w:rPr>
        <w:t xml:space="preserve">Tomáš Kaberle, nascido em 2 de março de 1978, é um defensor profissional tcheco de hóquei no gelo que, depois de muitos anos na NHL, agora joga na Extraliga tcheca pelo HC Kladno[1]. Kaberle é considerado um dos melhores defensores da liga, tendo sido selecionado para o NHL All Star Game em um total de quatro ocasiões; 2001-02, 2006-07, 2007-08 e 2008-09. Sua melhor temporada em termos de pontuação é a temporada 2005-06, quando ele registrou 9 gols e 58 assistências, totalizando 67 pontos em 82 jogos jogados, o que o classificou em quinto lugar em pontos marcados entre os defensores na liga. Em 2010-11, ele ganhou a Copa Stanley com o Boston Bruins[2]. Em 27 de junho de 2013, o Montreal Canadiens optou por comprar a Kaberle de seu contrato a um custo de US$ 3 milhões, que serão pagos nos próximos dois anos[3]. A partir de setembro de 2013, a Kaberle joga pelo time da liga tcheca HC Kladno. Tomáš é o irmão mais novo do jogador de hóquei no gelo</w:t>
      </w:r>
    </w:p>
    <w:p>
      <w:r>
        <w:rPr>
          <w:b/>
          <w:color w:val="FF0000"/>
        </w:rPr>
        <w:t xml:space="preserve">id 418</w:t>
      </w:r>
    </w:p>
    <w:p>
      <w:r>
        <w:rPr>
          <w:b w:val="0"/>
        </w:rPr>
        <w:t xml:space="preserve">e a mais alta qualidade - 140 anos de conhecimento e tradição e a mais alta qualidade - 140 anos de conhecimento e tradição 1878 é o ano em que Thomas Edison inventa a lâmpada. É formado o Manchester United. O inventor sueco Helge Palmcrantz projeta a primeira máquina de cortar relva. Gustaf de Laval inventa o separador. 1878 é também o ano em que a Björk &amp; Magnusson inicia suas operações. Nos 140 anos desde então, muita coisa mudou. Mas nem tudo. Ao longo dos anos, aprendemos que a qualidade e o bom gosto nunca saem de moda. Uma gama completa, sempre da mais alta qualidade. Procuramos nossas matérias-primas em todos os oceanos do mundo, através de importações de uma variedade de países. Você pode escolher desde peixe inteiro, eviscerado e em filetes até frutos do mar, peixe defumado, picles e vários tipos de rum. Também oferecemos uma gama cuidadosamente selecionada de carnes, aves e nos especializamos no que gostamos de chamar de "centro do prato". Naturalmente, providenciaremos todos os detalhes de corte que você precisar. Não estamos satisfeitos apenas com a sua satisfação. Queremos que seu cliente esteja satisfeito também. Para nós, é crucial que você possa trabalhar com matérias-primas de primeira classe ao preço certo - e que seus clientes estejam satisfeitos e sintam que estão recebendo uma boa relação custo-benefício. Nossa equipe de vendas sabe tudo sobre produtos e preços, mas também tem o prazer de responder a perguntas e comentários. Este é muito o caso de nossos motoristas, que são nossos embaixadores no campo. Porque sempre usamos nossos próprios motoristas e nossos próprios carros - e distribuímos todos os produtos diariamente. Isto garante alta precisão na entrega e uma cadeia de frio ininterrupta. Com 140 anos de experiência, sabemos que a alta qualidade requer um controle rigoroso e constante. É por isso que agora também somos certificados de acordo com a ISO 22000, ASC e MSC. Pensamos que é importante estarmos envolvidos no apoio a projetos, associações e organizações onde podemos fazer a diferença. É por isso que apoiamos a Children's Cancer Foundation, Helsingborg Basketball, FCH, HIF e Rögle, entre outros. Aberdeen Black striploin congelado Encontramos um lote de. Deixe a ordem para: Vendedor 042-385555 Mail order@bjork-magnusson.se A entrega é 15/1 Você sempre pode nos contatar no telefone 042-38 55 55 55 ou no order@bjork-magnusson.se Tel: 042-38 55 55 info@bjork-magnusson.se lotta@bjork-magnusson.se Sextas-feiras: 8.00-15.00 Almoço: 12,15-12,45 (reunião de segunda-feira 12,45-13,15) Telesponse: 17,00-08,00 Sexta-feira a partir das 15,00 As ordens podem ser deixadas após o horário de expediente: Mail: order@bjork-magnusson.se Telesponse: 042-38 55 55 55 Tenha em mente que as ordens devem ser recebidas até as 23,00 para lev na manhã seguinte. Em caso de verificação de emergência sob contato. Celular:070-818 79 24 carina@bjork-magnusson.se Gabriel Frick Tel: 042-38 55 54 Celular: 070-560 29 03 gabriel@bjork-magnusson.se Tel: 042-38 55 51 Celular: 070-620 51 59 anna@bjork-magnusson.se Tel: 042-38 55 58 mikael@bjork-magnusson.se johan@bjork-magnusson.se anders@bjork-magnusson.se</w:t>
      </w:r>
    </w:p>
    <w:p>
      <w:r>
        <w:rPr>
          <w:b/>
          <w:color w:val="FF0000"/>
        </w:rPr>
        <w:t xml:space="preserve">id 419</w:t>
      </w:r>
    </w:p>
    <w:p>
      <w:r>
        <w:rPr>
          <w:b w:val="0"/>
        </w:rPr>
        <w:t xml:space="preserve">2 comentários para 0708711153, mostrando 1 a 2 Quem chamou Desconhecido</w:t>
      </w:r>
    </w:p>
    <w:p>
      <w:r>
        <w:rPr>
          <w:b/>
          <w:color w:val="FF0000"/>
        </w:rPr>
        <w:t xml:space="preserve">id 420</w:t>
      </w:r>
    </w:p>
    <w:p>
      <w:r>
        <w:rPr>
          <w:b w:val="0"/>
        </w:rPr>
        <w:t xml:space="preserve">Fotos de mistura do Dia dos Namorados no hotel! Muito obrigado a todos os simpáticos e bonitos hóspedes que se juntaram a nós para celebrar o Dia dos Namorados no hotel no sábado! Éramos 150 amigos e amigos de amigos dos quais mais de 90% eram solteiros e a metade eram senhoras/cavalheiros que desfrutaram de um belo jantar juntos. Após a sessão, mais de 300 amigos adicionais se juntaram a nós. Uma atmosfera magnífica desde o início às 18h30min até o fechamento às 2h! Muito obrigado aos meus grandes amigos Ishtar, Anna, Ellen, Micke, Björn &amp; Christoffer que também se juntaram a nós e convidaram seus amigos! Muito obrigado ao hotel pela comida e serviço realmente bons! Muito obrigado à Absolut Vodka que patrocinou com deliciosas bebidas de boas-vindas! Se você quiser os convites da Absolut Vodka, acesse http://news.absolut.com/seMingelbilderna a partir do último sábado que Armand Dommer levou estará no scenbloggen.se esta noite. Já é possível encontrar uma seleção abaixo. Divirta-se! Crie seu blog - escolha entre muitos modelos prontos no Nouw ou faça seu próprio; "apontar e clicar" - clique aqui! A semana passada foi excepcionalmente intensa. Eu completei um ano de idade e aproveitei a oportunidade para maximizar com diversão. Quarta-feira = experimentou o novo cardápio na Un Poco. Quinta-feira = facial, SPA e jantar em Hasseludden. Sexta-feira = celebrado trabalhando 11 dias seguidos no Out Of Office AW em Ambassadeur e depois o jantar das meninas em casa. Sábado = Bubbles &amp; brunch no Sr. French, depois as meninas bebem em minha casa à noite, que terminou em V. Há muito tempo desde que tive um fim de semana tão festivo... mas você só envelhece uma vez por ano. Que bom! Tenha uma quantidade louca de fotos mais divertidas, bonitas e ótimas no meu telefone. Publicaremos mais alguns em breve! Café da manhã favorito neste momento Bom, saudável, rápido e fácil. O bem cotidiano com muitos antioxidantes. Yum! Ladugårdsgärdet, Estocolmo Domingo passado, fiz algo que não fazia há muito tempo. Nomeadamente, levantei-me às 06h00. A única coisa que pode me levantar tão cedo é geralmente um vôo para climas mais quentes. Desta vez eu tive que dirigir até a neve e o frio. Romme alpine para ser mais preciso. Comecei a praticar snowboard há mais de 15 anos, mas nos últimos anos não vi muitos dias nas encostas, e minha prancha está no porão há muitos anos desde que aluguei novos equipamentos nos últimos anos. Mas, afinal, ela ainda se mantém. O capacete, por outro lado, era novinho em folha, adquirido no dia anterior. É a primeira vez que se monta com um capacete e acho que é bom ter um. Nunca se sabe. Embora eu não caia com tanta freqüência, tive um acidente bastante grave em Åre há cerca de 7 anos, quando um principiante me bateu em cheio. Acabei tendo que andar de moto de neve pela colina abaixo e ser levado de ambulância para o hospital onde o médico disse que eu havia quebrado uma das minhas clavículas. Não havia mais esqui naquela viagem... só estávamos em Romme para o dia desta vez. O boletim meteorológico prometia sol e apenas dois graus negativos, então achamos que valia a pena a viagem até lá e de volta. É bom fugir e conseguir uma mudança de cenário e quebrar a moagem diária. E super diversão para o snowboard! A dica de hoje para todos os residentes de Täby: festa de abertura e casa aberta em Balance Täby esta noite Balance está agora aberta no Parque Näsby! E esta noite, quinta-feira, 23 de janeiro, há uma festa de abertura e uma casa aberta para os membros existentes e qualquer curioso que queira vir e dar uma olhada... Traga seus amigos e junte-se a nós para celebrar o novo ano de treinamento hoje à noite das 16h às 20h. Durante a noite, estaremos oferecendo uma oferta única para aqueles que se inscreverem para a adesão. Estaremos servindo bolhas, mordidelas do restaurante AG e esperamos que você venha e se misture conosco. Mais informações em: https://www.facebook.com/events/884512071601629/ Bem-vindo a nós! /Friends on Balance Best music agora mesmo! Aqui está minha nova favolista e a música para minha nova aula de fiação que estreei na terça-feira. Talvez um pouco bobo para colocar a música online no caso de alguns outros instrutores de fiação a roubarem...mas esta lista</w:t>
      </w:r>
    </w:p>
    <w:p>
      <w:r>
        <w:rPr>
          <w:b/>
          <w:color w:val="FF0000"/>
        </w:rPr>
        <w:t xml:space="preserve">id 421</w:t>
      </w:r>
    </w:p>
    <w:p>
      <w:r>
        <w:rPr>
          <w:b w:val="0"/>
        </w:rPr>
        <w:t xml:space="preserve">1) Alguém pode explicar aos não-iniciados quais são as características das placas de som USB, FireWire e PCI, por exemplo? Qual deles é melhor (talvez seja uma questão de gosto)? 2) Estou prestes a começar a parafusar meu computador de estúdio. Conseguiu uma CPU de demonstração barata (Processador Intel Core i5 Quad i5-760, 2,80 GHz, Tomada 1156, 8MB, 95W, Caixa c/ ventilador) - será justo no estúdio, como um processador? 3) Ainda não escolheu uma placa-mãe, alguma dica? O ideal é que seja uma Intel. 4) Qual é o padrão recomendado de placa de som? - USB, FireWire ou PCI? Note que é "apenas" para ser usado para reprodução. Não precisa de energia fantasma. Espero que alguém possa responder a uma destas perguntas... Este post foi editado por BobbyBenjaminz: 2012-04-13 - 19:27 USB, Firewire e PCI realmente importam menos, mas dependem das escolhas que você faz. Por exemplo, o PCI só funciona em um computador desktop enquanto o USB e o Firewire tendem a estar na maioria dos laptops. Portanto, existe um limite. Depois há uma diferença entre USB e Firewire. Normalmente na quantidade de canais que você pode gravar simultaneamente. Existem várias placas USB atualmente que podem gravar 8 ou mais canais simultaneamente, mas no passado eram quase apenas placas firewire que tinham essa capacidade (exceto PCI na época). Mas caso contrário, a grande diferença entre USB e Firewire é que o Firewire é paralelo enquanto o USB é serial. Basicamente, isto significa que o USB requer um host (neste caso um computador) e usará o processador no computador para realizar suas tarefas. O Firewire não precisa disto e o resolve sozinho no ônibus. Portanto, pense em quantos canais você quer ser capaz de gravar simultaneamente e sua escolha provavelmente será mais fácil. Talvez a entrada de estéreo seja suficiente? Nesse caso, você pode escolher qualquer cartão ao seu lado.</w:t>
      </w:r>
    </w:p>
    <w:p>
      <w:r>
        <w:rPr>
          <w:b/>
          <w:color w:val="FF0000"/>
        </w:rPr>
        <w:t xml:space="preserve">id 422</w:t>
      </w:r>
    </w:p>
    <w:p>
      <w:r>
        <w:rPr>
          <w:b w:val="0"/>
        </w:rPr>
        <w:t xml:space="preserve">Um boletim informativo foi agora enviado a todos os membros da SellNet. Se você é membro e não recebeu um boletim informativo, talvez seja porque não temos seu endereço de e-mail. Entre em contato conosco com seu endereço de e-mail atual e nós o consertaremos para o próximo envio. Reunião Anual 2017 De acordo com os estatutos da Associação, a Diretoria enviará em breve uma notificação da Reunião Anual, marcada para quinta-feira, 27 de abril de 2017, às 19:00 horas em Tjolitta 2017-04-03 FEEDBACK. Em 14 de setembro de 2016, recebemos uma pergunta de Angelika que foi publicada em um antigo livro de visitas pertencente à SellNet. Onde você o encontrou? Use nosso esquema na página de contato. Uma vez que nem telefone nem e-mail são fornecidos, por favor entre em contato conosco novamente! Grande participação na AGM. 120 membros compareceram à Assembléia Geral Anual da Associação em 28 de maio de 2015. Björn Alsmark foi reeleito como presidente por mais um ano. Os novos membros da diretoria foram Monica Frisk (nova) e Malin Andersson (antiga deputada). Christer Nillson e Sam Carlson foram agradecidos com flores e um presente, por sua grande contribuição para a associação. Boxer e Telia, dois dos prestadores de serviços que podemos escolher, estiveram presentes e muitos aproveitaram a oportunidade para assinar contratos e obter respostas a perguntas sobre os serviços. A SellNet ofereceu café e pães, que alguns de nossos membros tinham cozido e doado para a ocasião. Graças a você! A ata e a lista completa de todo o novo quadro, estão publicadas na página de membros . Leia o que um de nossos membros escreveu em seu blog sobre a reunião anual e a entrada de fibras na casa. Convocação da Reunião Geral Anual da SellNet EF, quinta-feira 28 de maio de 2015, 19h em Tjolitta, Sillerud. A AGM tratará dos assuntos de acordo com os estatutos da associação §16, que você pode ler na guia Membro/Informações da Associação O relatório anual da Diretoria com o relatório anual, conta de lucros e perdas e balanço financeiro para o ano fiscal de 2014 pode ser lido e baixado de nosso website a partir de 15 de maio de 2015: http://sellnet.se Após a AGM ordinária, a Diretoria fará um relatório sobre o status do projeto e falará sobre o trabalho que virá. Os prestadores de serviços Boxer e Telia estarão presentes na Tjolitta para apresentar seus serviços para TV, telefonia e Internet. Aproveite a oportunidade para ter suas perguntas respondidas. Café e pães serão servidos. Desejamos a todos os membros uma calorosa recepção. A Diretoria da SellNet EF Cópia do aviso no boletim informativo no.15, que será enviado a todos os membros durante a semana 19-2015 ATIVAÇÃO DA INSTALAÇÃO DE FIBRA Se você NÃO pretende ativar (instalar o Conversor de Mídia) e não usar a instalação de fibra em sua propriedade durante 2015, você DEVE notificar isso imediatamente à Björn (tel.0573-41126) ou por e-mail para bjorn@sellnet.se. Após a instalação do conversor de mídia e ativação, a taxa de conexão de 400 DKK incluindo o IVA será faturada, e a taxa de rede em andamento de 100 DKK/mês será iniciada! LISTAS DE PROPRIEDADES Estamos atualmente trabalhando para obter uma lista de todos que terão fibra instalada em sua propriedade. É muito importante que obtenhamos as informações corretas, então você precisa preenchê-las aqui! Reunião Geral Anual 2014 A Reunião Geral Anual será realizada na quinta-feira 22 de maio de 2014 em Tjolitta, Sillerud. Aviso de acordo com os estatutos será enviado por e-mail e por carta aos membros sem e-mail Reunião de informação em Tjolitta quinta-feira 28/11 2013, 19:00 pm Agora o projeto chegou tão longe que nós membros devemos fazer nossas próprias escolhas, por exemplo: Colocação de equipamentos &amp; inv. criação/cabo Onde deve ser colocado o conversor de mídia Quando devo cancelar os serviços atuais, tais como TV, telefone &amp; dados? Quando posso descobrir quais prestadores de serviços (TL) posso escolher, etc. Sim, há muitas perguntas zumbindo no ar! Portanto, gostaríamos de lhe dar as boas-vindas a uma reunião de informação, antes de tudo para aqueles que encomendaram uma conexão com sua propriedade, mas é claro que todos os membros da SellNet são bem-vindos. Além dos representantes da diretoria da SellNet, Annelie Pettersson, CEO da Årjängs Nät AB (Å</w:t>
      </w:r>
    </w:p>
    <w:p>
      <w:r>
        <w:rPr>
          <w:b/>
          <w:color w:val="FF0000"/>
        </w:rPr>
        <w:t xml:space="preserve">id 423</w:t>
      </w:r>
    </w:p>
    <w:p>
      <w:r>
        <w:rPr>
          <w:b w:val="0"/>
        </w:rPr>
        <w:t xml:space="preserve">Sim, para onde foi a estrada, é uma expressão antiga. Mas teremos que renová-lo um pouco, neste caso: Para onde foi o pavimento? A estrada de Prosten Holm atrás de Åkes Icahall em Själevad não foi incomodada pelo município desde que foi reconstruída e o asfalto foi colocado sobre ela. A vegetação verde é testemunha disso. Seria uma pena incomodar agora. É uma raridade que deve ser preservada como prova da política de estradas e pavimentos frouxos e laxistas do município ao longo dos anos. Para não mencionar o caminho através de Myckling, é deplorável. Uma vez pavimentado e agradável onde todos podiam andar e pedalar, agora um caminho de cascalho miserável onde os idosos têm medo de andar, os ciclistas estão na estrada pedalando em vez de no caminho e na ciclovia. O conselho negligenciou qualquer tipo de manutenção de estradas ao longo dos anos. Basta ver o que eles estão fazendo para consertar todos os buracos da estrada com lama de óleo. Ela desaparece tão rápido quanto eles a colocam lá e eles têm que colocar nova granalha de óleo no próximo ano. Que desperdício de mais dinheiro de impostos. Faça-o novamente e faça direito na primeira vez. Pode ser realmente tão difícil assim?! Anders1968</w:t>
      </w:r>
    </w:p>
    <w:p>
      <w:r>
        <w:rPr>
          <w:b/>
          <w:color w:val="FF0000"/>
        </w:rPr>
        <w:t xml:space="preserve">id 424</w:t>
      </w:r>
    </w:p>
    <w:p>
      <w:r>
        <w:rPr>
          <w:b w:val="0"/>
        </w:rPr>
        <w:t xml:space="preserve">Você está cansado de seu telefone ficar sem bateria e não ter onde carregá-lo? O Andersson PRB 2.0 é a solução, com sua bateria recarregável portátil e carregador de parede. Você simplesmente carrega a bateria antes de sair de casa e depois a utiliza para carregar seu aparelho. Encaixa em qualquer dispositivo que tenha uma conexão USB. Você pode carregar seus smartphones e outros dispositivos móveis como GPS ou tablets. O dispositivo tem quatro luzes (anéis) na parte superior para indicar quando a bateria está totalmente carregada no banco de energia. Nota! Cabo USB para iPhone não incluído. Para carregar o iPhone, use seu próprio cabo de 30 pinos ou cabo relâmpago.</w:t>
      </w:r>
    </w:p>
    <w:p>
      <w:r>
        <w:rPr>
          <w:b/>
          <w:color w:val="FF0000"/>
        </w:rPr>
        <w:t xml:space="preserve">id 425</w:t>
      </w:r>
    </w:p>
    <w:p>
      <w:r>
        <w:rPr>
          <w:b w:val="0"/>
        </w:rPr>
        <w:t xml:space="preserve">Aumento acentuado do roubo de peças de reposição O roubo de peças de reposição está em ascensão. Desde 2011, os furtos aumentaram em 85%, com o maior aumento em 2015. Apesar do aumento do número de roubos e do fato de que o crime é cometido principalmente por gangues organizadas, o roubo de peças de reposição é uma prioridade baixa para a polícia e para o judiciário. Isto é de acordo com um novo relatório publicado hoje por Larmtjänst. Nos últimos anos, os roubos de peças de automóveis aumentaram significativamente. Larmtjänst mapeou os roubos em um relatório e se concentrou em três peças de reposição específicas que são conhecidas por ocorrer com freqüência neste tipo de roubo; faróis, airbags e sistemas de navegação. Entre 2011 e 2015, o número de roubos aumentou de 1039 para 1926, um aumento de 85%. O maior aumento foi no ano passado, com 31%: "As peças de reposição são relativamente fáceis de roubar, fáceis de transportar e transportar para fora do país. Existe também um mercado internacional lucrativo para este tipo de mercadoria, diz Mats Galvenius, CEO da Larmtjänst. Os roubos são em grande parte cometidos por gangues organizadas, muitas vezes com vínculos internacionais, e o crime requer acesso a conhecimentos técnicos e logística para dispor da mercadoria. Os infratores são, portanto, raramente criminosos de oportunidade. Apesar disso, o crime é uma prioridade baixa para a polícia e o judiciário, resultando na detenção e condenação de poucos infratores. Os roubos são caros e durante o período o custo de danos e peças de reposição subiu de SEK 50 milhões para mais de SEK 104 milhões, um aumento de 106%. BMW, Volkswagen e Volvo estão entre as marcas mais vulneráveis a este tipo de roubo. Durante o período, os proprietários da BMW foram afetados por 2.615 roubos, Volkswagen por 1.272 roubos e Volvo por 1.160 roubos. A BMW é afetada por furtos envolvendo os três componentes, enquanto a Volkswagen é afetada principalmente por furtos de sistemas de navegação. A Volvo é afetada principalmente por roubos de faróis. A fim de combater o roubo de peças de reposição, a polícia precisa adotar uma abordagem mais duradoura e sustentada para este tipo de crime. A ação orientada provou ser eficaz. Também é necessário que os fabricantes de automóveis melhorem as medidas anti-roubo, tornando mais difícil a remoção de peças de reposição. Tornar a remoção mais difícil aumenta a possibilidade de pegar o infrator diretamente no momento do roubo, prolongando o crime. Isto também pode contribuir para a percepção de que o risco de detecção é muito alto em comparação com o ganho calculado. Dica para proprietários de automóveis: estacione seu carro em uma garagem ou em uma área bem iluminada e aberta. Marcar os componentes vulneráveis com DNA de marca e deixar isso claro no carro. Isto pode ter um efeito dissuasivo.</w:t>
      </w:r>
    </w:p>
    <w:p>
      <w:r>
        <w:rPr>
          <w:b/>
          <w:color w:val="FF0000"/>
        </w:rPr>
        <w:t xml:space="preserve">id 426</w:t>
      </w:r>
    </w:p>
    <w:p>
      <w:r>
        <w:rPr>
          <w:b w:val="0"/>
        </w:rPr>
        <w:t xml:space="preserve">Eventos Pelo terceiro ano consecutivo, um novo HTC One está saindo. Desta vez o dispositivo é chamado M9 e foi exibido durante a feira de Barcelona. Na segunda-feira de manhã, a Samsung revelou os principais telefones deste ano, depois de muitos rumores nos últimos dias. Leia mais sobre o Samsung Galaxy S6 e S6 Edge para saber mais. As vendas começam já no dia 10 de abril! Proteção contra roubo para seu telefone Blog Hoje passamos por algumas maneiras diferentes de proteger seu telefone contra roubo. Quer sua empresa tenha ou não um sistema chamado MDM para garantir que nenhuma informação da empresa chegue às mãos erradas, muitas vezes é uma boa idéia tirar proveito das medidas de segurança disponíveis. Próximas notícias do Google e da Apple - Siri em inglês e Caixa de Entrada para Gmail for Business Para aqueles que estão dispostos a experimentar mas podem ainda não estar prontos, aqui estão duas notícias. No momento, há uma ruptura nas redes móveis em grandes partes do país. Parece ser principalmente as redes 3G que são afetadas, mas em alguns lugares os problemas com as redes 2G também podem ser problemas. Verificação em 2 etapas; O que é e por que você deve ter um blog post Muitas pessoas têm suas vidas em seus telefones celulares. Grande parte disto é apoiado por nossas IDs da Apple, contas do Google ou contas da Microsoft. Todos os dias, muitas vezes as informações só estão lá e só são refletidas localmente nos telefones. O que aconteceria se você perdesse sua conta? Anos de fotos, todos os dados de contato de seus amigos, talvez até mesmo compras de aplicativos para grandes somas de dinheiro e detalhes de cartões. Nokia AQUI deixa o palco Beta para o Android e Google Maps recebe navegação na pista. O uso de dados móveis suecos aumenta a Suécia é um dos principais países do mundo em termos da quantidade de navegação que fazemos por mês, e serviços como Spotify, Netflix, Storytel e outros serviços de streaming levaram a nossa utilização a disparar nos últimos anos. Fechado para inventário 6e de fevereiro de 2015 Na sexta-feira, 6 de fevereiro de 2015, estaremos fechando a loja para inventário. O quadro de distribuição estará aberto como de costume, mas com nosso serviço telefônico. Entrevista com Benny Fjällner, CEO/Fundador, Team8 Nosso fundador e CEO, Benny Fjällner, falou com a Enterprise Web sobre quem é a Team8. Proteção contra roubo para seu Serviço de Atendimento ao Cliente móvel e Gerente de Marketing Serviço de Atendimento ao Cliente, Marketing e TI. Benny Fjällner Somos um revendedor de soluções de comunicação. Mas é aí que termina a semelhança com outros revendedores. Eu fundei a Team8 em sua forma atual em 2003, mas a história remonta a meados dos anos 90, mas depois de uma forma diferente. Meu interesse apaixonado pelas pessoas, tecnologia e soluções resultou em nossos respectivos... Mostrar mais Somos um revendedor de soluções de comunicação. Mas é aí que termina a semelhança com outros varejistas. Eu fundei a Team8 em sua forma atual em 2003, mas a história remonta a meados dos anos 90, mas depois de uma forma diferente. Minha paixão por pessoas, tecnologia e soluções resultou em um lugar na equipe de desenvolvimento de cada operadora para seus próprios switches móveis, com a tarefa de desenvolver e promover as características e serviços que o mercado desejava. Consideramos esta como uma das nossas maiores realizações de todos os tempos. Ter a Team8 como um parceiro significa que você tem acesso a tudo o que o mercado tem a oferecer, mas com um único ponto de contato - através de nós. Nossos valores permeiam tudo o que fazemos e o segredo de nosso sucesso é nosso interesse genuíno em ajudar as empresas a entenderem a nova tecnologia e como utilizá-la da melhor forma para ajudar os clientes a se tornarem mais competitivos em sua própria área de negócios. Portanto, é natural que nos envolvamos com nossos clientes muito mais do que os revendedores normalmente fazem. /Benny Fjällner Company Facts Team8 oferece soluções telefônicas e de TI, serviços e acessórios para empresas na região nórdica. Ajudamos nossos clientes a encontrar o produto ou serviço certo com base em suas necessidades específicas, tornando seu trabalho de telefonia e TI mais fácil e mais eficiente. Os fornecedores com os quais trabalhamos são cuidadosamente selecionados para atender às altas exigências e expectativas de nossos clientes. A Team8 foi fundada em 2003. Desde então, passamos de uma empresa desconhecida para um nome conhecido e respeitado na indústria de telecomunicações e TI. O número de funcionários de nossos clientes contratuais ultrapassa 100.000 e, ao longo dos anos, ajudamos mais de 2.500</w:t>
      </w:r>
    </w:p>
    <w:p>
      <w:r>
        <w:rPr>
          <w:b/>
          <w:color w:val="FF0000"/>
        </w:rPr>
        <w:t xml:space="preserve">id 427</w:t>
      </w:r>
    </w:p>
    <w:p>
      <w:r>
        <w:rPr>
          <w:b w:val="0"/>
        </w:rPr>
        <w:t xml:space="preserve">O horário de verão na Suécia significa que a hora local é adiantada em uma hora durante parte do ano. Isto é para fazer melhor uso da parte mais leve do dia no verão. Quando não é verão, é hora padrão. são outras coisas no calendário que são interessantes e úteis de se saber. Você sabe que dia é hoje? Quem tem um dia de nome, por exemplo?</w:t>
      </w:r>
    </w:p>
    <w:p>
      <w:r>
        <w:rPr>
          <w:b/>
          <w:color w:val="FF0000"/>
        </w:rPr>
        <w:t xml:space="preserve">id 428</w:t>
      </w:r>
    </w:p>
    <w:p>
      <w:r>
        <w:rPr>
          <w:b w:val="0"/>
        </w:rPr>
        <w:t xml:space="preserve">Entre e deixe-nos elaborar uma solução de financiamento que lhe convém. É mais fácil do que você pensa realizar seu sonho. Não hesite em contatar Marcus e Erik pelo telefone 0498-291380 ou pelo e-mail: info@cykelmchallen.com Nós o ajudaremos em todo o seu trato com serviço, seguro, financiamento e possível transporte". Todos os preços incluem o IVA. Entre e deixe-nos calcular um financiamento que lhe convém. É mais fácil do que você pensa realizar seu sonho. Não hesite em contatar Marcus ou Erik pelo telefone 0498-291380 ou e-mail: info@cykelmchallen.com Nós o ajudaremos em todo o seu trato com serviço, seguro, financiamento e possível transporte". Todos os preços incluem o IVA.</w:t>
      </w:r>
    </w:p>
    <w:p>
      <w:r>
        <w:rPr>
          <w:b/>
          <w:color w:val="FF0000"/>
        </w:rPr>
        <w:t xml:space="preserve">id 429</w:t>
      </w:r>
    </w:p>
    <w:p>
      <w:r>
        <w:rPr>
          <w:b w:val="0"/>
        </w:rPr>
        <w:t xml:space="preserve">Saltar para: navegação, busca Após estudar filosofia em Milão, Angelo Scola foi ordenado sacerdote em 18 de julho de 1970, após o que concluiu um segundo doutorado em teologia com uma tese sobre Tomás de Aquino. Ele foi politicamente ativo desde cedo, primeiro na associação estudantil de Azione Cattolica, e depois na Comunione e Liberazione até se tornar bispo, quando deixou este movimento. A partir de 1979 ele ocupou um cargo de professor na Universidade de Freiburg em filosofia política, e depois se tornou professor assistente de teologia moral. Em 1982 ele foi nomeado Professor de Antropologia Teológica em Roma e Professor de Cristologia Contemporânea. De 1986 a 1991 ele serviu na Congregação para a Doutrina da Fé na Cúria. João Paulo II o nomeou Bispo de Grosseto em 1991. Neste posto, Angelo Scola realizou várias reformas, mas posteriormente renunciou a este posto para ocupar o cargo de Reitor em Roma. Em 5 de janeiro de 2002 foi nomeado Patriarca de Veneza, e em 21 de outubro de 2003 tornou-se Cardeal-Priesto de Santi XII Apostoli. Angelo Scola é um notável teólogo e escreveu vários livros sobre teologia e &lt;</w:t>
      </w:r>
    </w:p>
    <w:p>
      <w:r>
        <w:rPr>
          <w:b/>
          <w:color w:val="FF0000"/>
        </w:rPr>
        <w:t xml:space="preserve">id 430</w:t>
      </w:r>
    </w:p>
    <w:p>
      <w:r>
        <w:rPr>
          <w:b w:val="0"/>
        </w:rPr>
        <w:t xml:space="preserve">Maravilhoso e resistente carro de bombeiros que permaneceu no quartel de bombeiros de Grums até 1995. Somente percorridas 970 milhas desde o novo. Bom estado, mas precisa de serviço inicial e limpeza. "O carro esteve em uma garagem fria e inchou um pouco em alguma moldura de madeira em uma porta, e está muito empoeirado. Tecnicamente está em bom estado e deve ser dirigível com meios simples. Precisa de uma limpeza e armazenamento em uma garagem quente por um tempo para que as esquadrias de madeira sequem ligeiramente, então todas as portas devem funcionar novamente". "O carro esteve na garagem fria e inchou um pouco em alguma moldura de madeira em uma porta, e está muito empoeirado. Tecnicamente está em boas condições e deve ser conduzida com meios simples. Precisa de uma limpeza e armazenamento em uma garagem quente por um tempo para permitir que as esquadrias de madeira sequem/encolham ligeiramente, então todas as portas devem funcionar novamente". Este belo e fino carro de bombeiros, caminhão de mangueira, esteve no município de Grums até 1995, quando foi comprado por um dos homens por trás do museu de veículos Arvika. Maravilhosamente intocado na condição original, e apenas rodou 966 milhas desde novo. Os carros de bombeiros são mantidos em prontidão nas garagens dos quartéis de bombeiros e só são dirigidos a curtas distâncias durante emergências na área local. Portanto, e considerando o bom estado do carro (especialmente no interior), acreditamos que a leitura da bitola pode estar correta. Além disso, elas são meticulosamente mantidas. Este carro está fora de serviço há 25 anos, mas tem sido colocado em funcionamento periodicamente, embora não nos últimos cinco anos. Tem todas as mangueiras de incêndio e até mesmo a caldeira de água original ainda no armário traseiro e alguns equipamentos nos outros armários, mais as escadas no telhado. Ele precisa de um serviço de partida, novas baterias e uma revisão dos freios, então deve funcionar novamente. Já dirigimos um carro semelhante antes e eles funcionam muito bem, com um som maravilhoso do belo motor V8. Como nota, as molduras de madeira das portas do gabinete incharam em alguns lugares, de modo que são difíceis de fechar e abrir. Isto porque recentemente foi deixado frio em um corredor não isolado, e isto deve desaparecer se for deixado em uma garagem quente por um tempo. Caso contrário, o corpo está em bom estado, sem danos notáveis à ferrugem e sem apodrecimento em qualquer peça de madeira que pudéssemos ver. Falta a chave. Não foi dirigido por cinco anos, mas somente por 966 milhas desde que era novo. Muito bom. Condição normal. Melhor que o normal, mas precisa de revisão técnica. Este carro foi entregue ao quartel dos bombeiros em Grums, em maio de 1958. Um carro de bombeiros muito moderno então, que serviu seu propósito por mais de três décadas, quase quatro, antes de se tornar um carro de colecionador. Divertido como é, mas também adequado para a reconstrução, se você assim o desejar. Preencha seus dados abaixo. Você receberá um e-mail quando a licitação for aberta. Com uma conta na Bilwebauctions você tem acesso às minhas páginas, onde você pode encontrar seus favoritos salvos, suas ofertas e muito mais Estes termos de leilão e adesão ("os termos") aplicam-se entre você como pessoa física ou como empresa ou outra pessoa jurídica ("o cliente"/"você") e Bilweb Auctions AB, (doravante denominada Bilweb Auctions), número de registro da empresa 559095 - 4540. Ao aceitar os termos e condições, você, ou a empresa ou outra pessoa jurídica que você representa, torna-se um membro registrado da Bilweb Auctions. Os Termos se aplicam à adesão do Cliente aos (Leilões Bilweb), ao uso do website de leilões da Bilweb www.bilwebauctions.com (e www.bilwebauctions.se) e páginas relacionadas (o "Website") e aos serviços, tais como facilidades de licitação, fornecidos pela Bilweb Leilões no Website (os "Serviços"). Se o Cliente não concordar em ficar vinculado a estes Termos, o Cliente não poderá usar ou acessar os Serviços. Se um cliente optar por exercer seu direito de comprar um item em leilão após um leilão concluído e bem sucedido no Website, esta compra sempre ocorre nas instalações da Bilweb Auction</w:t>
      </w:r>
    </w:p>
    <w:p>
      <w:r>
        <w:rPr>
          <w:b/>
          <w:color w:val="FF0000"/>
        </w:rPr>
        <w:t xml:space="preserve">id 431</w:t>
      </w:r>
    </w:p>
    <w:p>
      <w:r>
        <w:rPr>
          <w:b w:val="0"/>
        </w:rPr>
        <w:t xml:space="preserve">As línguas esquimo-altecas são um grupo de línguas faladas na América do Norte, nas Ilhas Aleutianas do Alasca, no Canadá e na Groenlândia, e em partes do norte da Sibéria. O grupo tem dois ramos: o Aleut, que é o único idioma no ramo, e os idiomas esquimós no outro. Existem atualmente cerca de 10 idiomas Eskimo-Aleut, com um total de cerca de 85 000 falantes. O Aleut é falado por cerca de 30% dos Aleuts, ou seja, cerca de 700 Aleuts nas Ilhas Aleutas e um punhado de Aleuts nas Ilhas Comandantes da Rússia. Existem três idiomas esquimós na Rússia com um total de cerca de 600 falantes, sendo o Yupik siberiano o maior. O maior idioma do grupo é o gronelandês com 47 000 falantes, seguido por Inuktitut com 18 000 falantes. Classificação[editar] Todos concordam que os idiomas esquimó e Aleut são descendentes de uma família composta por estes dois ramos. Não foi possível estabelecer um parentesco definitivo com famílias de línguas fora das línguas Eskimo-Aleut. Não se pensou em ligar os idiomas aos idiomas nativos americanos mais próximos, mas sim com os idiomas mais próximos da Sibéria. Fonologia[editar] As línguas Eskimo-Aleut têm sistemas de som simples com um sistema de três vogais (i, u, a) e relativamente poucos fonemas consonantais. Os idiomas são conhecidos por sua estrutura polissintética e aglutinativa. As línguas não distinguem muito entre adjetivos e verbos; na Gronelândia "o homem é bonito" é angut kusanarpoq e "eu vi um homem bonito" torna-se angut kusanartoq takuara, onde o verbo kusanarpoq na segunda instância é conjugado adjetivalmente, kusanartoq. Os adjetivos são conjugados como substantivos, exceto que eles não podem</w:t>
      </w:r>
    </w:p>
    <w:p>
      <w:r>
        <w:rPr>
          <w:b/>
          <w:color w:val="FF0000"/>
        </w:rPr>
        <w:t xml:space="preserve">id 432</w:t>
      </w:r>
    </w:p>
    <w:p>
      <w:r>
        <w:rPr>
          <w:b w:val="0"/>
        </w:rPr>
        <w:t xml:space="preserve">Por falar em desenvolvimentos no Oriente Médio. Fala-se muito de anti-semitismo, e o amigo da ordem gosta de procurar a palavra no SAOL e encontrar a definição junto com "anti-semita" que significa "hostil aos judeus". Logo abaixo de antisemitismo está a palavra "antítese", que tem o significado de "proposta colocada em oposição a outra". A mente lingüística e lógica pode então começar a se perguntar o que "Semitismo" realmente significa. O semitismo não existe no SAOL. O mais próximo é o "semitista" que significa "conhecedor de línguas semíticas". Portanto, não existe uma tese lingüisticamente correta para a antítese, o que pode parecer estranho já que o conceito de anti-semitismo existe desde 1879, 60 anos antes da Segunda Guerra Mundial. O propósito polarizador subjacente é inequivocamente óbvio. A palavra raiz "semita" é definida como "uma pessoa cuja língua materna é uma língua semita" e estas línguas incluem o árabe, o hebraico e o etíope, entre outras. Como isto se enquadra na idéia de que o anti-semitismo só inclui o anti-judaico? Não! Mas como eu disse, a palavra Semitismo não foi definida, então vamos olhar mais longe de qualquer forma - para dar o exemplo. O dicionário Merriam-Webster tem sua própria definição educadamente expressa de Semitismo: "Política ou predisposição favorável aos judeus", ou seja, uma tendência a preferir ou promover os judeus. Semitismo neste sentido significa promover os judeus, e anti-semitismo é quando alguém * não* pensa que os judeus devem ser promovidos. Então agora o conceito está completamente invertido, porque na terra se deve promover os judeus mais do que qualquer outra pessoa? Os judeus valem mais do que os não-judeus? Nem todas as pessoas são apenas indivíduos e devem ser tratadas igualmente. Aparentemente não, aos olhos das pessoas que usam o termo "anti-semitismo". Por que você não pode simplesmente chamar de hostilidade aos judeus de ódio aos judeus, e essa é a definição feita? Por que confundir com termos que não são linguisticamente corretos, qual é o objetivo? É possível perguntar? Embora então você possa ter que definir em bases factuais o que é realmente "ser" um judeu em vez de ser qualquer outro ser humano dado a não ser um comportamento - isto é, de base religiosa - e certamente ninguém pode descobrir isso, então certamente isso pode ser uma razão tão boa quanto qualquer outra para manter as escalas de polarização?</w:t>
      </w:r>
    </w:p>
    <w:p>
      <w:r>
        <w:rPr>
          <w:b/>
          <w:color w:val="FF0000"/>
        </w:rPr>
        <w:t xml:space="preserve">id 433</w:t>
      </w:r>
    </w:p>
    <w:p>
      <w:r>
        <w:rPr>
          <w:b w:val="0"/>
        </w:rPr>
        <w:t xml:space="preserve">Esqui aquático (Redirecionado do esqui aquático) O esqui aquático é um esporte no qual um praticante é puxado em águas abertas em pé sobre esquis especialmente feitos para o esporte. O esquiador aquático segura uma linha acoplada a um barco a motor, chamada de reboque. Também existem variações onde o reboque é feito por aeronaves, pipa de energia ou cabo ligado à terra. O esqui aquático exige que o esquiador seja aquático, o que é alcançado por uma velocidade de mais de 25 km/h em dois esquis e mais de 35 km/h em um só esqui. Ao competir no esqui aquático, há slalom, truque ou salto e eventos combinados. Também é possível esquiar descalço como no esqui aquático clássico, mas sem esquis aquáticos. Slalom[edit] Slalom é esquiado em um percurso com 6 bóias a serem arredondadas e após cada passagem a velocidade é aumentada e na velocidade máxima (Senhoras -55 km/h, Homens -58 km/h) a linha de arrasto é encurtada. Aquele que passar mais bóias (contadas a partir da velocidade inicial oficial) é o vencedor. Metade e um quarto de bóias são contadas de forma prescrita. Trick[editar] O esqui Trick, que também é esquiado opcionalmente em um ou dois esquis, tem dois passes em 20 segundos. Dentro desse tempo, os truques definidos pelo esquiador em seu programa devem ser executados na ordem correta. Somente os truques aprovados são contados para a viagem.</w:t>
      </w:r>
    </w:p>
    <w:p>
      <w:r>
        <w:rPr>
          <w:b/>
          <w:color w:val="FF0000"/>
        </w:rPr>
        <w:t xml:space="preserve">id 434</w:t>
      </w:r>
    </w:p>
    <w:p>
      <w:r>
        <w:rPr>
          <w:b w:val="0"/>
        </w:rPr>
        <w:t xml:space="preserve">Fundada em 1970 por Tricia Guild em Londres, a Designers Guild é hoje uma das marcas líderes mundiais em tecido, papel de parede e outros acessórios interiores, como tapetes, almofadas, lances, toalhas e roupa de cama. Cores; cores neutras ou vibrantes, flores pintadas à mão, listras, texturas interessantes, modernismo, classicismo, minimalista e maximalista - as inspirações foram muitas ao longo dos anos, mas a identidade da Designers Guild é de interpretação e expressão que é completamente única. Como a Brittfurn tem até 10.000 papéis de parede em nossa loja virtual, criamos uma maneira única de filtrar papéis de parede por padrão - papéis de parede listrados, papéis de parede com padrões, papéis de parede xadrez e damasco. Você também pode classificar por cor. Em nossa linha exclusiva de papéis de parede você encontrará belos papéis de parede de designer. Compre diretamente aqui na web, ou passe em nosso showroom no Sturegatan 20 em Estocolmo e nós o ajudaremos na escolha de seu papel de parede. Brittfurn tem um showroom no centro de Estocolmo onde você pode conferir nossos wallpapers no local. Se você não tiver a oportunidade de nos visitar, você também pode pedir uma amostra do papel de parede em que está interessado por apenas 50 SEK. Desenvolvemos uma escada de desconto em todos os papéis de parede do projeto. Se você comprar papel de parede por mais de 2000:- você recebe um desconto de 10% e se comprar por mais de 5000:- o desconto aumenta para 15%. É claro que sempre temos frete gratuito dentro dos países nórdicos e bom tempo de entrega. Como todos os monitores são configurados de forma diferente, as imagens não podem ser usadas como uma referência exata de cor. Algumas cores, especialmente cores metálicas como ouro e prata, são difíceis de escanear e geralmente se tornam mais marrons e cinzas do que na realidade. Nossas imagens em close-up são escaneadas enquanto as imagens em largura total são fotografadas, o que pode dar resultados diferentes. As descrições de cores devem ser vistas apenas como indicativas, com base em um número limitado de cores. Para ver as cores, recomendamos sempre que você peça uma amostra. O prazo de entrega indicado é o tempo que normalmente leva antes que o item possa ser coletado ou despachado de nós. Às vezes podemos ter itens em estoque e o tempo de entrega será menor. Se o fornecedor estiver fora de estoque, durante grandes promoções ou se encomendarmos de um fabricante menor, o prazo de entrega pode às vezes ser maior do que o indicado. O tempo de entrega das amostras às vezes pode ser maior do que para o produto em si.</w:t>
      </w:r>
    </w:p>
    <w:p>
      <w:r>
        <w:rPr>
          <w:b/>
          <w:color w:val="FF0000"/>
        </w:rPr>
        <w:t xml:space="preserve">id 435</w:t>
      </w:r>
    </w:p>
    <w:p>
      <w:r>
        <w:rPr>
          <w:b w:val="0"/>
        </w:rPr>
        <w:t xml:space="preserve">Na quinta-feira passada visitei Staffan Rosendahl com o belo barco Jarry em Ingarö. Foi divertido ver sua renovação e posso dizer que Staffan é um artesão muito hábil... E Jarry realmente acabou com a pessoa certa....:) Obrigado Staffan pela visita, estaremos em contato ;) Foi muito divertido mostrar o Jarry e falar um pouco sobre barcos de madeira com uma pessoa de espírito semelhante! :) Terão prazer em visitar sua oficina aqui também no futuro. Avise-me se você precisar de uma mão extra!</w:t>
      </w:r>
    </w:p>
    <w:p>
      <w:r>
        <w:rPr>
          <w:b/>
          <w:color w:val="FF0000"/>
        </w:rPr>
        <w:t xml:space="preserve">id 436</w:t>
      </w:r>
    </w:p>
    <w:p>
      <w:r>
        <w:rPr>
          <w:b w:val="0"/>
        </w:rPr>
        <w:t xml:space="preserve">Com tempero e algumas fotos bonitas. Domingo, 31 de janeiro de 2010 Em boa companhia, há algumas pesquisas sérias acontecendo aqui. Dois projetos diferentes, na verdade.***** ... no bosque. E de fato ficou temporariamente melhor.Snuvan alltså! A floresta já era muito boa antes.***** Tantos ... Djoolian Lisseroo(francês) com tempero inglês, e Anton Lachchdänpärä alt.Laaaadenpärä (sueco). É o que parece, quando seus nomes verdadeiros são Julien Lizeroux (Schyliaen Lizeroo) e Anton Lahdenperä (La hdenperä). Não podemos ter um briefing com os caras dos comentários antes da corrida? Normalmente também são os mesmos nomes que aparecem semana após semana durante toda a temporada. ***** ... a água da louça envolve minhas mãos no balcão do café da manhã, ouço a voz confiante e descontraída de Lennart Wretlind no rádio, onde Klingan no P2 está ligado. Puro relaxamento.Lavar pratos para Klingan.Um programa para aqueles que ousam outro botão no rádio.Um pouco mais do que Idol-Erik.Um pouco mais inseguro, até agora inaudito.De qualquer lugar menos da Suécia.fora está nevando.***** Também houve jantar, embora a versão simples. Você não é um super cozinheiro quando está com fome. Mas era a minha vez, portanto, o que fazer? Bem .... Era vinho branco, legumes de raiz braseados e funcho e salmão grelhado. Uma simples salada de espinafre com vinagrete feita com óleo de nabo Norrbotten e crema di limone.***** ... para o fim de semana, meu recém-adquirido nariz escorrendo ficou melhor pelo fato de que, ao me transformar em nossa entrada e até o chalé, pude ver que nenhuma lavoura havia sido feita nos cinqüenta metros restantes até o primeiro pavimento.Em vez de paz e tranqüilidade, foram duas horas e três quartos de pá para ter acesso a uma porta totalmente coberta de neve, mas agora está feito. O carro está em seu lugar para ser acessado por um aquecedor de motor e eu já tomei meu primeiro gole de café durante o dia.***** Entretenimento Hahahaha! É puro entretenimento ouvir o Rapport no SVT1 esta noite. O clube de caça e pesca de homens velhos (porque são homens velhos, penso eu) que existe entre os parlamentares, recusa-se a revelar quais os membros que tem. O tesoureiro Åke Sandström diz - Decidimos no conselho que não divulgamos os nomes e endereços de nossos membros individuais. Não podemos achar que haja qualquer interesse público nisso. Todos os outros clubes, que o Rapportredaktion da SVT pediu, foram completamente abertos sobre quais membros são afiliados. É ótimo e de humor negro, seus caçadores! Como você pode aceitar silenciosamente ser representado e deixar que nossa imagem de você seja moldada por representantes machistas totalmente endurecidos e quebrados? Não está na hora de se apresentar, tire a lâmina de sua boca e distancie-se?Nah - nah! Acho que entendi.*****Leia mais! Outros blogs sobre: Hunters, Hunting, Hunters' Association, Parliament, Macho Men, Heroes, Gubbs, Brain Thickening, Headlessness Free Night. Toffles on. Um salpico de uísque no copo. Chips Norrbotten. Críticas de livros e músicas do Fredag na TV.à espera do jantar.***** . . no cardápio do almoço de hoje. Para uma refeição tradicional, foi bastante agradável, acho eu. Não posso deixar de voltar àquela caça ao lobo totalmente escandalosa orquestrada pelo governo sueco após o Ano Novo. O país tem se envergonhado completamente internacionalmente. 2010 é o ano da biodiversidade. É um grande mistério porque o Ministro do Meio Ambiente Carlgren ainda está em seu posto. E se ele pretende falar sobre qualquer assunto no futuro, eu, por mim, não vou confiar</w:t>
      </w:r>
    </w:p>
    <w:p>
      <w:r>
        <w:rPr>
          <w:b/>
          <w:color w:val="FF0000"/>
        </w:rPr>
        <w:t xml:space="preserve">id 437</w:t>
      </w:r>
    </w:p>
    <w:p>
      <w:r>
        <w:rPr>
          <w:b w:val="0"/>
        </w:rPr>
        <w:t xml:space="preserve">Em Unter den Linden, em Berlim, encontra-se um dos hotéis mais famosos e luxuosos da cidade. Trata-se de uma reconstrução do Hotel Adlon original, inaugurado em 1907 e demolido durante a época da RDA nos anos 80. A minissérie alemã Das Adlon - Eine Familiensaga de 2013 retrata a história deste lendário hotel em uma mistura de fatos e ficção através dos destinos das duas famílias proprietárias ao longo de um século que inclui tanto duas guerras mundiais quanto dois regimes totalitários. A primeira parte de 96 minutos está marcada para 1904-1918, com grandes planos para a construção do hotel mais luxuoso do mundo, fornecendo o pano de fundo para a história de amor amargo e proibido da série, que se torna um segredo de família. Sonja Schadt nasceu em 1904 e olha para trás em sua longa vida, na visão do futuro, até 1997. Sua mãe Alma tem apenas quinze anos quando fica grávida do filho do cocheiro. Para evitar escândalos, a mãe de Alma cria a criança como se fosse sua. O jovem pai recebe um emprego como concierge no hotel, e Alma vai se casar com um homem de boa família. O episódio desta noite conta essencialmente a história de Alma e seu desejo de liberdade e rebelião em uma era de convenções sociais estreitas e de pensamento orientado para a honra. Ela está dividida entre duas escolhas: Casar com um homem que ela não ama, mas que raramente está em casa por causa de sua profissão, o que proporcionaria alguma liberdade e permitiria uma vida dupla. Mas ela também sonha em viajar para os Estados Unidos e ganhar a vida como fotógrafa, vivendo como uma família com seu amante e sua filha. Na Alemanha, a série foi um sucesso com índices recordes, como costumam ser as crônicas familiares luxuosas com um cenário histórico. É emotivo e dramático, visualmente elegante, alegremente sem coração e bastante convincente. A segunda parte foi estabelecida em 1918-1933 e a terceira em 1933-1997. Hotel Adlon - uma saga familiar que é transmitida na TV1 às terças-feiras às 21h.</w:t>
      </w:r>
    </w:p>
    <w:p>
      <w:r>
        <w:rPr>
          <w:b/>
          <w:color w:val="FF0000"/>
        </w:rPr>
        <w:t xml:space="preserve">id 438</w:t>
      </w:r>
    </w:p>
    <w:p>
      <w:r>
        <w:rPr>
          <w:b w:val="0"/>
        </w:rPr>
        <w:t xml:space="preserve">Gladys Maria Knight, nascida em 28 de maio de 1944 em Atlanta, Geórgia, é uma cantora e atriz americana de R&amp;B e soul, conhecida em parte por sua participação na banda Gladys Knight &amp; the Pips, mas também como cantora e atriz solo. Ela cantou a música tema do filme Bond Time for Revenge de 1989. Em 1985 ela gravou a canção That's What Friends Are For com Dionne Warwick,</w:t>
      </w:r>
    </w:p>
    <w:p>
      <w:r>
        <w:rPr>
          <w:b/>
          <w:color w:val="FF0000"/>
        </w:rPr>
        <w:t xml:space="preserve">id 439</w:t>
      </w:r>
    </w:p>
    <w:p>
      <w:r>
        <w:rPr>
          <w:b w:val="0"/>
        </w:rPr>
        <w:t xml:space="preserve">Sem a conversa que se segue, Parkgömmet se torna apenas um jogo divertido. O objetivo da conversa em sala de aula é desenvolver a consciência das crianças sobre as oportunidades e riscos da Internet, com foco no aumento da consciência de risco das crianças contra o aliciamento. Lisonjeio, provocação, suborno e ameaças - as diferentes faces do aliciamento. O remédio é o conhecimento, a abertura, ferramentas de capacitação para crianças e adultos responsáveis. Criamos os fortes usuários on-line do futuro falando com as crianças sobre o que realmente importa, não se esquivando de temas difíceis e mostrando às crianças que estamos lá e que estamos no jogo digital. O objetivo de Parkgömmet é que os alunos tenham uma melhor compreensão dos mecanismos de aliciamento, reconheçam várias das possíveis estratégias utilizadas pelos perpetradores e conversem sobre diferentes estratégias para se protegerem. É importante que todas as crianças se sintam seguras e incluídas na sala de aula. A conversa pode precisar ser adaptada para aqueles que vão tocar o Ginásio do Parque. Considere se você pode ter alunos que são particularmente vulneráveis. A discussão subsequente deve ocorrer imediatamente após o jogo, ou no dia seguinte, para que os alunos tenham os eventos do jogo frescos em suas mentes. Você pode então ter alunos jogando Parkland em outros momentos, com colegas diferentes. Desta forma, eles podem ouvir como os outros pensam e refletir de novo. Comece a conversa destacando os aspectos positivos da Internet, tais como a capacidade de aprender coisas rapidamente, encontrar informações, conversar com amigos de longe e de perto, jogar jogos e se divertir. Também menciona que há coisas que não estão bem, assim como a maioria das coisas na vida. Diga aos alunos que você vai falar sobre o que não está bem on-line, mas também sobre como se sentir forte on-line e saber o que fazer, e a quem recorrer, se alguma coisa não se sentir bem. Se vocês são dois educadores, podem interpretar papéis para obter visões diferentes sobre os fenômenos on-line. Use os cartões de discussão no final da metodologia para apoiar a discussão. Concluir a discussão resumindo e avaliando o dia. Baixe a metodologia Você pode baixar a metodologia aqui Cartões de conversação É importante que você realize os dois exercícios de conversação sugeridos abaixo. Isto é para aumentar o conhecimento e a compreensão dos alunos sobre o aliciamento, mas também para aumentar sua auto-estima, ensinando-os sobre seus direitos e como estabelecer limites. Acompanhe o que os alunos disseram durante o jogo. É aqui que seu apoio pedagógico, sua experiência e seu conhecimento são importantes. Exercício 1 Conversas de chat móvel Tempo: aprox. 20 min Materiais: quatro cartas com imagens de conversas de chat do jogo. Todas as quatro estratégias do perpetrador estão representadas: bajulação, incômodo, suborno e ameaças. Este é um exercício baseado nas cartas de figuras. Divida os alunos em grupos menores, de preferência quatro grupos, com cada grupo recebendo um cartão com foto e um grande pedaço de papel. Durante alguns minutos (máximo de 3 min), os grupos podem tomar notas nos cartões com imagens na frente deles. Depois disso, os grupos mudam de lugar e preenchem os papéis dos outros grupos com suas próprias idéias. Os grupos continuam a se mover até que todos estejam de volta aos seus lugares originais. Finalmente, cada grupo discute o que está escrito em seu documento, observando as adições ou destacando qualquer coisa de que discordem. Em seguida, tome o pensamento dos alunos como ponto de partida para uma discussão em classe inteira. Esclarecer as quatro estratégias do perpetrador. Sinta-se livre para usar as perguntas encontradas abaixo. Peça às crianças que dêem seus próprios exemplos de bajulação, incômodo, suborno e ameaças. As próprias dicas dos alunos: Você tem alguma dica para um amigo sobre o que fazer, o que dizer e com quem falar se você estiver sendo fofoqueiro, subornado ou ameaçado? Sugestões de perguntas sobre estratégias do perpetrador: bajulação: Como você sabe que alguém o está lisonjeando? A lisonja é boa? Quando isso é ruim? Fofoca: O que quer o fofoqueiro? Por que é ruim irritar? O que acontece com você quando alguém lhe manda embora? Suborno: O que é um suborno? Por que alguém suborna? Você tem que dar algo em troca? Ameaça: O que é uma ameaça? Qual é o aspecto de uma ameaça? Como sei que é uma ameaça? Lisonjear e resmungar Lisonjear</w:t>
      </w:r>
    </w:p>
    <w:p>
      <w:r>
        <w:rPr>
          <w:b/>
          <w:color w:val="FF0000"/>
        </w:rPr>
        <w:t xml:space="preserve">id 440</w:t>
      </w:r>
    </w:p>
    <w:p>
      <w:r>
        <w:rPr>
          <w:b w:val="0"/>
        </w:rPr>
        <w:t xml:space="preserve">O acampamento fecha devido à pavimentação asfáltica? 11 Abr 2013 08:54 #337789 Henke Offline Obrigado recebido:99 É inacreditável que essas pessoas não consigam entender que estão se destruindo quando dependem da capacidade de se locomover e trabalhar. Eu nunca contrataria tal coisa, nem mesmo se oferecessem empregos gratuitos! Mas é claro que é porque as pessoas na Suécia contratam seus serviços que eles vêm aqui! Tenho um conhecido que trabalha em uma empresa que vende vários produtos de jardim, pedra, etc. e eles compram muito e pagam em dinheiro, então parece que têm muito trabalho! E "Sra. Dorfmeister", é política pensar que as pessoas têm que assumir as consequências de suas ações e que a Suécia não pode ser a consciência do mundo inteiro ou um hospital! Mas também acho que os políticos de hoje entenderam completamente mal o que as pessoas pensam sobre estas questões como sobre outras! Na escola nos ensinaram que a Suécia tem uma "democracia representativa", o que significa que os políticos devem representar as opiniões do povo! Isto não significa que os políticos devem ensinar às pessoas o que pensar e que certas questões não devem ser discutidas! O administrador fechou postos anônimos. O acampamento fecha devido às camadas de asfalto? 11 Abr 2013 12:56 #337806 Sra. Ðorfmeister Offline Obrigado recebido:116 Não tenho nenhum problema em discutir política. No entanto, é contra as regras do fórum, portanto não o farei. Nossa página de acampamento Executada: por Majk O administrador desligou os postos anônimos. O acampamento fecha devido à pavimentação asfáltica? 11 Abr 2013 12:59 #337807 Henke Offline Obrigado recebido:99 Do meu ponto de vista, é tudo política. E, pelo que entendi, é proibido discutir política partidária. Däremot måste man får ha egna åsikter i frågor ellers blir ju livet helt lätstrukt !(Sedan kan det ju manchmal vara så att åsikter coincidente med vist partis eller annan organisatie åsikter) Administratören har gestängt av anonyma inlägg. O acampamento fecha devido à pavimentação asfáltica? 11 Abr 2013 15:23 #337818 Gere Online Obrigado recebido:89 ? Eu não entendo? Certamente está apenas despejando aqueles que se preocupam . Pense que a polícia também ficaria feliz em ajudar. Se eu me comporto mal em um acampamento, estou fora. Não entendo a diferença. Ou você é imune só porque pertence a uma raça em particular? O proprietário do acampamento tem o direito de recusar um hóspede que não siga as regras, o problema surge quando o hóspede se recusa a sair. A polícia ajudará a remover as pessoas do acampamento se elas tiverem entrado ilegalmente na área, ou seja, entrado no acampamento sem fazer o check-in. Você pode então optar por denunciá-los por invasão, ou se eles tiverem se conectado à rede elétrica, por exemplo, por comportamento fraudulento. Se um membro do pessoal tiver verificado a entrada da pessoa, a polícia não ajudará com o despejo. O proprietário do acampamento deve então solicitar a assistência da Autoridade de Execução, que por sua vez, chama a polícia. Como você pode imaginar, leva bastante tempo até que um despejo possa ser realizado. Ah, vejo agora que já está na linha das notícias relacionadas ao acampamento. Discussão então..... Como diabos isso fica assim? Os proprietários do acampamento não estão autorizados a negar o acesso ao acampamento? A polícia não pode expulsá-los? Por que eles são autorizados a entrar no país em primeiro lugar? O proprietário de um acampamento tem o direito de negar o acesso às pessoas, mas isso deve ser feito com base em fundamentos adequados, pois elas pertencem a um determinado grupo étnico, como neste caso, não é possível. Entretanto, há muitas outras maneiras de recusar, se você acha que a pessoa está se comportando de uma maneira ameaçadora é uma maneira. Então, gostaria de chamar a atenção daqueles que estão pensando em contratar essas pessoas para o seguinte. Até agora, ninguém nesta categoria foi capaz de produzir uma declaração de impostos F, o que faz de você o empregador. 2. Você é então obrigado a pagar os impostos e taxas das pessoas que contratou. 3. como você é o empregador, você é responsável se houver um acidente de trabalho, não sei se meu seguro residencial cobre isso. 4. você não pode usar a dedução de raiz. Você provavelmente terá que pagar</w:t>
      </w:r>
    </w:p>
    <w:p>
      <w:r>
        <w:rPr>
          <w:b/>
          <w:color w:val="FF0000"/>
        </w:rPr>
        <w:t xml:space="preserve">id 441</w:t>
      </w:r>
    </w:p>
    <w:p>
      <w:r>
        <w:rPr>
          <w:b w:val="0"/>
        </w:rPr>
        <w:t xml:space="preserve">____________________________WELCOME TO MY PAGE!!_____________________________ 16 de junho de 2009, 14:32 4 947 Novas jantes encomendadas para Beemern:) 3 de junho de 2009, 23:57 1 779 Bem, então você faz 22 anos hoje e depois 5 de abril de 2009, 12:48 5 897 Em pé completamente parado com o carro:/ 12 de março de 2009, 17:02 1 871 Vr6an vendido, e apenas um monte de contratempos aqui na vida!</w:t>
      </w:r>
    </w:p>
    <w:p>
      <w:r>
        <w:rPr>
          <w:b/>
          <w:color w:val="FF0000"/>
        </w:rPr>
        <w:t xml:space="preserve">id 442</w:t>
      </w:r>
    </w:p>
    <w:p>
      <w:r>
        <w:rPr>
          <w:b w:val="0"/>
        </w:rPr>
        <w:t xml:space="preserve">O preço médio das empresas privadas não cotadas na bolsa de valores está agora aumentando O preço médio das empresas privadas não cotadas na bolsa de valores recuperou comparativamente Um múltiplo é, simplesmente colocado, o número de estimados dispostos a pagar. (Mais especificamente em linguagem econômica expressa como yyyyyy o número de lucros operacionais antes de impostos que um comprador está disposto a pagar yyyyy por uma empresa sem dívidas" EV/EBIT.) "A Suécia parece ter mantido os níveis de preços yyyyyyy em empresas privadas yyyyyyymore do que vários outros países da Europa durante a crise financeira" diz Magnus sócio e analista da Skarpa, assessor em transferências e avaliações de empresas yyyyyyybusiness. "Isto é provavelmente devido à estabilidade comparativa. Em discussões com nossos colegas, observamos que as empresas privadas suecas tiveram mais economias, portanto, foram mais bem consolidadas e, portanto, também mais Uma recuperação para aquisições de empresas privadas tem durado 12 meses. Quando a demanda por imóveis aumenta, os preços tendem a subir, desde que haja confiança no crescimento econômico yyyyy. Se não houver confiança na demanda estável no local e na economia, muitas negociações ficam paradas. Sem certeza muitas vezes combinada com um mercado financeiro mais frio, os compradores não podem atender às expectativas de preços dos vendedores e isto é um grande contribuinte para o ambiente pobre do mercado de transferências de negócios em 2008-2010. Há agora fortes indícios de que compradores e vendedores estão prontos para fazer negócios novamente. No entanto, embora a recuperação pareça ter tomado conta das empresas privadas, ainda há algum caminho a percorrer até os níveis máximos de março de 2007, quando o banco de dados era de 6,5 em 2010, o que é significativamente superior à média européia. "A economia sueca tem sido muito mais estável durante as empresas que não foram atingidas pela contração da demanda têm sido capazes de fazer avaliações razoáveis. Boas empresas sempre podem ser vendidas", Fatores importantes para a reviravolta dos preços em yyyyy2010 são que foi novamente yyyyy possível financiar aquisições através de bancos. Com o aumento da disponibilidade de capital yyyyyy, os preços também aumentam. Os compradores industriais haviam se concentrado por vários anos em lidar com o declínio da demanda, mas se interessaram em adquirir novamente. Os compradores querem estar confiantes de que os lucros das empresas adquiridas serão estáveis por vários anos O crescimento impulsiona tanto o número de negócios quanto os preços. A negociação de ações não cotadas é mais complexa do que as ações cotadas e é negociada, muitas vezes, durante um período de seis a oito meses, que são ambas as partes. Um dilema recorrente é que a maioria das negociações com empresas privadas ocorre de forma discreta e sob estrita confidencialidade. portanto, muitas vezes é difícil encontrar boas estatísticas comparativas de preços. Através da Skarpa, acesso às últimas estatísticas trimestrais por yyyy quarter. A Skarpa é especializada em avaliações de negócios e vendas de empresas com valores de transação entre 15 e 200 milhões de coroas suecas. Com escritórios em Estocolmo, Gothenburg e Malmö, Skarpa trabalha com empresas privadas e industriais em toda a Suécia. A Skarpa tem uma forte presença fora da Suécia e também presta assessoria em transferências internacionais de empresas. Perda é uma colaboração européia única onde as informações de preços yyyyyyfrom terminados yyyyy#1#.04259# transações da empresa são coletadas para acompanhar o desenvolvimento ao longo do tempo do preço médio (como um múltiplo de cálculo do lucro operacional yyyyy, EV/EBIT específico yyyyy, que também é ajustado para a dívida yyyyynet das empresas alvo) de empresas privadas. das transações é sempre derivada da documentação de transferência aaaaaa e informações de qualidade assegurada e reflete transferências de valor real aaaaa em cada transação individual. Mais de 600 já foram registrados em Perda. O banco de dados da Perda é uma iniciativa para fornecer informações únicas e desagregadas sobre preços para avaliadores e gerentes de transações da empresa. www.perda.eu. Quem é o melhor comprador para você? De longe, o conselho mais importante que a Skarpa dá aos proprietários de empresas que yyyyyare vendem é começar com bastante antecedência e estabelecer metas. Assim como os esportes</w:t>
      </w:r>
    </w:p>
    <w:p>
      <w:r>
        <w:rPr>
          <w:b/>
          <w:color w:val="FF0000"/>
        </w:rPr>
        <w:t xml:space="preserve">id 443</w:t>
      </w:r>
    </w:p>
    <w:p>
      <w:r>
        <w:rPr>
          <w:b w:val="0"/>
        </w:rPr>
        <w:t xml:space="preserve">Eu mesmo ainda não tentei. O beta será lançado amanhã sexta-feira no miuiandroid, mas pelo que entendo a maioria das coisas deve funcionar. Em seguida, há discussões se você vai obter algumas das características da HTC, como câmera etc. Essa é provavelmente a única coisa que eu perderia de bom senso no momento. Tenho que entrar em contato com você. há o link winzhangout, há o link Clique para expandir... Veja ali, obrigado. Provavelmente esperando por uma liberação um pouco mais estável de qualquer forma. Deixarei alguém testar primeiro E estes roms que não são baseados na fundação da HTC? Pensando que você leu sobre a colocação do Motor Bravia e ajustes de desempenho etc. nestes, isso também vem com o MIUI? Raiz? E quanto a estes roms que não se baseiam na fundação da HTC? Pensando que se lê sobre a colocação de ajustes de motor Bravia e de desempenho etc. nestes, ele vem com MIUI também? Root?Click para expandir... Pelo que entendi, é baseado nos fundamentos da HTC, e as características da câmera vêm com ele. Você precisa de raiz para ser capaz de piscar MIUI. O beta ainda não parece completamente estável, mas eles mal tiveram uma semana, como eu sei que o Changelog completo será publicado na sexta-feira, como de costume. Os proprietários do HTC ONE-X devem estar prontos para o lançamento na próxima semana, esperemos que esta construção hoje tenha sido bastante lisa, uma vez que classificamos o boot.img para fora Clique para expandir... Lançamento oficial na próxima semana, de acordo com a miuiandroid. Pelo que entendi, é baseado nos fundamentos da HTC, e as características da câmera serão incluídas. Você precisará de raiz para ser capaz de piscar MIUI. A tradução em inglês sobre isto e é uma MIUI vencedora não é open source, apenas alguns poucos arquivos APK foram abertos. Infelizmente, estou esperando pelo CM9 em vez disso, não vou cair novamente em malwares. A salada de frutas MIUI não é de código aberto, apenas alguns poucos arquivos APK foram abertos. Desculpe, estou esperando o CM9, em vez disso, não vou cair novamente em malwares. Clique para expandir... Não esqueça também o chapéu de papel alumínio! Você nunca sabe quem está ouvindo seus pensamentos... salada de frutas, MatDiggy como esta. Uma delas foi em CyanogenMod. E considerando quanto dinheiro está por trás do malware... ...não acho que esta seja a última vez que isso vai acontecer. Não entenda o que é tão estranho em uma ROM completamente Open Source, todos se beneficiariam dela (exceto os spammers). (O único que ouve meus pensamentos provavelmente é o Google nesse caso) salada de frutas Uma dessas foi em CyanogenMod. E considerando quanto dinheiro está por trás do malware... ...não acho que esta seja a última vez que isso vai acontecer. Não entenda o que é tão estranho em uma ROM completamente Open Source, todos se beneficiariam dela (exceto os spammers). (O único que ouve meus pensamentos provavelmente é o Google nesse caso)Clique para expandir... Concordo que a fonte aberta é rei e não vejo absolutamente nenhuma razão para a MIUI trabalhar com fonte fechada. Mas se você começar a pensar demais nesse tipo de coisa, vai ficar muito irritado... Especialmente se você mexer tanto com seu telefone quanto a maioria das pessoas neste fórum. Eu flashei em todos os tipos de coisas de xda sem ter a menor idéia do que realmente é ou de quem o fez. Não inteiramente inteligente, mas de alguma forma confio na bondade do coletivo e que as coisas que são suspeitas virão à tona mais cedo ou mais tarde. salada de frutas, bem, não vou ficar em nenhuma discussão mais profunda sobre isso. Eu não tenho uma visão mais profunda do MIUI, mas verifiquei o que a Wikipedia tinha sobre ele Você escolheu então uma excelente licença Apache!!! Então há uma grande diferença entre Software Livre (ex GPL) versus Software Aberto (ex Apache). Misturo todos eles mais software proprietário como o Sense. Então eu não me importo de tentar ganhar dinheiro com softwares como aplicativos pagos no Google Play. Todos precisam levantar dinheiro para "pão e manteiga"!!! Concordo que a fonte aberta é rei e não vejo absolutamente nenhuma razão para a MIUI trabalhar com fonte fechada. Mas se você começar a pensar demais nessas coisas, vai ficar muito irritado... Especialmente se você mexer tanto com seu telefone quanto a maioria das pessoas aqui nos fóruns. Eu flashei em todos os tipos de coisas</w:t>
      </w:r>
    </w:p>
    <w:p>
      <w:r>
        <w:rPr>
          <w:b/>
          <w:color w:val="FF0000"/>
        </w:rPr>
        <w:t xml:space="preserve">id 444</w:t>
      </w:r>
    </w:p>
    <w:p>
      <w:r>
        <w:rPr>
          <w:b w:val="0"/>
        </w:rPr>
        <w:t xml:space="preserve">"Vá e faça uma pausa" Em "Documentos de dentro", cerca de 100 funcionários são entrevistados e é revelado que os funcionários são solicitados a fazer uma pausa quando não há nada a fazer, mas ainda assim permanecem e fazem uma pausa se necessário. "Durante as vendas baixas, eles querem que você vá para uma pausa". Socar e ir sentar-se na sala do pessoal e assistir TV. Nós o informaremos assim que houver algo a fazer", diz Riccard Nilsson ao programa. De acordo com a SVT, os supervisores também "mexeram" com os relatórios de horas extras dos funcionários, inclusive mudando-os para que as horas de trabalho desaparecessem. Nota de rodapé: "Dokument inifrån" é transmitido no SVT 2 às 20.00.</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docId:522DD3D773C5DB96987AEAE7292A57E7</keywords>
  <dc:description>generated by python-docx</dc:description>
  <lastModifiedBy/>
  <revision>1</revision>
  <dcterms:created xsi:type="dcterms:W3CDTF">2013-12-23T23:15:00.0000000Z</dcterms:created>
  <dcterms:modified xsi:type="dcterms:W3CDTF">2013-12-23T23:15:00.0000000Z</dcterms:modified>
  <category/>
</coreProperties>
</file>