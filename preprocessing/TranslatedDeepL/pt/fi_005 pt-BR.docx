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Halonen , Hokkanen e Pesu de Hämeenlinna têm educação em joalheria e experiência profissional: Teija Halonen é ourivesaria, Henna Hokkanen é designer e Heidi Pesu é ourivesaria. Foi fácil decidir sobre o tema do curso. O desejo de refrescar os pensamentos e trazer energia para a vida cotidiana foram as principais idéias quando os instrutores começaram a trabalhar no projeto. Nós nos concentramos nos aspectos positivos de nossas próprias vidas em vez de nos concentrarmos nos problemas. Nós mesmos aprendemos muito como instrutores, diz Henna Hokkanen: - Tentamos identificar os recursos internos de cada participante. O uso de materiais reciclados e o trabalho com metal deram ao trabalho uma qualidade surpreendente e inovadora. O curso nos fez chorar e rir Jóias e amuletos têm sido usados ao longo dos tempos. Os líderes do projeto acreditam que todos já possuem todas as qualidades necessárias para fazer jóias. Às vezes eles acabam de ser ofuscados por outras coisas e às vezes as pessoas nem sequer têm consciência delas. Uma peça de joalheria projetada e feita pelo fabricante lembra-lhe seus próprios pontos fortes e recursos cotidianos. Heidi Pesu está atualmente estudando aconselhamento na Universidade de Ciências Aplicadas de Häme. Ela diz que os pontos fortes da ação dos pares surgiram durante o curso: - As mulheres foram corajosas e abertas, houve muitas lágrimas e risos. Todos se divertiram ao máximo: alguns se concentraram no planejamento, outros no fazer. Era importante que os participantes do curso ousassem ir além de suas zonas de conforto, tentando novas técnicas e cores com coragem. Os trabalhos finais do curso de joalharia "Take Flight" mostram os pontos fortes dos participantes e as novas habilidades aprendidas. O site é mantido pela Associação Finlandesa do Coração (Sydänliitto Finland), uma organização de saúde pública e de pacientes que promove a saúde cardiovascular. Ele fornece informações sobre saúde, apoio para mudanças de estilo de vida e ajuda para a recuperação. A editora-chefe da revista Sydän é Marja Kytömäki .</w:t>
      </w:r>
    </w:p>
    <w:p>
      <w:r>
        <w:rPr>
          <w:b/>
          <w:color w:val="FF0000"/>
        </w:rPr>
        <w:t xml:space="preserve">id 1</w:t>
      </w:r>
    </w:p>
    <w:p>
      <w:r>
        <w:rPr>
          <w:b w:val="0"/>
        </w:rPr>
        <w:t xml:space="preserve">Ministro Wallin concede prêmios de qualidade à revista cultural Na terça-feira, o Ministro da Cultura e Esporte Stefan Wallin concedeu os prêmios de qualidade da revista cultural à Horisont , Kuti , So &amp; So e Tulva . Os prêmios de qualidade de 10.000 euros foram concedidos pela segunda vez . O Ministério da Educação e Cultura concede os prêmios após consultar o Conselho de Revistas Culturais . A revista tablóide Kuti, publicada pelo Coletivo de Gavetas, apresenta uma ampla gama de novos quadrinhos em imagens e palavras . A revista segue sua própria linha estética sem concessões, cruzando novas tendências nas artes visuais sem preconceitos . Kuti é uma publicação excepcionalmente internacional: tem uma grande equipe de colaboradores no país e no exterior e a maior parte da revista é publicada tanto em finlandês como em inglês. Em 2008, a revista publicou uma edição dupla especial para os países vizinhos, em sueco para a Suécia e em finlandês para a Finlândia. so &amp; so A revista filosófica so &amp; so, fundada em 1994, é um excelente exemplo de como mesmo assuntos difíceis, ou seja, filosofia, podem ser escritos em profundidade e de uma forma popular - e com estilo. A revista, belamente dobrada, com artistas convidados em cada edição, representa o melhor de nosso cenário cultural, combinando a ética editorial moderna com reflexões filosóficas antigas. Os temas cobrem tudo, desde Nietzsche até o boxe, e os colaboradores correm a gama desde jovens entusiastas até acadêmicos caducos. Em sua história relativamente curta, So &amp; So se estabeleceu como um fórum chave não só para a filosofia, mas também para o debate cultural mais amplo na Finlândia. A revista é publicada pela Sociedade Européia de Filosofia baseada em Tamper, cujas atividades são apoiadas por uma estreita rede de contatos entre filósofos, tanto na Finlândia como internacionalmente, como o nome da sociedade sugere. Junto com a revista, as atividades incluem o portal online philosofia.fi e a produção de livros de qualidade. O portal trilíngue (finlandês, sueco e inglês) se desenvolveu em pouco tempo em um animado fórum de discussão e arquivo de artigos. Tulva Tulva , uma revista feminista, é publicada pela União da Liga das Mulheres desde 2002. A herança sufragista vem de Naisten ääni e Akkaväki , mas Tulva representa o feminismo do século 21 que não está comprometido com programas oficiais de igualdade de gênero, embora possa concordar. As posições da União do Movimento das Mulheres estão confinadas às suas próprias colunas . Como única representante de sua espécie, Tulva está agindo como uma "feminista de plantão" no debate social. Quando os autores são livres para expressar suas próprias opiniões, os artigos não buscam consenso, mas uma vantagem. Alguns leitores ficarão aborrecidos com o conteúdo e outros não concordarão com a compreensão tradicional da ênfase na igualdade de gênero e no feminismo, mas nunca ficará indiferente.</w:t>
      </w:r>
    </w:p>
    <w:p>
      <w:r>
        <w:rPr>
          <w:b/>
          <w:color w:val="FF0000"/>
        </w:rPr>
        <w:t xml:space="preserve">id 2</w:t>
      </w:r>
    </w:p>
    <w:p>
      <w:r>
        <w:rPr>
          <w:b w:val="0"/>
        </w:rPr>
        <w:t xml:space="preserve">Opinião sobre a SONY PS-3 Seus usuários acharam a SONY PS-3 muito fácil de usarEm média, eles a acharam mais confiável do que seus concorrentes. Mas as opiniões diferem Se você quiser ter certeza de que a SONY PS-3 é a solução para seus problemas, você pode obter a maior ajuda e suporte de outros usuários Diplofix Limpe a tomada ou tomada suja com um pano seco antes de conectá-la Desconecte o cabo de força se você for limpar o sistema ou movê-lo, ou se o sistema não for usado por muito tempo. Ao desconectar o cabo de alimentação da tomada, agarre o plugue e afaste-o perpendicularmente da tomada . Nunca puxe o cabo ou o plugue diagonalmente para longe da tomada . Não conectar o cabo de alimentação a um transformador ou inversor de tensão . A conexão do cabo de energia a um transformador ou inversor (por exemplo, para uso automotivo) pode aquecer o sistema e causar um incêndio ou falha do sistema. Precauções de segurança para usar o controlador sem fio DUALSHOCK®3* Não use a função de vibração se você tiver qualquer doença ou lesão nos ossos, articulações ou músculos de suas mãos ou braços . Se você tiver uma condição médica ou deficiência, não brinque com o controlador sem fio DUALSHOCK®3, a menos que você tenha ajustado o modo vibratório para [ Off ]. Ao usar o sensor de movimento no controlador sem fio, preste atenção ao seguinte . O sensor de movimento pode causar danos a objetos ou pessoas se atingir um objeto ou pessoa. Antes de usar o sensor de movimento, certifique-se de que você tenha espaço suficiente para se movimentar. Segure firmemente o controlador sem fio para que ele não escorregue de suas garras e cause danos. Ao usar o controlador sem fio com um cabo USB, certifique-se de que o cabo não possa atingir pessoas ou objetos. Não desconecte o cabo do PS3TM durante o jogo. * Estas notas também se aplicam a outros controladores . Furos de ventilação Não cubra os furos de ventilação do sistema . Para garantir uma boa ventilação do sistema, siga estes passos: coloque o sistema a pelo menos 10 cm da parede ... Fácil de usar Os usuários têm feito as seguintes perguntas : O PS-3 é fácil de usar ? 4080 usuários responderam às perguntas e classificaram o produto em uma escala de 0 a 10. A classificação é 10/10 se o SONY PS-3 for muito amigável. A pontuação média da distribuição de opiniões é 7,37 e o desvio padrão é 2,61 Alto desempenho Os usuários fizeram as seguintes perguntas: O PS-3 é muito bom em termos de desempenho? 4080 usuários responderam perguntas e classificaram o produto em uma escala de 0 a 10. A classificação é 10/10 se o SONY PS-3 for, em seu domínio, o melhor em nível técnico, aquele que oferece a melhor qualidade, ou que oferece a maior gama de opções.</w:t>
      </w:r>
    </w:p>
    <w:p>
      <w:r>
        <w:rPr>
          <w:b/>
          <w:color w:val="FF0000"/>
        </w:rPr>
        <w:t xml:space="preserve">id 3</w:t>
      </w:r>
    </w:p>
    <w:p>
      <w:r>
        <w:rPr>
          <w:b w:val="0"/>
        </w:rPr>
        <w:t xml:space="preserve">Planejamento do uso florestal A silvicultura, a recreação e a conservação nem sempre são mutuamente exclusivas. O uso florestal pode ser planejado de tal forma que o manejo florestal leve em conta considerações econômicas, valores recreativos e a preservação da biodiversidade. Deve ser dada atenção especial ao uso múltiplo das florestas em áreas de importância para a biodiversidade e em áreas urbanas onde as florestas são utilizadas por uma ampla gama de diferentes grupos de usuários. A Agência Biológica Vihervaara tem não só um forte conhecimento das espécies, mas também perícia e experiência florestal no planejamento de áreas recreativas. O processo de planejamento é baseado na legislação que rege o uso da terra, nos desejos do cliente e no conhecimento das exigências de habitat de espécies florestais ameaçadas de extinção.</w:t>
      </w:r>
    </w:p>
    <w:p>
      <w:r>
        <w:rPr>
          <w:b/>
          <w:color w:val="FF0000"/>
        </w:rPr>
        <w:t xml:space="preserve">id 4</w:t>
      </w:r>
    </w:p>
    <w:p>
      <w:r>
        <w:rPr>
          <w:b w:val="0"/>
        </w:rPr>
        <w:t xml:space="preserve">Kristofferson, conhecido por sucessos como "Eu e Bobby McGee", "Sunday Mornin'Comin'Down" e "Help Me Make It Through the Night", virá a Logomo para um show solo. As portas da LOGOMO abrem às 18h30 e o concerto começa às 19h30 . Os ingressos para o concerto também estão disponíveis na porta , os ingressos custam 44/54 euros + taxas de serviço . Hoje à noite, na Logomo, um concerto de Polte magnético , destemido , único e imediato , onde Lauri Tähkä não poupa emoções . As portas do salão LOGOMO abrem às 18h00 e o show começa às 19h00 , o show dura cerca de 2 horas e há um intervalo . Os ingressos para o show também estão disponíveis na porta , os ingressos custam 31 euros + taxas de serviço . Em Logomo a banda apresenta músicas de sua longa carreira acusticamente . As portas do salão LOGOMO abrem às 18h30 e o concerto começa às 19h30 , o concerto durará cerca de 2 horas e haverá um intervalo . Os ingressos para o concerto também estão disponíveis na porta , os ingressos custam 42 euros + taxas de serviço . Mikko Herranen, conhecido como um ator luminoso, foi filmado na consciência pública na última primavera do concurso A Voz da Finlândia . Herranen será visto se apresentando na Logomo em duas ocasiões durante o resto do ano .</w:t>
      </w:r>
    </w:p>
    <w:p>
      <w:r>
        <w:rPr>
          <w:b/>
          <w:color w:val="FF0000"/>
        </w:rPr>
        <w:t xml:space="preserve">id 5</w:t>
      </w:r>
    </w:p>
    <w:p>
      <w:r>
        <w:rPr>
          <w:b w:val="0"/>
        </w:rPr>
        <w:t xml:space="preserve">Benji-Rodeo Em Benji-Rodeo, o touro rocha em quatro cordas de benji e quando os postes presos às cordas são balançados para frente, o touro guincha e o cavaleiro tem dificuldade em ficar em cima do touro. O cavaleiro está à mercê do resto da equipe, a extensão de seu passeio depende deles. O resto do grupo pode participar e não apenas um de cada vez. Entretanto, há um colchão de ar debaixo do touro, para que o vaqueiro que cai de trás possa escapar incólume da experiência. Exterior ou interior O Benji-Rodeo requer um espaço de 6x6 metros e a altura do espaço interior é de 3 metros. O ventilador do colchão de ar precisa de eletricidade, que deve estar disponível a uma distância máxima de 150 metros da área de pilotagem. O Benji-Rodeo é atualmente adequado apenas para cavaleiros de 7-16 anos de idade, mas uma modificação está em andamento para que os cavaleiros mais pesados se movimentem.</w:t>
      </w:r>
    </w:p>
    <w:p>
      <w:r>
        <w:rPr>
          <w:b/>
          <w:color w:val="FF0000"/>
        </w:rPr>
        <w:t xml:space="preserve">id 6</w:t>
      </w:r>
    </w:p>
    <w:p>
      <w:r>
        <w:rPr>
          <w:b w:val="0"/>
        </w:rPr>
        <w:t xml:space="preserve">   Reserve uma banda para seus artistas para cada ocasião ... e alguns até ficarão na estação! Música para festas, casamentos, eventos de clientes e particulares, festas de Natal, etc. ... Você pode procurar uma banda por local , nome ou estilo musical . Escolha sua banda aqui . Sua banda já está registrada? Artistimaksaa.fi ajudará você a encontrar shows. Adicione sua banda ao site com uma descrição detalhada, detalhes de contato e uma foto e aguarde os contatos interessados ! Slack Haddock Band Slack Haddock Band Informações de contato Descrição Somos um trio chamado Slack Haddock Band , que está em funcionamento há cerca de dois anos . Nossa história de shows é tão curta, mas está prestes a mudar, colocando as engrenagens um pouco mais alto e agitando tanto e tão ativamente quanto as oportunidades surgem. Estamos prontos para tocar em restaurantes, jantares, casamentos e aniversários, etc. Nossa música pode ser caracterizada como upbeat e ocasionalmente bluesy hard rock. Nossa própria produção, temos cerca de vinte músicas, além do repertório do show, também incluiu covers (por exemplo, Hurriganes , ZZ top , Black Sabbath , Rolling Stones etc. ... ) dependendo do evento e dos desejos .</w:t>
      </w:r>
    </w:p>
    <w:p>
      <w:r>
        <w:rPr>
          <w:b/>
          <w:color w:val="FF0000"/>
        </w:rPr>
        <w:t xml:space="preserve">id 7</w:t>
      </w:r>
    </w:p>
    <w:p>
      <w:r>
        <w:rPr>
          <w:b w:val="0"/>
        </w:rPr>
        <w:t xml:space="preserve">O objetivo da segurança e saúde ocupacional é garantir condições de trabalho seguras e saudáveis e apoiar a capacidade de trabalho dos trabalhadores. Todos devem estar cientes dos perigos de seu trabalho e de seu ambiente de trabalho e saber como se proteger contra eles. Os trabalhadores são assistidos no local de trabalho por representantes de saúde e segurança eleitos pelos trabalhadores Obrigações dos trabalhadores Direitos dos trabalhadores Cumprir as regras e instruções do empregador Cuidar de sua própria segurança e saúde e a de outros trabalhadores Evitar o assédio e outras formas de tratamento inadequado de outros trabalhadores</w:t>
      </w:r>
    </w:p>
    <w:p>
      <w:r>
        <w:rPr>
          <w:b/>
          <w:color w:val="FF0000"/>
        </w:rPr>
        <w:t xml:space="preserve">id 8</w:t>
      </w:r>
    </w:p>
    <w:p>
      <w:r>
        <w:rPr>
          <w:b w:val="0"/>
        </w:rPr>
        <w:t xml:space="preserve">Em abril, "Seelenfütterung" deste projeto de rock alternativo alemão Henke será lançado. O título do álbum de estréia pode significar a alimentação da alma em finlandês. Com 13 faixas de música original, o álbum está repleto de canções escritas por Oswald Henke. Oswald Henke, conhecido como a força motriz por trás de Henke, é um homem familiar da banda gótica alemã Goethes Erben . As músicas do álbum de estréia acumulam cerca de 51 minutos de tempo de execução. O álbum será lançado pelo selo Oblivion em uma versão digipak da primeira edição. O álbum será lançado no dia 15 no país de origem da banda, Alemanha, e três dias depois no resto da Europa. Goethes Erben ( www.goetheserben.de ), o grupo alemão de música gótica dos anos 90, lançará um conjunto de dois CDs de suas melhores músicas no início de julho no selo Trisol Music Group. 29 músicas da longa carreira da banda foram selecionadas para esta coleção "Zeitlupe", algumas das quais são jóias conhecidas e outras menos ouvidas, bem como versões alternativas de músicas lançadas anteriormente. Os discos incluem músicas clássicas como "Das Ende" , "Zinnsoldaten" , "Marionetten" e "Der Eissturm" . A folha de rosto que acompanha o álbum de compilação contém um amplo histórico dos 20 anos de carreira de Goethes Erben, incluindo uma história do homem de frente da banda, Oswald Henke, que fundou a banda em 1989 e publicou uma nota lateral sobre sua carreira.</w:t>
      </w:r>
    </w:p>
    <w:p>
      <w:r>
        <w:rPr>
          <w:b/>
          <w:color w:val="FF0000"/>
        </w:rPr>
        <w:t xml:space="preserve">id 9</w:t>
      </w:r>
    </w:p>
    <w:p>
      <w:r>
        <w:rPr>
          <w:b w:val="0"/>
        </w:rPr>
        <w:t xml:space="preserve">Na verdade, estou passando os três com meu marido e nossa filha fazendo donuts e tortas de carne e à noite nós três comemos tapas com vinho e bebida espumante ... para a menina uma cola para celebrar o feriado . :) Sexta-feira , abril 29 , 2011 Meu blog é visitado por muitos blogueiros e artistas de unhas, então para eles eu sou . Mas também tenho visitantes que ainda não estão entusiasmados com unhas bonitas e seus cuidados . No futuro, meu texto pode ser útil para alguém . Muitas pessoas que conheço me perguntam como fazer minhas unhas crescerem e durarem ? Outros pensam que eu tenho pregos artificiais ou estruturais. Tenho sempre uma resposta muito simples para as perguntas ... São todos meus ou 100% orgânicos (estou falando de minhas unhas ;P ) e a palavra chave é TRATAMENTO. As unhas precisam ser tratadas para durar. Sem o devido cuidado, poucas unhas crescerão muito porque se quebrarão antes de seu tempo. Embora agora eu tenha minhas unhas do indicador direito e do meio na mão direita porque consegui mexer com elas e agora elas são mais curtas :( Eu sempre tenho o esmalte intacto para proteger minhas unhas e se o esmalte lasca, rasga ou desgasta, eu removo o esmalte e coloco um novo. Eu uso SOMENTE e SOMENTE esmalte sem acetona para remover o esmalte. Eu achei o esmalte Proclé o melhor e mais amigável para as unhas. Ele não seca e quebra minhas unhas como muitos outros produtos que usei no passado. Descobri também que o Proclé remove melhor o brilho do polimento do que alguns produtos à base de acetona. Já apresentei este bom removedor de esmaltes anteriormente em meu blog aqui . DICA !!! O removedor de esmaltes Proclé está à venda em www.pretty.fi até 9 de maio;) Lavo sempre as mãos depois de remover o esmalte e aplico óleo nas unhas. Esfrego o óleo nas unhas e cutículas para absorver o óleo e hidratar as unhas. Deixe o óleo trabalhar por um tempo . Aí estão minhas unhas nuas tão lindas :D Como você pode ver, elas ficaram amareladas pelo esmalte. Notei que alguns esmaltes verdes e azuis mancham minhas unhas e com o tempo a cor fica amarela. Eu empurro as cutículas para cima com um bastão laranja . Limpo então minhas unhas com uma toalha de papel para tirar o excesso de óleo das unhas. Eu limo minhas unhas e só uso uma lima de vidro, pois ela não rasga ou tira minhas unhas. Normalmente uso o Gel de Glaze Calsium China , mas também tenho Poshe e Nail Tek , mas não gosto tanto deles como o Gel de Glaze Calsium China . Normalmente aplico apenas uma demão, mas quando faço uma manicure francesa aplico duas demãos. Depois aplico um esmalte de unhas. Dependendo do esmalte, aplico 1-4 demãos, ou decoro ou carimbo minhas unhas. Em cima dos carimbos, aplico a camada superior Konadi, seguida do secador instantâneo China Glaze. Se eu não carimbei, então apenas coloquei a secadora instantânea . Desta vez não tenho mais nada na foto exceto a camada de base e 3 camadas de esmalte, porque continuei com o carimbo, mas isso será na próxima edição. ;) O esmalte é a regra da princesa OPI ! Eu me apaixonei por ela há muito tempo no blog Charming Nails. ;) Hoje ( bem ontem para você ler isto ) o correio me trouxe 3 pacotes!!! Me animou muito, depois de estar de mau humor por estar doente ... :) Aqui está um pouco do que está por vir ... Marilou Bion gel de limpeza e leite , amaciante profundo</w:t>
      </w:r>
    </w:p>
    <w:p>
      <w:r>
        <w:rPr>
          <w:b/>
          <w:color w:val="FF0000"/>
        </w:rPr>
        <w:t xml:space="preserve">id 10</w:t>
      </w:r>
    </w:p>
    <w:p>
      <w:r>
        <w:rPr>
          <w:b w:val="0"/>
        </w:rPr>
        <w:t xml:space="preserve">Andy Kaufman O comediante comemorou seu aniversário. Andrew "Andy" Geoffrey Kaufman teria 64 anos hoje se não tivesse morrido de câncer de pulmão em 1984. Irónico que Kaufman não fumava nem bebia regularmente. Este cavalheiro era um comediante e ator muito americano. Kaufman era uma pessoa incomum, pois detestava comédia e entretenimento. No início dos anos 70, Kaufman apareceu como homem estrangeiro e disse que era de uma ilha no Mar Cáspio chamada Caspiar. Uma característica desse papel era primeiro recolher pontos de piedade do público com más atuações e piadas ruins . De lá ele foi visto na lendária série Taxi e também no igualmente popular Saturday Night Live . Andy Kaufman era um demônio no melhor dos tempos e um de seus hábitos enfurecedores era estragar as transmissões ao vivo, muitas vezes terminando em caos. Ele também lutou por todos os Estados Unidos com mulheres e se enfureceu e encantou como Tony Clifton , um cantor italiano de origem italiana desenvolvido por Kaufman . Andy Kaufman ansiava por público e reações da mídia de qualquer tipo . O trabalho de sua vida foi o de enganar as pessoas e ele também mostrou como é fácil afinal de contas. Aqueles que conheciam Kaufman estavam constantemente se perguntando se algo que ele dizia era realmente verdade. Quando ele lhes disse que tinha câncer de pulmão, seus amigos não acreditaram nele no início, mas acharam que era outra brincadeira. Infelizmente, não foi. Embora muitos ainda acreditem que a morte de Andy Kaufman foi um embuste e que ele está vivo em algum lugar desconhecido, houve também um bom filme feito sobre Andy Kaufman, estrelado por Jim Carrey. A canção tema do filme foi de REM e a canção foi esta ...</w:t>
      </w:r>
    </w:p>
    <w:p>
      <w:r>
        <w:rPr>
          <w:b/>
          <w:color w:val="FF0000"/>
        </w:rPr>
        <w:t xml:space="preserve">id 11</w:t>
      </w:r>
    </w:p>
    <w:p>
      <w:r>
        <w:rPr>
          <w:b w:val="0"/>
        </w:rPr>
        <w:t xml:space="preserve">Quinta-feira, 1 de agosto de 2013 Páginas para um quarto de loft ( procuro : ajuda no design ) Esta coisa do blog está funcionando como um gangbusters . Há pouco tempo atrás eu postei que não tinha idéias para os quartos das crianças . A partir daí começaram a invadir meus pensamentos de vez em quando, e agora me encontro pensando muito no espaço para minha filha mais velha em particular. A sala é bem chata, então eu deveria inventar algo divertido e excitante. Como a altura do quarto no quarto minúsculo é de cerca de 3,6 m com uma parede externa ( e mais de 3 m com uma parede de porta também ) , a altura poderia ser utilizada, por exemplo, com um sótão . A janela está um metro acima do chão, 180 cm de largura e 100 cm de altura, a parte superior da janela está 2 m acima do chão, deixando 1,6 m de parede acima da janela. O sótão poderia ser colocado acima da janela? Tenho medo de que o sótão obscureça a sala. Ou o loft ficaria escuro. Que tal por cima da porta? A entrada é opressiva com algo pendurado sobre a porta? O sótão será muito grande se for todo o comprimento da parede longa , 330 cm ? Você poderia me ajudar com este projeto? Porque estou sem idéias! Como você faria isso? Ou você poderia inventar algo que não fosse um loft? Todas as idéias calmas, selvagens, comuns, chatas, ridículas, selvagens e moderadas são bem-vindas de braços abertos e com prazer! 5 comentários : Um homem fez um rebanho no quarto de nossa senhora . Temos isso para dormir por causa do tamanho minúsculo do quarto. Não consegui afixar a sala, mas o sótão espreita em uma pequena foto no meio da colagem no Progress, Posto Progress . Temos o sótão na parede lateral da sala em um nicho feito sob medida, entre a parede de açambarcamento e a parede externa. O lugar mais adequado para o sótão seria, na minha opinião, ao lado daquela parede (ou talvez também acima da porta, não tenho certeza). Na feira de habitação admirei tal solução, aqui está um uso bem maximizado do espaço quando debaixo do sótão está um armário de porta deslizante: http://tiilitalo .talopaketti .fi / files/2013/07/Hyvinkää-354.jpg Este vai na seção "selvagem" : http://shoeboxdwelling.com/2013/07/31/transforming-kids-room/ O quarto das crianças em nossa casa é um pouco dor de cabeça por causa de seu tamanho , que é mais ou menos o mesmo que o seu , mas a longa janela e a buzina do fogão ainda cobram seu pedágio . Algo excitante talvez deva ser desenvolvido. Se você sonha com algo com aquela "sensação flutuante", como naquelas duas imagens de idéia, poderia o sótão estar no lado longo, não no lado inteiro, mas um pouco maior que a cama (tanto no comprimento, como você esboçou em termos de largura? Neste caso, o sótão também formaria uma espécie de copa para a cama. Não seria tão pesado , não bloquearia a sensação de espaço junto à porta ou janela . Mas poderia dar uma sensação de segurança à pessoa que dorme na cama, pois o teto não seria tão alto naquele ponto ... Essas grades de superfície são lindas, leves , outra opção poderia ser uma corda / corda ou o que quer que seja , e se você colocá-las do sótão até o teto , elas também seriam seguras . Haveria algo parecido com o que você está procurando? Obrigado a todas as pessoas da idéia por seus comentários ! Mais será escrito quando a lâmpada acender :- ) Anu : Você tem uma casa muito bonita! E o sótão é ótimo, de alguma forma "tipo beliche", simples e bonito. Definitivamente vou pegar pelo menos uma cor daquela para nós, com paredes brancas um sótão branco é elegante! P: Em nossa casa também poderíamos fazer um pequeno truque com os quartos dos gêmeos ao lado um do outro, ou seja, algum tipo de beliche/alto para ambos e uma divisória com uma curva, uma janela no meio ... Obrigado pela foto! Henri : Obrigado também pelo link da foto ! Isso é bastante</w:t>
      </w:r>
    </w:p>
    <w:p>
      <w:r>
        <w:rPr>
          <w:b/>
          <w:color w:val="FF0000"/>
        </w:rPr>
        <w:t xml:space="preserve">id 12</w:t>
      </w:r>
    </w:p>
    <w:p>
      <w:r>
        <w:rPr>
          <w:b w:val="0"/>
        </w:rPr>
        <w:t xml:space="preserve">Sobre tolerância 17.10.2011 | Ilkka Wiio Este blog é apenas para aqueles que afirmam ser tolerantes . Para aqueles que admitem diretamente ser intolerantes, sintam-se à vontade. Este blog não é sobre você. Não acredito que haja pessoas tolerantes, seja na Finlândia ou em qualquer outro lugar. As pessoas "tolerantes" são, em sua própria opinião, aquelas que hoje em dia definem para os outros como ser tolerantes. Em outras palavras, as pessoas tolerantes estabelecem seus próprios padrões como ideais para os outros . Isso é tolerância? Ser tolerante significa aceitar pontos de vista, opiniões e estilos de vida que lhe são estranhos. Você os tolera. Convertido em um lago de patos cristãos, a verdadeira tolerância significaria que um liberal que tenta exigir que outros cristãos sejam tão liberais quanto ele não é nada tolerante. E vice versa. Um conservador não é mais tolerante do que um conservador que espera que os liberais apoiem sua visão da Bíblia. A verdadeira tolerância dá a outro o direito de discordar 100% de sua própria visão. Extremamente poucos são capazes ou mesmo dispostos a lutar por tal coisa. Pseudo-tolerância hoje é um centavo a dúzia. Dura tanto quanto a outra pessoa concordar comigo, não mais. Talvez fosse mais honesto admitir que não toleramos pessoas que são muito diferentes. Devo dizer que uma pessoa honestamente intolerante é, por outro lado, um interlocutor mais fácil do que um interlocutor pseudo-tolerante. Pois o perigo é que o pseudo caso tente se vestir como um anjo de luz. O intolerante não se preocupará em fazê-lo. E para informação geral . Eu não sou tolerante, porque tenho meus limites quanto ao que vou tolerar e ao que não vou tolerar. Eu mesmo não quis me referir a ninguém neste debate, nem mesmo nesta coluna, mas por exemplo, à própria coluna que inspirou meu post no blog. Estes grupos de referência ideológica e seus pontos de vista são-me muito familiares de anos atrás ( mais de dez ), por isso ouvi algumas destas polémicas e respondi de vez em quando. ;) Salme , assim mesmo . É estúpido cantar que eu não posso me tornar outra coisa. Realmente não sabemos que possibilidades ainda temos , a vida pode trazer qualquer coisa , e uma pessoa ainda pode fazer um retorno em seu leito de morte . Lund reduz uma pessoa a um objeto que pode ser conhecido através de e através de , mas uma relação pessoal é aquela em que as personalidades sempre permanecem como se fossem "novas" , segredos desconhecidos . Isso é o assim chamado sal da relação pessoal. Comunique uma mensagem assediante Envie-me uma cópia para este endereço de e-mail . Lotta Hällström | 19.10.2011 12:49:56 Salme , eu vim a entender que a chave para uma mudança real é primeiro aceitar-se como você é. E é aí que reside a dificuldade . ;- ) Comunicar mensagem de assédio Enviar-me uma cópia para este endereço de e-mail . Juhani Huttunen | 19.10.2011 12:50:29 Tolerância é o conceito de Halla-aho e, portanto, é uma questão de honra pertencer à tolerância. Tolerância é isto: Viva e deixe os outros viver. Denunciar assédio Envie-me uma cópia para Este endereço de e-mail . Lotta Hällström | 19.10.2011 12:51:00 Juhani , bem dito! Envie-me uma cópia para este endereço de e-mail . Rasmus Mäntymaa | 19.10.2011 13:52:10 " Deus não é tolerante, porque o pecado Ele não aceita, nem sequer tolera". Em resposta ao comentário de Salmi , Deus não tolera , mas ama o pecador e quer que ele venha até Ele . É precisamente por isso que Ele odeia o pecado - ele O separa de Deus, de Seus vizinhos e, por fim, de si mesmo.</w:t>
      </w:r>
    </w:p>
    <w:p>
      <w:r>
        <w:rPr>
          <w:b/>
          <w:color w:val="FF0000"/>
        </w:rPr>
        <w:t xml:space="preserve">id 13</w:t>
      </w:r>
    </w:p>
    <w:p>
      <w:r>
        <w:rPr>
          <w:b w:val="0"/>
        </w:rPr>
        <w:t xml:space="preserve">O dia de abertura do Riksdag terminou com um baile organizado pelo Land Marshal R.W. de Geer no Salão Estadual do Ginásio. O evento começou às 20h00, quando o Imperador chegou em uma carruagem puxada por seis cavalos através da cidade iluminada festivamente. Uma das danças foi descrita pelo Ajudante Geral do Imperador Paul Gagarin da seguinte forma: " ...é uma espécie de catrillon com passos franceses, cuja música é muito bonita". Também estava presente a filha do governador, Ulrika Ottiliana Möllersvärd, de 18 anos, que muito agradou ao imperador. Entre as outras mulheres, o Imperador a dançava com a maior diligência. O imperador também fez uma visita a sua casa em Mäntsälä Manor. O príncipe Gagarin resumiu a festa em suas memórias: "A festa? - Foi uma boa festa. As despesas recaíram sobre o imperador, a honra recaiu sobre as senhoras reunidas e o cansaço sem alegria recaiu sobre mim. "</w:t>
      </w:r>
    </w:p>
    <w:p>
      <w:r>
        <w:rPr>
          <w:b/>
          <w:color w:val="FF0000"/>
        </w:rPr>
        <w:t xml:space="preserve">id 14</w:t>
      </w:r>
    </w:p>
    <w:p>
      <w:r>
        <w:rPr>
          <w:b w:val="0"/>
        </w:rPr>
        <w:t xml:space="preserve">O tempo é o que é, mas eu pensei em me juntar aos reclamantes. A rota chave para o bom funcionamento do transporte de massa de superfície é o U formado pela Mannerheimintie - Kaivokatu - Hämeentie , a HSL iria à falência se neste tipo de tempo alugássemos um par de caminhões guindastes ou algo similar para estar em serviço naquela rota ? Refiro-me às pessoas que podem acionar a grua para baixo . :) Töölöntulli - Kustaa Vaasantie é agora apenas 8,5 quilômetros . 8,12.2010 , 23:52 339-DF Vs : Manutenção na rota principal Citação : Originalmente escrito por teme O U formado por Mannerheimintie - Kaivokatu - Hämeentie é uma rota chave para o bom funcionamento do transporte de massa de superfície , a HSL entraria em falência se neste tipo de tempo eles contratassem um par de caminhões guindastes ou algo similar para estar em serviço naquela rota ? Refiro-me às pessoas que podem acionar a grua para baixo . :) Töölöntulli - Kustaa Vaasantie é agora apenas 8,5 quilômetros . Ao mesmo tempo, você poderia contratar dois reboques, um para Kruununhaka e outro para Ullanlinna-Punavuoriore. Na melhor das hipóteses, eles navegariam e tirariam os vagões estacionados erroneamente do caminho dos bondes antes mesmo de o bonde chegar. 9.12.2010 , 1:28 Safka Vs : Manutenção na rota principal A propósito, dê uma olhada na rede ferroviária onde não há distrações, como o tráfego de carros . A manutenção parece impossivelmente boa. Mesmo a afluência nesses lugares funciona como no verão. Este não é o caso assim que se entra no trânsito. Esta manutenção provavelmente é paga pela compensação de tráfego ferroviário e o trabalho parece ter sido feito corretamente. Mas e os serviços de ônibus? Mas há um tópico relacionado discutido em outro tópico. Vou responder a mim mesmo : é exatamente isso que estou dizendo. E aparentemente com boas razões . Ouvi dizer que hoje em dia três (3) ônibus têm estado de pé em Hämeentie em cruz. Como isso é possível? Uma estrada reta e velocidades de condução adaptadas às condições meteorológicas . Isso não deveria acontecer. Qual é o problema? 9.12.2010 , 8:29 teme Vs : Manutenção na rota principal Eu pensei que os caminhões guindastes provavelmente poderiam puxar . A questão é que HSL n kannattaisi excetousoloissa investastaosta tuohon itse , HKR n varaan ei voi laskea . Hämeentiellä é uma subida curta e íngreme e mesmo após a parada no campo esportivo . ônibus sutii tuossa alinomaan , uma vez eu estava em uma viagem de seis vias quando um ônibus se rompe na colina para que eu decidisse mudar de lado quando parecesse que ele entraria . Por exemplo, o estacionamento ferroviário é um problema mesmo no verão, a estação ferroviária está congestionada e os ônibus já estão presos juntos só por causa do número de ônibus durante todo o ano. Depois, quando neva muito, esses problemas só pioram. 9,122010 , 10:57 petteri Vs : Manutenção na rota principal Citação : Originalmente escrito por teme HumanTransit teve uma discussão geral sobre a neve e seu efeito , acho que um bom comentário geral foi que em situações excepcionais os problemas só pioram . Por exemplo, o estacionamento ferroviário é um problema mesmo na neve do verão , a estação ferroviária está congestionada e os ônibus já estão presos uns com os outros só por causa do número de ônibus durante todo o ano . Sim, parece que os ônibus que têm um pequeno problema de programação em condições normais estão completamente fora do horário nas estradas nevadas. Da mesma forma, os bondes circulam exatamente como lhes apraz. 9.12.2010, 11:28 Camo Lisboa Vs : Manutenção na rota principal Ontem, o tráfego de ônibus no centro da cidade também estava completamente confuso. Na verdade, houve apenas dois problemas, um dos quais exacerbou o outro . ou seja, as ruas do centro da cidade</w:t>
      </w:r>
    </w:p>
    <w:p>
      <w:r>
        <w:rPr>
          <w:b/>
          <w:color w:val="FF0000"/>
        </w:rPr>
        <w:t xml:space="preserve">id 15</w:t>
      </w:r>
    </w:p>
    <w:p>
      <w:r>
        <w:rPr>
          <w:b w:val="0"/>
        </w:rPr>
        <w:t xml:space="preserve">Empréstimos rápidos para jovens de 18 anos - incluindo grandes empréstimos A conta bancária de um jovem adulto se esgota rapidamente. Isto também foi notado por empresas de empréstimo instantâneo, que agora oferecem um grande número de empréstimos instantâneos a jovens de 18 anos. Quando você tem apenas uma linha de zeros em sua conta bancária, um empréstimo instantâneo para um jovem de 18 anos parece ser uma solução atraente. Milhares de jovens adultos na Finlândia fizeram empréstimos instantâneos para financiar seus gastos. Quando o fim de semana chega e você não tem dinheiro, um jovem de 18 anos pode sentir que um empréstimo instantâneo é a única maneira de financiar um sábado à noite. Algumas empresas de empréstimo instantâneo darão aos jovens de 18 anos apenas o menor empréstimo instantâneo de cem ou duzentos euros. É claro que mesmo esta quantia já é suficiente para um jovem gastar em uma ampla gama de coisas. O aumento da concorrência também trouxe empréstimos rápidos ao alcance dos jovens. Parece que muitas empresas de empréstimos rápidos tentaram inicialmente bombear dinheiro para fora do mercado por todos os meios enquanto esperavam para ver os efeitos das mudanças legislativas. Eles queriam aproveitar ao máximo um modelo empresarial que ainda estava funcionando, e é por isso que, mesmo após o aperto da legislação, os jovens ainda estavam sendo fortemente comercializados, especialmente com pequenos empréstimos de curto prazo. Ao longo do ano, o número de empresas que ofereciam empréstimos rápidos a jovens de 18 anos diminuiu, enquanto o número de empréstimos rápidos em geral se tornou mais raro. Existem agora apenas algumas empresas que oferecem empréstimos a jovens de 18 anos. Com esta comparação rápida de empréstimos, você também pode facilmente encontrar empréstimos rápidos para sua faixa etária. Os seguintes links o levarão diretamente aos empréstimos rápidos para crianças de 18 anos : Impacto da legislação de empréstimos rápidos Em 2013, o Parlamento decidiu apertar as regras sobre empréstimos rápidos introduzindo um novo limite para as taxas de juros. Isto levou o setor a apertar seus critérios para conceder empréstimos instantâneos a seus clientes . Este aperto se refletiu claramente em uma redução no número de empréstimos concedidos, particularmente aos mais jovens: atualmente, muitas empresas de crédito ao consumidor não concedem empréstimos a jovens de 18 anos. Não se trata de paternalismo ou de pensar nos melhores interesses do jovem mutuário, mas de gestão de risco por parte da empresa que concede o empréstimo rápido. Um jovem mutuário sem um emprego estável representa sempre um risco de crédito para a empresa, especialmente quando o empréstimo é concedido sem qualquer garantia ou segurança. De certa forma, esta é a intenção do legislador, mesmo que o mecanismo que medeia o efeito possa ser diferente do pretendido. Cuidado com empréstimos rápidos Um jovem adulto que acabou de chegar à idade adulta deve ser particularmente cuidadoso ao fazer um empréstimo rápido. Como diz a velha sabedoria popular, um empréstimo rápido é um irmão para o tomador, um primo para o pagador.</w:t>
      </w:r>
    </w:p>
    <w:p>
      <w:r>
        <w:rPr>
          <w:b/>
          <w:color w:val="FF0000"/>
        </w:rPr>
        <w:t xml:space="preserve">id 16</w:t>
      </w:r>
    </w:p>
    <w:p>
      <w:r>
        <w:rPr>
          <w:b w:val="0"/>
        </w:rPr>
        <w:t xml:space="preserve">TS : Ministério quer reduzir o uso de dinheiro O Estado quer enfrentar a economia cinza aumentando os pagamentos com cartão , escreve o jornal Turun Sanomat . Um grupo de trabalho do Ministério de Assuntos Econômicos e Emprego está analisando como os pagamentos eletrônicos poderiam ser promovidos em setores como restaurantes, hotéis e salões de beleza . Segundo o jornal, as auditorias fiscais do ano passado encontraram a economia cinza em quase todas as outras ... mais " Notícias Relacionadas A partir do início de 2014, os empresários sempre terão que fornecer aos clientes um recibo pelos bens ou serviços que adquiriram . A nova lei aumentará os controles sobre o uso de dinheiro para combater a economia cinza . Em 29 de agosto de 2013, o governo propôs que o Presidente confirmasse a lei. A obrigação dos comerciantes de fornecer um recibo se aplica às compras feitas com dinheiro e cartões de pagamento em todos os ... O Ministério do Trabalho e da Economia começa a preparar uma lei sobre a obrigação de apresentar recibos . No futuro, o empresário deve sempre fornecer ao cliente um recibo do produto ou serviço vendido. O projeto de lei deverá ser apresentado ao Parlamento no início de 2013 - A obrigação de fornecer recibos facilitará aos consumidores a detecção de vendas que não estão registradas na caixa registradora ou contas .... O Ministério do Trabalho e Economia criou um grupo de trabalho para examinar a necessidade de reformar a lei sobre responsabilidade limitada privada e preparar as emendas legislativas necessárias. O objetivo é prevenir a economia paralela de forma mais eficaz. A Lei de Responsabilidade Civil dos Empreiteiros, que entrou em vigor em 2007, exige que as empresas esclareçam antes de celebrar um contrato que não estão sujeitas a qualquer ... O Ministério do Trabalho e da Economia começa a preparar uma lei sobre a obrigação de apresentar recibos . No futuro, os empresários devem sempre fornecer ao cliente um recibo do produto ou serviço que eles vendem. O projeto de lei deverá ser apresentado ao Parlamento no início de 2013 - A obrigação de fornecer recibos facilitará aos consumidores a detecção de vendas que não estão registradas na caixa registradora ou contas .... O setor varejista tem reservas quanto aos tetos de pagamento em dinheiro em consideração. Um funcionário da Federação do Comércio diz que o comércio é particularmente relutante em interferir na forma como os clientes pagam por suas compras. Matti Räisänen, da Federação do Comércio Finlandês, diz que todos os ... Anni quer ver Jaajon e Juha se mexendo juntos Anni quer ver Jaajon e Juha se mexendo juntos na Aamulypsy da Radio Suomipop nos dias de semana das 6 às 10 da manhã. O melhor de tudo. O melhor programa da manhã! ... publicado : 08 Jun 2014 views : 41 Valtio ( " Estado " em finlandês ) é uma micronação iniciada por Ari Peltonen . O desenvolvimento deste projeto de micronação foi mencionado na Nyt Magazine e na Radio Helsinki . O território de Valtio está localizado 8 quilômetros ao norte do centro da cidade de Posio, na Lapônia, no norte da Finlândia . Não tem nenhuma posição legal . O brasão de armas de Valtio é um escudo com coroa dourada guardada por dois javalis alados. A bandeira é preta e branca , simbolizando a brancura da neve e a escuridão das áreas árticas . A cidadania está aberta e pode ser dada de acordo com os pedidos . Segundo Peltonen , Valtio recebeu pedidos de cidadania da Estônia e dos EUA . E se a amamentação falhar e a mãe quiser parar de amamentar? Se a amamentação parece muito difícil e a mãe decide desistir dela, é muito importante que seja uma decisão conjunta da mãe e do casal Uma criança que não recebe leite materno crescerá para ser uma criança saudável e equilibrada, mesmo com fórmula. Juulia Ukkonen Midwife Väestöliitto www.perheaikaa.fi duração : 0:50 publicada : 19 Mar 2014 atualizada : 19 Mar 2014 visualizações : 7 Kristal quer fazer cocô na vagina ( Finalmente REMIX grátis ) Este vídeo foi feito para matar meu próprio tédio . Sepponelonen agradece e reconhece . Olá . Você gostaria de ver meu vídeo? Vale sempre a pena se inscrever ;) Você está ciente de que estamos no Facebook ? http://www.facebook.com/Sepponelonen Como fã do Facebook você estará entre os primeiros a ser informado sobre os próximos vídeos e eventos. Você também pode participar livremente da discussão com outros telespectadores! O feedback é sempre muito bem-vindo. Apreciamos muito nossos telespectadores . É por isso que você pode dar feedback sobre qualquer assunto ou tópico para minha caixa de entrada, canal</w:t>
      </w:r>
    </w:p>
    <w:p>
      <w:r>
        <w:rPr>
          <w:b/>
          <w:color w:val="FF0000"/>
        </w:rPr>
        <w:t xml:space="preserve">id 17</w:t>
      </w:r>
    </w:p>
    <w:p>
      <w:r>
        <w:rPr>
          <w:b w:val="0"/>
        </w:rPr>
        <w:t xml:space="preserve">O Restaurante Talukõrts traz o espírito da antiga agricultura tradicional estoniana para o centro de Tallinn. Neste restaurante atmosférico você pode apreciar tanto a autêntica comida estoniana quanto o melhor da cozinha européia com boas bebidas e música estoniana acolhedora.</w:t>
      </w:r>
    </w:p>
    <w:p>
      <w:r>
        <w:rPr>
          <w:b/>
          <w:color w:val="FF0000"/>
        </w:rPr>
        <w:t xml:space="preserve">id 18</w:t>
      </w:r>
    </w:p>
    <w:p>
      <w:r>
        <w:rPr>
          <w:b w:val="0"/>
        </w:rPr>
        <w:t xml:space="preserve">O sucesso alemão foi superado pelo fato de que havia nada menos que quatro alemães entre os dez primeiros. O apelido alemão Allanon85 também terminou em segundo lugar no torneio, ganhando $1.415.238,66, enquanto SwissCantMis completou os três primeiros com $1.101.835,44. Houve também oito bons finlandeses no último dia. Desta vez, nosso melhor desempenho foi "elmerix", que terminou em 39º lugar com um prêmio em dinheiro de 29 832,00 dólares. Jens " Jeans89 " Kyllönen terminou o torneio em 47º lugar. Kyllönen acrescentou $26.662,50 à sua conta bancária. Emil " Maroonlime " Patel, que se mudou para a Finlândia há pouco tempo, chegou em 123º lugar . Patel descontou do torneio por $17 064,00 . EURurop, que começou o dia com o maior bankroll finlandês, não conseguiu chegar entre os cinco primeiros e terminou em 134º lugar com $16.530,75 . A dupla terminou em 186º e 215º lugares, respectivamente. O prêmio em dinheiro pago foi de $14.397,75 e $13.331,25.</w:t>
      </w:r>
    </w:p>
    <w:p>
      <w:r>
        <w:rPr>
          <w:b/>
          <w:color w:val="FF0000"/>
        </w:rPr>
        <w:t xml:space="preserve">id 19</w:t>
      </w:r>
    </w:p>
    <w:p>
      <w:r>
        <w:rPr>
          <w:b w:val="0"/>
        </w:rPr>
        <w:t xml:space="preserve">Battlefield 3 é " o jogo de PC mais bonito do mundo " Glorifying Battlefield 3 é a dica desta noite para a consciência do estilo . As palavras de elogio que saem de cada canto da sala criam enormes expectativas para o jogo. O Battlefield 3 pode realmente ser tão bom quanto é feito para ser ? Se acreditarmos na mídia do jogo na Game Developer Conference, sim, pode. O elogio não é totalmente acrítico, mas a mensagem geral é a mesma: o Battlefield 3 vai ser um grande jogo - especialmente no PC. O trailer que vimos hoje foi apenas parte de um vídeo mostrado à imprensa atrás de portas fechadas. Após o trailer, a equipe continua sua viagem até o telhado de um prédio sob a supervisão de um atirador furtivo de uma casa vizinha. Um lançador de foguetes é lançado e o edifício logo se transforma em uma pilha de escombros. Mais tarde no vídeo vemos um combate próximo que requer reações rápidas do jogador e um combate em maior escala envolvendo tanques e helicópteros. O vídeo termina com um terremoto que desmorona vários edifícios próximos e eventualmente um arranha-céu, cujas peças derrubam um helicóptero que cai diretamente sobre o jogador. O segundo trailer, marcado para o dia 16 deste mês, provavelmente incluirá uma cena surpresa. Se você quiser ler mais sobre os elogios melados, confira os links abaixo. O artigo da IGN em particular é muito bom. Jooh , vale a pena lembrar que até agora só vimos um único player de vídeo e até mesmo isso parece ser bastante roteirizado . Esperemos que haja mais em breve , então veremos se os mesmos elogios continuam :) Esperemos que eles estejam à altura dessas expectativas e não "subam ao palco" deste jogo também . Como muitos outros, eu mesmo estou esperando pelos vídeos beta + multiplayer e material relacionado antes de encomendar (embora provavelmente eu o compre de qualquer forma, pois tenho todos os campos de batalha anteriores na prateleira) . Ite agora elogiou tota Crysis 2 como mais bonito, mas vou comprar este :) Não há gosto de dinheiro aqui . :) Você já experimentou Crysis 2 ? As configurações gráficas também são algo incrível para um jogo que é feito "igualmente" para todas as plataformas. Portanto, estas são baseadas na demonstração do MP. Sim, você pode ver a diferença entre CoD e BF quando DICE enfatiza seus jogos com novos motores e tecnologia enquanto Infinity Wards não gastam seu dinheiro que eles fizeram milhões vendendo CoDs de watust CoD todos os anos, mas ...não .... E, além disso, Crysis é um idiota faminto de poder, e eu não sou um fanboy de nenhum jogo de FPS porque eu jogo RTS e às vezes TF2, mas sim, é assim que as coisas são. Activision não quer perder dinheiro e EA quer oferecer o melhor e Crysis é uma besta gráfica que precisa de uma máquina imo ... não vale a pena! Ite agora elogiei Crysis 2 como mais bonita, mas vou conseguir esta :) Não há gosto de dinheiro nisto . :) Você já experimentou Crysis 2 ? As configurações gráficas também são inacreditáveis para um jogo que é feito "igualmente" para todas as plataformas. Estes são baseados no MP demo , parece muito bom considerando que o demo só suporta DX9 , mas o jogo oficial terá suporte para DX11 .</w:t>
      </w:r>
    </w:p>
    <w:p>
      <w:r>
        <w:rPr>
          <w:b/>
          <w:color w:val="FF0000"/>
        </w:rPr>
        <w:t xml:space="preserve">id 20</w:t>
      </w:r>
    </w:p>
    <w:p>
      <w:r>
        <w:rPr>
          <w:b w:val="0"/>
        </w:rPr>
        <w:t xml:space="preserve">   Geocaching Uma boa combinação de caça ao tesouro, site e outras informações Para começar, muitos lugares realmente interessantes não teriam sido visitados sem este hobby . A descrição do geocache é muitas vezes também colocada pelo fabricante do cache e, portanto, fornece uma riqueza de informações sobre a história do site do cache, a natureza ou algo mais relacionado ao lugar . O geocaching é um hobby muito popular e difundido mundialmente . Isto se deve em parte aos novos dispositivos móveis e aplicativos de geocaching que podem ser baixados para eles. Naturalmente, também pode ser praticado em muitos níveis diferentes: pode ser uma forma agradável e menos ambiciosa de enriquecer o turismo e o acampamento, ou pode ser uma atividade árdua e até mesmo competitiva. Você pode simplesmente procurar por caches ou você mesmo pode montá-los. Você certamente conseguirá mais fora do hobby se fizer as duas coisas. No momento de escrever, encontrei trezentas caches e fiz vinte delas, cinco das quais, por uma razão ou outra, fui tentado a "arquivar".</w:t>
      </w:r>
    </w:p>
    <w:p>
      <w:r>
        <w:rPr>
          <w:b/>
          <w:color w:val="FF0000"/>
        </w:rPr>
        <w:t xml:space="preserve">id 21</w:t>
      </w:r>
    </w:p>
    <w:p>
      <w:r>
        <w:rPr>
          <w:b w:val="0"/>
        </w:rPr>
        <w:t xml:space="preserve">Feriados ativos ? Posted on 18 Oct 2012 , 21:30 . 0 pessoas já leram isto . Pensei em escrever um post tópico sobre "Você gosta de férias ativas? " . Bem, sim, que se lixe. Hotel próximo a uma praia arenosa, portanto, não é necessário muito mais desse feriado. Claro, se eu pudesse encontrar um hotel em um lugar tranqüilo para que minha noite não fosse perturbada, então eu já poderia falar sobre umas férias relaxantes. A Grécia sempre foi meu lugar preferido. A Espanha e as Ilhas Canárias não parecem tão amistosas quanto a Grécia e suas ilhas. Eu também estive na Turquia, mas é um tipo diferente de azáfama.</w:t>
      </w:r>
    </w:p>
    <w:p>
      <w:r>
        <w:rPr>
          <w:b/>
          <w:color w:val="FF0000"/>
        </w:rPr>
        <w:t xml:space="preserve">id 22</w:t>
      </w:r>
    </w:p>
    <w:p>
      <w:r>
        <w:rPr>
          <w:b w:val="0"/>
        </w:rPr>
        <w:t xml:space="preserve">Aqui estão mais dois posts relacionados com as energias de agosto , ambos traduzidos por Pirjo Laine . A primeira é uma mensagem do Arcanjo Miguel , desta vez canalizada por Celia Fenn . A mensagem é sobre a unificação da humanidade em uma só , o que com o tempo também nos permitirá ter conexões mais concretas com o cosmos . A mensagem também inclui descrições de como nossas famílias de alma se reunirão nestes tempos para realizar tarefas que já foram acordadas antes desta encarnação . Estes membros de nossas famílias de alma entrarão em nossas vidas quando chegar a hora certa . Muitas vezes, primeiro só reconheceremos e tomaremos consciência do fato de que temos uma tarefa ou tarefas juntas . A clareza sobre o conteúdo e a execução da tarefa toma forma ao longo do tempo. O segundo post foi escrito pela astróloga Marielle Croft. Este post contém insights e pensamentos sobre a época de agosto especificamente a partir de uma perspectiva astrológica. Aqui está uma pequena amostra do texto: "Durante esta nova lua, o Nodo Norte está em Aquário e é cercado por Chiron e Netuno . O que isso significa ? Kheiron , também chamado de curandeiro ferido , traz profundas iniciações, pois procura harmonizar nossos sete chakras com os cinco chakras cósmicos . Netuno representa quietude, espiritualidade, compaixão e conexão com o Grande Criador deste universo". Caros Trabalhadores da Luz , agosto é um mês maravilhoso quando a Terra é inundada pela chama dourada do amor ascendido . Esta luz super radiante é centrada pelo eclipse solar em 1º de agosto e o eclipse lunar em 16 de agosto , trazendo novos códigos de luz para a evolução da Terra diretamente do Centro Galáctico . Caros amigos, desta vez gostaríamos de falar com vocês sobre a revelação do novo "plano" da Terra, como vocês decidiram sobre o nível de consciência da luz coletiva. Em meio ao aparente caos, convidamos vocês a perceber a perfeição divina que está surgindo em sua Terra. É um presente perfeito e belo e é o próximo passo em sua evolução ao trazer o céu para a Terra. Nós a chamamos de nova estrutura de liderança ou governança planetária, e é uma forma que será revelada no século 21 que representa a governança divina na Terra. Bem, queremos explicar-lhe que este "projeto" tem duas fases e que a primeira fase já está em funcionamento. Nesta primeira fase, você será gradualmente transformado de um planeta de identidades nacionais separadas, baseado em uma economia monetária, para um planeta de unidade na quinta dimensão, baseado em uma economia de amor, cooperação e compartilhamento. Na primeira fase, você começará a criar redes e estruturas que expressem a quinta energia dimensional da unidade e do amor incondicional. À medida que essas redes surgem e se fortalecem, elas começam a interessar os "governos" e, na segunda etapa, os governos combinarão atividades em uma rede planetária ou global de amor. O céu e a terra se fundem de forma muito literal e no final deste processo um planeta unido é revelado sob a orientação de seu Conselho de Pais, que orienta a terra a evoluir em cooperação com o Espírito . Caros trabalhadores da luz, há muito que se regozijam nas dimensões espirituais, pois lhes revelamos os próximos passos que vocês, como coletivo, escolheram na evolução consciente da Terra e de seus povos. Caros amigos, esperamos que agora vocês entendam porque estão sendo atraídos para suas famílias e grupos de alma : para que possam começar a trabalhar juntos para encarnar o próximo passo na transformação da Terra em uma nova. Agora, dizemos que as principais características de toda a vida na quinta dimensão são a unicidade e a interconectividade. Vocês aprenderão a ver-se como parte da consciência planetária e a trabalhar juntos para o bem mais elevado. Mas para fazer isso você deve estar totalmente desperto e com todo o poder. Você deve estar concentrado em seu coração e ser capaz de manter o bem-estar do grupo ou".</w:t>
      </w:r>
    </w:p>
    <w:p>
      <w:r>
        <w:rPr>
          <w:b/>
          <w:color w:val="FF0000"/>
        </w:rPr>
        <w:t xml:space="preserve">id 23</w:t>
      </w:r>
    </w:p>
    <w:p>
      <w:r>
        <w:rPr>
          <w:b w:val="0"/>
        </w:rPr>
        <w:t xml:space="preserve">Assinar Esta é uma área de discussão aberta a todos. Mas lembre-se de ser educado e seguir a etiqueta da rede. Não aceitamos mensagens inadequadas dirigidas a qualquer pessoa ou comunidade . Mensagens inadequadas serão apagadas pelo administrador . Devido ao spam, o registro é atualmente necessário para postar no fórum . Registre-se gratuitamente aqui . TÓPICO: Casa de madeira em Kumpula / Käpylä / Tapanila Um casal gostaria de comprar uma casa de madeira / uma casa particular pessoal na área de Kumpula , Käpylä ou Tapanila . Vivemos atualmente no centro de Helsinque, para que possamos facilmente vir e ver a casa. Se o preço for inferior a 400k, por favor, entre em contato conosco :- )</w:t>
      </w:r>
    </w:p>
    <w:p>
      <w:r>
        <w:rPr>
          <w:b/>
          <w:color w:val="FF0000"/>
        </w:rPr>
        <w:t xml:space="preserve">id 24</w:t>
      </w:r>
    </w:p>
    <w:p>
      <w:r>
        <w:rPr>
          <w:b w:val="0"/>
        </w:rPr>
        <w:t xml:space="preserve">Informações do usuário Seu trabalho atual é muito estressante? Você pode ensinar um trabalho que paga $60.000 por mês ou mais. Você está sempre se sentindo insatisfeito com este trabalho? Acha-se pensando que sem um emprego amanhã você será acobardado ? Você se encontra sonhando com outras grandes coisas que você pode fazer com o tempo que passa no trabalho? Trabalhe todos os dias, mas não se sinta como se seu supervisor ou seu local de trabalho reconhecesse os esforços e contribuições que você coloca todos os dias ? Você pode substituir seu trabalho atual por um simples negócio que lhe permite ganhar mais de $60.000 por mês! Ao clicar aqui agora para um trabalho que paga $60.000 por mês eu gostaria de perguntar ... você pode aproveitar aquele supervisor robô, atualmente fazendo-o crescer na empresa e outros usuários fazendo RTF ( em vez de você mesmo ) ? Se o fizer, então acho que será perdoado, porque se fizer o investimento necessário em auto-educação hoje, o trabalho pode substituir uma fonte de renda muito melhor. Você pode substituir seu trabalho atual por um sistema de sucção de dinheiro que leva apenas algumas horas de trabalho por semana (muito menos tempo do que um trabalho normal), e isto pode ser quase completamente automatizado, ganhando dinheiro enquanto fica ou se diverte. Quanto aos detalhes deste ... O treinamento tradicional leva muitos anos para ser concluído e vários milhares de dólares para ser atendido . Mas depois de todo o trabalho e dualismo, eles odeiam o trabalho para acabar com muitos graduados ou ficam desempregados. Agora posso mostrar-lhe como ganhar dinheiro on-line - muito dinheiro - e vou compartilhar os segredos com você . A única coisa que você precisa é um desejo bem sucedido e a capacidade de seguir instruções simples, passo a passo. Vou lhe mostrar onde você pode obter os passos de ação completos. Clicando aqui agora você conseguirá um emprego que paga $60.000 por mês e sabe de uma coisa? Logo as pessoas ficarão tão impressionadas com sua história de sucesso, que pensarão que você ganhou a loteria ou roubou dinheiro do nada. O que eles não sabem é que sua própria fórmula secreta para ganhar dinheiro em apenas algumas horas por semana enquanto trabalha ... A maioria das pessoas está limpando o rabo fazendo com que seus generais enriqueçam ... Quando você está escrevendo é fácil, divertido e faz muito mais dinheiro do que você já precisou para morrer . E posso assegurar-lhe, é muito fácil, se você fizer o backup de seu sistema. Em breve você estará usando o sistema seguro em seu benefício ... Este sistema é de mãos livres, uma vez instalado você não terá que tocá-lo novamente . Basta esperar que os cheques mensais cheguem e aproveitar! Assim, se o trabalho for muito estressante, você precisa de um trabalho que lhe custará mais de $60.000 por mês para treinar. Últimos Posts Modelo de baixo carbono cresceu para uma "política nacional" alta , sustentável de baixo carbono , economia verde tornou-se a tendência mundial sem dúvida , luz LED e outras energias ... Continue lendo " Cada nuvem tem um kit de montagem de prata " - provérbio inglês ----- Com poucos sinais de metais pesados a serem em breve nuvens de recessão de jóias de prata tem experimentado uma propagação re-sorting bem ... Continue lendo O primeiro passo para o eficaz Deathknight PvP é conhecer seus movimentos . Um dos movimentos mais comumente assistidos para dominar imediatamente é lembrar de congelar , que é a principal interrupção ortográfica do DK ... Continue lendo Meio aspirina e bebeu muito o líquido histamínico prescrito . Jarod , sua mãe e o transportador de emergência como um acessoro-médico relatórios baseados em Jarod tentou se machucar ... Continue lendo Entusiasmado com a história de Twilight vampiro ? Você para os indivíduos que realmente gostam da história , não ser destacado como manifestado no Crepúsculo Vampiro aprecia a história entre humanos e vampiros , o desafio de aparecer ... Continue lendo Você já ouviu falar da estimulação do colágeno ? Se não, você pode ser um dos muitos que estão sendo enganados por algumas grandes empresas de cuidados com a pele hoje em dia. Você pode ter ouvido o barulho</w:t>
      </w:r>
    </w:p>
    <w:p>
      <w:r>
        <w:rPr>
          <w:b/>
          <w:color w:val="FF0000"/>
        </w:rPr>
        <w:t xml:space="preserve">id 25</w:t>
      </w:r>
    </w:p>
    <w:p>
      <w:r>
        <w:rPr>
          <w:b w:val="0"/>
        </w:rPr>
        <w:t xml:space="preserve">Sim, os administradores/moderadores sempre verificam que não há imagens inapropriadas, e depois as deixam passar. Especialmente nos fins de semana pode levar até alguns dias, nos dias de semana, se você postar à tarde, estará na galeria naquela noite, ou na manhã seguinte. [ citação autor= " kuukupööpötin " time= " 22.04.2012 às 19:23 " ] Sim. Os administradores/moderadores sempre verificam se não há fotos inapropriadas, e depois as deixam passar. Especialmente nos fins de semana pode levar até alguns dias, nos dias de semana, se você postar à tarde, será na galeria naquela noite, ou na manhã seguinte. Por que não posso comentar sobre as fotos da galeria? Lembro-me de ter comentado uma das fotos de Wondy, mas agora todos os comentários desapareceram. Algo deve ter acontecido enquanto eu estava aqui e eu não tinha ouvido falar sobre isso. ~Akkari11 aqui novamente! [ citação autor= "akkari11 " time= " 23.04.2012 às 18:21 " ] Por que não posso comentar sobre as fotos da galeria ? Lembro-me de ter comentado uma das fotos de Wondy, mas agora todos os comentários desapareceram. Algo deve ter acontecido aqui enquanto eu não estava aqui, e eu não ouvi falar sobre isso.</w:t>
      </w:r>
    </w:p>
    <w:p>
      <w:r>
        <w:rPr>
          <w:b/>
          <w:color w:val="FF0000"/>
        </w:rPr>
        <w:t xml:space="preserve">id 26</w:t>
      </w:r>
    </w:p>
    <w:p>
      <w:r>
        <w:rPr>
          <w:b w:val="0"/>
        </w:rPr>
        <w:t xml:space="preserve">Existem diferentes variações de slots, portanto o jogador tem a opção de escolher a slot machine de seu gosto. Existem 2 tipos diferentes de máquinas caça-níqueis: caça-níqueis de vídeo e caça-níqueis. Os papéis dos assaltantes armados são trazidos à tona em movimento. Na versão online do braço é substituída por uma imagem . Hoje em dia, os cassinos online até mesmo os slots de vídeo , que é operado por meio de um botão . A clássica slot machine tem 3 carretéis. A Multi-Line Slots tem 3 carretéis, mas também múltiplas linhas de pagamento. Os caça-níqueis geralmente têm 3, 4 ou 5 linhas de pagamento. Se você quiser maximizar a probabilidade de vencer, você precisa mudar todas as linhas. Existem caça-níqueis online com jackpots progressivos. Os caça-níqueis progressivos são caracterizados pelo fato de oferecerem a você a chance de ganhar um jackpot que pode mudar sua vida usando menos dólares. A máquina de frutas é um tipo de caça-níqueis. O multiplicador é uma parte importante dos jogos de bônus de caça-níqueis online, assim você pode dobrar seus ganhos. Atualmente, cada jogador tem a opção de escolher o tipo de ranhura de acordo com seu gosto. Graças aos jogos gratuitos, todas as pessoas podem se envolver no jogo sem perder dinheiro, o que é especialmente importante para os iniciantes. Você tem a chance de ganhar 3 ou mais jackpots nestes jogos. Junto com todas as máquinas caça-níqueis são o Gerador de Números Aleatórios. A taxa de pagamento é de cerca de 80% a 98%.</w:t>
      </w:r>
    </w:p>
    <w:p>
      <w:r>
        <w:rPr>
          <w:b/>
          <w:color w:val="FF0000"/>
        </w:rPr>
        <w:t xml:space="preserve">id 27</w:t>
      </w:r>
    </w:p>
    <w:p>
      <w:r>
        <w:rPr>
          <w:b w:val="0"/>
        </w:rPr>
        <w:t xml:space="preserve"> 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Pelo menos 1.291.850 jogos de Carrasco já foram jogados. História da forca O jogo provavelmente teve origem na Grã-Bretanha no período vitoriano e o primeiro registro escrito do jogo foi escrito em 1894 em um livro de Alice Bertha Gomme . No entanto, nos primeiros dias do jogo, o jogo da forca envolvia apenas adivinhar os nomes ingleses de animais como pássaros, predadores e peixes .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por favor sugira-a para que seja adicionada para o prazer de outros riesak ... kröhöm ... .</w:t>
      </w:r>
    </w:p>
    <w:p>
      <w:r>
        <w:rPr>
          <w:b/>
          <w:color w:val="FF0000"/>
        </w:rPr>
        <w:t xml:space="preserve">id 28</w:t>
      </w:r>
    </w:p>
    <w:p>
      <w:r>
        <w:rPr>
          <w:b w:val="0"/>
        </w:rPr>
        <w:t xml:space="preserve">Quando a vovó morreu, havia muitos, muitos paus de plástico usado na gaveta inferior da cozinha, que a vovó enrolou em torno de um rolo de papel de cozinha em um frasco. Além de todo o papel de embrulho e agulhas, eles foram encontrados em pilhas ... Também guardo o invólucro e a folha de plástico e o papel vegetal se estiver tudo bem, então se eu tiver cozido um lote de bacon, o papel vegetal não está estragado. Eu também guardo os papéis de Natal e as fitas. A avó nunca usou seu papel de embrulho ou papel de embrulho. Escondê-lo é ridículo. [ citação autor= " Visitante " time= " 15.01.2011 às 22:55 " ] [ citação ] [ citação ] Sacos de plástico e envoltórios de plástico. Sim. Quando a vovó morreu, havia muitas pilhas de envoltórios de plástico outrora usados na gaveta inferior da cozinha que a vovó embrulhava em torno de um rolo de toalhas de papel em um esconderijo. Além de todas as embalagens e pins para presentes, eles foram encontrados em pilhas ... [ /quote ] Eu também guardo as embalagens e folhas e papéis de cozinha, caso eles estejam bem . Então, se eu tiver cozido até mesmo um lote de pão, o papel de cozinha não está arruinado . Eu também guardo os papéis de Natal e as fitas. Eu também levo os restos de cordel para o conto. A vovó nunca usou seus invólucros ou papel de embrulho. Colocá-los nos panos de cozinha ao mesmo tempo que os panos de cozinha, lençóis e tal é ridículo. Eu também tenho um ciclo que quando um pano é usado, eu o uso para lavar o banheiro e depois o lixo. Este também é um bom sistema porque não há resíduos de vaso sanitário em nenhum lugar que outra pessoa possa usar acidentalmente para limpar outras áreas. Eu faço isso não para economizar dinheiro, mas para reduzir a quantidade de resíduos . [ citação autor= " Visitante " time= " 15.01.2011 às 22:56 " ] nos panos de cozinha enquanto os panos de cozinha, lençóis e afins . Eu também tenho um ciclo que quando um pano é usado, eu o uso para lavar o banheiro e depois o lixo. Este também é um bom sistema porque não há resíduo de vaso sanitário que outra pessoa poderia usar acidentalmente para limpar outras áreas. Afinal, você não joga fora uma camiseta ou meias imediatamente após o uso e compra meias novas para substituí-las. Eu também não uso essas roupas durante semanas a fio. É claro que alguém pode salvá-los e lavá-los, não o nego. Mas em nossa casa é completamente inútil e porque usamos chiffonettes, elas não duram muito tempo de qualquer maneira. Cheiraria muito mal após semanas de uso! É por isso que colocamos um trapo na lavanderia a cada poucos dias. Compramos novos talvez algumas vezes ao ano. Não uso camiseta ou meias por um dia sem lavá-las, mas isso é um desperdício de dinheiro. [ citação autor= " Visitante " time= " 15.01.2011 às 22:57 " ] [ citação ] [ citação ] [ citação ] Você não joga uma camiseta ou meias no lixo e compra novas imediatamente após o uso. [ / citação ] Também não as uso por semanas. E realmente, isso não afeta minhas finanças. É claro que alguém pode salvá-las e lavá-las, não nego isso. Mas em nossa casa é inútil e porque usamos chiffonettes, elas não duram muito tempo de qualquer forma... Provavelmente cheiraria muito mal depois de uma semana! É por isso que colocamos um trapo na lavanderia a cada poucos dias. As novas são compradas talvez algumas vezes ao ano. Principalmente Cifonettes . embora eu não use uma camiseta ou meias durante dias a fio.</w:t>
      </w:r>
    </w:p>
    <w:p>
      <w:r>
        <w:rPr>
          <w:b/>
          <w:color w:val="FF0000"/>
        </w:rPr>
        <w:t xml:space="preserve">id 29</w:t>
      </w:r>
    </w:p>
    <w:p>
      <w:r>
        <w:rPr>
          <w:b w:val="0"/>
        </w:rPr>
        <w:t xml:space="preserve">4. atualização O site pode ser implementado de tal forma que possa ser atualizado no navegador. Utilizamos plataformas amplamente utilizadas, tais como Joomla &amp; WordPress . 5. Hospedagem Web O site é transferido para um servidor adquirido pelo cliente ou para um servidor de um provedor de serviços que coopera com a ManjaMedia . Utilizamos apenas servidores finlandeses . Confiável e rápido . 6. Melhor experiência Projetamos websites que servem nossos clientes da melhor maneira possível, fornecendo-lhes um conteúdo rico e de fácil navegação. Podemos simplificar coisas complexas. Entre em contato conosco e solicite um design gratuito para seu website. A parte mais importante do seu site? O conteúdo de seu website, ou a idéia de conteúdo, é o que impulsiona o tráfego para seu website. Se não houver conteúdo suficiente no site, as visitas dos usuários são frequentemente curtas. Robôs de mecanismo de busca constantemente escaneam sites para determinar a classificação de suas páginas nos resultados de busca . A produção de conteúdo é uma parte importante do design do site . Conteúdo diversificado e compreensível proporciona ao usuário uma sensação de realização . Além de textos, imagens e vídeos criam um serviço online interessante e moderno que os usuários apreciam. De acordo com vários estudos, um usuário assiste até 100 vídeos online por mês . Serviço online intuitivo e fácil de usar Além do conteúdo, serviços fáceis e funcionais são fundamentais. Os usuários abandonarão rapidamente um site se a estrutura ou a navegação do site for desajeitada. O design de um site deve levar em conta as mudanças e o crescimento do conteúdo, para que a estrutura do site permaneça como foi originalmente projetada e os problemas não surjam mais tarde. Muitos serviços online se deterioraram a ponto de serem quase inutilizáveis à medida que o conteúdo cresceu. Ninguém quer gastar seu tempo procurando por detalhes de contato em um site . Primeira impressão O conteúdo e a estrutura funcionam , mas a aparência visual tem ficado para trás dos tempos . Um olhar antiquado pode ser um sinal de muitos fatores , dos quais os usuários tiram suas próprias conclusões , tais como " Eu me pergunto se esta empresa está mesmo em funcionamento " . Os usuários se lembrarão de serviços que tenham sido visualmente elegantes. O estilo também suporta a imagem da empresa e atua como uma vitrine para os usuários . Ferramentas de acompanhamento de visitantes O acompanhamento e análise de visitantes é uma parte importante da manutenção de um serviço on-line e permite que você veja os resultados em tempo real . Instalamos ferramentas de rastreamento de visitantes em quase todos os sites para medir o número de visitantes e o tempo gasto no site.</w:t>
      </w:r>
    </w:p>
    <w:p>
      <w:r>
        <w:rPr>
          <w:b/>
          <w:color w:val="FF0000"/>
        </w:rPr>
        <w:t xml:space="preserve">id 30</w:t>
      </w:r>
    </w:p>
    <w:p>
      <w:r>
        <w:rPr>
          <w:b w:val="0"/>
        </w:rPr>
        <w:t xml:space="preserve">Também fizemos uma placa para a janela traseira do carro , rosas para o carro e decoramos o carro . concordamos em não postar fotos do carro ainda , pois sua aparência é uma surpresa para a noiva , mas vou postar um pouco de gosto ;) Agora todos os ofícios e preparativos para as damas de honra estão feitos e a própria noiva está sob muito estresse , como deveria ser . Vou arrumar meu vestido de festa para o trabalho e depois sonhar com o casamento de amanhã. Portanto, fotos de casamento chegando amanhã . :)</w:t>
      </w:r>
    </w:p>
    <w:p>
      <w:r>
        <w:rPr>
          <w:b/>
          <w:color w:val="FF0000"/>
        </w:rPr>
        <w:t xml:space="preserve">id 31</w:t>
      </w:r>
    </w:p>
    <w:p>
      <w:r>
        <w:rPr>
          <w:b w:val="0"/>
        </w:rPr>
        <w:t xml:space="preserve">O objetivo das atividades da tarde é dar às crianças a oportunidade de passar uma tarde variada e segura em atividades guiadas. As atividades proporcionam às crianças a oportunidade de atividades ao ar livre, atividades físicas, descanso e deveres de casa. As atividades também incluem atividades orientadas para apoiar o desenvolvimento emocional positivo, construir boas relações com os colegas, aumentar a tolerância e reduzir o racismo e o bullying . As atividades da tarde também proporcionam um lanche variado para as crianças . As atividades da tarde são destinadas principalmente aos alunos da primeira série . Os clubes ESL se concentram na atividade física, portanto, a atividade física guiada é oferecida às crianças diariamente. Estamos envolvidos no programa nacional da Associação Valo para o desenvolvimento da educação física para crianças e jovens ( LNLO ). À medida que as atividades se desenvolvem, estamos agora procurando instrutores com um bom nível de orientação de educação física e habilidades práticas para se juntar à nossa equipe. Estamos à procura de instrutores responsáveis 6,5 horas/dia e instrutores 5 horas/dia . Os trabalhos começam em agosto antes do início do ano letivo e terminam no final de maio. Os candidatos devem ter experiência em esportes ou educação social e de saúde e experiência profissional em esportes infantis. Os candidatos devem ter pelo menos 18 anos de idade. Por favor, envie um requerimento gratuito até 30.4 . para o teemu .ripatti@esliikunta.fi. O requerimento deve indicar se você está se candidatando a uma posição de instrutor de 5 horas ou a uma posição de instrutor de 5 horas . O salário será determinado de acordo com kvtes , 1064 euros-1520 euros/mês de acordo com o tempo de trabalho , educação e experiência de trabalho do instrutor . Mikkeli City Youth Services organiza viagens de esqui a Himos em Jämsää durante as férias de esqui . A idade mínima é de 13 anos . O preço da viagem 15 euros deve ser pago ao seu próprio centro juvenil até 17.2.2014. Horário : Saída do mercado de Mikkeli ( Maaherrankatu ) às 10:00 Chegada ao Himos por volta das 12:00 Saída para Mikkeli às 20:00 Retorno ao mercado de Mikkeli ( Maaherrankatu ) por volta das 22:15 Ristiina Nuokku está aberta aos sábados por mais de 13 anos a partir de 1 de fevereiro . Aos sábados Nuokku está aberta por organizações voluntárias em Ristiina de 18-21 . O ambiente em Nuokku é o mesmo que nos dias úteis à noite . Haverá um lanche em oferta ! Esta é a sexta vez que o Conselho da Juventude Mikkeil organiza um Leffayö , e além de uma ocasião sempre esgotou . Jovens de todas as idades se reuniram e o ambiente sempre foi muito bom . Quatro filmes são exibidos no Leffayö , pois isso permite que o evento dure até as primeiras horas da manhã , quando os restaurantes estão fechados por algumas horas e a vida noturna se acalmou . Além disso, a noite escolhida para o evento é Thu-Fri , que provavelmente será uma noite mais tranquila na cidade do que, por exemplo, a noite Fri-Sat . Naturalmente, o jovem pode deixar o evento mais cedo se desejar e recomendamos que os pais peguem seu jovem em casa . Dois dos quatro filmes são filmes K16 . Quando escolhemos o filme "The Lionheart" para a noite de cinema, ele ainda não estava classificado como filme K16 , mas como filme K12 . Na companhia de um adulto, o limite de idade para os filmes é reduzido em três anos. Além do pessoal do cinema , três jovens trabalhadores estão presentes no cinema para supervisionar o cinema , e vários dos conselheiros de juventude têm mais de 18 anos. Os conselheiros com menos de 18 anos também estarão presentes durante todo o evento e estarão envolvidos na supervisão do evento. O evento é, portanto, muito bem supervisionado, e em nenhum ano houve problemas. Também não há limite superior de idade para o evento, portanto os pais são bem-vindos para participar do evento com seus jovens. A ordem original dos filmes foi alterada para que os filmes K-16 sejam exibidos por último, para que os pais possam pegar seus filhos menores de 16 anos se desejarem depois de dois filmes (por volta das 2 da manhã). A ordem atual e final dos filmes é, portanto: 1.</w:t>
      </w:r>
    </w:p>
    <w:p>
      <w:r>
        <w:rPr>
          <w:b/>
          <w:color w:val="FF0000"/>
        </w:rPr>
        <w:t xml:space="preserve">id 32</w:t>
      </w:r>
    </w:p>
    <w:p>
      <w:r>
        <w:rPr>
          <w:b w:val="0"/>
        </w:rPr>
        <w:t xml:space="preserve">Lançamento da Bolsa de Valores da Incap Plc 11.1.2013 às 13h00 INCAP LANÇA NEGOCIAÇÕES DE COOPERAÇÃO NA FINLÂNDIA A Incap Plc convidou hoje o pessoal de suas operações do Grupo na Finlândia para negociações de acordo com a Lei de Cooperação. A fim de melhorar a eficiência e a estrutura de custos, a empresa está planejando reorganizar a administração de seu grupo e possivelmente transferir certas funções para outros locais. Um total de 20 pessoas estão envolvidas nas negociações, a maioria das quais está sediada em Helsinque. De acordo com uma estimativa preliminar, as medidas em discussão podem levar a uma reorganização ou redução de cerca de 14 pessoas nas funções . A primeira reunião foi convocada em 18 de janeiro. A duração das negociações é estimada em pelo menos seis semanas. INCAP OYJ Sami Mykkänen CEO Mais informações : Sami Mykkänen, CEO, tel. 040 559 9047 ou +372 5553 7905 Kirsti Parvi, CFO, tel. 050 517 4569 Hannele Pöllä, Diretora de Comunicação, tel. 040 504 8296 DISTRIBUIÇÃO NASDAQ OMX Helsinki Oy Key media Company's website www.incap.fi INCAP IN BRIEF Incap é um fabricante internacional de contratos com serviços que cobrem todo o ciclo de vida de produtos eletromecânicos, desde o projeto e fabricação até o serviço e manutenção. Os clientes da Incap são fornecedores líderes de equipamentos de eficiência energética e tecnologia de bem-estar em suas respectivas indústrias, para os quais a empresa fornece vantagem competitiva como parceiro estratégico. Incap tem operações na Finlândia, Estônia, Índia e China. O faturamento do grupo em 2011 foi de aproximadamente 68,9 milhões de euros e a empresa emprega atualmente aproximadamente 640 pessoas . A Incap está listada na NASDAQ OMX Helsinki Ltd . Para mais informações : www.incap.fi . Este anúncio é distribuído pela Thomson Reuters em nome dos clientes da Thomson Reuters. O proprietário deste anúncio garante que: ( i ) os comunicados aqui contidos são protegidos por direitos autorais e outras leis aplicáveis; e ( ii ) eles são os únicos responsáveis pelo conteúdo, precisão e originalidade das informações aqui contidas. Fonte : Incap Oyj via Thomson Reuters ONE [ HUG#1669785 ]</w:t>
      </w:r>
    </w:p>
    <w:p>
      <w:r>
        <w:rPr>
          <w:b/>
          <w:color w:val="FF0000"/>
        </w:rPr>
        <w:t xml:space="preserve">id 33</w:t>
      </w:r>
    </w:p>
    <w:p>
      <w:r>
        <w:rPr>
          <w:b w:val="0"/>
        </w:rPr>
        <w:t xml:space="preserve">Sou um nativo de Jyväskylä de 43 anos. Cavalos e corridas de cavalos têm sido uma parte íntima da minha vida desde a infância. Minha verdadeira carreira, no entanto, está na importação e manutenção de máquinas e equipamentos para a indústria metalúrgica. Atualmente tenho 3 cavalos, embora o número aumente a cada ano como resultado das atividades de criação em pequena escala. Estou envolvido no Central Finlandês Horse Owners desde 2007. Tenho criado e treinado cavalos Warmblood em pequena escala por mais de 30 anos. Atualmente tenho um cavalo chamado Blitz Freak. Já corri cerca de trinta partidas com uma licença C. Eu também trabalhei como juiz de corridas no passado. Na minha profissão civil estou agora aposentado e vivo em Jyväskylä . Estou envolvido em corridas de cavalos desde meados dos anos 80 e sou membro dos proprietários da K-S Horse Owners há mais de dez anos. Eu trabalho como um empresário paralelo na indústria eqüestre em Tikkakoski com minha família. O foco principal de minhas atividades é o treinamento de cavalos de corrida e eu sou um treinador de cavalos qualificado. Minha especialidade é a medição da condição dos cavalos e neste contexto estou ativamente envolvido nas atividades do Clube de Treinadores de Cavalos. Sou também membro do Uuraisten Hevosystäväinseura . Sou engenheiro de atendimento ao cliente em uma grande empresa de construção . Sempre tive cavalos em casa e eu mesmo tive um cavalo desde o início dos anos 90. Agora tenho um cavalo continuamente desde o início de 2002. No momento há 2 cavalos no estábulo; um é um cavalo de cavalaria e o outro é um Töysän Toivon como cavalo de arranque. Sou o presidente da Keuruu Horsesociety . sou um ex-empresário da indústria automobilística . nasci em 1947 . Tive a sorte de me aposentar em 1999. Fiz algumas corridas na década de 1960, quando era jovem. Minha filha e amigos e eu temos um casal de cavalos criados e possuídos conjuntamente em Vahto. Uma barragem no exterior como uma família com filha, que teve três potros feitos. Sou também membro da Laukaan Hevosystäväinseellschaft . A caça é outro hobby em larga escala . Juntei-me aos proprietários de cavalos em 1976 e servi vários mandatos na Diretoria da Central Finlandesa de Proprietários de Cavalos. Tenho meus próprios cavalos desde 1975. A criação e a corrida de cavalos têm sido em pequena escala, os cavalos mais famosos nascidos nos estábulos são Holotna e Hanttapuli. Meu titular atual é Setelin Suhina. Sou operador de transportes de profissão. Sou agricultor de profissão, nascido em 1952. Minha primeira memória das corridas é de 1956, e há muito tempo existem corredores. Dirijo desde 1968 e tenho 550 começos até hoje. Atualmente tenho três cavidades próprias e duas meias cavidades. Sou membro da Laukaa Horse Society e da Associação Central de Criadores de Cavalos da Finlândia. Fui Presidente do Conselho da Associação Central de Criadores de Cavalos da Finlândia desde o início dos anos 80 até 2003 e Presidente da Associação Central de Criadores de Cavalos da Finlândia até 2004.</w:t>
      </w:r>
    </w:p>
    <w:p>
      <w:r>
        <w:rPr>
          <w:b/>
          <w:color w:val="FF0000"/>
        </w:rPr>
        <w:t xml:space="preserve">id 34</w:t>
      </w:r>
    </w:p>
    <w:p>
      <w:r>
        <w:rPr>
          <w:b w:val="0"/>
        </w:rPr>
        <w:t xml:space="preserve">Salmo 8 O tema da igreja para o Dia de Ano Novo é o nome de Jesus . Os textos falam sobre o significado do nome de Jesus. Tomo como ponto de partida aqui o discurso de Pedro perante o Grande Conselho, após a efusão do Espírito Santo. A passagem pertence aos textos da epístola do santo . Então Pedro, cheio do Espírito Santo, disse-lhes: "Governantes e anciãos do povo! Se agora somos obrigados a responder pela boa ação que fizemos ao doente e a declarar em nome de quem ele foi curado, saibam disso, todos vocês e todo o povo de Israel: isso foi feito em nome de Jesus Cristo de Nazaré. Vós o crucificastes, mas Deus o ressuscitou dos mortos; pelo seu poder, este homem está diante de vós com saúde; ele é a pedra que não era suficientemente boa para vós, construtores, mas que se tornou a pedra angular. Não há outro nome que possa nos salvar do que ele. Nenhum outro nome que possa nos salvar foi dado ao homem sob todo o firmamento do céu. "( Atos 4:8-12 ) O nome de Jesus é o nome salvador . A antífona do salmo de hoje proclama o mesmo: "Em honra do nome de Jesus todo joelho se dobrará, e toda língua confessará: Jesus Cristo é o Senhor" ( Filipenses 2:10-11 ) . O nome estava profundamente ligado à pessoa do portador , daí o ditado do nome como um sinal . Nomen est omen . O uso do nome também estava associado ao poder . Os judeus não dizem o nome de Deus YHWH , mas pronunciam a palavra "Senhor" ou em hebraico adonai . A palavra Senhor é também o começo de nossos salmos ( após a superscrição , a numeração dos versos dos salmos varia em diferentes edições , todas as superscrições não são numeradas como na tradução finlandesa de 1992 ) . O nome de Deus é considerado milagroso . A Septuaginta traduz a passagem correspondente : " Senhor, nosso Senhor ! Teu nome será maravilhado com" . A mensagem do Salmo é claramente construída sobre dois elementos . Por um lado, maravilha-se com a grandeza de Deus e Seu nome e, por outro, com a pequenez do homem em comparação com esta glória. Quando olho para os céus, o trabalho de sua mão, a lua e as estrelas que você colocou em seus lugares - que homem! No entanto, você se lembra dele. O que é o filho do homem! Comentando este salmo, o padre da igreja João Crisóstomo se pergunta no versículo 5 porque fala de anjos ( ACCS VII , 68 ). Muitas traduções antigas, incluindo a Septuaginta, falam do homem como "quase como os anjos" ( kr. ti par angelous ) . O texto hebraico também pode ser traduzido aqui como definindo o homem como "um pouco menos do que Deus" . A palavra para Deus é elohim , que antigamente era traduzida em alguns contextos como anjo , pois também pode significar ' um membro da hóstia celestial ' . Tal tradução também ilumina, ou pelo menos fornece um contexto para a discussão no início dos hebreus sobre o relacionamento entre o Filho de Deus e os anjos: "Muitas vezes e de muitas maneiras Deus falou a nossos pais no passado através dos profetas, mas nestes últimos tempos ele nos falou em seu Filho, a quem ele fez herdeiro de todas as coisas e através de quem ele também criou os mundos. O Filho é a glória radiante de Deus , a imagem de seu ser , e sustenta tudo o que existe pelo poder de sua palavra . Tendo-se purificado do pecado, ele tomou seu lugar no alto, à direita da Majestade. Assim ele se tornou maior que os anjos , assim como o nome que recebeu é maior que os nomes dos anjos ( Hebreus 1:1-4 ). A discussão dos anjos continua com interesse nos seguintes versos da carta ( vv. 5-14 ) . Do ponto de vista antropológico do salmo, é interessante perguntar se o homem é, de acordo com ele</w:t>
      </w:r>
    </w:p>
    <w:p>
      <w:r>
        <w:rPr>
          <w:b/>
          <w:color w:val="FF0000"/>
        </w:rPr>
        <w:t xml:space="preserve">id 35</w:t>
      </w:r>
    </w:p>
    <w:p>
      <w:r>
        <w:rPr>
          <w:b w:val="0"/>
        </w:rPr>
        <w:t xml:space="preserve">O módulo lunar Eagle pousou na lua em 20 de julho de 1969 e Neil Armstrong e Edvin Aldrin se tornaram os primeiros humanos na lua. Eles estiveram na lua durante 21 horas e meia. Michael Collins ficou no módulo de comando para orbitar a lua, a viagem de retorno começou em 21 de julho e em 24 de julho de 1969 eles pousaram de volta na Terra.</w:t>
      </w:r>
    </w:p>
    <w:p>
      <w:r>
        <w:rPr>
          <w:b/>
          <w:color w:val="FF0000"/>
        </w:rPr>
        <w:t xml:space="preserve">id 36</w:t>
      </w:r>
    </w:p>
    <w:p>
      <w:r>
        <w:rPr>
          <w:b w:val="0"/>
        </w:rPr>
        <w:t xml:space="preserve">Com suas palavras Ella Järvinen Medo, coragem e fé 1.11.2010 23.00 Estudante . Um dos milagres mais memoráveis dos Evangelhos é a descrição de Jesus acalmando a tempestade, que eu acho difícil e que me deixa pensando e fazendo perguntas: como Jesus poderia dormir enquanto a tempestade estava se acometendo e o barco tremia? Por que ele repreendeu os discípulos por não terem muita fé - não é natural que eles tivessem medo no meio de uma violenta tempestade? Esta história milagrosa também se tornou próxima de mim porque ilustra clara e compreensivelmente tanto os limites da humanidade quanto o poder e a onipotência de Deus . Jesus, cansado, adormeceu na popa do barco, apoiando-se em sua cabeceira, como qualquer viajante cansado teria feito. Mas quando os discípulos, assustados, o acordaram após a tempestade ter se quebrado, Jesus se levantou e repreendeu o vento e o mar por seu silêncio. Nenhum homem poderia fazer isso. No olho da tempestade, o homem só pode ter medo. Tenho me perguntado muitas vezes o que Jesus quis dizer com suas palavras: "Você ainda não tem fé? "( Marcos 4:40 ) quando repreendeu os temerosos discípulos. Certamente o medo não pode ser uma indicação de que uma pessoa não tem fé. Como uma pessoa pode estar calma e firme diante de uma grande ameaça? E os discípulos acordaram o Jesus adormecido, será que isso não mostra que eles estavam desamparados e temerosos, mas confiaram que Jesus saberia a solução em uma situação tão extrema? Em tempos de crise, desastre, tristeza e fracasso, nós, como os discípulos, agarramo-nos a Jesus por ajuda, segurança e proteção . E não é um grande passo de fé ousar admitir a si mesmo o medo e o fato de que nem eu nem qualquer outro ser humano pode me libertar deste medo . Que Deus é o único a quem posso me agarrar. O oposto de medo seria facilmente chamado de coragem. Mas será que os dois estão tão distantes no final? Dizem que é preciso coragem para enfrentar seu medo. Para enfrentar esses medos com coragem, é preciso primeiro ter lutado contra os medos. Para ser corajoso, é preciso primeiro ter medo. Como seres humanos, somos ao mesmo tempo temerosos e corajosos. Como crentes, temos muitos de ambos. Embora saibamos que somos filhos amados de Deus, enfrentamos muitas situações em nossas vidas onde a ansiedade e o medo se agarram a nós. Mas então podemos nos agarrar a algo muito maior do que eles e buscar o calor e o amor de Deus. Deus nos amou como os temerosos, imperfeitos e errantes errantes que nós humanos somos. É de seu grande amor que ganhamos força e coragem. Se, quando somos apanhados no aperto de nossos medos, e nos sentimos mal e indefesos, nos voltamos para Deus e dizemos que somente Você pode nos ajudar, essa é a maior coragem que um ser humano é capaz de ter. Coragem para aceitar nossa impotência. Cheguei a pensar nas palavras de Jesus, que acalmou a tempestade, como uma espécie de lembrete reconfortante e reconfortante. Mesmo quando temos medo, ainda podemos confiar que Deus é sempre mais forte e mais poderoso que o medo. A fé é nosso caminho para sair do medo e entrar em Deus e sua irmandade. O caminho está preparado para nós e, caminhando por ele, chegaremos com segurança ao nosso destino. "Quem reconhece Jesus como o Filho de Deus, nele Deus permanece e ele permanece em Deus". "( 1 João 4:15 )</w:t>
      </w:r>
    </w:p>
    <w:p>
      <w:r>
        <w:rPr>
          <w:b/>
          <w:color w:val="FF0000"/>
        </w:rPr>
        <w:t xml:space="preserve">id 37</w:t>
      </w:r>
    </w:p>
    <w:p>
      <w:r>
        <w:rPr>
          <w:b w:val="0"/>
        </w:rPr>
        <w:t xml:space="preserve">Sim, é muito bom lavar os dentes, etc. ... e eu já bebi fervido e tomei café da manhã / chá feito nele, da torneira nunca foi bebido . Mas também há água em cubos de gelo se você beber lá bebidas etc. Na verdade, se você pedir água em um restaurante com sua comida é água engarrafada sempre teve um restaurante chique ou não tão chique então sempre vem de uma garrafa . água engarrafada custa de outra forma quase o custo médio do mesmo quer você tome um suco de refrigerante ou até mesmo apenas uma cerveja com sua comida.</w:t>
      </w:r>
    </w:p>
    <w:p>
      <w:r>
        <w:rPr>
          <w:b/>
          <w:color w:val="FF0000"/>
        </w:rPr>
        <w:t xml:space="preserve">id 38</w:t>
      </w:r>
    </w:p>
    <w:p>
      <w:r>
        <w:rPr>
          <w:b w:val="0"/>
        </w:rPr>
        <w:t xml:space="preserve">Downy Pig Down to size Tratamentos Homeopáticos Com Normalmente, os sintomas da koi pox simplex igualmente viral incluem feridas com bolhas, lábios, narinas e também queixo. Eles são desagradáveis de adquirir e são desafiadores de se lidar normalmente com . Você vai encontrar, há feridas que fazem muito bem, como um bom trabalho de aliviar a dor e ter uma condição aceitável, assim como algumas farmácias específicas que fornecem tratamentos com muitos remédios homeopáticos. Uma solução natural fantástica para a bolha da gripe suína que se desenvolve depois de muita exposição ao sol é o Natrum Muriaticum, que impede a utilização ou talvez a limpeza de feridas frias, mas que também estão por si só a seus próprios níveis de picadas. Apis mellifica também pode parar de formar masakít na em qualquer tubo de dor ao redor da área. Quando a bolha tiver se formado recentemente, esta ferida em particular provavelmente será aliviada por uma dolorosa e nenhuma ajuda. Provavelmente o masakít frio na solução mais comumente usada do tipo "faça você mesmo" é sempre sumamente líquido dentro da entrada do corpo. Cientista , diz agora mesmo que a obtenção de lisina de aminoácidos em quantidades microscópicas dentro das células retarda definitivamente a sobreposição do vírus da traça-carpin com ela. Provavelmente você já deve ter tomado alimentos que contenham lisina de aminoácidos nos melhores lotes de concentração . Esses alimentos incluem , mas não estão limitados a carne bovina e frango, todos os alimentos lácteos como leite , queijos , ovos , e iogurte , maçãs e pêras também são ingredientes de alta lisina . Algumas das propriedades curativas da aplicação de creme amarelo limão logo após ter sido rompido como diretriz Manter a área úmida e o bálsamo de limão também é. Há muitas pessoas que aplicam estas delicadas e melhores bolas de algodão para a aplicação de avelã-bruxa na água e que toca no tamanho para baixo em direção ao depois . Um dos muitos centros com remédios homeopáticos para feridas frias é sempre para aliviar a inflamação e também o desconforto que as pessoas sentem com essas feridas específicas. Os remédios caseiros naturais para a gripe têm funcionado durante vários anos, usando desta forma a papeira até o tamanho destinado especificamente para não prejudicá-lo. O doce de alcaçuz real ajuda a liberá-lo para evitar que o particular descreva os surtos, assim como a dor da sensação. Você precisa ter doces com o alcaçuz exato, e apenas pimpinela que o alcaçuz tem gosto de alcaçuz. Existem inúmeros remédios fitoterápicos e também você pode complementar seu programa de dieta que ajudará a deter as doenças orgânicas. Isto porque sempre que nosso corpo tem um sistema de defesa saudável para ajudar a evitar que vírus e doenças particulares se fixem dentro de você. Você precisa seguir uma dieta alimentar líquida que inclua todas as vitaminas e nutrientes nutricionais, assim como todos os antioxidantes e também flavonóides. Para fazer isso você não precisa simplesmente comer legumes e frutas, mas alguns de cada grupo de cor vão durar . Postado por Patricia Fernandes | Leia : 0 | Últimos Posts É um telefone com fechadura , é usado por vários prestadores de serviços e não precisa se preocupar em olhar atentamente para o céu, alcançando apenas um . Ou um contrato em particular . Escolha ... Continuar lendo o site é agora visto como um importante modo de retenção on-line que ajuda a gerar mais negócios do que outro modo de publicidade . O tempo que passa tornou-se muito difícil de imaginar a existência ou escolha de ... Continue lendo que os carros Kia estão agora sendo feitos mais elegantes e práticos do que nunca. Hyundai não é agora</w:t>
      </w:r>
    </w:p>
    <w:p>
      <w:r>
        <w:rPr>
          <w:b/>
          <w:color w:val="FF0000"/>
        </w:rPr>
        <w:t xml:space="preserve">id 39</w:t>
      </w:r>
    </w:p>
    <w:p>
      <w:r>
        <w:rPr>
          <w:b w:val="0"/>
        </w:rPr>
        <w:t xml:space="preserve">Eu achei a liderança comunitária como ferramenta do gerente um excelente livro para o gerente. O livro cobriu o clima de trabalho, como conduzir para melhorar o clima de trabalho e também ferramentas para identificar possíveis nós dentro da organização. No entanto, depois de ler o livro tive a sensação de que não há diferença no conteúdo dos livros de administração, pois sinto que todos os livros que li tratam da mesma questão de uma perspectiva diferente, mas sem dar nada de novo. A confiança desempenhou um papel muito importante na atmosfera e no significado do trabalho do livro . No livro, o capital fiduciário foi reduzido para o seguinte . Confiança é a interação entre as pessoas, solidariedade e honestidade A confiança é construída através de uma interação aberta e justa A confiança é essencial para o funcionamento da cooperação organizacional A confiança é essencial nas relações com os clientes: a confiança é a base para acordos e arranjos Isso me fez pensar por que nosso ambiente de trabalho não produz resultados em primeiro lugar . É a falta de confiança que se manifesta na falta de respeito pelas regras comuns e na falta de presença. Também não temos um interesse comum e todos pensam apenas em si mesmos, portanto também não temos um objetivo comum a alcançar.</w:t>
      </w:r>
    </w:p>
    <w:p>
      <w:r>
        <w:rPr>
          <w:b/>
          <w:color w:val="FF0000"/>
        </w:rPr>
        <w:t xml:space="preserve">id 40</w:t>
      </w:r>
    </w:p>
    <w:p>
      <w:r>
        <w:rPr>
          <w:b w:val="0"/>
        </w:rPr>
        <w:t xml:space="preserve">Mostrar outros idiomas Um bacharelado é um curso de graduação de quatro anos e é o padrão para o ensino superior em quase todo o mundo . Os bacharelados podem ser obtidos em universidades estatais, em universidades privadas, em politécnicas e através de universidades online. As universidades na Turquia oferecem dois ou quatro anos de educação em estudos de graduação, mas os programas de pós-graduação duram pelo menos dois anos. Existem cerca de 820 instituições de ensino superior na Turquia, incluindo 76 universidades com um número total de estudantes superior a um milhão. A qualidade do ensino nas universidades turcas varia muito, com algumas oferecendo educação e instalações em pé de igualdade com escolas de renome internacional. O Programa em Matemática da Bilkent University oferece uma sólida formação em matemática pura e aplicada, cobrindo conceitos básicos e os mais recentes desenvolvimentos [ + ] . AMK - Programa de Matemática em Matemática oferece uma sólida formação em matemática pura e aplicada, cobrindo conceitos básicos e os mais recentes desenvolvimentos em pesquisa . O currículo é projetado para que os alunos sejam primeiro treinados nas áreas fundamentais da matemática , como álgebra , análise e equações diferenciais , e depois aumentem seus conhecimentos aprendendo conceitos , definições e teoremas , e desenvolvam habilidades de pensamento abstrato e habilidades matemáticas para estudar várias provas e métodos computacionais . Com muitas eletivas de nível superior oferecidas pelo departamento, os estudantes podem se especializar em suas áreas de interesse. O Departamento de Matemática da Universidade de Economia de Esmirna equipam os estudantes com conhecimentos e práticas contemporâneas e sua aplicação em muitas áreas da tecnologia moderna que incorporam este conhecimento. [ + ] A Licenciatura em Matemática do Departamento de Matemática da Universidade de Economia de Esmirna equipam os estudantes com conhecimentos e práticas contemporâneas e sua aplicação em muitas áreas da tecnologia moderna que incorporam este conhecimento. Ela estimula criativamente o conhecimento básico do pensamento matemático, com um currículo alinhado com algumas das universidades mais renomadas do mundo. Com uma abordagem interdisciplinar, podemos apresentar uma teoria matemática esteticamente agradável para ser efetivamente utilizada em situações do mundo real. Os alunos são encorajados a descobrir e realizar seu próprio potencial, e estes objetivos se refletem na estrutura do curso. Como a proficiência em teoria matemática é importante para aplicações eficazes, os estudantes passam os primeiros dois anos estudando uma ampla gama de matemáticas teóricas e aplicações do mundo real. Este curso básico tem dois objetivos fundamentais , primeiro dá aos alunos uma base sólida em matemática teórica através da pesquisa, e segundo torna os alunos conscientes da ampla gama de aplicações em que a matemática pode ser usada .... [ - ]</w:t>
      </w:r>
    </w:p>
    <w:p>
      <w:r>
        <w:rPr>
          <w:b/>
          <w:color w:val="FF0000"/>
        </w:rPr>
        <w:t xml:space="preserve">id 41</w:t>
      </w:r>
    </w:p>
    <w:p>
      <w:r>
        <w:rPr>
          <w:b w:val="0"/>
        </w:rPr>
        <w:t xml:space="preserve">Os proprietários de empresas familiares estão dispostos a fazer parte da economia com dividendos moderados . O fortalecimento dos balanços patrimoniais das empresas seria reforçado se já fosse possível estender temporariamente o direito de depreciação à liberdade total e a possibilidade de fazer uma provisão cíclica no ano fiscal de 2008. Isso permitiria otimizar a renda tributável para que o máximo possível de lucro fosse retido pela empresa. A Federação de Empresas Familiares espera que o governo considere esta proposta como parte de seu programa de medidas para combater a recessão. O modelo poderia funcionar por dois ou três anos de tributação, dependendo da duração da recessão. Em todos os setores, a depreciação pode não se acumular em quantidades significativas, como na indústria. A reserva cíclica poderia ser uma medida de apoio aos serviços e ao comércio.</w:t>
      </w:r>
    </w:p>
    <w:p>
      <w:r>
        <w:rPr>
          <w:b/>
          <w:color w:val="FF0000"/>
        </w:rPr>
        <w:t xml:space="preserve">id 42</w:t>
      </w:r>
    </w:p>
    <w:p>
      <w:r>
        <w:rPr>
          <w:b w:val="0"/>
        </w:rPr>
        <w:t xml:space="preserve">Um dos perfumes mais maravilhosos que eu conheço! Um amigo meu o tem, então foi assim que fui apresentado a ele. Uma vez, quando experimentei em uma loja, o preço não parecia tão ruim quanto alguns dos outros perfumes. Mas você pode encontrá-lo mais barato. Mas eu poderia comprar isto para mim, porque o perfume dura muito tempo. É um dos perfumes mais maravilhosos que eu conheço! Um amigo meu o tem, por isso foi assim que eu o conheci. Uma vez, quando experimentei em uma loja, o preço não parecia tão ruim quanto alguns dos outros perfumes. Mas você pode encontrá-lo mais barato. Mas eu poderia comprar isto para mim mesmo, porque o perfume dura muito tempo. É apenas um aroma de baunilha, mas ao mesmo tempo floral e suave. Adoro a primeira vez que o cheirei. A garrafa tem uma forma estranha, mas não causa nenhum problema. Eu voltaria a comprar, mas não assim que o produto acabasse. Aquela delícia de 30ml custou 29,95. Apenas um aroma de baunilha adorável, mas floral e suave ao mesmo tempo. Adorei a primeira vez que cheirei. A garrafa tem uma forma estranha, mas não causa nenhum problema. Eu compraria novamente, mas não assim que o produto acabasse. Que 30ml de carinho custava 29,95</w:t>
      </w:r>
    </w:p>
    <w:p>
      <w:r>
        <w:rPr>
          <w:b/>
          <w:color w:val="FF0000"/>
        </w:rPr>
        <w:t xml:space="preserve">id 43</w:t>
      </w:r>
    </w:p>
    <w:p>
      <w:r>
        <w:rPr>
          <w:b w:val="0"/>
        </w:rPr>
        <w:t xml:space="preserve">Anja Ginge Jensen ( foto abaixo ) estava a caminho de um resultado realmente grande, com um total de cinco conjuntos de 1167. No último conjunto, seus nervos se soltaram um pouco e Jensen conseguiu apenas 180. Ela ainda assumiu a liderança como Ann Louis Haugen, da Noruega, e Liz Johnson, dos Estados Unidos, também se destacou por trás dela. A colombiana Clare Juliana Guerro teve que fazer uma final de 279 para passar por Jensen . No Giants finlandês Mari Santonen começou bem com 237 e 224. Com eles, ela estava bem na liderança. O jogo final foi difícil para Mari e ela terminou com 1199 . Piritta Kantola teve um aquecimento mais lento , os primeiros conjuntos foram 188 , 225 e 176 . No segundo conjunto já havia sinais do que estava por vir , mas no terceiro Piritta teve que procurar uma linha pois as condições mudaram rapidamente . Decisões corretas com a linha de jogo e seleção de bola produziram um acabamento fino com conjuntos de 225 , 248 e 241 . Tecnicamente, o jogo estava em boa forma o tempo todo. Um pouco de mordida foi deixado quando Piritta finalmente chegou a 1303 . Não esquentando (antigo) lentamente, mas houve algumas mudanças bastante rápidas no início. Eu tentei todas as maneiras de lançar essa condição curta . Os cento e setenta por mérito. Os cento e oitenta iniciais foram devidos a muita tensão racial em todo o pacote do corpo. É assim mesmo, não importa quantos desses você jogue. Sempre o começo é apenas um pouco assustador, disse Piritta. Aqueles fracos conjuntos de Piritta mencionados finalmente deram frutos de uma forma bonita, pois antes da terceira rodada Piritta está em sexto lugar. Quando conheci a bola e a linha, pude fazer linhas. Fiquei satisfeito com isso. Agora, se amanhã eu conseguisse reduzir a metade destas quinze alças de ombro, eu poderia ficar satisfeito, Piritta sorriu. Foi um bom começo para os jogos. Eu tinha decidido que se eu sentisse que tinha que mudar a bola, eu mudaria a bola. E consegui algumas linhas muito bem, por isso, entrei no jogo com um pouco de coração. Falta ainda uma terceira rodada de solteiros, após a qual os quatro melhores lançadores jogarão na partida de quinta-feira pela medalha. Krista Pöllänen e Nina Manninen ainda estão na disputa por um lugar na final.</w:t>
      </w:r>
    </w:p>
    <w:p>
      <w:r>
        <w:rPr>
          <w:b/>
          <w:color w:val="FF0000"/>
        </w:rPr>
        <w:t xml:space="preserve">id 44</w:t>
      </w:r>
    </w:p>
    <w:p>
      <w:r>
        <w:rPr>
          <w:b w:val="0"/>
        </w:rPr>
        <w:t xml:space="preserve">Neftegaz Moscou 25 - 29.6.2012 02.11.12 Neftegaz-2012 foi realizado pela 14ª vez no Expocenter de Moscou. Desta vez um total de 976 expositores de 32 países participaram da exposição. De longe o maior número de expositores foi da Rússia: 576 empresas . Depois foi a China, com 113 empresas representadas e a terceira foi a Alemanha, com 85 empresas. O estande conjunto de Straightway foi compartilhado pela HaminaKotka Port , Oiltanking Sonmarin Oy e Baltik Tank Oy . A exposição foi visitada por um total de 19 709 visitantes individuais , dos quais 18 132 foram russos e 1577 do exterior . Transit-Trans Kazakhstan 19.-21.9.2012 02.11.12 Almaty , Cazaquistão As feiras TransitKazakhstan são realizadas em Astana e Almaty . Este ano, a feira foi realizada em Almaty, no Centro de Exposições Atakent, pavilhão 10, com duração de três dias, 19.09.12-21.09.12. O evento foi organizado por duas empresas: Atakent-Expo IEC e Iteca, em conjunto com o Grupo britânico ITE. Em 2012, o número de expositores foi 30% superior ao de 2010, com um aumento de 50% na área construída. Mais de 150 expositores diretos e indiretos de 13 países participaram do TransitKazakstan 2012. Os seguintes países estiveram representados na feira: Belarus , China , Estônia , Finlândia , Geórgia , Alemanha , Irã , Israel , Cazaquistão , Letônia , Lituânia , Rússia e Ucrânia . Três países tiveram stands nacionais na feira : Finlândia , Letônia e Lituânia . Em 2012, a área de exposição cobriu mais de 2000 m2 . A exposição foi dominada por empresas cazaques, representando 44% do total de expositores . Os cinco países seguintes em termos de número de expositores foram: Rússia ( 18,6% ) , Letônia ( 10% ) , Lituânia ( 9,5% ) , Ucrânia ( 4% ) e Belarus ( 3% ) . No estande conjunto do Straightway, a Finlândia foi representada por três empresas : Easmar Logistics Oy , SouthEast Loading Oy e Gateline Oy .</w:t>
      </w:r>
    </w:p>
    <w:p>
      <w:r>
        <w:rPr>
          <w:b/>
          <w:color w:val="FF0000"/>
        </w:rPr>
        <w:t xml:space="preserve">id 45</w:t>
      </w:r>
    </w:p>
    <w:p>
      <w:r>
        <w:rPr>
          <w:b w:val="0"/>
        </w:rPr>
        <w:t xml:space="preserve">A área INVA é reservada aos hóspedes com licença de estacionamento INVA emitida pela polícia . Os chuveiros e banheiros da área INVA são para uso exclusivo de hóspedes com mobilidade reduzida ou necessidades especiais . Parentes e acompanhantes usam os banheiros e chuveiros públicos . Pontos de eletricidade Um ponto de eletricidade é reservado na área INVA para hóspedes que, devido à sua condição médica, podem necessitar de dispositivos médicos, médicos ou outros dispositivos de assistência . As pessoas que necessitem de um campo elétrico devem fazer uma solicitação por escrito com antecedência ao Comitê de Saúde , que atribuirá os campos aos candidatos com base na necessidade . Um espaço para carregar equipamentos médicos ou dispositivos de assistência deverá ser providenciado no local de descanso para os idosos . Há também a possibilidade de usar um dispositivo de espira pessoal, alimentado por uma rede elétrica.</w:t>
      </w:r>
    </w:p>
    <w:p>
      <w:r>
        <w:rPr>
          <w:b/>
          <w:color w:val="FF0000"/>
        </w:rPr>
        <w:t xml:space="preserve">id 46</w:t>
      </w:r>
    </w:p>
    <w:p>
      <w:r>
        <w:rPr>
          <w:b w:val="0"/>
        </w:rPr>
        <w:t xml:space="preserve">Os leitores estão satisfeitos com o Kepa.fi Os leitores do Kepa.fi, principal site da Kepa, estão muito satisfeitos com o serviço, de acordo com uma pesquisa on-line realizada pela Kepa no final de abril, à qual responderam 425 leitores. Os resultados mostram que o site é visitado principalmente por mulheres (78% dos entrevistados), embora a proporção de mulheres tenha diminuído ligeiramente desde a pesquisa anterior em 2009. Os leitores do site também são em grande parte educados academicamente ( 63% ) e vivem na região da capital ( 60% ). De longe o maior grupo, 60%, disse que segue o site por interesse pessoal, um quarto disse que visita o site para informações para o trabalho e 15% para informações sobre organizações. O número de pessoas que seguem o site por interesse pessoal diminuiu claramente desde 2009 . E uma proporção crescente de leitores está envolvida em atividades organizacionais . O maior grupo de leitores está entre 30 e 39, mas, por outro lado, 37% têm menos de 30 anos. A satisfação com a Kepa.fi é alta. 28% estavam muito satisfeitos e 69% bastante satisfeitos. A porcentagem de insatisfeito foi muito marginal (4%). A porcentagem de muito satisfeito aumentou em sete pontos percentuais desde a pesquisa anterior, mas a mudança está dentro da margem de erro. Quando perguntados sobre os aspectos positivos do site, os leitores elogiaram o layout como sendo claro e fácil de encontrar informações. Em termos de conteúdo, os aspectos mais elogiados foram a atualidade, a formatação clara das informações, o interesse, a variedade e a informação. O impacto do site Os leitores também forneceram idéias para mudanças . Há um desejo de mais notícias , colunas e posts em blogs em um ritmo mais freqüente e profundo . Há uma necessidade de peças mais incisivas e pensamento crítico em artigos atuais . Além destes, há um desejo de mais informações em inglês e sueco , sobre organizações membros , cooperação prática para o desenvolvimento e empregos . Mais da metade, ou 61% dos leitores disseram que o site influenciou seu comportamento de alguma forma, principalmente em termos de comportamento do consumidor . As informações da pesquisa serão utilizadas para redesenhar o site Kepa.fi, que será lançado no início de 2015. Palavras-chave Mais notícias sobre " Cooperação para o desenvolvimento " A pobreza foi reduzida globalmente, mas que papel desempenhou a cooperação para o desenvolvimento - pergunta o Comitê de Relações Exteriores em seu relatório. O Comitê espera evidências mais convincentes dos resultados da cooperação para o desenvolvimento da Finlândia . A pobreza foi reduzida globalmente, mas que papel desempenhou a cooperação para o desenvolvimento - pergunta o Comitê de Relações Exteriores em seu relatório. O Comitê espera evidências mais convincentes dos resultados da cooperação para o desenvolvimento da Finlândia .</w:t>
      </w:r>
    </w:p>
    <w:p>
      <w:r>
        <w:rPr>
          <w:b/>
          <w:color w:val="FF0000"/>
        </w:rPr>
        <w:t xml:space="preserve">id 47</w:t>
      </w:r>
    </w:p>
    <w:p>
      <w:r>
        <w:rPr>
          <w:b w:val="0"/>
        </w:rPr>
        <w:t xml:space="preserve">Dublin , Irlanda - atrações e lugares para visitar Os Vikings fundaram Dublin, a capital da Irlanda, em 840 d.C. e conquistaram a maior parte do país. Durante a Idade Média, a Irlanda ficou sob domínio inglês por vários séculos e a história da Irlanda durante este período é turbulenta e sangrenta. A Irlanda finalmente conquistou a independência em 1922, mas os seis condados na ponta norte da ilha permaneceram em mãos inglesas. A área da Grande Dublin é hoje o lar de mais de um milhão de pessoas, quase um terço da população do país. Dublin é uma cidade multicultural com uma grande população imigrante de todo o mundo. A cidade tem muitos edifícios centenários, igrejas, castelos, parques, canais e pontes e um bairro Temple Bar com bares, pubs e restaurantes. As principais atrações de Dublin estão a pouca distância umas das outras, assim você pode ver muitas delas em apenas alguns dias. O transporte em Dublin é mal organizado e o padrão de vida médio não é muito alto. O clima na Irlanda e Dublin é chuvoso, com chuvas quase todos os dias. O clima marítimo temperado do país tem alguns graus Celsius no inverno e temperaturas nos altos vinte anos no verão. Dublin Castle Dublin Dublin Castle é um símbolo de mais de 700 anos de domínio britânico na Irlanda. O castelo e suas inscrições e pinturas contam a história da violenta história da Irlanda até o século 20. O terreno do castelo inclui um pátio irregular e várias torres, a mais alta das quais foi construída durante o reinado do rei João na primeira metade do século 13. O Castelo de Dublin é agora usado principalmente como um ponto de encontro para os governos irlandês e da UE. Catedral de St. Patrick's Dublin Construída no final dos anos 1100, a Catedral de St. Patrick's é o mais importante e maior edifício eclesiástico da Irlanda. A catedral é também um lugar muito bonito e devocional . A religião católica é reconhecida na catedral desde o século XVII . O edifício também abriga um museu da igreja . A apresentação de um coro heráldico vestido com trajes medievais na catedral é uma experiência mágica . Também enterrado no edifício está um apóstolo e santo padroeiro irlandês que morreu nos anos 400 e durante sua vida estabeleceu o cristianismo na Irlanda. Phoenix Park Dublin O Phoenix Park de Dublin é o maior parque público da Europa e contém grandes áreas verdes, bosques, lagos e campos de jogos. O parque cobre uma área total de mais de 7 quilômetros quadrados. O melhor dia para visitar o parque é domingo, quando se joga cricket, futebol, pólo, beisebol e arremesso. Atrações na área incluem o Jardim do Povo, um colorido jardim de flores estabelecido em 1864, o monumento da Coluna Phoenix erguido por Lord Chesterfield em 1747 e o obelisco de 60 metros de altura construído em 1817 em homenagem ao Duque de Wellington . O edifício do banco Bank of Ireland Dublin Dublin foi projetado por Sir Edward Lovett Pearce com três outros arquitetos. O edifício serviu como um edifício do Parlamento até 1801, quando a Irlanda ficou sob domínio britânico e o edifício foi convertido em um banco . O edifício ainda tem a antiga sala superior e uma exposição sobre a história colorida do banco . No século 17, as janelas estavam sujeitas a uma sobretaxa e os assentos das janelas do edifício foram substituídos por reentrâncias . Trinity University Dublin O grande Trinity College foi fundado em 1592 pela Rainha Elizabeth I . Os terrenos da universidade contêm muitos edifícios idílicos antigos . O mais famoso deles é a magnífica Biblioteca Universitária, cujo longo salão é um testemunho impressionante das habilidades arquitetônicas do passado. Muitos dos livros da biblioteca têm vários séculos de existência. A atração mais famosa da biblioteca é The Books of Kells, uma antiga coleção de pergaminhos latinos de textos bíblicos escritos em pergaminho e luxuosamente ilustrados no mosteiro de Kells.</w:t>
      </w:r>
    </w:p>
    <w:p>
      <w:r>
        <w:rPr>
          <w:b/>
          <w:color w:val="FF0000"/>
        </w:rPr>
        <w:t xml:space="preserve">id 48</w:t>
      </w:r>
    </w:p>
    <w:p>
      <w:r>
        <w:rPr>
          <w:b w:val="0"/>
        </w:rPr>
        <w:t xml:space="preserve">Reparação de crédito dias de carta vermelha Reparação de crédito pode ser individualmente quantificável transações de vendas . Na verdade, nunca antes a qualidade de crédito foi tão rápida em dólares e centavos . Quase todos os setores do mercado de crédito , os emissores de cartões de crédito hipotecário das financiadoras estão agora precificando com base em uma análise de risco . Isto significa que cada ponto em sua pontuação de crédito significa mais dinheiro no seu bolso. Pontuações de crédito mais altas significam taxas de juros mais baixas em cada empréstimo para o qual você é aprovado. Os estados vencedores podem hoje facilmente gerar um retorno de dezenas de milhares de dólares ao longo do tempo. Se você tiver qualquer tipo de problema de crédito , você simplesmente não pode justificar a inação . Se você tem medo de enfrentar um relatório de crédito agora é o momento de superar seus medos. Se de acordo com as agências de crédito você está intimidado, agora é o momento de defender seus direitos. Se você está preocupado que uma correção de crédito tenha despertado um coletor do seu dócil repouso, não se preocupe. Coloque seu conhecimento e o lado do cliente e a direita parecerá estados vitoriosos . Dispensar a realidade Comece sua aventura de reparo de crédito com informações de dispensar a realidade que você encontrará com exatidão de crédito , organizações de busca de agências de crédito . As agências de crédito não são independentes do status ou da carta de crédito, mas sim do ritmo da corporação com fins lucrativos. E enquanto eles fazem um trabalho decente de mais de 200 milhões de americanos arquivam informações, eles são mais limitados na viabilidade da perfeição dos relatórios de crédito. Na verdade, todo o processo de reparação de disputas de crédito é um verdadeiro espinho em seu lado, com eles gerindo com relutância e, o mais minimalista possível. Compreender o papel da paciência na reparação do crédito Compreender o modus operandi do Credit Bureau também deve proporcionar a paciência necessária para a compreensão . E isto pode acontecer várias vezes a caminho de um conserto de crédito bem sucedido. Mas você alcançará seu objetivo se continuar a se conectar. Não há necessidade de se irritar com escritórios inadequados para o tratamento de disputas como parte de e não vai fazer nada, exceto aumentar sua pressão arterial. Mantenha os olhos no prêmio. Se você precisa de um resultado que não obtém, desperdice-o e envie outra rodada de cartas breves de disputa de novo. Para afiar sua caneta para o relatório de crédito básico , seu sistema também deve iluminar o conteúdo de seu relatório de crédito com uma visão da natureza laxista do crédito . Dado o significado e o potencial impacto financeiro de cada pontuação de crédito individual , você deve examinar seus relatórios com um olhar cético . A seguir estão alguns dos erros mais comuns que as pessoas descobrem quando iniciam seu ciclo de correção de crédito; subnotificação, limites rotativos, relatórios de contas abertas, pagas, contas fechadas, saldo reportado e contas duplas. Todos esses pequenos erros enganosos prejudicarão sua pontuação e lhe custarão caro. Em caso de dúvida, dispute outra área que deve receber atenção especial na correção do esforço de crédito é a seção de cobrança. Os coletores são facilmente os infratores mais flagrantes. Os coletores compram e vendem contas de coleta com regularidade. Muitos coletores dão uma conta no prazo de seis meses se não puderem cobrar. Em seguida, eles vendem a conta para outro coletor que está tentando sua sorte. Em tribunal, se o coletor vender o crédito para outro coletor ou reembolsar o emprestador original, eles desmantelarão seu próprio relatório de crédito de conta. Infelizmente não há motivação para que eles cumpram esta legislação. Pelo contrário, uma vez que não há penalização por não cumprimento, isso representa apenas trabalho adicional. Examinar todas as contas de cobrança e de forma crítica. Quando em dúvida em uma disputa! Ajuda no reparo do crédito Muitas pessoas estão muito ocupadas para aprender mais sobre o processo de reparo do crédito ou ser acompanhadas com constantes disputas e re-disputações , é necessário buscar uma forma organizada que</w:t>
      </w:r>
    </w:p>
    <w:p>
      <w:r>
        <w:rPr>
          <w:b/>
          <w:color w:val="FF0000"/>
        </w:rPr>
        <w:t xml:space="preserve">id 49</w:t>
      </w:r>
    </w:p>
    <w:p>
      <w:r>
        <w:rPr>
          <w:b w:val="0"/>
        </w:rPr>
        <w:t xml:space="preserve">50/1982 Versões de documentos Decreto sobre a entrada em vigor do acordo cultural com a Bélgica, apresentado pelo Ministro das Relações Exteriores 1 § O acordo cultural entre a República da Finlândia e o Reino da Bélgica, assinado em Bruxelas em 19 de junho de 1979 e aprovado pelo Presidente da República em 7 de dezembro de 1979, cujas notas de aprovação foram trocadas em 21 de setembro de 1982, entrará em vigor em 21 de outubro de 1982, conforme acordado. 2 § Este decreto entrará em vigor em 21 de outubro de 1982. O Governo da República da Finlândia e o Governo do Reino da Bélgica, desejosos de fortalecer as relações amistosas entre seus países, convencidos de que a cooperação no campo da cultura, educação e ciência aproximaria os dois povos, tendo em mente as disposições da Ata Final da Conferência de Helsinque sobre Segurança e Cooperação na Europa, decidiram concluir este Acordo e acordaram o seguinte: Artigo 1 Com o objetivo de promover a cooperação cultural entre seus países, as Partes Contratantes 1. deverão tomar iniciativas apropriadas para promover as realizações culturais e humanas uns dos outros, organizando conferências, exposições, eventos artísticos, esportivos e juvenis, trocando publicações, traduzindo literatura e utilizando rádio, televisão, cinema e outros meios de comunicação de massa; 5. incentivarão seus cidadãos a participar de seminários, encontros, exposições, competições e outros encontros de especialistas na área da cultura organizados pelos outros signatários do presente Acordo . Artigo 2 As Partes Contratantes incentivarão a cooperação no campo da educação e para este fim 1. incentivarão o intercâmbio de professores e pesquisadores científicos de universidades, museus e instituições científicas e facilitarão seu trabalho de pesquisa, concedendo-lhes acesso a bibliotecas, arquivos e outras instituições de pesquisa públicas ou privadas, de acordo com suas respectivas regras em vigor; 3. incentivar o intercâmbio de experiências em todos os níveis do setor educacional, permitindo que especialistas em educação realizem pesquisas e visitas de estudo à outra parte e garantir que haja um intercâmbio contínuo de informações sobre estruturas, métodos e reformas de ensino. Artigo 3 As Partes Contratantes incentivarão a expansão da cooperação científica entre seus países e, para tanto, 1. facilitarão os contatos entre suas instituições científicas e centros e institutos de pesquisa; 2. incentivarão o intercâmbio entre funcionários e outros especialistas de instituições científicas; Artigo 4 Uma Comissão Mista, composta por uma seção finlandesa e uma seção belga, será criada, a pedido de qualquer das Partes Contratantes, reunindo-se em sessão plenária, alternadamente na Finlândia e na Bélgica, para elaborar programas de atividades. A Comissão Mista pode recorrer a especialistas para auxiliá-la em seu trabalho. Finlex ® é um serviço de Internet público e gratuito de material jurídico de propriedade do Ministério da Justiça . O conteúdo da Finlex ® é produzido e mantido pela Edita Publishing Ltd. Nem o Ministério da Justiça nem a Edita serão responsáveis por qualquer erro no conteúdo dos bancos de dados , por qualquer dano direto ou indireto causado ao usuário pelo seu uso ou por qualquer interrupção ou outro mau funcionamento da rede de Internet .</w:t>
      </w:r>
    </w:p>
    <w:p>
      <w:r>
        <w:rPr>
          <w:b/>
          <w:color w:val="FF0000"/>
        </w:rPr>
        <w:t xml:space="preserve">id 50</w:t>
      </w:r>
    </w:p>
    <w:p>
      <w:r>
        <w:rPr>
          <w:b w:val="0"/>
        </w:rPr>
        <w:t xml:space="preserve">O primeiro treinamento pré-natal concentrou-se na parentalidade. Milka, uma estudante de trabalho social, comentou o evento como diipadaapa e como leigos, desacreditando os responsáveis, quando me atrevi a dar minha opinião primeiro. Agora entendo as pessoas no campo da engenharia que estão fartas de entregar a pedagogia da engenharia aos pedagogos . Afinal, ter um filho nunca foi um trabalho de homem, mas ainda é visto e preparado do ponto de vista de uma mulher. O que se diz é que os homens estão na educação do parto em apoio às mulheres, fingindo estar interessados. Ter um bebê e ter um filho são coisas realmente interessantes . O parto real é 1/3 de tudo nestas sessões de coaching. Eu estava tentando dizer, mal redigido, que nesta primeira sessão de coaching sobre paternidade, as mulheres estavam conversando com as mulheres. E ao falar com os homens eles estavam falando com a raça inferior que está envolvida nesta coisa de mulheres, porque em bons relacionamentos você faz isso.</w:t>
      </w:r>
    </w:p>
    <w:p>
      <w:r>
        <w:rPr>
          <w:b/>
          <w:color w:val="FF0000"/>
        </w:rPr>
        <w:t xml:space="preserve">id 51</w:t>
      </w:r>
    </w:p>
    <w:p>
      <w:r>
        <w:rPr>
          <w:b w:val="0"/>
        </w:rPr>
        <w:t xml:space="preserve">Antes de mais nada , estude as regras de craps antes de começar o jogo Não incomode os negociantes e outros jogadores com perguntas e conselhos - de acordo com o rótulo de craps isso é um erro grave . Se você quiser beber um jogo de craps , coloque um copo na prateleira oferecida especificamente mesa de craps . Se você joga dados em cassinos online, nós também nos preocupamos com isso, mas neste caso você não precisa se preocupar com o teclado. Muitas vezes vemos as pessoas filmando e jogando dados para dar sorte, mas é um erro de acordo com a etiqueta craps , porque outros jogadores tocam os dados depois. Se você jogar dados virtuais, não terá este problema. Os dados estão no meio da mesa é o momento mais apropriado para apostar. Gritar números não é desejável para ser educado com os outros participantes do jogo Você percebe que os jogadores de craps são muitas vezes supersticiosos. Deve ser muito tolerante com essas pessoas e você encontrará a regra principal da etiqueta do craps. Nos primeiros tempos, os dados eram provavelmente feitos de ossos de animais ou madeira, como o carvalho. Sabemos que os soldados romanos rugiam os nós dos porcos em um jogo chamado "Os" há mais de 2.000 anos. Esta é uma versão da aparência do craps por causa das abas variáveis nos porcos até o jogo do cassino. Os árabes assumiram o hobby de "Throwing Bones" quando invadiram as antigas províncias romanas. Eles atribuem seus pequenos e numerados cubos " azzahr " . Mais tarde, após o comércio com os europeus na Idade Média, este jogo de dados atravessou novamente o Mediterrâneo e foi nomeado em francês "hasar" ou "occasion". "Durante as intermináveis guerras entre a França e a Inglaterra durante os séculos XIII e XIV, os cavaleiros ingleses trouxeram o jogo para casa com "perigo" - ou seja, correr riscos e arriscar. Como os ingleses jogavam o jogo , eles chamavam a menor impressão de "craps" , que deu o nome ( e muda de qualquer forma ) ao jogo atual - craps . Hoje , craps é o jogo mais popular nos cassinos . As mesas de dados são fáceis de se ver no chão do cassino ou na multidão que observa com o fascínio de um lançamento de dados. Sem dúvida este jogo evoluiu ao longo do tempo para qualquer jogo que tenha causado algumas mudanças nas regras . No entanto, o craps ainda é uma marca registrada dos cassinos no mundo. Outra coisa fabulosa é conhecida. Chamado na época de "perigo", o jogo foi criado por Bernard de Mandeville em Nova Orleans em 1813, foi um enorme sucesso com os melhores clientes das casas de jogo britânicas. "Craps" vem de "Crabs" , que significa "1casinos.gif" em Hazard. Do fundo do par ao fundo, como "Pass Line" , "Don't Move" , "Come" e "Don't Come" é o mais interessante. Estes upgrades são os melhores pagamentos para os jogadores. Definir valor, apostar em diferentes Lay Odds ou reduzir a vantagem do cassino e ganhar. É verdade que os cassinos fazem pouca promoção de craps e você pode entender o porquê. Paciência é o que você precisa se você é um jogador em um cassino. Seja calmo e agradável, a mesa de dados cria uma atmosfera agradável. Tente não sacudir os dados por muito tempo. Não esqueça que existem outros jogadores. Não jogue os dados sem aspereza e não aposte depois de chamar o revendedor para lançar os dados. As pessoas gostam de relaxar no cassino.</w:t>
      </w:r>
    </w:p>
    <w:p>
      <w:r>
        <w:rPr>
          <w:b/>
          <w:color w:val="FF0000"/>
        </w:rPr>
        <w:t xml:space="preserve">id 52</w:t>
      </w:r>
    </w:p>
    <w:p>
      <w:r>
        <w:rPr>
          <w:b w:val="0"/>
        </w:rPr>
        <w:t xml:space="preserve">Traduzir terça-feira 22 de outubro de 2013 A corrida de falcoaria foi ganha pelo fabricante de iscas Onkimaton e aqui estão alguns dos sentimentos do vencedor : "Saudações aos leitores do blog , vale a pena participar das corridas de pesca para evitar contratempos semelhantes no futuro , " panqueca " leva a vitória . Agora eu tenho uma reputação questionável , pois minha isca é principalmente destinada a peixes vermelhos e as pessoas tentam evitar peixes viscosos ;) Graças ao vencedor da corrida e um grande obrigado pelo prêmio ! Fantásticas linhas apertadas para os leitores deste blog ! T: Onki " Ao mesmo tempo, gostaria de anunciar que o vencedor da competição dos leitores pode hoje em dia também admirar seu equipamento de pesca aqui : Sem comentários : Postar um comentário Readers Total de páginas Views Sobre mim Gosto de pescar e fazer iscas . A natureza está perto do meu coração e a música pesada ;) Eu costumava escrever este blog no Vuodatus.net . Eu movi os textos antigos aqui em 4 de fevereiro de 2013 e fechei o antigo blog. O antigo blog teve mais de 800 visitantes entre 13.10.2012 e 01.02.2013 .</w:t>
      </w:r>
    </w:p>
    <w:p>
      <w:r>
        <w:rPr>
          <w:b/>
          <w:color w:val="FF0000"/>
        </w:rPr>
        <w:t xml:space="preserve">id 53</w:t>
      </w:r>
    </w:p>
    <w:p>
      <w:r>
        <w:rPr>
          <w:b w:val="0"/>
        </w:rPr>
        <w:t xml:space="preserve">A tradicional limpeza da igreja de Ahvenisto e seus arredores foi feita na terça-feira à noite, 15.5. em Hämeenlinna . A igreja e seus arredores foram limpos durante o verão. Meia palete de lixo acumulado ao redor da igreja. A limpeza foi organizada pela Hämeenlinna Tiistaiseura. A igreja de verão Ahvenisto aguardará agora a liturgia do nascimento de João Batista ( 24.6. ) , que tradicionalmente inicia a temporada de verão da igreja. Os cultos da paróquia Hämeenlinna serão realizados neste belo santuário até 1.9 . este ano, com algumas exceções . ( mj )</w:t>
      </w:r>
    </w:p>
    <w:p>
      <w:r>
        <w:rPr>
          <w:b/>
          <w:color w:val="FF0000"/>
        </w:rPr>
        <w:t xml:space="preserve">id 54</w:t>
      </w:r>
    </w:p>
    <w:p>
      <w:r>
        <w:rPr>
          <w:b w:val="0"/>
        </w:rPr>
        <w:t xml:space="preserve">Cada jogador deve acompanhar a sua carteira bancária. Sua carteira bancária é a quantidade total de dinheiro com que você pode se dar ao luxo de jogar ou perder. Comp é o chamado bônus extra que é dado a um jogador que tem jogado um e o mesmo slot durante um período de tempo bastante longo. A vantagem da casa é a quantidade que o cassino tem a certeza matemática de ganhar por tempo suficiente para jogar. Se uma casa tem uma vantagem de 5% em um determinado jogo, ela ganha cinco centavos sobre cada dólar jogado naquele jogo por um longo período de tempo. O período de retorno é a porcentagem de cada dólar apostado que é pago de volta. Se você jogar uma slot machine com um período de retorno de 86%, isso significa que ela pagará 86% e 14% é o limite da casa. Lembre-se de que estes valores não são feitos durante um longo período de tempo. Como você sabe, existem diferentes tipos de máquinas caça-níqueis. E você sabe que também existem diferentes paladares. Jogadores deste tipo acreditam que em breve haverá um período em que a máquina começará a pagar. A máquina pode começar a pagar a qualquer momento. O jogador joga até que a máquina pague. Ele encontrou uma máquina que não paga há muito tempo ou empurrou muitas moedas e não tem nada. A pressa é que se eles saírem depois de depositar tanto dinheiro na máquina, ela vai estourar, e os pagamentos são freqüentes e grandes. Talvez funcione realmente se você já gastou milhares de dólares e não recebeu nada de volta. Antigamente, quando acontecia uma vitória, os jogadores sentiam as moedas para ver se estavam quentes ou frias. Se as moedas não estivessem quentes, acreditavam que a máquina não pagava há muito tempo. Na realidade, a máquina tinha várias luzes que aqueceriam as moedas. Um passeio de garoto. Os jogadores se sentem confortáveis e confiantes porque foram confirmados para ganhar e ganhar confiança na máquina. Pode-se sentir uma atmosfera de conforto e confiança na máquina e no jogador. Caça-níqueis é um dos passatempos mais antigos dos cassinos. Ao longo dos anos, o projeto e a implementação das máquinas caça-níqueis passaram do mecânico para o eletrônico, bem como do eletrônico para o digital, depois digital puramente através de software, mas os princípios ainda são os mesmos: uma caça-níqueis tem bobinas que giram e se uma combinação vencedora pré-definida joga, você ganha. Basicamente você apenas coloca suas moedas e espera para saber se ganhou ou não. Basicamente, as máquinas caça-níqueis são todas iguais. Eles têm probabilidades diferentes ( e, claro, pagamentos ), pagamentos diferentes, símbolos diferentes e arranjo exterior diferente, mas há muita diferença sob o capô. Existem tantas máquinas de slot machines que todos podem encontrar algo a seu gosto. Em slots de uma linha, a máquina tem apenas uma fila de bobinas, geralmente 4 ou 5 bobinas, enquanto que em slots de várias linhas existem várias filas de bobinas. Os slots de várias linhas são um pouco mais complicados porque as combinações vencedoras podem ser desligadas sobre as filas, quando você ganha, a máquina puxa como os símbolos se combinam e calcula a vitória automaticamente. Pode acontecer que você não ganhe nada durante o jogo ou que você ganhe muito tempo. Eles podem ser verticais, diagonais, ziguezagueantes e o que não for. O jackpot também tem uma característica especial não para todos os slots. Nos jogos com jackpot, as caça-níqueis acumulam uma fração de cada aposta apostada em um pote virtual. Assim, o jackpot fica cada vez maior a cada aposta. Os jackpots podem chegar a várias centenas de milhares de dólares. Há apenas uma combinação vencedora que pode trazer a um apostador um jackpot. Historicamente, os slots têm sido jogados com moedas. Os caça-níqueis de cassino on-line não são exceção a esta regra,</w:t>
      </w:r>
    </w:p>
    <w:p>
      <w:r>
        <w:rPr>
          <w:b/>
          <w:color w:val="FF0000"/>
        </w:rPr>
        <w:t xml:space="preserve">id 55</w:t>
      </w:r>
    </w:p>
    <w:p>
      <w:r>
        <w:rPr>
          <w:b w:val="0"/>
        </w:rPr>
        <w:t xml:space="preserve">Palavras-chave Os funcionários estão enfrentando declarações cada vez mais preocupantes sobre o acampamento do empregador . A proposta da Coalizão para uma garantia de licença por doença é o exemplo mais flagrante de um desejo unilateral de mudar as regras do mercado de trabalho em desvantagem dos trabalhadores. É difícil ver a proposta como algo diferente de um exercício asfixiante, pois dificilmente alguém se beneficia de trabalhadores que vão trabalhar doentes ... .... Os planos do metrô Grande Espoonlahti ... A estação Espoonlahti estará localizada no lado sudoeste do centro comercial Lippulaiva, na rota Espoonlahti entre Espoonlahdentori e Solmutori . Há três pontos de entrada na entrada da extremidade oeste. Uma em Espoonlahdentor , outra ao longo de Espoonlahdenkatu em Ulappakatu e outra na extensão de Lippulaiva e no terminal de ônibus . Todas as três entradas levam a ... Objetivo na vida Honestidade e coragem em sua própria vida são coisas importantes . Ter a coragem de defender coisas que não lhe ganham imediatamente elogios de outras pessoas. Quando você sabe que fez a coisa certa e agiu honestamente, você tem paz de espírito. Espoon City Espoonkruunu oy Eleição de um membro residente do Conselho de Administração Eleições residentes, ativação residente PAPEL DO CIDADÃO I proponho que voltemos à votação por correspondência e também à votação URA baseada no distrito. Em algum momento a votação postal foi descontinuada por causa do baixo comparecimento dos eleitores. Mas se isso fosse usado como motivo, por exemplo, para as eleições HOK-Elanto, essas eleições não seriam realizadas ... Como podemos conseguir moradias populares na região da capital, Espoo? Acho que esta é uma questão dita básica, que deveria ser falada em voz alta. Você também poderia pensar sobre as coisas de uma nova maneira , ao apresentar idéias , você teria uma idéia para uma política de habitação , por exemplo, política de habitação Espoo , para a classe média , até mesmo um novo Espoo ... Próximas eleições municipais 2016 Esta é a questão ... Moradia acessível habitação segura arrendamento Espoonlahti serviços do Centro de Saúde para mais funcionários recepção noturna , uma vez por semana Share fundos de portfólio não estão indo bem Rantaraitti idéia sustentável para o uso de todos os residentes Espoonlahti Espaço cultural em Espoonlahti ! Para Espoonlahti Espoonlahti é uma área com mais de 52 000 habitantes, ... Para Espoonlahti ! Agora que a biblioteca em Ala - Kivenlahti, por exemplo, vai ser fechada em nome de um direito político mais forte . Parece que as pessoas que vivem em Espoonlahti não estão recebendo uma boa relação custo-benefício. Há necessidade de criar um movimento para Espoonlahti .</w:t>
      </w:r>
    </w:p>
    <w:p>
      <w:r>
        <w:rPr>
          <w:b/>
          <w:color w:val="FF0000"/>
        </w:rPr>
        <w:t xml:space="preserve">id 56</w:t>
      </w:r>
    </w:p>
    <w:p>
      <w:r>
        <w:rPr>
          <w:b w:val="0"/>
        </w:rPr>
        <w:t xml:space="preserve">Informações básicas sobre a Irlanda Tipo de governo : República Capital : Dublin Área total : 70 273 km2 População : 4 235 000 ( 2002 ) Idiomas : irlandês , inglês Moeda : euro PIB total : 117 bilhões USD Fuso horário : UTC+0 , horário de verão UTC+1 Abreviação : IE A Irlanda tem um clima marítimo, ameno e chuvoso durante todo o ano . Na Irlanda, os turistas podem explorar a literatura e os museus do país . Os irlandeses também são fãs fanáticos do futebol. Travel Ireland Dublin é um destino durante todo o ano, mas na primavera, verão e início do outono a cidade está no seu ponto mais bonito. Quando estiver de férias em Dublin, confira os tours das operadoras de turismo da cidade se você reservar um ... Leia o artigo "</w:t>
      </w:r>
    </w:p>
    <w:p>
      <w:r>
        <w:rPr>
          <w:b/>
          <w:color w:val="FF0000"/>
        </w:rPr>
        <w:t xml:space="preserve">id 57</w:t>
      </w:r>
    </w:p>
    <w:p>
      <w:r>
        <w:rPr>
          <w:b w:val="0"/>
        </w:rPr>
        <w:t xml:space="preserve">Sexta-feira, 13 de maio de 2011 Enquanto navegava pelas fotos antigas, encontrei uma foto do meu quarto a partir de fevereiro de 2007. A primeira vez que vim aqui como porta-chaves, em junho de 2006, mudei a cama para este quarto, que de acordo com o layout original é a sala de estar. Mas a grande cama de casal, que os proprietários anteriores haviam deixado pensativamente, era muito grande para o quarto atual. Além disso, este quarto está confortavelmente voltado para o norte e pode dormir com sua cabeça para cima ( e voltado para o norte ) Eu não sei nada sobre feng shui , mas eu acho este confortável . Como a cama era branca e a luz do quarto, eu também mudei alguns armários leves do corredor e uma cadeira branca feita pelo próprio dono original, talvez como um menino, para o quarto. É divertido , feito de pedaços duros e um croupier , por isso tem seu próprio caráter pessoal . O tapete já estava aqui, os velhos tapetes de trapos bem feitos são um tesouro. A lâmpada Spongebob Tynelli estava no teto, uma verdadeira lâmpada de salão, mas também não estraga o quarto. Em novembro de 2009, o quarto já estava praticamente cheio. Como eu tinha começado a recolher tudo leve e branco nesta sala, coloquei duas prateleiras de madeira que tinha pintado anteriormente de branco antigo na parede como estantes. No canto está uma cadeira de vime que meu pai comprou uma vez em uma feira da ladra, que pintei com a mesma tinta. Um espelho em molduras de madeira branca se inclina contra a porta e no canto direito da imagem você pode ver um dos armários que mudei do corredor. A sala de estar é visível do quarto. No calor do verão passado tive que dormir só com lençóis. A mesa e a cadeira das crianças no canto da janela são do antigo chalé de verão, elas também foram terminadas em branco. Em cima do armário baixo, comprei um armário com argolas brancas da Juvi . O inverno passado foi passado com uma boa e velha manta apertada e pesada para um calor extra, além da manta. O gerânio da roseira é no inverno, devido à falta de luz, bastante verde pálido e faz brotos longos. É isto que temos. Não escolhi deliberadamente um interior claro, mas como meu quarto veio a ter um por acaso, devo dizer que o quarto claro tem uma sensação arejada. Meu quarto da cidade é escuro e parece um ninho forrado e macio, enquanto aqui parece um claustro sob um céu aberto. Naturalmente, os mais adoráveis são Ransu , um quarto de dormir, e Black , que tira uma soneca de pantera antes de sair para vaguear novamente. 19 comentários : Uma sala maravilhosamente iluminada, com certeza para proporcionar sonhos pacíficos e fortalecedores : ) Nossa Srta. Nökö e eu olhamos para as fotos de Ransu e além do rosto elas são muito parecidas com nosso Kostmi , o mesmo estilo também ;) Gatos estáveis . Eu gosto desse tipo de estilo de decoração , onde você pega móveis de diferentes estágios de sua (ou de outras pessoas) vida e os coloca juntos para fazer um todo correspondente . Tem personalidade, histórico e história. Antigo de diferentes décadas e talvez novo conforme a necessidade . Isso é o que é um lar. Obrigado por seus simpáticos comentários ! O irmão mais velho e rouco veio ao lado desta máquina para empurrar, ele realmente não é assim tão rouco ;- ) Ransu e Kosti devem ser bem parecidos! Ransu tem um rosto norueguês de nariz longo e orelhas grandes :-D E listras estão sempre na moda . Ultimamente, felizmente, meu sono tem sido particularmente profundo, pois tem havido tanta renovação e trabalho de jardinagem durante o dia, finalmente quando o inverno terminou! À noite caio na cama e quando acordo de manhã sinto-me como se tivesse dormido como um tronco a noite toda. É agradável. Tiina, às vezes, quando há construtores aqui, levo o computador para o quarto naquela mesa para que todos nós possamos caber na cozinha para comer. Porque eles são os móveis das crianças,</w:t>
      </w:r>
    </w:p>
    <w:p>
      <w:r>
        <w:rPr>
          <w:b/>
          <w:color w:val="FF0000"/>
        </w:rPr>
        <w:t xml:space="preserve">id 58</w:t>
      </w:r>
    </w:p>
    <w:p>
      <w:r>
        <w:rPr>
          <w:b w:val="0"/>
        </w:rPr>
        <w:t xml:space="preserve">Aqui você pode deixar comentários construtivos, conselhos e elogios . A publicidade é permitida desde que você comente em minhas páginas :D Na condição de que eu possa anunciar em seu livro de visitas e eu não tenha que ir ao livro de visitas . Hmm isto é uma coisa nova ? Uma idéia muito engraçada! E então, infelizmente, minha edição atual: "Seus bilhetes de avião, por favor! "Você pula nas costas do dragão atrás do cavaleiro e se agarra bem. Sua viagem para Stormy Cartoon já começou! Myrsky-Kartano é uma fazenda de criação de dragões onde você pode ter o tempo de sua vida com o pessoal e outros cuidadores. Escolha seu próprio dragão de enfermagem, faça um curso para se tornar um dos melhores guardas, participe de concursos, conheça novas pessoas e tenha aventuras grátis nas outras fazendas na Ilha Saray e em muitos outros lugares! O Castelo da Tempestade e seu mundo estão em constante expansão, criando novos lugares e segredos para você explorar! Bem-vindo a juntar-se a nós !</w:t>
      </w:r>
    </w:p>
    <w:p>
      <w:r>
        <w:rPr>
          <w:b/>
          <w:color w:val="FF0000"/>
        </w:rPr>
        <w:t xml:space="preserve">id 59</w:t>
      </w:r>
    </w:p>
    <w:p>
      <w:r>
        <w:rPr>
          <w:b w:val="0"/>
        </w:rPr>
        <w:t xml:space="preserve">My Anvia My Anvia é uma ferramenta de serviço eletrônico para clientes Anvia, que lhes permite gerenciar seus serviços e assinar novos serviços . Você pode entrar com seu número de cliente ou com o endereço de e-mail que você fornece à Anvia . Você está aqui Home Phone Os serviços de voz da Anvia oferecem opções para todas as suas necessidades. Ligue tradicionalmente ou até mesmo use sua conexão de banda larga para conversar . Com o correio de voz da Anvia, você pode ligar como normalmente faria, e, além disso, pode ligar gratuitamente para todos os outros usuários do correio de voz. Você também pode assinar um pacote de Discurso para seu telefone e telefone residencial , o que lhe permite fazer todas as chamadas locais a uma taxa fixa . A Anvia é o melhor parceiro para que seus clientes utilizem a tecnologia de comunicação . A Anvia oferece soluções que ajudam os clientes a ter sucesso em seus negócios, desfrutar da Internet e da TV, permanecer conectados e se sentir seguro.</w:t>
      </w:r>
    </w:p>
    <w:p>
      <w:r>
        <w:rPr>
          <w:b/>
          <w:color w:val="FF0000"/>
        </w:rPr>
        <w:t xml:space="preserve">id 60</w:t>
      </w:r>
    </w:p>
    <w:p>
      <w:r>
        <w:rPr>
          <w:b w:val="0"/>
        </w:rPr>
        <w:t xml:space="preserve">    Leia mais Sexta-feira 30 de Setembro de 2011 Hoje saí para uma caminhada noturna de volta às trilhas da floresta com Pete . O cenário era lindo e eu o admirava... talvez um pouco demais em minha cabeça! O caminho da floresta bem na margem do lago , com pores-do-sol surpreendentes todas as noites :) Estávamos caminhando por um caminho estreito na floresta , quando uma árvore havia caído na curva do caminho . E não um tronco , mas um bom largo e com vários ramos , por isso era impossível de atravessar . Como estávamos apenas no início da caminhada, eu ainda não queria voltar para casa, por isso fui muito engenhoso e partimos para a floresta morta, com a intenção de passar uma touceira de árvores. Não demorou muito para passarmos a touceira e voltarmos da floresta de volta para o caminho. Abaixei-me um pouco enquanto íamos debaixo de um galho e fechei os olhos por um instante para evitar que me entrassem escombros nos olhos - e logo senti o pônei abaixar a cabeça e logo senti um galho grosso bater no meu estômago! Então Pete tinha virado um pouco e decidiu ir para debaixo do ramo que estava ainda mais baixo. Eu, claro, não estava preparado, apenas senti ( estupidamente, acho que ainda tinha os olhos fechados ? :D ) como comecei a deslizar de costas para trás, empurrado pelo galho e logo as costas curtas do pônei acabaram e eu caí pelas costas do Pete - embora tenha ficado pendurado no galho! D Depois soltei o galho e caí no chão, sim, ri! À noite ainda cavalguei no "jardim de ferro" ( uma espécie de paddock ) ao lado por um tempo , e planejamos um pouco para o outono . Já no próximo fim de semana provavelmente as primeiras corridas da égua ( 30-40cm ) , então talvez na próxima semana a classe 40-50cm . Hihii ! :D e aqui você pode ver todo o equipamento do pônei : cobertor refletor, alça do peito refletor, babadores refletor no guidão e protetores refletor de cada pé :) Eu também tinha botas de borracha amarelas com bordas refletoras, claro, mas não usei colete refletor ou qualquer outra coisa desta vez, porque saímos às 5 da tarde e voltamos com o pônei da viagem às 7.30 da tarde, então não estava nem tão escuro :D Pelo menos estávamos com estilo, certo ? Esta semana estivemos relaxados , na segunda-feira 2,5h cross country ( mais sobre isso depois ) , na terça-feira estávamos coxeando no campo sem coisas e ontem eu estava coxeando sem sela , Pete se mudou por muito tempo com as costas arredondadas e a sensação foi realmente ótima : ) Hoje o pônei tem um dia de folga . Aqui está um vídeo do fim de semana em uma qualidade ligeiramente melhor e de um ângulo diferente , este vídeo mostra claramente quando eu cavalgo sem outro estribo :-D ( 0:33 - &amp;gt ;) Domingo 25 de setembro de 2011 Este fim de semana foi o campeonato do nosso clube , do qual participamos com Pete :) No sábado foi a corrida de obstáculos . Eu entrei na classe de 70cm com grandes reservas , e pela manhã eu estava tremendo de emoção . Na sexta-feira eu tive que dar ao Pete um dia de folga, então ... Na rede o pônei estava bem, tentei animá-lo, dei alguns saltos na trave, na vertical e depois alguns no ogre (que parecia terrivelmente grande :D) . Não houve recusas, o boom frontal do boi caiu na primeira tentativa, mas na segunda em cima bem, então eu deixei os saltos lá. Como a pista terminou Pete começou a ferver e ficar excitado , o que geralmente é um bom sinal . Antes do início da pista propriamente dita ele conseguiu dar um salto de rede na primeira barreira do maneio . Naquele momento, o pônei estava para ir e eu consegui detê-lo... bem, curiosamente, aqui está uma demonstração de sua habilidade: Hohhoijaa! D Então o juiz assobiou e nós fomos para os trilhos. Definitivamente não foi nossa melhor pista, uma das mais desarrumadas, mas meu objetivo era apenas atravessar a pista. Desta vez o portão vermelho (que foi proibido 2x da última vez) já estava na quarta barreira, mas felizmente</w:t>
      </w:r>
    </w:p>
    <w:p>
      <w:r>
        <w:rPr>
          <w:b/>
          <w:color w:val="FF0000"/>
        </w:rPr>
        <w:t xml:space="preserve">id 61</w:t>
      </w:r>
    </w:p>
    <w:p>
      <w:r>
        <w:rPr>
          <w:b w:val="0"/>
        </w:rPr>
        <w:t xml:space="preserve">Estatísticas regionais de demissão Confira as estatísticas sobre eroakirkosta.fi com a ajuda do mapa interativo . O mapa mostra, entre outras coisas, a taxa de divórcio relativo por município. Você também pode ver como as taxas de divórcio mudaram ao longo do tempo. Além das estatísticas de divórcio, o mapa também mostra outras estatísticas relacionadas ao divórcio, tais como a porcentagem de membros da Igreja Evangélica Luterana e a distribuição de gênero dos divorciados. Clique em um município para selecioná-lo. Você verá o nome do município abaixo do mapa Gráfico estatístico No lado direito do mapa você encontrará um gráfico estatístico do município atualmente selecionado e o conjunto filtrado de municípios . No topo você encontrará os dados da população do município , seguido pelas estatísticas mensais sobre as separações com distribuição por gênero . Na parte inferior você encontrará estatísticas similares para o conjunto selecionado de municípios (por exemplo, uma única província ou pequenos municípios) . Os gráficos são atualizados quando você seleciona um novo município ou muda o filtro para o conjunto de municípios . Período Selecione o período de 12 meses para o qual você deseja examinar as estatísticas Modelo Cores dos municípios no mapa de acordo com os diferentes modelos . A taxa de divórcio organiza os municípios de acordo com sua taxa de divórcio relativa, a participação evangélica mostra a porcentagem de membros da igreja e Gênero mostra como o divórcio é distribuído entre homens e mulheres. Os modelos Taxa de Divórcio e Sexo são atualizados se você mudar o período de tempo , os outros modelos são estáticos Filtro O Filtro permite que você selecione um conjunto limitado de municípios por critérios diferentes , se você quiser examinar as estatísticas com mais detalhes . Você pode restringir o município por população ou por província .</w:t>
      </w:r>
    </w:p>
    <w:p>
      <w:r>
        <w:rPr>
          <w:b/>
          <w:color w:val="FF0000"/>
        </w:rPr>
        <w:t xml:space="preserve">id 62</w:t>
      </w:r>
    </w:p>
    <w:p>
      <w:r>
        <w:rPr>
          <w:b w:val="0"/>
        </w:rPr>
        <w:t xml:space="preserve">Eu sou um tamanho 38/40 e bastante baixo. Por aqui você não pode realmente conseguir roupas de mamãe em nenhum outro lugar além da H&amp;M, mas mesmo elas são para pessoas altas e magras! Há espaço para o estômago nas roupas, mas de outra forma as roupas são apenas conchas nuas! Eu também comprei collants de múmia no tamanho M mas agora nas últimas semanas eles estão ficando pequenos , mas não há nenhum tamanho L em H&amp;M , somente S e M . [ citação autor= " Visitante " time= " 20.05.2006 às 15:32 " ] Eu mesmo sou tamanho 38/40 e bastante baixo . Por aqui você não pode realmente conseguir roupas de múmia em nenhum outro lugar além de H&amp;M mas elas são também para pessoas altas e magras ! Há espaço para um estômago na roupa, mas depois a roupa está nua! Eu também comprei ali mama tights no tamanho M mas agora nas últimas semanas eles estão ficando pequenos , mas não há nenhum tamanho L em H&amp;M , existem apenas S e M . Eu comprei um par de mama tights e mama jeans da H&amp;M , então eu poderia usá-los por cerca de 7 meses , então eu tive que comprar outras roupas . Eu agora uso essas camisas mamãe, você não pode nem dizer que são camisas maternidade ... então elas são "apertadas" . [ citação autor= " Visitante " time= " 20.05.2006 às 15:37 " ] Eu comprei um par de camisas mamãe e jeans mamãe da H&amp;M , então eu pude usá-las por 7 meses , então eu tive que comprar outras roupas . Agora eu uso essas camisas de mamãe , você não pode nem mesmo dizer que são camisas de maternidade ... então elas são "apertadas" . Também encontrei roupas da H&amp;M quando estava grávida, embora tenha comprado suas roupas exatamente por serem tão apertadas -- não parecia que estava usando uma barriga e posso usá-las agora depois da gravidez sem que sejam muito grandes para mim. [ citação autor= " Visitante " tempo= " 20.05.05.2006 às 15:44 " ] Eu também encontrei roupas da H&amp;M quando estava grávida, embora tenha comprado suas roupas exatamente por serem tão apertadas -- &amp;gt ; não parecia que eu estava usando uma barriga e posso usá-las agora depois da gravidez sem que elas sejam muito grandes por cima.</w:t>
      </w:r>
    </w:p>
    <w:p>
      <w:r>
        <w:rPr>
          <w:b/>
          <w:color w:val="FF0000"/>
        </w:rPr>
        <w:t xml:space="preserve">id 63</w:t>
      </w:r>
    </w:p>
    <w:p>
      <w:r>
        <w:rPr>
          <w:b w:val="0"/>
        </w:rPr>
        <w:t xml:space="preserve">Chefe da Lotus: O calor malaio nos agrada mais a vitória de Kimi Räikkönen no GP de Fórmula 1 da Austrália confirmou a ambição da equipe para a temporada , diz o chefe francês da Lotus, Eric Boullier: "Dissemos de antemão que queríamos ser um dos melhores times desta temporada. Quando a temporada começou assim, significa que estamos lutando pelo primeiro lugar da série", disse Boullier ao Guardian. No circuito Albert Park, em Melbourne, o bom equilíbrio da corrida de Lotus e o estilo de condução da Kimi Räikkönen, que economiza pneus, tornaram possível a tática de duas paradas. Mas a decisão de usar a tática de duas paradas veio com um risco: - Quando pensamos na tática, sabíamos que o carro poderia nos permitir fazer apenas duas paradas . Pela manhã, após a qualificação, olhamos para o carro e pensamos que seria possível", lembra Boullier. Boullier acredita que a equipe permanecerá competitiva quando correr no circuito de Sepang, na Malásia, no final da semana, em condições quentes e possivelmente encharcadas pela chuva - Temos alguns desenvolvimentos a caminho, o que é uma coisa boa. As condições quentes devem nos servir ainda melhor, com o gerente da equipe olhando para a corrida deste fim de semana. Você gostou deste artigo? Button: Aquele carro não vai ganhar nada Ao mesmo tempo em que a equipe Lotus comemorava a vitória de Kimi Räikkönen, o defensor do vencedor da corrida, Jenson Button, era sombrio no cockpit da McLaren. - Button disse ao Guardian: "Aquele carro, como está agora, não vai ganhar nenhuma corrida. Button desbotou até o nono lugar na Austrália, enquanto o companheiro de equipe Sergio Pérez era o décimo primeiro. A diferença para os líderes não foi uma surpresa após os testes de inverno, mas ainda assim foi uma decepção. - No último dia de testes, vimos o que nosso carro podia fazer, mas quando vimos o ritmo dos outros foi uma surpresa para nós. Sabíamos que haveria dificuldades pela frente, lembra Button. Button diz que a equipe tomou medidas para desenvolver o carro: "Tivemos reuniões e discussões o tempo todo. Sabemos onde as coisas estão. Agora precisamos de mudanças fundamentais", diz Button, antecipando o desenvolvimento do carro.</w:t>
      </w:r>
    </w:p>
    <w:p>
      <w:r>
        <w:rPr>
          <w:b/>
          <w:color w:val="FF0000"/>
        </w:rPr>
        <w:t xml:space="preserve">id 64</w:t>
      </w:r>
    </w:p>
    <w:p>
      <w:r>
        <w:rPr>
          <w:b w:val="0"/>
        </w:rPr>
        <w:t xml:space="preserve">Melhor Resposta ( votado pelos usuários ) 8 0 Usuário não confirmado Tenho Snow Leopard 10.6.3 rodando com base neste tutorial : http://tonymacx86.blogspot.com/2010/04/i ...ac-os-x-on .html ... e foi tão fácil que talvez até estes "verdadeiros" hackers pudessem fazê-lo : inserir disco , remover disco , inserir outro disco , instalar , multibeast e feito . Você pode atualizar diretamente com os pacotes oficiais de Atualização de Software . É claro que o hardware da máquina era bem suportado pela MultiBeast , então não precisei procurar por drivers adicionais ( você pode encontrá-los aqui: http://www.kexts.com/ ) Com hardware mais recente da Intel é realmente fácil . Como conselho , definitivamente não é fácil por nenhum padrão . Ajuste após o ajuste . Mas se você tem dinheiro suficiente ( e tempo ) , então . 18.5.2010 00:07 0 0 Usuário não confirmado Você não pode criar o EFI do império como uma partição inicializável sem usar um disco físico ? 18.5.2010 13:05 0 0 0 Usuário não confirmado Concordo com a mesma frase ... Sem janelas não haveria trabalho para os nerds . No Mac todos os problemas desapareceram 99% do tempo . Entrando no quarto ano e não há volta a Winkkui nem mesmo ganhar 8 . Eles realmente parecem como uma ponte para o armário. Muitos têm dito o mesmo. Entendo que se você não está interessado em máquinas profissionais e não tem dinheiro, então oh bem. Se você troca um Winkku cem vezes por ano por causa de algum problema, então eu argumentaria que não há problema com um Mac para esse tipo de brincadeira, hah. Estou feliz com isso. Economiza tempo e estresse... Eu também recomendo!!!! Bem, sim, usar um mac não é de forma alguma tão celestial. Se você está acostumado com as ofertas de software do pc, pode ser um pouco chocante ver como debaixo da rocha pode estar um programa uma vez fácil de encontrar, livre e poderoso, ou que apesar de seu nome não funciona mais da mesma maneira, por exemplo, audácia ... mas se você precisa ler o correio e ler os jornais da noite, então com certeza ... Pelo menos não é verdade que o mac não vai cair (é uma loja comprada), porque é isso que ele faz, entre outras coisas ... 18.5.2010 15:57 4 14 Usuário não confirmado Applehomot vai se foder 21.1.2011 12:54 5 29 Usuário não confirmado Se é fácil, por que você está pedindo conselhos? Fiz da maneira mais fácil, comprei um Mac na loja sem nenhum ajuste e joguei meu pc no banheiro f****ing. Foi uma decisão da qual nunca me arrependi. Recomendo!</w:t>
      </w:r>
    </w:p>
    <w:p>
      <w:r>
        <w:rPr>
          <w:b/>
          <w:color w:val="FF0000"/>
        </w:rPr>
        <w:t xml:space="preserve">id 65</w:t>
      </w:r>
    </w:p>
    <w:p>
      <w:r>
        <w:rPr>
          <w:b w:val="0"/>
        </w:rPr>
        <w:t xml:space="preserve">O CEO renunciou . Um investidor de capital privado saiu . O governo alega que os doadores cometeram uma apropriação indevida de fundos. Antti Piippo e outros acionistas fundadores da Elcoteq estão travando uma última batalha desesperada. Em 28 de julho, a Elcoteq pediu à Polícia Central Criminal para investigar se os financiadores da empresa haviam cometido "desvio de fundos ou qualquer outro crime agravado". Muitas pessoas chamam seu banco de chantagista, mas quem vai denunciar seus financiadores à polícia? Seria necessária uma enorme dose de desespero e a teimosia de Antti Piipo . A história da empresa criada pelo Sr. Piipo já teve suas reviravoltas incomuns antes, mas agora ela se transformou em uma novela. Tudo isso é resultado de um empréstimo descentralizado de 100 milhões de euros que o Danske Bank concedeu ao Elcoteq em 2009 . Nordea Bank , Pohjola Bank , The Royal Bank of Scotland , Svenska Enskilda Banken , Banco Bilbao Vizcaya Argentaria , UniCredit Bank e HSH Nordbank também estiveram envolvidos. O empréstimo venceu em junho deste ano e a Elcoteq não conseguiu reembolsá-lo aos bancos. A empresa negociou um empréstimo de financiamento à exportação com um banco húngaro, mas essa tentativa fracassou no último minuto. Assim como muitas outras empresas antes dele . A Elcoteq ficou com 48,5 milhões de euros para pagar. Mas não para se preocupar, a empresa introduziu um salvador dos EUA: a empresa de private equity Platinum Equity se tornaria a financiadora e proprietária majoritária da empresa. Os bancos credores só teriam que se abster de cobrar seus empréstimos e dar tempo para as negociações. Os bancos já haviam visto esses resgates da Elcoteq antes. Os que estão familiarizados com os negócios da empresa falam de numerosas negociações tanto com capitalistas de risco como com industriais . Entre eles, a chinesa Shenzhen Kaifa Technology e as indústrias de videoconferência indianas chegaram aos anúncios da bolsa de valores. Mas quanto dinheiro traria um novo proprietário? Quanto é que os bancos perdoariam? Quão significativamente os antigos proprietários diluiriam suas propriedades? Embora a Elcoteq tenha encontrado um novo candidato para o resgate, os bancos não desistiram e começaram a liquidar os ativos da Elcoteq. Os bancos provavelmente concluíram que, desta vez, também não haveria um resultado satisfatório para as negociações - é melhor pegar os lucros da massa falida. Como a situação econômica global começou a deteriorar-se durante o verão, isso reduziu ainda mais o apetite dos bancos pelo risco. A Elcoteq buscou proteção buscando a reestruturação da dívida - e surpreendeu a todos ao apresentar um pedido de investigação à polícia criminal central. A reestruturação de empresas em crise é um jogo brutal no qual o poder dos proprietários e da administração executiva da empresa enfraquece à medida que a carga da dívida cresce. Os bancos são implacáveis neste aspecto, mas serão eles criminosos? O Conselho de Administração da Elcoteq alega em um arquivo na bolsa de valores que o Danske Bank e os outros bancos envolvidos no empréstimo sindicalizado cobraram da empresa cerca de 20 milhões de euros em encargos e taxas extras além da taxa de juros normal, causando assim à empresa centenas de milhões de euros de prejuízos. Entretanto, a empresa dá apenas alguns exemplos concretos: - A diretoria da Elcoteq alega que os bancos se comprometeram com quase todos os 350 milhões de euros da empresa para um empréstimo de 100 milhões de euros, impedindo assim que modelos alternativos de financiamento fossem utilizados. Por exemplo, quando a Elcoteq quis vender os créditos comerciais de um cliente, os bancos exigiram uma taxa de juros de multa de mais de 70%; - Quase todo o dinheiro em espécie também foi transferido para os bancos do sindicato. A Elcoteq aponta em seu comunicado à imprensa que quase 20.000 de seus funcionários foram despedidos. Parece que a empresa está culpando os bancos por todos os seus problemas. Os bancos não comentariam as alegações da Elcoteq. Como tal, não há nada de surpreendente em exigir garantias "excessivas" para uma empresa em dificuldade no meio da crise.</w:t>
      </w:r>
    </w:p>
    <w:p>
      <w:r>
        <w:rPr>
          <w:b/>
          <w:color w:val="FF0000"/>
        </w:rPr>
        <w:t xml:space="preserve">id 66</w:t>
      </w:r>
    </w:p>
    <w:p>
      <w:r>
        <w:rPr>
          <w:b w:val="0"/>
        </w:rPr>
        <w:t xml:space="preserve">Há duas mãos negociadas independentemente de quantos jogadores existam: a mão do banqueiro e a mão do jogador. Ganhar uma aposta vencedora na mão do banqueiro ou do jogador é até dinheiro , ou 1-1 e as apostas vencedoras são pagas com chances de 8-1 ou 9-1 dependendo de onde você joga . Bacará deve sempre ter em mente que o primeiro número do número de dois dígitos não conta . Quando o banqueiro ganha a casa reclama um corte de %5 dos ganhos e o valor total coletado cada vez que o sapato é rearranjado . O jogador e o dealer recebem duas cartas para começar , se um deles tem duas cartas totalizando 8 ou 9 então eles devem imediatamente virar as cartas . Não há muitas regras, e as regras de bacará que existem são bastante simples , elas apenas diferem de outros jogos que você pode ter jogado em um cassino , então pode levar um pouco para se acostumar . Uma mão de 5 , Rainha e 9 tem um valor de 4 ( 5 + 0 + 9 = 14-10 = 4 ) A Banca apresenta uma Mão de 3 Banca deve ser feita se a carta de aposta do jogador for 0 , 1 , 2 , 3 , 4 , 5 , 6 ou 7 A Mão de Banca é válida se a carta de sorteio do jogador for 8. A forma atual do bacará pode ser rastreada até a Itália . O bacará é jogado com oito baralhos de cartas sem joker . É jogado exatamente com as mesmas regras, mas faltam os acessórios da versão oficial. Sem formalidades e com um grande número de jogadores, o mini-Baccarat é jogado rapidamente e é um ótimo lugar para aprender a jogar. Os dealers geralmente usam smoking e os arredores são bastante generosos. Ases contam como 1, dois contam como 2, etc., até noves contam como 9, mas dezenas ( valetes, rainhas e reis ) valem como 0. Quando o banco perde passa para o próximo jogador . 9 é a melhor mão e ganha todas as outras somas seguidas de 8 , se tanto o dealer quanto o jogador tem uma mão de 8 ou 9 está empatado e nenhum dinheiro muda de mão . As mãos 6 e 10 têm um valor total de 6. Todas as outras cartas ( dez e cartas de face ) têm um valor de zero pontos . Uma mão de sete e quatro tem um valor de 1. O jogador no banco dá duas cartas, se for jogado por dois jogadores . Quando ninguém tem cartas extras naturais sorteadas para determinar o vencedor do bacará . Você pode apostar em um Empate onde você recebe cinqüenta e nove sobre sete pelo pagamento, mas o Empate é muito raro, ocorre menos de uma vez em dez mãos . O Chemin de fer é muito semelhante ao bacará como é jogado nos cassinos americanos de hoje em dia. Os minicontratos de bacará são negociados em cassinos. Note que ambas as mãos são permitidas até um sorteio de cartas.</w:t>
      </w:r>
    </w:p>
    <w:p>
      <w:r>
        <w:rPr>
          <w:b/>
          <w:color w:val="FF0000"/>
        </w:rPr>
        <w:t xml:space="preserve">id 67</w:t>
      </w:r>
    </w:p>
    <w:p>
      <w:r>
        <w:rPr>
          <w:b w:val="0"/>
        </w:rPr>
        <w:t xml:space="preserve">Feira de animais de estimação pela quarta vez em Vantaa Myyrmäkihall 31.10.-1.11.2009 . Este ano, a feira é ainda mais diversificada do que antes, tanto em termos de estandes quanto de programa. No total, já existem quase 90 expositores e parceiros representando todo o espectro de animais de estimação.</w:t>
      </w:r>
    </w:p>
    <w:p>
      <w:r>
        <w:rPr>
          <w:b/>
          <w:color w:val="FF0000"/>
        </w:rPr>
        <w:t xml:space="preserve">id 68</w:t>
      </w:r>
    </w:p>
    <w:p>
      <w:r>
        <w:rPr>
          <w:b w:val="0"/>
        </w:rPr>
        <w:t xml:space="preserve">Tópico do Autor : Significado do nome ? ( Leia 2792 vezes ) Herukka A Bíblia fala muito sobre nomes , nomes humanos , mas também o nome de Deus , o nome de Jesus e pelo menos o nome da besta . De nomes humanos vem agora à mente Isaías 43:1 " Não tenhais medo . Eu te resgatei, te chamei pelo nome, você é meu". Depois há passagens que falam de dar a uma pessoa o nome de uma característica ou talvez de uma situação ou alguém no momento do nascimento. Apocalipse 3:3 " Aquele que vencer vestirá vestes brancas e eu não riscarei seu nome do livro da vida, mas o confessarei a meu Pai e a seus anjos. " O que meu nome significa para Deus? Suponho que de alguma forma somos pessoas e não apenas uns e zeros , mas existem milhares de pessoas com o mesmo nome . Qual é o significado de um nome humano? Nomes mais interessantes do Apocalipse : Apocalipse 13:17 " Ninguém pode comprar ou vender nada a menos que tenha esta marca , que é o nome da besta ou o número de seu nome ". Rev.13:1 " O dragão ficou parado à beira-mar . Tinha dez chifres e sete cabeças, e em cada um dos dez chifres havia uma coroa, e em cada cabeça estava escrito um nome blasfemo. Apocalipse 2,17 "Quem tem ouvidos para ouvir, ouça o que o Espírito diz às igrejas". Àquele que vencer, darei um maná escondido e uma pedra branca, e sobre essa pedra será escrito um novo nome, que nenhum homem conhece senão aquele que recebe o nome". Bem, sim. Eu também sou um ponto de interrogação nestas passagens. Mas a questão talvez seja que o nome parece ser algo importante ou algo que importa . No Novo Testamento muitas coisas são feitas em nome de Jesus: orar ( João 14:13 ) , fazer obras de poder ( Marcos 9:39 ) , estar reunido ( Mateus 18) , ordenando e exortando ( 2 Tessalonicenses 3:12 ) e muito mais ... e ainda diz ( Colossenses 3:17 ) " Tudo o que fizerdes, em palavra ou ação, fazei tudo em nome do Senhor Jesus, dando graças por meio dele a Deus nosso Pai". O que significa fazer algo em nome de Jesus? ( Salmo 124:8 ) " Nossa ajuda está em nome do Senhor, aquele que fez o céu e a terra. "Por que o nome do Senhor, por que não o nome do Senhor? ( Salmo 8:1 ) " Ó Senhor nosso Senhor, quão alto é vosso nome em toda a terra, vós que colocastes vossa majestade acima dos céus! "( Mateus 21:9 ) " Bendito aquele que vem em nome do Senhor " " Em nome do Pai e do Filho e do Espírito Santo " " Nome " , há algo de mágico nisso? Eu não espero que todas as passagens que peguei sejam especificadas, mas alguma clareza sobre esta coisa curiosa do nome ? ? Você fez uma pergunta minuciosa. Eu peguei dois aspectos da pergunta: A. Qual é o significado do nome na Bíblia, para Deus, para o homem? B. O que é reunir-se em nome de Jesus ou agir em nome do Pai, do Filho e do Espírito Santo ? Vou dar respostas separadas a estas perguntas e dividir a primeira parte em pedaços menores, para que seja de alguma forma mais sistemática: 1. O nome dado pelo homem Na verdade, você já respondeu muito bem a sua pergunta. O significado de um nome é precisamente o de identificar uma pessoa . Quando uma pessoa tem um nome, ele faz parte de sua personalidade e é exatamente como ela é identificada e distinguida de outras pessoas. É claro que o próprio Deus poderia ter todo tipo de formas de distinção entre as pessoas, mas ele usa formas que são familiares às pessoas, pelo menos na Bíblia. Você levantou alguns pontos muito bons: esta promessa a Israel também foi aplicada pessoalmente . Ver</w:t>
      </w:r>
    </w:p>
    <w:p>
      <w:r>
        <w:rPr>
          <w:b/>
          <w:color w:val="FF0000"/>
        </w:rPr>
        <w:t xml:space="preserve">id 69</w:t>
      </w:r>
    </w:p>
    <w:p>
      <w:r>
        <w:rPr>
          <w:b w:val="0"/>
        </w:rPr>
        <w:t xml:space="preserve">Esta parece uma tese bastante simples, mas a resposta não é naturalmente positiva? ? Se tantas pessoas estão preocupadas com isso , então o racismo é um problema social relevante . Voltemos ao fato de que a Finlândia tem um fórum de discussão sobre racismo , com um milhão de posts e milhares de usuários registrados . Alguém sofria de insônia quando estava pensando em imigração? Não sei. O fórum crítico da imigração e a seção de discussão de artigos na mídia antiga relacionados à imigração de alguma forma ( quando permitido ) é tão animado que eu assumiria que alguns deles estão preocupados com o tipo errado de imigração a tal ponto que às vezes é difícil conseguir dormir. Mas, como disse, não posso ter certeza. Isto parece uma tese bastante simples, mas a resposta não está naturalmente na afirmativa? ? Se tantas pessoas estão preocupadas com isso, então o racismo é um problema social relevante. Suponho que a pergunta mais simples é: a questão faz com que as pessoas falem, faz com que as pessoas expressem preocupação? A menos que eu tenha interpretado mal o que está sendo dito nas mídias sociais e o que está sendo discutido em que círculos, ambos os tópicos despertam o interesse das pessoas, embora muitas vezes dê tão errado que as pessoas só se preocupam com um ou outro. Você mencionou os fóruns de discussão . Essa é obviamente uma forma de julgar , outra bastante vaga é a eleição . Os persas têm, na mente de muitos, se perfilado como um partido crítico da imigração , e eles foram bem votados nas últimas eleições . Por outro lado, outros partidos, pelo menos em certa medida, se perfilaram como o oposto da visão de mundo representada pelos persas , e ainda têm uma maioria de eleitores por trás deles . Devemos agora pensar que o racismo aterroriza mais o público do que a imigração? De qualquer forma, espero que todos durmam bem na primeira noite, sem que nem os vales congoleses nem os vales de Dankoivula se intrometam em seus sonhos. O racismo é uma coisa terrível. Mais terrível ainda é o engano do povo ao demonizar os opositores políticos como racistas . Mais terrível ainda é a ideologia por trás de tudo isso". O local do Armagedom está localizado no município de Afula (38 900 habitantes) em Israel atual e pode ser alcançado dirigindo pela Rodovia 66 . O município se anuncia com o slogan "Afula , um lugar divertido para se viver" . "Os persas têm na mente de muitas pessoas um perfil de partido anti-imigração, e têm tido uma boa participação nas últimas eleições. Meu próprio palpite é que os persas foram destacados principalmente por sua postura anti-UE. Por outro lado, outros partidos, pelo menos em certa medida, se perfilaram como o oposto da visão de mundo representada pelos persas , e ainda têm uma maioria de eleitores por trás deles . Deve-se pensar agora que o racismo aterroriza mais o público do que a imigração? Penso que o único partido que se posicionou claramente como o oposto dos finlandeses foram os Verdes, que de fato se arrependeram e não o mencionaram com muita força no final da campanha eleitoral. Mesmo em seu documento sobre política de imigração eles admitiram : citação Os críticos da imigração estão parcialmente certos quando dizem que os problemas de imigração foram silenciados na Finlândia. A resposta à onda de violência racista em meados dos anos 90 foi o trabalho anti-racista e a educação para a tolerância. Mascarou as preocupações das pessoas comuns e as más experiências dos imigrantes. Tolerância não é a solução, por exemplo, para o fato de que os residentes imigrantes de um bairro residencial não separam seus resíduos ou seguem a rotação da lavanderia. A segregação dos bairros é uma realidade. A raiva contra tais coisas não é racismo. Os principais desafios da integração</w:t>
      </w:r>
    </w:p>
    <w:p>
      <w:r>
        <w:rPr>
          <w:b/>
          <w:color w:val="FF0000"/>
        </w:rPr>
        <w:t xml:space="preserve">id 70</w:t>
      </w:r>
    </w:p>
    <w:p>
      <w:r>
        <w:rPr>
          <w:b w:val="0"/>
        </w:rPr>
        <w:t xml:space="preserve">Não dói. Eu mesmo estava assustado com isso, mas a cartilagem dói muito menos que os piercings normais nas orelhas. Leva tempo para curar, e bater num piercing fresco, mesmo com uma escova de cabelo, também dói [ citação autor= " Visitante " tempo= " 13.07.07.2014 às 20:22 " ] Não dói. Eu estava com medo, mas a cartilagem dói muito menos do que os piercings normais das orelhas. Leva tempo para sarar, e bater um novo piercing mesmo com uma escova de cabelo dói, mesmo que eu tenha levado a parte superior da orelha. Doeu, o ouvido ficou quente por muitas horas após o procedimento. No entanto, nenhuma dor intransponível realmente. Tive-o em novembro e cada vez que houve uma geada forte, estava quente e vermelho durante o primeiro mês. Agora faz dez anos e sem problemas. [ citação autor= " Visitante " tempo= " 13.07.2014 às 20:30 " ] Tive-o na parte superior da orelha. Doeu, o ouvido ficou quente por muitas horas após o procedimento. Mas nenhuma dor intransponível realmente. Eu tive uma em novembro e toda vez que havia uma geada forte, ela ficava quente e vermelha durante o primeiro mês. Agora tinha dez anos e sem problemas. Pica, mas não dói. Vá diretamente a um piercer, não a nenhuma joalheria. Tenho um tragus e uma concha interna. O tragus não doeu, a concha interna doeu um pouco porque a agulha era muito mais grossa que o tragus. Ambos sararam bem para mim e sem maiores problemas . [ citação autor= " Visitante " time= " 13.07.2014 às 20:42 " ] Arde, mas não dói . Vá diretamente para o piercer , não para nenhuma joalheria . Tenho um trago e uma concha interna. O trago não doeu, a concha interna doeu um pouco, porque a agulha era muito mais grossa do que o trago. Ambos sararam bem para mim e sem grandes problemas. Estou louco e já me furei na cartilagem em diferentes lugares cinco vezes. A dor é muito curta e muito tolerável. Às vezes não se sentiu realmente nada. Colocar as jóias no lugar é a parte mais dolorosa. Às vezes há muito sangue, às vezes não há nenhum. Você não pode realmente saber com antecedência, mas é uma dor curta, e para mim tem sido suportável na pior das hipóteses. Sim, não vá com a arma de um joalheiro. Definitivamente com um piercer , a menos que você esteja preparado para fazê-lo você mesmo e saiba algo sobre isso . [ citação autor= " Visitante " time= " 13.07.2014 às 20:49 " ] Estou louco , e me furei na cartilagem em diferentes lugares cinco vezes . A dor é realmente curta, e muito tolerável. Às vezes não se sentiu como se nada fosse. Rattling the jewel in place é a parte mais dolorosa. Às vezes há muito sangue, às vezes nenhum. Você não pode realmente saber com antecedência, mas é uma dor curta, e para mim tem sido suportável na pior das hipóteses. Sim, não vá com a arma de um joalheiro. Com um piercer, definitivamente, a menos que você esteja preparado para fazê-lo você mesmo e saiba algo sobre isso. Não me machucou em nada, na verdade a sensação foi bastante agradável. Eu me perguntava se eu era algum tipo de esquisito por gostar disso. Mas não tive outros piercings desde então, então foi apenas uma vez. Meu piercing começou a apodrecer mal quando eu não cuidei o suficiente. Portanto, precisa de muito mais limpeza e cuidado do que um piercing "normal", por exemplo, no lóbulo da orelha . [ citação autor= " Visitante " time= " 13.07.2014 às 21:01 " ] Não doeu nada, na verdade a sensação foi bastante agradável . me perguntei se eu era esquisito por gostar . Embora eu não tenha tido nenhum outro piercing desde então, foi apenas uma vez. Fui trespassado</w:t>
      </w:r>
    </w:p>
    <w:p>
      <w:r>
        <w:rPr>
          <w:b/>
          <w:color w:val="FF0000"/>
        </w:rPr>
        <w:t xml:space="preserve">id 71</w:t>
      </w:r>
    </w:p>
    <w:p>
      <w:r>
        <w:rPr>
          <w:b w:val="0"/>
        </w:rPr>
        <w:t xml:space="preserve">Procurar hotéis Stamsried Hotéis baratos Stamsried Procurando o hotel perfeito em Stamsried para sua viagem, mas não sabe por onde começar? Você não precisa ir mais longe, pois nós do eBookers já reunimos mais de 100 000 ofertas de hotéis diferentes de todo o mundo, para que você possa fazer todas as suas viagens em um só lugar, com facilidade, rapidez e, acima de tudo, pelo preço mais baixo possível. Stamsried é uma cidade com muito para fazer e ver , por isso é tão importante encontrar um hotel que se adapte às suas necessidades e planos de viagem . Você pode começar sua busca por hotéis adequados, digitando as datas que você deseja ficar no motor de busca acima . Se você tiver vôos para reservar, você também pode procurar por vôos adequados para Stamsried . Construímos nosso motor de busca para atender a uma ampla gama de necessidades, de modo que todos possam encontrar rápida e facilmente o hotel que desejam em Stamsried . Por exemplo, se você quiser encontrar um hotel o mais próximo possível do centro da cidade , você pode classificar os resultados da busca por localização , de modo que você possa ver os hotéis no mapa . Você também pode classificar os resultados da busca por classificação de estrelas, revisões de clientes e preço para encontrar o hotel que melhor se adapte às suas necessidades. Se, por exemplo, o acesso sem fio à Internet é um pré-requisito para sua estadia , você pode optar por exibir apenas aqueles hotéis onde você pode se conectar à Internet . Se você chegar cedo o suficiente , podemos lhe dar outros benefícios adicionais que você não obterá em outro lugar ! Possíveis benefícios extras incluem um desconto percentual sobre o preço total de sua estadia, três noites pelo preço de duas, ou você pode obter um café da manhã gratuito incluído no preço do seu quarto. Se você tiver mais de uma pessoa viajando, é fácil reservar quartos para um grupo maior de uma vez, pois você pode reservar mais de um quarto com uma reserva. Se eu fosse você, não esperaria mais, começaria imediatamente a procurar o hotel mais adequado em Stamsried. Nós da eBookers queremos estar lá para você desde o início do planejamento de sua viagem, então lembre-se que você pode nos contatar se tiver alguma dúvida sobre sua próxima viagem. Comece a planejar sua viagem imediatamente, digitando as datas no mecanismo de busca acima e clicando no botão 'Buscar'! Os preços são os preços base mais baixos disponíveis para os próximos 30 dias . Os preços estão sujeitos a alterações e não incluem necessariamente taxas de serviço do hotel, tarifas de cama extras ou encargos incidentais, tais como taxas de serviço de quarto . No entanto, o hotel cobrará em moeda local à taxa de câmbio atual . As taxas locais serão cobradas separadamente . Ebookers.fi é a principal agência de viagens online da Finlândia especializada em voos baratos , city breaks , hotéis , pacotes de viagem e aluguel de carros .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72</w:t>
      </w:r>
    </w:p>
    <w:p>
      <w:r>
        <w:rPr>
          <w:b w:val="0"/>
        </w:rPr>
        <w:t xml:space="preserve">Alguns de meus projetos e desenhos Moikkelis ! Aí vem este tipo de desenho/estilo de desenho. Sempre gostei de desenhar, desde pequeno, sou uma pessoa muito artística e me expresso melhor nas formas artísticas, portanto não é de se admirar que eu goste de desenhar. A moda e as roupas também sempre estiveram perto do meu coração e eu sempre fui muito particular sobre o que visto. Mesmo quando eu era muito jovem eu queria decidir por mim mesmo o que vestir . acho que as roupas são uma boa maneira de me expressar . a maioria dos meus desenhos acabaram no lixo porque eu pensei que o que estou fazendo com eles para nada . Também sou tão autocrítico que alguns deles estão no lixo. Minhas obras também estão em todo o mundo ( literalmente: D ) porque muitas pessoas as pediram e eu pensei que o que diabos elas iriam para o lixo de qualquer maneira . Não tenho certeza de que idade comecei realmente a desenhar moda, mas sempre desenhei pessoas e roupas foram uma parte importante da moda. Sou inspirado por tudo que é belo, tanto externo quanto interno. Minhas emoções também costumam ser bastante fortes em meu trabalho. Eu fiz esta foto ontem quando eu estava com um humor realmente criativo ( Eu também "brinquei" um pouco com minha maquiagem por causa disso ... ;D ) Aqui estão algumas um pouco mais antigas ( Eu poderia já ter publicado algumas delas na página dos bloopers ? ... ) : O que você gostou e quais eram suas favoritas ? :) Você gosta de desenhar ou desenhar roupas? :) Tive a sensação de poder pegar um lápis e desenhar por um longo tempo! Estes são muito legais , vejo que você gosta de desenhar e aparentemente também de desenhar ? Você tem um estilo tão pessoal... mantenha-o ( : Um blog de uma menina de 18 anos, metade marroquina, cujas paixões principais são moda, beleza e canto. O blog também reflete sobre este maravilhoso mundo e vida. Comentários e leitores são bem-vindos !</w:t>
      </w:r>
    </w:p>
    <w:p>
      <w:r>
        <w:rPr>
          <w:b/>
          <w:color w:val="FF0000"/>
        </w:rPr>
        <w:t xml:space="preserve">id 73</w:t>
      </w:r>
    </w:p>
    <w:p>
      <w:r>
        <w:rPr>
          <w:b w:val="0"/>
        </w:rPr>
        <w:t xml:space="preserve">Definitivamente, as despedidas de solteiro mais na moda no momento são ocasiões pessoais. As atividades variam de acordo com os noivos e suas personalidades e preferências. Em geral, porém, pode-se dizer que as despedidas de solteiro deixaram de ser eventos embaraçosos e repugnantes, onde noivos e noivos têm que ficar na rua vendendo bolsas, para eventos agradáveis e luxuosos. Há muitas atividades que garantem o sucesso de uma festa de galinha . O planejamento de uma festa de galinha deve ser o mais tranqüilo possível . Portanto, é melhor que a pessoa encarregada do planejamento, que é na maioria das vezes a dama de honra, atribua tarefas a todos os participantes. A festa será mais divertida se todos os amigos da noiva estiverem envolvidos nos preparativos. Cabe à dama de honra e a outros amigos planejar atividades que se adaptem à personalidade e preferências da noiva . As atividades mais comuns de despedida de solteiro são os tratamentos de beleza de todos os tipos. Muitas vezes, a despedida de solteiro inteira reservará acomodação em um belo hotel de spa. Então, juntos oferecerão à noiva alguns tratamentos de beleza ou todos irão juntos para tratamentos. Após os tratamentos de beleza, eles se dirigem a um restaurante para comer e desfrutar juntos . O fato de no final da noite você dormir no hotel e que todos acordem no mesmo lugar na manhã seguinte é muito divertido. Muitas noivas que se casam hoje em dia já têm uma família, por isso é adorável ter a ocasional noite das meninas fora de casa e dormir fora de casa. As atividades também são populares. Elas também podem ser uma aventura para a alma ou para o paladar. Muitas pessoas tomam parte em degustações de chocolate ou vinho, por exemplo. Muitas pessoas estão procurando exatamente este tipo de luxo no meio de sua vida cotidiana. Dicas para uma despedida de solteira - Tome a personalidade da noiva como ponto de partida para o planejamento - Deixe todos os envolvidos ajudarem nos preparativos - Peça ajuda aos pais da noiva ou outros amigos - Deixe bastante espaço na programação para que o dia não seja estressante - Certifique-se de que a noiva come bem e não beba demais para que ela possa festejar a noite toda - Lembre-se de tirar fotos, pois esta é uma boa oportunidade para colocar todo o grupo de amigos na foto. Uma festa de galinha de noivo Uma festa de galinha é certamente um sucesso se for planejada com bastante antecedência . O padrinho é geralmente o responsável, mas outro amigo íntimo do noivo também pode estar no comando . Uma festa de galinha não é um "one-man show", é um esforço de colaboração . Os homens frequentemente têm alguns "velhos amigos" que se conheceram através de vários contatos . Portanto, pode acontecer que o noivo tenha mais de uma despedida de solteiro ou de galinha. A despedida de solteiro ou de galinha do noivo também se tornou recentemente mais para se divertir, mas os homens querem fazer mais do que apenas ir ao spa e ter uma boa refeição. A maior parte do tempo eles querem se divertir muito e ter uma pequena aventura juntos antes da festa. A despedida de solteiro ou de galinha do noivo deve ocorrer pelo menos uma semana antes do casamento. As atividades populares de despedida de solteiro incluem balonismo, tiro com arco, boliche, caiaque, contratar seu próprio chef e comer bem. Outras atividades adequadas para uma despedida de solteiro incluem esgrima, karting, paintball, paraquedismo, luta de sumo ou gravar sua própria canção . Dicas para a despedida de solteiro de um noivo - Certifique-se de que o noivo se divirta. Esta é sua última noite como um "homem livre". - Certifique-se de que o noivo não beba todo o álcool na primeira noite. Um noivo bêbado que não possa participar do programa organizado arruinará a noite.</w:t>
      </w:r>
    </w:p>
    <w:p>
      <w:r>
        <w:rPr>
          <w:b/>
          <w:color w:val="FF0000"/>
        </w:rPr>
        <w:t xml:space="preserve">id 74</w:t>
      </w:r>
    </w:p>
    <w:p>
      <w:r>
        <w:rPr>
          <w:b w:val="0"/>
        </w:rPr>
        <w:t xml:space="preserve">sad79 Registrado : 10/04/2008 13:04:35 Mensagens : 48 Não logado Eu também estive no site do tropeço na última vez que foi chamado de greve . Agora é realmente uma parada. Esses são sonhos engraçados sobre fumar, muitas pessoas dizem que tiveram muitos deles e eu não tive nenhum, embora eu tenha muitos sonhos... definitivamente terei esse período de 7 meses sem fumar, pois acabei de entrar na competição para parar de fumar e ganhar... Boa sorte na corrida. Eu também estive nisso no ano passado. E eu estava como estava no mês de maio sem fumar (embora tenha tido uma má recaída no verão). Foi somente em setembro que deixei de fumar para sempre. Encontrei este parágrafo nas regras da competição Pare e Ganhe: As regras escrevem: Um participante pode parar de fumar / farejar antes do início dos períodos de competição propriamente ditos (não antes de 2008), mas deve estar sem tabaco pelo menos durante o período de competição. Portanto, para mim esta corrida será ignorada. Todos aqueles que desistiram este ano podem participar e há muitos deles por aqui. Nada mais do que se inscrever na corrida, você pode ganhar o dinheiro do ano do tabaco Nyytti Não é injusto ... Não há competição semelhante para os desistentes do outono ... Portanto, somos piores do que esses recém-chegados ... Enviei uma mensagem e pedi uma resposta, mas como esperava, nada . 15.9.2007 desisti com a ajuda de Stumpp!!! O primeiro pássaro encontra a minhoca, mas apenas o segundo rato fica com o queijo ...... Admin Registado : 28/03/2007 13:05:24 Mensagens : 33 Não logado Olá , estou postando aqui as regras do concurso Stop and Win . A competição é realizada todos os anos para novos desistentes, portanto, infelizmente não podemos aceitar todos os desistentes. A idéia da competição é justamente incentivar os fumantes existentes a pararem de fumar. E há tantos bons incentivadores e apoiantes neste fórum que você deve participar da série de encorajamento. Para mais informações www.lopetajavoita.fi . Nyytti Bem, mas Mutsi ... É claro ! Eu só acho que a corrida é um episódio para nós, desistentes do outono. Não existe tal coisa para nós ... Eu gostaria de ter participado de algo em que eu tenho um histórico comprovado ... 15.9.2007 Eu desisto com a ajuda de Stumppers!!! O primeiro pássaro encontra a minhoca, mas apenas o segundo rato fica com o queijo ...... Katja Ny mum não se queixa de nada ..... Não faria sentido para nós, que já estamos mortos, participar de uma competição para fazer as pessoas desistirem ..... Já estamos desistindo e orgulhosos disso!!! É por isso que podemos ajudar as poucas pessoas que não têm certeza sobre esta Finlândia a sair dos esgotos. Assinado é Admin Nyytti escreveu : Fui à parada do site de bruxas novamente e devo dizer que é necessário trabalho de detetive para encontrar as regras. Normalmente são um pouco mais acessíveis . Obrigado por seu feedback. Vamos tentar fazer algo a respeito. PS - Em janeiro, teve início o Concurso Europeu para Parar de Fumar, que foi especificamente aberto a qualquer pessoa que tenha PARADO DE FAVOR, ou que irá parar até 31.1.2008 . Havia informações sobre isso tanto na página inicial do Stumppi.fi , como aqui no fórum de discussão. Boa sorte a todos! PietiPekka Bastante incomum. Por isso, está desaparecendo lentamente da minha vida. Erikosta porque havia momentos em que eu não pensava que isso fosse possível ... Você tem que às vezes apenas toppuutella iteensä , não o oo oo demasiado leuhka ...</w:t>
      </w:r>
    </w:p>
    <w:p>
      <w:r>
        <w:rPr>
          <w:b/>
          <w:color w:val="FF0000"/>
        </w:rPr>
        <w:t xml:space="preserve">id 75</w:t>
      </w:r>
    </w:p>
    <w:p>
      <w:r>
        <w:rPr>
          <w:b w:val="0"/>
        </w:rPr>
        <w:t xml:space="preserve">Varma está no processo de melhorar todo o seu sistema de processamento de pensão e pensão ocupacional. O sistema atual já está no final de seu ciclo de vida e não apóia suficientemente o trabalho. As próximas mudanças na legislação de previdência profissional em 2017 também exigirão mudanças na forma como operamos e nos sistemas de informação que os suportam no devido tempo. "Não fazia mais sentido fazer grandes mudanças ou acrescentar novas funcionalidades ao sistema antigo", diz Tommi Heinonen, Diretor de Serviços de Pensões da Varma. Mais eficiência e automação Por razões tanto de negócios quanto de ciclo de vida do sistema, a Varma se propôs a projetar um novo sistema de processamento de pensão ocupacional. Os objetivos do novo sistema incluíam a redução dos tempos de processamento, o aumento do nível de automação e a conseqüente melhoria da integridade e da qualidade dos dados. Para garantir relatórios operacionais, foi necessário um armazém de dados para suportar sua funcionalidade e necessidades futuras, e a Affecto foi escolhida como fornecedor". Temos uma longa história de trabalho com a Affecto na construção de armazéns de dados. A boa experiência facilitou a escolha de um novo fornecedor de sistemas. "A importância da solução de data warehouse é sublinhada durante a fase de transição, quando ela recupera dados tanto do antigo como do novo sistema de processamento de pensão. Ele também permite a medição dos objetivos comerciais do projeto e a busca de benefícios comerciais de longo prazo, notadamente através de melhores relatórios e análises. Uma análise melhorada proporcionará uma visão mais profunda e rica sobre os conjuntos de dados em uso. Ao mesmo tempo, novas maneiras de analisar a relação entre os dados são buscadas. "Por exemplo, podemos explorar dados sobre diferentes segmentos de clientes e analisar o progresso do processo do serviço de pensão. Isto nos ajudará a melhorar os processos internos e o atendimento ao cliente". Benefícios agora e no futuro A nova solução de data warehouse garante relatórios operacionais como parte da transformação do sistema de processamento de pensão Varma. Os enormes volumes de dados requerem um novo e flexível data warehouse que também possa atender às exigências futuras. Sem um armazém de dados estável, o desenvolvimento comercial e operacional e a criação de novos serviços não são possíveis. A experiência e compreensão da Varma sobre o uso de armazéns de dados, relatórios e capacidades analíticas aumentaram significativamente durante este projeto. "Uma vez que conhecemos o armazém de dados e seu potencial, podemos usá-lo efetivamente para atender nossas necessidades comerciais", resume Heinonen. O desenvolvimento continua Durante 2014, Varma implementará duas partes principais do novo sistema de processamento de pensões: processamento de pensões de velhice em março-abril e processamento de pensões por invalidez e reabilitação em setembro. O desenvolvimento continuará em 2015, quando o novo sistema incluirá o processamento de pensões de sobrevivência. O armazém de dados estável é a base sobre a qual os futuros serviços para os clientes podem ser construídos. O potencial para análise de dados é enorme, já que a Varma é responsável pela cobertura de pensão ocupacional de mais de 870 000 pessoas em mais de 70 000 locais de trabalho.</w:t>
      </w:r>
    </w:p>
    <w:p>
      <w:r>
        <w:rPr>
          <w:b/>
          <w:color w:val="FF0000"/>
        </w:rPr>
        <w:t xml:space="preserve">id 76</w:t>
      </w:r>
    </w:p>
    <w:p>
      <w:r>
        <w:rPr>
          <w:b w:val="0"/>
        </w:rPr>
        <w:t xml:space="preserve">Bem-vindo a discutir . Você pode participar das discussões anonimamente ou com seu apelido . Sem registro você pode discutir na área de tópico Geral , outras áreas requerem registro de um apelido . Mensagem O que você acha de voltarmos a nos encontrar após um divórcio ? Estou agora na mesma situação com meu ex-marido que há um ano ... Estamos juntos há 2 anos e ficamos noivos ... No entanto, a relação tem sido problemática desde o início, não nos damos bem com os pais um do outro e meu marido tem muita inveja de mim ... Tentei explicar que eu realmente preciso de muito tempo para mim e quero ver meus amigos e sair nos fins de semana . Tudo isso foi um grande problema para meu marido, então eu terminei o relacionamento porque eu me recusei a desistir dessas coisas... Eu entenderia se eu bebesse todo fim de semana, etc., mas eu nem bebo tanto, eu só quero ver meus amigos e aproveitar a vida. Agora eu vi meu marido novamente e os velhos sentimentos ressurgiram , devo acreditar que sua conversa de mudança quando tudo isso já aconteceu uma vez antes? Estou em duas etapas ... Acredito que sempre houve uma boa razão para a separação, mas a atração física e emocional por este senhor sempre foi algo inimaginável que mesmo solteiro não sinto falta dos outros homens ... Gostaria de ouvir suas opiniões :) [ citação autor= " Neda_ " time= " 27.07.2010 às 07:24 " ] Não consegui encontrar uma discussão semelhante , então pensei em começar uma nova ... O que você acha de voltarmos a nos unir após a separação ? Agora estou de volta à mesma situação com meu ex-marido de há um ano... Namoramos há 2 anos e ficamos noivos... No entanto a relação tem sido problemática desde o início, não nos damos bem com os pais um do outro e meu marido tem muita inveja de mim... Tenho tentado explicar que preciso muito tempo sozinha e quero ver muito meus amigos e sair nos finais de semana. Tudo isso foi um grande problema para meu marido, então eu terminei o relacionamento porque eu me recusei a desistir dessas coisas... Eu entenderia se eu bebesse todo fim de semana, etc., mas eu nem bebo tanto, eu só quero ver meus amigos e aproveitar a vida. Agora eu vi meu marido novamente e os velhos sentimentos ressurgiram , devo acreditar que sua conversa de mudança quando tudo isso já aconteceu uma vez antes? Estou em duas mentes ... Acredito que sempre houve uma boa razão para a ruptura, mas a atração física e emocional por este senhor sempre foi algo inimaginável que mesmo solteiro eu não sinto falta dos outros homens ... É sempre uma situação difícil quando você se sente atraído por um homem com quem você namorou e descobre que não funciona . Você deve realmente pensar sobre quais foram todas as razões pelas quais você se separou da última vez, por exemplo, são as razões de qualquer forma relacionadas com a idade/vida. As circunstâncias da vida podem mudar , mas uma pessoa que foi muito possessiva e ciumenta raramente muda . Embora , por exemplo , numa situação em que a falta de auto-estima tenha causado ciúmes de outra , os sentimentos de ciúmes podem desaparecer com a idade e a experiência à medida que você ganha confiança em sua própria existência ( isso pode não acontecer em um ano , especialmente se o homem ainda estiver na mesma situação de vida que antes ) . Às vezes pode ser apenas pessoal - ele pode ter ciúmes de você, mas não necessariamente ciúmes de outra pessoa. Eu mesmo estive numa situação em que, cerca de um ano após a separação, dei uma segunda chance ao meu ex. Mas mantive minha perspicácia sobre mim quando o conheci e descobri rapidamente que ele não havia mudado nada. Pessoalmente, não me arrependo de ter dado uma segunda chance a um cara - agora sei com certeza que nosso relacionamento nunca teria funcionado. Então, na minha opinião, você pode dar uma segunda chance a um cara. Mas eu recomendaria fazê-lo quando ele não está mais constantemente em sua mente e seus sentimentos por ele não são esmagadoramente fortes. Se seus sentimentos são muito dominantes e ele não mudou, você está na mesma situação de antes - e ir embora vai doer tanto quanto da última vez. É sempre uma situação difícil quando se é atraído por um homem com quem se está.</w:t>
      </w:r>
    </w:p>
    <w:p>
      <w:r>
        <w:rPr>
          <w:b/>
          <w:color w:val="FF0000"/>
        </w:rPr>
        <w:t xml:space="preserve">id 77</w:t>
      </w:r>
    </w:p>
    <w:p>
      <w:r>
        <w:rPr>
          <w:b w:val="0"/>
        </w:rPr>
        <w:t xml:space="preserve">      Desde 2003 faço massagem clássica e esportiva na área de Tikkurila-Hiekkaharju. Meu novo escritório após retornar da licença médica está localizado em um salão de beleza aconchegante. Como tenho uma longa experiência em tratamentos corporais , também quis assumir os tratamentos corporais em nossa clínica . Nos tratamentos corporais a eficácia é baseada tanto em tratamentos mecânicos como químicos , onde ambas as partes são muito importantes e se apóiam mutuamente .</w:t>
      </w:r>
    </w:p>
    <w:p>
      <w:r>
        <w:rPr>
          <w:b/>
          <w:color w:val="FF0000"/>
        </w:rPr>
        <w:t xml:space="preserve">id 78</w:t>
      </w:r>
    </w:p>
    <w:p>
      <w:r>
        <w:rPr>
          <w:b w:val="0"/>
        </w:rPr>
        <w:t xml:space="preserve">Vôos Manchester Kokkola Se você está procurando por vôos baratos Manchester - Kokkola, você veio ao lugar certo. Na Ebookers adoramos viajar e a melhor alegria é compartilhada, por isso queremos que outros a desfrutem o máximo possível, a partir do momento em que você reserva sua viagem. Encontre os vôos mais baratos Manchester - Kokkola facilmente Procurar vôos às vezes pode ser uma dor se você não souber quais companhias aéreas voam Manchester - Kokkola, quer você reserve diretamente com a companhia aérea, através de um agente de viagens ou de qualquer lugar. Temos informações sobre mais de 400 companhias aéreas , assim você pode ter certeza de que encontrará muitas companhias aéreas entre Manchester - Kokkola . Então digite suas datas de viagem em nosso mecanismo de busca , e comece a escolher sua viagem ! Se você sabe exatamente que tipo de vôo você quer, por exemplo, um vôo direto partindo pela manhã, você pode refinar sua busca usando estes critérios. Você também pode navegar pelos resultados da busca por preço ou tempo de viagem, por exemplo, para ter certeza de encontrar os melhores vôos para você. Você já encontrou acomodação em Kokkola ? Se você vai ficar por vários dias , você precisará de um lugar para colocar sua cabeça à noite . Não se preocupe , conosco você também pode reservar hotéis em seu destino Kokkola . Você pode ver hotéis por preço , classificação por estrelas ou localização , e pode ler resenhas de hotéis por visitantes anteriores , assim você sabe que tipo de serviço esperar . Você também pode alugar um carro conosco, se você quiser se locomover mais livremente em seu destino. Os carros são das principais empresas de aluguel de automóveis do mundo e com certeza são de boa qualidade. Você pode escolher onde quer usar o carro e onde quer devolvê-lo para tornar sua viagem o mais tranqüila possível. Aeroporto Int'l de Manchester ( MAN ) Aeroportos Kokkola , PT Aeroporto Kokkola ( KOK ) Preços , impostos e taxas : ebookers.fi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e taxas de mudança de companhia aérea . Outros termos e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79</w:t>
      </w:r>
    </w:p>
    <w:p>
      <w:r>
        <w:rPr>
          <w:b w:val="0"/>
        </w:rPr>
        <w:t xml:space="preserve">Descrição do hotel Excelente relação qualidade/preço Hotel só para nós Escolhi um hotel com uma pequena caminhada até o barco . Tudo o resto foi uma vantagem e excedeu tudo ... Ver análise completa Viajante rápido 19.12.2013 Tallink Express Hotel**, localizado no centro da cidade, juntou-se à cadeia Tallink Hotels em janeiro de 2009. O hotel dispõe de 163 quartos confortáveis. O Café Expresso de 120 lugares serve café da manhã, uma variedade de almoços e jantares e sopas populares a partir de uma mesa em pé. Há uma mesa de Lego para crianças e uma área de negócios no lobby . acesso gratuito à internet sem fio está disponível em todo o hotel . O hotel desfruta de uma excelente localização no centro de Tallinn, perto de atrações, compras, vida noturna, restaurantes, spas, instalações esportivas e uma ampla gama de experiências. O hotel dispõe de bar , instalações para crianças , salas de reuniões , salas para deficientes , Internet sem fio , elevador , lobby , salas para não fumantes , estacionamento pago , salas para animais de estimação , recepção e cofres. O hotel dispõe de instalações para café da manhã . Hotel map Hotel está localizado perto do terminal Ferry ( Terminal A ) , a 15 minutos a pé da Cidade Velha . Atrações próximas ao hotel Port of Tallinn : 0,5 km Vanalinn - Cidade Velha : 0,5 km Linnahall -City Hall -Culture and Sports Centre : 0,8 km Tallinn University : 0,9 km Cathedral of the Virgin Mary : 1 km Patarei Prison Museum : 1,1 km Museum of Occupation : 1,8 km Kadriorg Palace : 2,2 km KUMU: 2,5 km Tallinn Music Festival : 3,1 km Ülemiste River : 4,9 km Tallinn Zoo : 6,4 km Tallinn University of Technology : 6,9 km Outdoor Museum : 6,9 km Tallinn TV Tower : 8,1 km Condições do hotel Tempo de Check-in : 1400 Tempo de Check-out : 1200 Condições de viagem As tarifas dos hotéis estão sujeitas a alterações da taxa de câmbio . O preço por noite é uma média do preço total. Há uma taxa extra para crianças / camas extras. Serviços extras, como serviço de quarto ou frigobar, não estão incluídos Serviços e/ou instalações podem estar localizados fora do hotel, mas a uma distância razoável. Todas as informações são fornecidas por este hotel, não por Ebookers . Todas as informações fornecidas neste website sobre o hotel (incluindo localização, distância do centro da cidade, descrição do quarto, classificação de estrelas, instalações e serviços fornecidos) são apenas para fins de orientação. Recomendamos que você verifique as informações fornecidas . Não nos responsabilizamos pelas informações fornecidas por terceiros . Impressão geral dos hotéis ( 5 = melhor, 1 = pior ) hotel barato, hotel barato, boa localização - próximo ao porto . O atendimento ao cliente poderia ser um pouco melhor. Hotéis em geral ( 5 = melhor, 1 = pior ) Serviços : 3 Limpeza dos quartos : 4 Funcionários : 3 Conforto : 4 Localização : 5 Preço / Qualidade 5 Objetivo da viagem : Análise de negócios Tallink Express Hotel Tallinn Classificação de clientes 5 5.0 1.0 Recomendado Satuu Helsinki 13.1.2014 Excelente relação custo-benefício Nice hotel próximo ao porto A . Caminhada curta até o centro da cidade, próximo ao ponto de ônibus, de onde o ônibus prisma gratuito até o centro comercial Rocca Al Mare e de volta. No café da manhã, os pães e suco de laranja não eram como muitos outros cafés da manhã no hotel, mas sabiam como suco fresco de verdade. E mais ! O quarto não tem frigobar e a insonorização não é muito boa ( poderia ouvir o som da TV no quarto ao lado à noite ). Aparência geral dos hotéis ( 5 = melhor, 1 = pior ) Hotel só para nós eu escolhi um hotel com uma pequena caminhada até o navio . Tudo o resto foi uma vantagem e superou todas as minhas expectativas. Uma escolha que vale a pena ! Aparência geral dos hotéis ( 5 = melhor, 1 = pior</w:t>
      </w:r>
    </w:p>
    <w:p>
      <w:r>
        <w:rPr>
          <w:b/>
          <w:color w:val="FF0000"/>
        </w:rPr>
        <w:t xml:space="preserve">id 80</w:t>
      </w:r>
    </w:p>
    <w:p>
      <w:r>
        <w:rPr>
          <w:b w:val="0"/>
        </w:rPr>
        <w:t xml:space="preserve"> Subsídios para bibliotecas públicas O Ministério da Educação e Cultura concede subsídios anuais às bibliotecas para a compra de literatura de baixa circulação de qualidade, inicialmente a título experimental desde 1980 e regularmente desde 1985. O auxílio destina-se, em particular, a melhorar o acesso à literatura de qualidade de baixa circulação e abrange todos os municípios finlandeses, exceto os municípios de Åland. O auxílio à compra é distribuído às bibliotecas municipais . Em 2014, o orçamento destinado à compra de literatura de baixa circulação de qualidade é de EUR 835 000 . O auxílio é concedido aos municípios de acordo com seu tamanho . As bibliotecas podem adquirir livros subsidiados diretamente através da livraria on-line da Kirjaväylä, uma empresa de corretagem de livros . O subsídio de compra pode ser usado para comprar livros das listas de livros de baixa circulação publicados no ano anterior, elaboradas pelo Comitê de Literatura do Estado e pelo Conselho Consultivo sobre a Publicação de Informações . Além de livros de ficção e não-ficção, há também livros de não-ficção, livros de áudio, livros com textos grandes, CDs ou DVDs em linguagem de sinais e literatura Sámi. O número de livros encomendados para títulos individuais varia de 1 a 350. O maior número de títulos individuais encomendados são livros para crianças e jovens .</w:t>
      </w:r>
    </w:p>
    <w:p>
      <w:r>
        <w:rPr>
          <w:b/>
          <w:color w:val="FF0000"/>
        </w:rPr>
        <w:t xml:space="preserve">id 81</w:t>
      </w:r>
    </w:p>
    <w:p>
      <w:r>
        <w:rPr>
          <w:b w:val="0"/>
        </w:rPr>
        <w:t xml:space="preserve">Voos Buffalo Orlando Melhor Búfalo - Voos Orlando aqui mesmo ! Você pretende fazer uma viagem e experimentar que tipo de cidade é Orlando? Podemos lhe dizer que é absolutamente fantástico, e quando se trata de reservar sua viagem, você veio ao lugar certo. Nosso motor de reservas fácil e versátil Nosso motor de reservas recebeu muitos elogios por sua facilidade de uso e clareza, e não é de se admirar. Tudo o que você tem que fazer é informar as datas de partida e retorno de sua viagem e o número de passageiros, e o resultado são todos os vôos Buffalo - Orlando que correspondem ao seu critério de busca de mais de 400 companhias aéreas. Se desejar, você pode refinar sua busca, por exemplo, pela hora de partida do vôo. Se preferir voar ao amanhecer e admirar o sol nascente de sua janela, você pode fazer isso, ou o que poderia ser mais conveniente do que voar para Orlando pela manhã e não voar de volta até a noite. Você pode navegar pelos vôos pelos critérios que mais lhe interessam. Se você quiser chegar lá o mais rápido possível, você pode classificar os vôos por tempo de viagem e escolher o vôo Buffalo - Orlando mais conveniente . Naturalmente, você também pode navegar pelos vôos por número de escalas ou preço, e por companhia aérea se você tiver uma companhia aérea favorita . E se você for um passageiro frequente dessa companhia aérea , você pode digitar seu número de membro quando fizer sua reserva e obter pontos para seus vôos , da mesma forma que você faria se fizesse sua reserva diretamente com a companhia aérea . Nós intermediamos carros de aluguel das principais empresas de aluguel de carros do mundo, para que você possa ter certeza de um veículo confiável. Você pode navegar pelos carros por tamanho, para que você tenha certeza de conseguir um carro grande o suficiente para toda a sua festa. Você também pode escolher onde quer pegar seu carro e onde quer deixá-lo. Portanto, não espere mais, reserve agora seu vôo Buffalo - Orlando e acrescente os extras que quiser! Niagara Falls International ( IAG ) Aeroportos Orlando FL , US Orlando Airport ( MCO ) Preços, impostos e taxas : os preços ebookers.com são atualizados uma vez por dia . Os preços incluem todos os impostos e taxas, excluindo quaisquer taxas de bagagem . Reembolsos/alterações/cancelamentos : Se seu bilhete permitir alterações, será cobrada uma taxa de alteração de ebookers de 45,00 euros mais quaisquer diferenças de impostos/tarifas e taxas de alteração de companhias aéreas . Outros termos e condições : Os horários, preços e condições estão sujeitos a alterações sem aviso prévio . Os lugares são limitados e os preços podem não estar disponíveis em todos os voos/datas . As tarifas não são válidas retroativamente e não podem ser utilizadas em troca de bilhetes total ou parcialmente não utilizados . Os ingressos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82</w:t>
      </w:r>
    </w:p>
    <w:p>
      <w:r>
        <w:rPr>
          <w:b w:val="0"/>
        </w:rPr>
        <w:t xml:space="preserve">Você quer mais de sua vida? Existe algo dentro de você que parece nunca encontrar satisfação? Você sente que não encontrou um verdadeiro sentido em sua vida? Você se pergunta o que acontece depois desta vida? Existe algum sentido para a vida e quando eu morrer, tudo terminará aí? Como posso encontrar paz com Deus ? Muitos de nós paramos, talvez forçados pelas circunstâncias da vida, pelo menos às vezes para refletir sobre as grandes questões da vida. "Deus, tu nos criaste para ti e inquieto é nosso coração até que ele encontre descanso em ti . " - Igreja Padre Agostinho - A razão pela qual o homem se sente perdido é porque ele vive separado de Deus, seu Criador . A Bíblia, a Palavra de Deus, diz que todos os homens pecaram e estão, portanto, separados de Deus ( Eclesiastes 7:20; Romanos 3:23 ). O vazio que você experimenta em seu ser interior é porque sua vida carece da comunhão d'Aquele em quem você foi criado. Nossos pecados e nossas más ações são a razão pela qual essa comunhão não existe e, o que é pior, eles nos manterão separados de Deus para sempre se não nos voltarmos para Aquele que, apesar disso, resolveu o problema do pecado. Como este problema foi resolvido? Nenhum de nós, seres humanos caídos, foi capaz de fazê-lo, mas há um que o fez: Ele é Jesus! Ele veio ao mundo enviado por Deus para que tu e eu levássemos nossos pecados ( 2 Coríntios 5:21 ) . Ele morreu por nós, sofrendo o castigo que merecíamos ( Romanos 5:8 ) . Mas Ele também ressuscitou dos mortos, mostrando que havia vencido o pecado e seu salário, a morte ( Romanos 6:4-5 ) . Jesus morreu para que pudéssemos viver . Conhecer Deus e nosso Salvador Jesus Cristo e tornar-se filho de Deus é a coisa mais preciosa em nossa vida - Catecismo , Doutrina Cristã em resumo , 1. A coisa mais preciosa em nossa vida - a palavra de Deus nos assegura: "Se você confessar com sua boca que Jesus é Senhor e crer em seu coração que Deus O ressuscitou dentre os mortos, você será salvo" ( Rom . O apóstolo João diz em sua carta: "Se confessarmos nossos pecados, Ele é fiel e justo para nos perdoar nossos pecados e nos purificar de toda injustiça" ( 1 João 1:9). Querido amigo, aqui está a resposta para as grandes questões da vida de cada homem. Jesus dá sentido e propósito à sua vida. E ao sairmos desta vez, temos a garantia da Palavra de Deus e do Espírito Santo de que, por causa da obra expiatória do perdão de Cristo, temos um lugar na presença de Deus no céu, que Deus preparou para Si mesmo. É a vida eterna e só Jesus, o conquistador da morte, pode dá-la. O homem não pode salvar-se a si mesmo, mas Deus se aproximou de você e de mim em Jesus e nos convida a receber o dom da salvação. Sem a obra do Espírito Santo nem sequer a desejaríamos, mas Deus opera a vontade e o fazer no homem em seu amor. Se você quer receber este dom da vida, faça a seguinte oração: "Senhor Jesus, em meu coração eu sei que pequei contra você e que mereço punição. Mas agora eu também sei que você veio ao mundo por minha causa e tomou o castigo que me era devido. Quero me afastar de meus pecados e confiar que Vós já me reconciliastes com Deus e que sois minha salvação. Obrigado por Vossa maravilhosa graça e perdão - o dom da vida eterna! Amém! Parabéns bom amigo! Quando uma pessoa tem a graça de recorrer a Deus, há de fato motivos para felicitá-la, embora não seja a sorte que conta, mas o fato de que o próprio Deus, através de seu Espírito Santo, atraiu você para si mesmo e você é agora um filho de Deus e está a caminho do céu eterno.</w:t>
      </w:r>
    </w:p>
    <w:p>
      <w:r>
        <w:rPr>
          <w:b/>
          <w:color w:val="FF0000"/>
        </w:rPr>
        <w:t xml:space="preserve">id 83</w:t>
      </w:r>
    </w:p>
    <w:p>
      <w:r>
        <w:rPr>
          <w:b w:val="0"/>
        </w:rPr>
        <w:t xml:space="preserve">Principais estatísticas sobre educação como indicadores O Conselho Nacional de Educação finlandês publicou um relatório estatístico sobre o funcionamento do sistema educacional, Indicadores quantitativos da educação. Os indicadores descrevem o ensino pré-primário, primário e secundário, educação de adultos e ensino superior e mudanças nessas áreas. As estatísticas descrevem principalmente os desenvolvimentos a nível nacional durante os anos 2000. Entretanto, eles incluem, por exemplo, dados de custos por região . Os dados da publicação impressa podem ser refinados usando o serviço de informação estatística WERA do Conselho Nacional Finlandês de Educação baseado na Internet. O número de alunos nas escolas primárias caiu 5% Praticamente todos os alunos de seis anos, ou 55 900 crianças, receberam educação pré-escolar em 2008, embora não sejam obrigados a freqüentar a educação pré-escolar. Entretanto, os municípios são obrigados a fornecer educação pré-escolar para todos os seus cidadãos em idade pré-escolar. Em 2008, 43 500 crianças receberam educação pré-escolar em creches e pouco mais de 12 400 em escolas abrangentes. Em 2008, o número de alunos no ensino básico foi de 561 000, o menor em um milênio. Nos próximos anos, espera-se que o número de alunos permaneça mais ou menos estável. Entretanto, graças a um ligeiro aumento na taxa de natalidade e imigração, o número de alunos na educação básica deverá aumentar novamente nos anos 2010. Entre 2004 e 2008, o número de alunos nas escolas primárias caiu 14%, em comparação com um declínio de apenas 5% no mesmo período. O tamanho médio das escolas aumentou de 164 para 181 alunos e 53% das crianças freqüentam uma escola com mais de 300 alunos. A rede de escolas primárias diminuiu em quase dois quintos nos últimos 20 anos - quase 1 900 escolas primárias e escolas primárias especiais foram fechadas ou fundidas entre 1990 e 2008. No mesmo período, foram criadas 223 novas escolas, enquanto em Kainuuu , Lapônia e Carélia do Norte o número de escolas caiu mais de 60% , enquanto em Uusimaa e Itä-Uusimaa a queda foi inferior a 20% . O número de escolas especiais continuou a cair, com 148 em 2008 e 7 900 alunos, enquanto o número de alunos admitidos ou transferidos para o ensino especial aumentou ligeiramente para 47 300 em 2008. Os custos operacionais do ensino básico aumentaram em quase um quarto entre 2004 e 2008 e em quase 8% no último ano. Os maiores aumentos têm ocorrido nas regiões de Itä-Uusimaa e Uusimaa e os menores na Ostrobotnia do Sul. Em 2008, os custos operacionais da educação básica foram de 6 650 euros por aluno. Em Kainuu e na Lapónia, os custos foram superiores a 7 500 euros por aluno, enquanto os custos mais baixos foram na região de Kanta-Häme, em torno de 6 000 euros. Um lugar no ensino secundário superior está disponível para todos os que querem um O número de alunos no ensino secundário superior tem diminuído ao longo dos anos 2000. Em 2008, o número de estudantes na educação de jovens permaneceu abaixo de 100 000 e o número de estudantes seguindo o currículo de adultos abaixo de 10 000 . O número de escolas do ensino médio no país como um todo foi de 405, o mesmo do ano anterior. O declínio no número de alunos se refletiu no aumento do número de pequenas escolas do ensino médio com menos de 100 alunos. O número de escolas do ensino médio com menos de 50 alunos quase dobrou. Há mais vagas disponíveis nas escolas secundárias superiores do que os jovens que se candidatam a elas. O número médio de candidatos por escola secundária superior é de 0,83 . Isto significa que há um lugar para todos que querem ir para o ensino médio, mesmo que nem todos sejam colocados na escola secundária de sua escolha. Os custos operacionais por aluno no ensino médio são mais baixos do que no ensino básico, em 6.000 euros por aluno em 2008. Em Kanta-Häme, os custos das escolas secundárias foram os mais baixos numa comparação regional, com menos de 5 500 euros. Nas pequenas escolas secundárias com menos de 200 alunos, os custos foram substancialmente mais elevados do que a média das escolas secundárias. Nos últimos anos, a rede de fornecedores de educação e treinamento vocacional foi intensificada de acordo com a estratégia do Ministério da Educação para as faculdades vocacionais. Durante o milênio, o número de prestadores de EFP diminuiu em um quarto e o número de instituições de treinamento em um terço ainda maior. Em 2008, 155 prestadores de EFP ofereceram EFP em 213 instituições, contando como instituições de EFP aquelas que tinham alunos em EFP inicial naquele ano. Em 2009, houve um aumento de quase 9% no número de alunos que deixaram o ensino primário no ensino e treinamento vocacional (VET).</w:t>
      </w:r>
    </w:p>
    <w:p>
      <w:r>
        <w:rPr>
          <w:b/>
          <w:color w:val="FF0000"/>
        </w:rPr>
        <w:t xml:space="preserve">id 84</w:t>
      </w:r>
    </w:p>
    <w:p>
      <w:r>
        <w:rPr>
          <w:b w:val="0"/>
        </w:rPr>
        <w:t xml:space="preserve">437 nasceu normalmente sob o número 1876, e foi escolhido para ser um soldado. Ele viveu como os outros Nazoraksotila no início, e suas habilidades de combate foram notadas muito cedo. Sua patente militar aumentou até se tornar um coronel. Ele havia liderado muitas vitórias nas operações de Nazaré sem perder uma única vez. Como resultado de suas numerosas vitórias, seu orgulho também cresceu muito, mas isso lhe custou caro. Depois de um tempo, ele acabou lutando [ [ [ [ Purifier|Firepowered Darkness Hunter] ] , mas não foi páreo para ele. Ele foi gravemente ferido pelo caçador, perdendo a perna esquerda, o braço superior direito, o lado esquerdo do rosto e recebendo muitas queimaduras graves em seu corpo. O Tenente-General 003 e suas tropas recuperaram o Nazoraksotur, acreditando que ele ainda seria de alguma utilidade . Os nazorakscientistas decidiram levá-lo como cobaia em uma experiência para combinar máquinas e seres vivos . + ===História= = = + 437 inicialmente viviam como os outros nazoraksoturs , e suas habilidades de luta foram notadas muito cedo . Sua patente militar subiu como ele subiu até se tornar coronel. Ele havia liderado muitas vitórias nas operações de Nazaré sem perder uma única vez. Uma vez, no entanto, ele se viu em uma batalha contra um [ [ Purificador ], mas dificilmente foi um adversário para ele. Ele foi gravemente ferido pelo caçador, perdendo a perna esquerda, a parte superior direita do braço, o lado esquerdo do rosto e sofrendo muitas queimaduras graves em seu corpo - ele passou por uma operação muito difícil e demorada para reparar seus ferimentos inteiramente com peças mecânicas. A operação, que durou horas, foi muito dolorosa para o próprio 437, que teve que remover suas partes do corpo e órgãos internos muito danificados enquanto ele estava plenamente consciente. Seus membros perdidos foram substituídos por próteses mecânicas e seus órgãos internos danificados por dispositivos mecânicos de suporte de vida. No final da operação, o guerreiro barata ciborgue foi retirado da mesa de operação. Ele teria preferido morrer do que sobreviver a tal derrota, que teria sido a maior dor para o guerreiro Nazorak . Em sua fúria, 437 destruiu toda a sala de operações com seu braço mecânico de armas de fogo. Ele passou muitos dias sozinho, ponderando as razões de sua derrota. Então ele percebeu que nunca havia lutado sozinho com ninguém antes de sua derrota. Ele decidiu deixar as operações de grupo por um longo tempo para se concentrar em duelos. Eventualmente ele se tornou um dos guerreiros mais temidos das forças Nazorak. Ele nunca mais enfrentou o Caçador que o havia espancado até a morte pela metade. + Ele passou por uma operação muito difícil e demorada na qual seus ferimentos foram completamente reparados com peças mecânicas. A operação foi muito dolorosa para o próprio 437, que teve que remover suas partes do corpo e órgãos internos muito danificados enquanto ele estava plenamente consciente. Seus membros perdidos foram substituídos por próteses mecânicas e seus órgãos internos danificados por dispositivos mecânicos de suporte de vida. Ao final da operação, o guerreiro barata ciborgue foi retirado da mesa de operação. Ele teria preferido morrer do que sobreviver a tal derrota, que teria sido a maior dor para o guerreiro Nazorak . Em sua fúria, 437 destruiu toda a sala de operações com seu braço mecânico de armas de fogo. Ele passou muitos dias sozinho, ponderando as razões de sua derrota. Então ele percebeu que nunca havia lutado sozinho com ninguém antes de sua derrota. Ele decidiu deixar as operações de grupo por muito tempo para se concentrar em duelos. Eventualmente, ele se tornou um dos homens mais temidos das forças Nazorak.</w:t>
      </w:r>
    </w:p>
    <w:p>
      <w:r>
        <w:rPr>
          <w:b/>
          <w:color w:val="FF0000"/>
        </w:rPr>
        <w:t xml:space="preserve">id 85</w:t>
      </w:r>
    </w:p>
    <w:p>
      <w:r>
        <w:rPr>
          <w:b w:val="0"/>
        </w:rPr>
        <w:t xml:space="preserve">Domingo 20 de novembro de 2011 Em meus 50 anos, meu gosto pela música é muito amplo hoje em dia. Talvez seja parte do crescimento que eu possa ver o valor em algo diferente do indie rock , que eu ainda gosto muito. Se eu tivesse que listar meus artistas favoritos , eu teria que incluir Led Zeppelin , Simon &amp; Garfunkel ( os mais antigos ) , Mew , Killers e Paris Spring ( os mais novos ) . ( Sim , e as canções do movimento de esquerda do início dos anos 70 , por exemplo Agit Prop ) . Eu disse estes cinco artistas aqui também porque eu conheço toda a produção destes artistas e outros . Claro , qualquer um pode ter boas canções e gravações individuais . Mas eu não gosto muito de blogar sobre meus verdadeiros favoritos , acho que é muito mais divertido escrever e vincular a indivíduos agradáveis , nostálgicos , ridiculamente bons , risíveis ou apenas por alguma razão que valha a pena compartilhar canções . Hoje eu finalmente descobri a identidade de uma canção , uma canção que eu tenho, naturalmente, "conhecido" há muito tempo ( provavelmente soa familiar a todos ) , mas às vezes no passado eu não fui capaz de descobrir mais sobre ela . É a canção do artista finlandês Robin 2525 de 1969 ( a canção desta vez foi de particular interesse por causa de um pequeno projeto de escrita ... ) Como é tão típico da época , esta canção é uma tradução , o original é No ano 2525 por Zager e Evans , a versão inglesa dos anos 60 . No entanto, é raro encontrar tais traduções , mesmo a partir de meados dos anos 70 , o que seria tão socialmente cobrado ( diz um grande estudioso de tradução ... não ) .  Em cento e cinco anos, o tempo da misericórdia acabou e você ficará infeliz Os bons o levarão com eles À sua alma, se lhe restar algum Como tantas vezes na minha mente, também nesta canção as coisas acabam muito mal: "Depois de milhares de anos / Bilhões de lágrimas / Tantas em vão / O poder do homem / Já foi derrubado / Mas as leis da natureza permanecem / Senti uma estrela brilhante / Trazendo apenas luz para a que se escurece. Sem comentários : Páginas Now I read Jo Nesbo : Fantasma Jo Nesbo : Polícia " Enquanto houver esperança, há esperança ! A esperança é boa e pode e deve . E não apenas no Natal ou quando as pestanas caem ou quando a estrela voa. A esperança pertence ao homem como um osso a um cão. " - Uppo-Nalle / Elina Karjalainen</w:t>
      </w:r>
    </w:p>
    <w:p>
      <w:r>
        <w:rPr>
          <w:b/>
          <w:color w:val="FF0000"/>
        </w:rPr>
        <w:t xml:space="preserve">id 86</w:t>
      </w:r>
    </w:p>
    <w:p>
      <w:r>
        <w:rPr>
          <w:b w:val="0"/>
        </w:rPr>
        <w:t xml:space="preserve">SailPoint foi nomeada líder no relatório Gartner IGA Magic Quadrant, publicado em 30 de dezembro de 2013, com base em sua capacidade de entregar e cumprir sua visão. Sobre Materna Para quem trabalhamos ? Os novos equipamentos e softwares de TI estão acelerando e simplificando o processamento de passageiros. A Materna tem fornecido com sucesso soluções de autoatendimento para check-in há várias décadas. Nossa linha de produtos inclui check-in automático, triagem de segurança e embarque. A indústria enfrenta muitos desafios no desenvolvimento de produtos, produção e serviços de implantação. A Materna suporta TI e o processo do usuário em toda a cadeia de valor: desde o desenvolvimento de conceitos e aplicativos de serviços até a hospedagem, operação e serviços de gerenciamento de serviços de suporte. Uma das principais razões para isso é o número crescente de dispositivos móveis. Há vários anos a Materna tem ajudado provedores de serviços de telecomunicações e TI bem conhecidos a otimizar seus serviços. O objetivo das administrações públicas é ser ainda mais transparente e amigável aos serviços do que nunca. Tecnologias inovadoras de TIC estão ajudando as administrações públicas a atender às exigências atuais. A Materna também fornece pacotes de soluções sob medida especificamente para as administrações públicas. Vodafone Alemanha Quem somos Por que trabalhar para a Materna ? A Materna é um dos principais fornecedores privados de serviços de TI no setor das TIC. A Materna emprega cerca de 1.400 funcionários dedicados em toda a Europa. Nossos clientes incluem departamentos de TI e de usuários em grandes e médias empresas, bem como administrações públicas. A Materna é um parceiro de confiança em toda a cadeia de valor, entregando tudo, desde os briefs iniciais, design de conceito e gerenciamento de projetos até a implementação, treinamento, operações, manutenção e serviços de suporte. Nossos especialistas criativos atuam como consultores durante as fases de licitação , definição de tecnologia e seleção de ambiente , são parceiros durante a implementação e contatos confiáveis durante todas as fases de suporte . Fatos e pessoas Desenvolvemos soluções profissionais de TIC para otimizar os processos de negócios em empresas e administrações públicas . A história de mais de 30 anos de nossa empresa é baseada em um trabalho de alta qualidade, respeito e confiança. Estes três valores definem a base de nossa colaboração com nossos clientes, parceiros e funcionários. Trabalhamos proativamente para relações de longo prazo e sustentáveis, por isso nosso foco é a satisfação das partes interessadas e fortes relações com os clientes, combinados com bons resultados do projeto.</w:t>
      </w:r>
    </w:p>
    <w:p>
      <w:r>
        <w:rPr>
          <w:b/>
          <w:color w:val="FF0000"/>
        </w:rPr>
        <w:t xml:space="preserve">id 87</w:t>
      </w:r>
    </w:p>
    <w:p>
      <w:r>
        <w:rPr>
          <w:b w:val="0"/>
        </w:rPr>
        <w:t xml:space="preserve">O trabalho de um contador é importante para administrar a situação financeira de uma empresa. Infelizmente, este trabalho está poluído pela burocracia governamental, a maioria dos quais é completamente desnecessária. A profissão contábil atrai pessoas cuidadosas e cautelosas . Eles gostam de ter seus vales e números em ordem. Eles são tão cuidadosos na produção de informações para a tomada de decisões da empresa quanto na execução da burocracia imposta às empresas pelo Estado. A burocracia supera as necessidades de informação da gerência porque as leis e regulamentos governamentais estabelecem prazos precisos. Contadores cuidadosos não podem deliberadamente exceder esses prazos. Eles são então forçados a comprometer as necessidades de informação da gerência. Entretanto, a empresa de contabilidade paga o salário do contador. O Estado não paga os salários dos contadores, mas às vezes lhes causa um estresse doloroso. Ocorre mais no início do ano, quando as contas anuais e as declarações de impostos têm de ser elaboradas, e por volta do dia 12 de cada mês (dia do IVA), quando as declarações periódicas de IVA têm de ser enviadas. O ser humano pode tolerar razoavelmente bem o estresse, mas o estresse constante e doloroso causa doenças graves. Os contadores não precisam suportar isso. Contadores , agora é o momento de enfrentar o estresse dos dias de IVA . Ou o Estado deve conceder tempo extra para arquivar as devoluções ou os procedimentos contábeis devem ser simplificados.</w:t>
      </w:r>
    </w:p>
    <w:p>
      <w:r>
        <w:rPr>
          <w:b/>
          <w:color w:val="FF0000"/>
        </w:rPr>
        <w:t xml:space="preserve">id 88</w:t>
      </w:r>
    </w:p>
    <w:p>
      <w:r>
        <w:rPr>
          <w:b w:val="0"/>
        </w:rPr>
        <w:t xml:space="preserve">Start-up channel Start-up channel - a chave para a capacitação dos jovens Start-up channel é um canal genérico de capacitação dos jovens viagra de baixo limiar que permite que os jovens façam ouvir suas vozes e se comuniquem com diferentes atores no município. O serviço permite aos municípios atender às exigências do artigo 8º da Lei da Juventude , que enfatiza em particular o direito dos jovens de participar em assuntos relativos ao trabalho e às políticas juvenis e o direito de serem consultados sobre assuntos que lhes dizem respeito . O serviço também visa contribuir para a implementação dos objetivos do Programa para o Desenvolvimento da Política da Criança e da Juventude ( 2007-2011 ) adotado pelo Conselho de Estado. O desenvolvimento e implementação do serviço é apoiado pelo Ministério da Educação. O que você quer para sua comunidade ? No canal de partida, você pode apresentar iniciativas para sua comunidade local. Escreva suas idéias e/ou comente sobre as idéias dos outros . Após a fase de comentários, as idéias apoiadas serão transformadas em iniciativas que, após a fase de apoio, serão submetidas à consideração das autoridades competentes . Você pode acompanhar o progresso de suas idéias em todas as etapas no site do canal de iniciativas . Não se esqueça de promover sua iniciativa para seus amigos , quanto mais apoio sua iniciativa tiver , mais provável é que ela seja levada adiante ! Promover sua iniciativa não custa nem um euro quando você utiliza meios eletrônicos de comunicação, como sua rede Facebook ou e-mail .</w:t>
      </w:r>
    </w:p>
    <w:p>
      <w:r>
        <w:rPr>
          <w:b/>
          <w:color w:val="FF0000"/>
        </w:rPr>
        <w:t xml:space="preserve">id 89</w:t>
      </w:r>
    </w:p>
    <w:p>
      <w:r>
        <w:rPr>
          <w:b w:val="0"/>
        </w:rPr>
        <w:t xml:space="preserve">Sigitius estava sentado em um banco de madeira ao lado de sua casa, esculpindo uma nova lança. Foi um daqueles raros momentos em que ele se sentiu forte e até mesmo teve a força para fazer algo em sua vida. Seu passatempo favorito, além de desenvolver suas habilidades mentais e físicas, era esculpir armas de vários tipos, o que ele gostava de fazer, embora raramente. Ele passou a maior parte de seu tempo como susidemoni , vagando pelos bosques de Arylia , onde se sentia livre e não se importava com a solidão que o cercava ; a natureza era sua amiga . A natureza é de confiança , não conta segredos . Desta vez, o vento não sussurrou, não deu instruções, não deu nada a fazer, não teve tarefas a realizar, então Sigitius se retirou para sua própria casa de campo, para esculpir sua lança, gostaria de ter praticado sua magia demoníaca, mas estava determinado a não mostrar sua força em público. Raramente ele se atrevia a se transformar em um lobo no meio da azáfama da cidade (o que nem sempre foi o caso), mesmo sabendo muito bem que Arylia era habitada por algum tipo de criatura. Então, esculpindo sua lança em silêncio, Sigitius começou a cantarolar, um zumbido silencioso que não era nada parecido com ele. Na solidão, a pessoa sempre falava consigo mesma, mas nos ares humanos raramente falava nada, pelo menos não para si mesma. Mas ele deixou sua mente levá-lo, um sentimento de liberdade e força, e ele caiu numa espécie de estupor. A noite já estava desvanecendo à medida que a figura escura caminhava pelas ruas escuras da cidade. Embora fosse noite, as ruas estavam lotadas de pessoas e em todos os lugares havia conversas, gritos e sussurros. A figura, vestida com um manto preto, caminhava para frente com a estranha criatura no ombro e os olhos brilhantes que se destacavam debaixo do capuz observavam as pessoas e outras criaturas que o rodeavam. O cheiro de comida flutuando por toda parte fazia o animal escuro saltar do ombro da figura para ver se alguém havia deixado cair alguma coisa. A figura apenas cheirava e murmurava algo para si mesma que não conseguia curtir, deixando o animal ir para onde ele ia. O animal , um guaxinim, para ser mais preciso, espalhado pelas ruas com o nariz no chão e ocasionalmente farejando o ar, parecia não encontrar nada particularmente saboroso; apenas alguns restos de comida velha e suja, que realmente não poderia mais ser chamada de comida . Um cão grande, no entanto, tinha visto o guaxinim , que esperava dar-lhe um pouco de mordidela ou pelo menos um companheiro de brincadeira por um tempo . O cão correu para a pilha do animal escuro e o guaxinim correu o mais rápido que pôde, passando pelos humanos sob um banco de madeira, assobiando furiosamente para o cão. O cão permaneceu rosnando ao lado da bancada, piscando seus afiados dentes caninos. Surama , a jovem de manto preto, caminhou com passos rápidos a uma curta distância do banco onde o homem estava sentado e sob o qual o guaxinim estava escondido. A donzela, com sua mão amassada, pegou o cão, levantou-o no ar e sussurrou em voz baixa e gelada: não gosto que as pessoas tentem ferir meus amigos. A mulher, que naquele momento não podia ser realmente identificada como mulher por debaixo das vestes, permaneceu de pé, olhando com seus olhos brilhantes e furiosos para o homem sentado no banco e depois para o animal acobardado debaixo do banco. Vamos lá, Jeri. Uma voz baixa rosnou de debaixo de seu capuz, mas o guaxinim apenas assobiou de raiva e não se moveu.</w:t>
      </w:r>
    </w:p>
    <w:p>
      <w:r>
        <w:rPr>
          <w:b/>
          <w:color w:val="FF0000"/>
        </w:rPr>
        <w:t xml:space="preserve">id 90</w:t>
      </w:r>
    </w:p>
    <w:p>
      <w:r>
        <w:rPr>
          <w:b w:val="0"/>
        </w:rPr>
        <w:t xml:space="preserve">Na Igreja Luterana, existe alguma vacilação quanto a se o ofício de bispo é considerado um ofício separado do sacerdócio. A Igreja Luterana geralmente considera que existe apenas um ofício específico , o o ofício de Palavra e Sacramentos , que significa o sacerdócio. Nas igrejas luteranas da Europa Central, o bispado desapareceu porque a Reforma do século XVI não conquistou nenhum bispo. Nos países nórdicos, no entanto, o histórico bispado sobreviveu. Entretanto, mesmo nas igrejas luteranas dos países nórdicos, era costume pensar no bispo como um sacerdote com direitos humanos especiais. Entretanto, com o trabalho do ecumenismo, a Igreja Luterana começou a colocar mais ênfase na importância separada do ofício de bispo (episódio) na Igreja. Isto se reflete, entre outras coisas, no Acordo de Porvoo . Na Finlândia, os bispos têm sido na maioria das vezes doutores em teologia , professores associados . A eleição de um bispo Atualmente, a eleição de um bispo está aberta aos sacerdotes e professores da diocese e a um número correspondente de eleitores leigos . O número de eleitores leigos inclui primeiramente o advogado e membro leigo da chancelaria diocesana, os membros leigos da congregação diocesana e os membros leigos do conselho diocesano. Os demais são membros leigos eleitos das juntas paroquiais ou conselhos paroquiais. Pelo menos um eleitor será eleito de cada paróquia e os assentos restantes serão distribuídos de acordo com o número de membros das paróquias. Além dos eleitores da Arquidiocese de Turku, os membros das outras dioceses têm direito de voto na eleição do Arcebispo . A eleição será em duas etapas, sendo eleito o candidato que obtiver a maioria dos votos. O segundo turno será realizado entre os dois candidatos que obtiverem o maior número de votos no primeiro turno. A diocese dará o mandato ( ao cargo ) ao padre que obtiver mais da metade dos votos. Desde 2001 existe um sistema de nomeação de candidatos . Pelo menos dez eleitores podem formar um círculo eleitoral e convidar um padre para se candidatar. Eleição de um bispo Na lei eclesiástica de 1686 ( sueca ), as assembléias de padres nomearam padres capazes e ativos para se candidatarem à eleição como bispos , um dos quais foi nomeado pelo rei como bispo . O rei também poderia anular os candidatos e nomear seu próprio candidato. Além dos padres da diocese de Uppsala, os membros das outras dioceses estiveram presentes na eleição do arcebispo. Na Lei da Igreja finlandesa de 1994, a eleição dos bispos foi aberta aos padres e conferencistas da diocese, ao advogado assistente, aos membros leigos da diocese eleitos para o Conselho da Igreja e aos eleitores leigos, um eleito pela paróquia para cada 5.000 ou mais membros. Os eleitores podiam nomear três padres por ordem de precedência. Não houve procedimento de indicação, mas o voto podia ser dado a qualquer sacerdote. O candidato que recebeu o maior número de votos em primeiro lugar foi nomeado primeiro . O candidato que havia recebido o maior número de votos para o primeiro e segundo lugares juntos foi colocado em segundo lugar. Em terceiro lugar, o candidato que obteve o maior número de votos para o primeiro, segundo e terceiro lugares combinados foi colocado depois deles. O Bispo foi nomeado pelo Presidente da República dentre os três nomeados. Desde 1996, apenas um candidato podia ser votado, caso em que os três candidatos com o maior número de votos eram indicados por ordem de número de votos. O direito de nomear o presidente cessou em 2000. Ao mesmo tempo, o procedimento separado de indicação eleitoral deixou de existir e o mandato foi emitido diretamente por eleição . Durante um curto período, no final dos anos 90, houve uma votação experimental obrigatória para a eleição dos bispos. Na Igreja Católica, um bispo é a mais alta ordenação sacerdotal da Igreja Católica. Os bispos são a mais alta ordem de ordenação da Igreja Católica.</w:t>
      </w:r>
    </w:p>
    <w:p>
      <w:r>
        <w:rPr>
          <w:b/>
          <w:color w:val="FF0000"/>
        </w:rPr>
        <w:t xml:space="preserve">id 91</w:t>
      </w:r>
    </w:p>
    <w:p>
      <w:r>
        <w:rPr>
          <w:b w:val="0"/>
        </w:rPr>
        <w:t xml:space="preserve">Sarco , Inc. O mais lendário negociante de armas excedentes de todos os tempos foi provavelmente o ex-agente americano da CIA Sam Cummings , cuja empresa Interarms também fez negócios com os militares finlandeses. Após a morte de Cummings em 1998, a empresa foi adquirida pela Numrich Arms . Outra empresa que também negociava com a Finlândia é a empresa canadense-americana Century International Arms , Inc . A cunha entre as duas foi impulsionada, após anos de trabalho árduo, pela Sarco Inc ( Steen Armament Research Company ), uma empresa sediada em Nova Jersey, fundada por Charles Steen III em 1962 . Sarco está sediada em Stirling , New Jersey Sarco pode ser de interesse para o coletor de armas porque a empresa diz que também está interessada em vendas de exportação, mesmo de peças que requerem uma licença de exportação . Os regulamentos americanos são tais que é necessária uma licença para a exportação de quase todas as peças de armas . Mesmo aqueles que não são considerados como partes de uma arma de acordo com a lei finlandesa . A Sarco cobra 150 dólares por uma licença de exportação, portanto, encomendar alguns parafusos é caro. O fundador Charles Steen III, à direita. A Sarco é especializada em armas militares porque o mercado excedente para estas é mais atraente comercialmente. Uma enorme quantidade de material pode ser vendida de uma só vez. Sarco diz estar interessada em comprar "lotes com valor entre US$ 100 e US$ 1 milhão". Outro slogan: "Nenhum negócio é muito grande ou muito pequeno. "Os anúncios de venda são megalômanos". Shotgun News pode ter um anúncio de 12 páginas, em tamanho de página grande, mas com uma impressão menor. Mesmo o Archie não pode contar quantas armas estão à venda nestes anúncios , mas milhares . E dezenas de milhares de peças. As armas ianques e suas peças são melhor representadas , como AR-15 , M16 , M14 , M1 Garand , M1 Carbine , M1911 , M1928 , mas também os estoques excedentes tanto de alemães como de países influenciados pelo antigo NL também estão sendo visitados diligentemente . Não faz muito tempo que a Sarco anunciou os derivados finlandeses Mosin-Nagant e as submetralhadoras Peltiheikki , mas agora o anúncio debaixo do meu nariz parece não ter outros itens com a marca SA além de ferramentas de desmontagem Parabellum , bolsas de revista Suomi-kp e uma Suomi-kp m/31 inteira em condição de série . Há então mais coisas disponíveis da Suécia . O exército finlandês adotou uma política mais rigorosa na venda de armas e peças desactivadas. Por exemplo, algumas AK-47s genuínas foram esmagadas há algum tempo, três vezes só para o caso de . 25 anos atrás, derivados Mosin-Nagant abandonados pela SA foram vendidos para a América do Norte em pacotes de 50 espingardas . Será que um entusiasta de armas finlandês logo terá que comprar uma fechadura Ukko-Pekka finlandesa de, digamos, Sarco nos EUA? Ao contrário da Interarms , a Sarco tem uma política de portas abertas. A empresa tem um website www.sarcoinc.com , um endereço de e-mail público international@sarcoinc.com e uma loja de varejo aberta de segunda a sexta das 8h às 16h30, de quarta a sábado das 8h às 16h. Qualquer pessoa com uma conexão de banda larga pode visitar o local, mas também vale a pena uma visita no local se for para lá. A loja está localizada em Stirling , Nova Jersey , a apenas 15 km do Aeroporto de Newark . Newark é utilizado pela SAS , British Airways , Virgin Atlantic e Air France , entre outros . Newark ( EWR ) é um aeroporto muito mais funcional do que JFK , utilizado pela Finnair , mas menos conhecido pelos finlandeses , exceto pelo que aparece nos créditos de abertura dos Sopranos . A Sarco se orgulha de testar todos os seus produtos para venda.</w:t>
      </w:r>
    </w:p>
    <w:p>
      <w:r>
        <w:rPr>
          <w:b/>
          <w:color w:val="FF0000"/>
        </w:rPr>
        <w:t xml:space="preserve">id 92</w:t>
      </w:r>
    </w:p>
    <w:p>
      <w:r>
        <w:rPr>
          <w:b w:val="0"/>
        </w:rPr>
        <w:t xml:space="preserve">Somos uma família de 5. As crianças mais velhas são adolescentes, a mais nova tem 4 anos de idade. Além disso, temos que fazer almoços escolares para as crianças em idade escolar todos os dias. Costumávamos administrar com uma conta mensal de alimentos de 200 euros, mas este ano o custo dos alimentos aumentou tão drasticamente que dificilmente podemos administrar com menos de 250 euros. Eu não compro nenhum alimento preparado, nada! Faço tudo do zero e isso me poupa uma considerável quantia de dinheiro. Assim, a conta de alimentos consiste em farinha, vegetais de raiz, vegetais, carne e leite . Embora no outono eu passe algumas semanas no bosque colhendo bagas e cogumelos no freezer . As ervas, ketchups e mostardas que crescem na janela podem ser preparadas por mim mesmo . Fiquei pensando sobre sua pergunta, o que é um alimento básico? Se eu preparasse apenas sopa de carne picada para minha família durante um mês, a conta de alimentos, incluindo pão e pastas para barrar, seria de cerca de 100 euros por mês. Mas somos gourmets e queremos comer boa comida, comida gourmet nos fins de semana . [ citação autor= " Nyyytinen " time= " 29.04.2009 às 23:34 " ] Somos uma família de 5. As crianças mais velhas são adolescentes, as mais novas de 4 anos . No passado podíamos administrar com uma conta mensal de alimentos de 200 euros , mas este ano o preço dos alimentos subiu tão drasticamente que dificilmente podemos administrar com menos de 250 euros . Eu não compro nenhum alimento preparado, nada! Faço tudo do zero e isso me poupa uma considerável quantia de dinheiro. Assim, a conta de alimentos consiste em farinha, vegetais de raiz, vegetais, carne e leite . Embora no outono eu passe algumas semanas no bosque colhendo bagas e cogumelos no freezer . As ervas, ketchups e mostardas que crescem na janela podem ser preparadas por mim mesmo . Fiquei pensando sobre sua pergunta, o que é um alimento básico? Se eu preparasse apenas sopa de carne picada para minha família durante um mês, a conta de alimentos, incluindo pão e pastas para barrar, seria de cerca de 100 euros por mês. Mas somos gourmets e queremos comer boa comida , comida gourmet nos fins de semana . Na verdade não calculamos nossos gastos com alimentos , mas uma verificação na conta K-plus mostra que carregamos 600 - 800 e / mês para o supermercado K ( loja local ) e K-market ( loja local no trabalho ) . Assim, isto inclui alimentos e bebidas e todos os artigos domésticos desde papel higiênico e fraldas até revistas . É uma grande soma! O pequeno ainda precisa de fraldas para o jardim de infância ( em casa na duração ) , durante a semana compramos facilmente algumas refeições prontas no barracão do supermercado ( caro ! ) , produtos lácteos vão muito , além disso eu costumo comprar orgânicos ( caro ! ) e de qualquer forma sempre prefiro alta qualidade do que barato . A cerveja também é comprada em quantidades razoáveis. Assim, o tamanho da família é de quatro, crianças de 5 anos e logo 2 anos. Meus próprios almoços de trabalho estão principalmente envolvidos nessas compras como piqueniques, mas não do meu marido. [ citação autor= " pantteri30 ( Apagado ) " time= " 30.04.2009 às 11:43 " ] Não calculamos realmente os gastos com alimentos, mas um cheque na conta K-plus nos diz que carregamos para o supermercado K ( loja de conveniência ) e K-market ( loja de conveniência no trabalho ) 600 - 800 e / mês . Portanto, isto inclui alimentos e bebidas além de todos os artigos domésticos, desde papel higiênico e fraldas até revistas . É uma grande soma! O pequeno ainda precisa de fraldas para o jardim de infância ( em casa na duração ) , durante a semana compramos facilmente algumas refeições prontas no barracão do supermercado ( caro ! ) , produtos lácteos vão muito , além disso eu costumo comprar orgânicos ( caro ! ) e de qualquer forma sempre prefiro alta qualidade do que barato . A cerveja também é comprada em quantidades razoáveis. Assim, o tamanho da família é de quatro, crianças de 5 anos e logo 2 anos. Meus próprios almoços de trabalho estão incluídos principalmente nessas compras como piqueniques, mas não os do meu marido. Temos a tendência de concentrar alguns dos</w:t>
      </w:r>
    </w:p>
    <w:p>
      <w:r>
        <w:rPr>
          <w:b/>
          <w:color w:val="FF0000"/>
        </w:rPr>
        <w:t xml:space="preserve">id 93</w:t>
      </w:r>
    </w:p>
    <w:p>
      <w:r>
        <w:rPr>
          <w:b w:val="0"/>
        </w:rPr>
        <w:t xml:space="preserve">    De acordo com a ficha de pontuação, às 54:32 Siim Liivik recebeu uma penalidade por golpear a cabeça sob a regra 529 . A situação pode ser vista na gravação em vídeo da partida, onde se pode ver que quando o jogo foi parado Liivik "acenou" e empurrou o jogador na sua frente, Mark Lee dos Ilves . Lee não foi ferido na situação . 2. Regras aplicáveis e fundamentos da decisão Sob a Regra 529 das Leis do Jogo, um jogador que tentar golpear ou golpear deliberadamente um adversário na cabeça será avaliado como uma penalidade de partida ( OU ) . Liivik é visto em vídeo para ter empurrado Lee na cabeça . Nesta base, Liivik é culpado de uma violação da Regra 529 , resultando em uma penalidade de jogo. Sob a Regra 507 das Leis e Regulamentos, um jogador que tenha recebido uma penalidade por uma partida será suspenso por pelo menos uma partida. Está bem estabelecido na prática disciplinar da SM-League que são impostas suspensões de um jogo por golpes na cabeça quando o alvo não está lesionado e não há outras circunstâncias especiais. Liivik foi suspenso uma vez nesta temporada , em 7/2011-2012 , quando a suspensão foi por uma partida , em conexão com uma disputa durante uma parada de jogo , na qual Liivik estava envolvido como terceiro jogador . Como o presente caso é a segunda audiência disciplinar para Liivik , a pena neste caso será imposta com uma pena mais severa . Pelas razões expostas acima, considero que deve ser imposta uma proibição de duas partidas ao Sr. Liivik .</w:t>
      </w:r>
    </w:p>
    <w:p>
      <w:r>
        <w:rPr>
          <w:b/>
          <w:color w:val="FF0000"/>
        </w:rPr>
        <w:t xml:space="preserve">id 94</w:t>
      </w:r>
    </w:p>
    <w:p>
      <w:r>
        <w:rPr>
          <w:b w:val="0"/>
        </w:rPr>
        <w:t xml:space="preserve">Opinião sobre a YAMAHA RS-500 Seus usuários acharam a YAMAHA RS-500 muito fácil de usar Eles acharam-na muito confiável. A maioria concorda com este ponto. Se você tem um problema, ou precisa de ajuda neste tópico, o fórum Diplofix pode ajudá-lo a escolher entre a YAMAHA RS-500 e outro produto Em média, seus usuários a acham muito mais poderosa que seus concorrentes. Mas as opiniões divergem quanto à boa relação custo-benefício Boa pontuação Confirmar a compatibilidade do YAMAHA RS-500 no guia do usuário antes de comprar Fácil de usar Os usuários fizeram as seguintes perguntas: O RS-500 é fácil de usar? 139 usuários responderam perguntas e classificaram o produto em uma escala de 0 a 10. A classificação é 10/10 se a YAMAHA RS-500 for muito fácil de usar. A classificação média é 7,52 e o desvio padrão é 2,52. 139 usuários responderam perguntas e classificaram o produto em uma escala de 0 a 10. A classificação é 10/10 se o YAMAHA RS-500 for, em seu domínio, o melhor em nível técnico, aquele que oferece a melhor qualidade, ou que oferece a maior gama de opções.</w:t>
      </w:r>
    </w:p>
    <w:p>
      <w:r>
        <w:rPr>
          <w:b/>
          <w:color w:val="FF0000"/>
        </w:rPr>
        <w:t xml:space="preserve">id 95</w:t>
      </w:r>
    </w:p>
    <w:p>
      <w:r>
        <w:rPr>
          <w:b w:val="0"/>
        </w:rPr>
        <w:t xml:space="preserve">558 KuuKuu Work Museokatu 17 Helsinki 00100 Finlândia 60.175266 24.925188 work pref ( 09 ) 2709 0974 http://eat.fi/restaurant/index/name /kuukuuu http://www. kuukuu.info/ restaurante finlandês : KuuKuu é um restaurante informal e descontraído que agora tem tanto uma área de jantar como um bar . O restaurante renovado tem 36 lugares para comensais e 18 para clientes de bar . Você também pode jantar no bar, bem como em nosso terraço de verão de 40 lugares . Não nos categorizamos em nenhum setor em particular, mas favorecemos a qualidade caseira, com um aceno para a gastronomia européia". O tipo de comida que sua mãe serviria se ela fosse realmente uma boa cozinheira" Kuukuu é um excelente local para uma noite de fim de semana; é fácil ir aonde você quiser ir em Helsinque . O espaço do restaurante é duplo: o lado do bar é surpreendentemente aconchegante, mas a sala de jantar é alta e um pouco dinheirinha; a pintura em relevo à moda antiga ou o modernismo manso na sala de jantar não chama realmente a atenção . As entradas do Carpaccio de Touro ( 10 euros ) e do Carpaccio de Lua ( 9,5 euros ) foram excelentes, a última uma decepção e a primeira uma decepção. O Peixe Branco e o Salmão no Carpaccio de Peixe estavam perto da perfeição e o Carpaccio de Lua acabou por mudar de mãos com um pedaço de arenque. Por outro lado, foi o arenque que dividiu os comensais; aquele que desistiu do prato de carpaccio pensou que era celestial e aquele que conseguiu o prato de carpaccio pensou que era muito forte e um pouco de gosto industrial. O carpaccio era um pouco insípido, um pouco macio demais e de forma estranhamente simétrica. A carne carecia de mastigabilidade e, combinada com as peças finas e simétricas, levantava suspeitas de um produto de carne industrial. Para o prato principal encomendamos as Almôndegas de Carne da Casa ( 16 euros ) e a Salada de Queijo de Cabra ( 15 euros ). As almôndegas tinham uma textura distinta, mas não tinham sabor e, com um molho semelhante, o sabor salgado era o principal sabor. O purê de batata tinha um sabor muito lento de refrigeração; a boa textura do purê não escondeu o gosto venenoso . No geral, as almôndegas da casa eram um prato chato, mas o tamanho era suficientemente grande . A ausência de um picle naquele prato era intrigante. A Salada de Queijo de Cabra também era relativamente monótona. A única surpresa em todo o prato foi a grande quantidade de avelãs; as avelãs levantaram principalmente a questão: por quê ? Talvez eu tenha que tentar em outra época do mês; pelo menos o restaurante tem um negócio e a localização é conveniente. negócio 9419 Allotria Work Hämeentie 68 Helsinki 00550 Finland 60.1903 24.964001 work pref 050-5791400 http://eat.fi/restaurant/index/name /allotria http://www.allotria.fi/ Comemos um almoço de três pratos no sábado no Alltrio e cada prato tinha claras fraquezas , até mesmo falhas . nossas entradas eram queijo halloumi assado e carpaccio de beterraba e gravad de salmão no lago salgado ... De nossos iniciantes, apenas o Halloumi foi um sucesso. O típico excesso de salinidade do Halloumi desapareceu e o queijo foi perfeitamente assado. A beterraba, por outro lado, poderia ter sido deixada a amadurecer um pouco mais; suponho que o carpacio não gnasharia nos dentes . A textura do salmão também foi surpreendente; o peixe, seja ele gravad, defumado ou sushi, deve ser empanado ou pelo menos nos dentes. O peixe também tinha falta de sal e gordura de peixe e, embora não tivesse gosto de peixe cru, foi devolvido à cozinha. Quando devolvemos o primeiro prato à cozinha, o chef veio perguntar por quê, explicamos que a textura do peixe não correspondia à minha suposição de um peixe cozido, comestível.</w:t>
      </w:r>
    </w:p>
    <w:p>
      <w:r>
        <w:rPr>
          <w:b/>
          <w:color w:val="FF0000"/>
        </w:rPr>
        <w:t xml:space="preserve">id 96</w:t>
      </w:r>
    </w:p>
    <w:p>
      <w:r>
        <w:rPr>
          <w:b w:val="0"/>
        </w:rPr>
        <w:t xml:space="preserve">Mais sobre os clubes de Alberta Calgary Flames e Edmonton Oilers completaram um acordo para um total de quatro jogadores . O experiente zagueiro tcheco Ladislav Smid e o goleiro Olivier Roy, da Oilers, enquanto o atacante tcheco Roman Horak e o goleiro Laurent Brossoit também foram para Edmonton. Quais são os benefícios para as Chamas ? Miika Arponen : Smid traz experiência e mobilidade para a linha de fundo das Chamas . O experiente zagueiro pode desempenhar quase papel após papel, e mesmo que seus objetivos tenham sido modestos durante sua carreira, o jogo do disco Smid é sólido. Quais são os benefícios do comércio para os petroleiros? Jani Maarala : Horak é uma boa adição às correntes inferiores da equipe . O jovem atacante é certamente um jogador útil também na cobrança de pênaltis. Em Brossoit , os Oilers têm um potencial defensor de primeira escolha, mesmo que esta temporada não tenha começado da melhor maneira possível. O que o Ladislav Smid conseguiu para os Oilers ? JM: Smid conseguiu se estabelecer como um dos melhores bloqueadores da liga após sua chegada ao ofício de Chris Pronger. Ele também era uma personalidade muito apreciada dentro da equipe e um excelente jogador de equipe. No entanto, a ascensão de Taylor Fedun e o bom jogo de Philip Larsen tornaram a troca possível. O que Roman Horak conseguiu com as Chamas ? MA: Os direitos de Horak foram transferidos dos New York Rangers para os Flames no comércio de Tim Erixon no inverno de 2011. O habilidoso atacante tcheco mostrou por vezes clarões de brilho , mas suas atuações ainda foram modestas , apesar de ter tido a oportunidade de jogar na primeira divisão. Em pouco mais de duas temporadas, Horak jogou 82 jogos de temporada regular , marcando 5+13 . Ainda há lacunas a serem preenchidas pelas chamas? MA: Na verdade não . Com a adição de Sean Monahan, a situação do centro de Flames forward é melhor do que o esperado , e Horak passou a maior parte da temporada inicial na fazenda na AHL . Ainda há lacunas a serem preenchidas pelos Oilers ? JM: Não. Com Fedun e Larsen jogando bem, a situação do defensor é basicamente a mesma e a partida de Smid não enfraquecerá os Oilers embalando de uma forma ou de outra. Além disso, a Brossoit substituirá Devan Dubnyk como o guarda número um da equipe a longo prazo, se não houver nenhum revés no desenvolvimento. Efeitos sobre outros jogadores nas Chamas ? MA: A curto prazo, a partida de Horak não mudará a situação de forma alguma na prática. Na ponta defensiva, Derek Smith e Shane O'Brien terão um tempo mais difícil com a chegada de Smid . Na AHL, a saída de Horak abre um papel ainda maior para Markus Granlund , e a longo prazo talvez ofereça uma melhor oportunidade para ele provar a si mesmo na AHL . Efeitos em outros jogadores sobre os Oilers ? JM: No final, os Oilers não mudarão muito. Oscar Klefbom conseguirá uma vaga com a saída de Smid e, a longo prazo, Darnell Nurse preencherá a lacuna deixada por Smid. Do lado da AHL, a competição por vagas para goleiros será mais difícil e Richard Bachman conseguirá um bom goleiro em Brossoit. Quem ganhou a troca ? MA: Acho que as balanças estão inclinando a favor dos Oilers . O pacote salarial do Smid é consideravelmente mais pesado que o do Horak, portanto há muito mais espaço sob o teto salarial. Os Oilers também têm largura suficiente em sua defesa sem Smid , e o clube não está em séria disputa pela Copa Stanley nesta temporada . Além disso, o goleiro Laurent Brossoit que os Oilers conseguiram é muito mais talentoso do que Olivier Roy , que foi para o outro lado , o que certamente foi uma grande razão pela qual os Oilers foram para ele em primeiro lugar , além do salário . Brossoit tem o potencial de ser um goleiro de primeira linha . JM: A longo prazo, os Oilers são fortes no comércio. A equipe obteve ajuda potencial nas cadeias inferiores e o comércio também permitiu a aquisição da Ilya Bryzgalov mais tarde naquele dia.</w:t>
      </w:r>
    </w:p>
    <w:p>
      <w:r>
        <w:rPr>
          <w:b/>
          <w:color w:val="FF0000"/>
        </w:rPr>
        <w:t xml:space="preserve">id 97</w:t>
      </w:r>
    </w:p>
    <w:p>
      <w:r>
        <w:rPr>
          <w:b w:val="0"/>
        </w:rPr>
        <w:t xml:space="preserve">A atualização mais visível para o usuário é a atualização do ambiente de trabalho padrão para Unidade com efeitos 3D, que você já pode experimentar na versão anterior do Ubuntu para mini laptop. Se você não estiver interessado em doces para os olhos , você pode facilmente mudar para o antigo desktop Gnome chamado Classic . Além das atualizações do software periférico, o novo Ubuntu tem um instalador melhor e melhorias no centro de aplicação . O novo kernel Linux 2.6.38 do Ubuntu é dito para estender substancialmente o suporte ao dispositivo do sistema operacional. As atualizações também mencionam que o uso de um telefone iPhone deve ser mais fácil com o novo Ubuntu. Anteriormente, o Ubuntu também era desenvolvido juntamente com versões adaptadas para mini-laptops e servidores. Com a atualização de hoje, a versão mini-laptop foi incorporada ao Ubuntu propriamente dito e a versão servidor foi renomeada Ubuntu Server ( anteriormente Ubuntu Server Edition ) . A equipe de desenvolvimento tem trabalhado em 11.04 desde meados de agosto do ano passado .</w:t>
      </w:r>
    </w:p>
    <w:p>
      <w:r>
        <w:rPr>
          <w:b/>
          <w:color w:val="FF0000"/>
        </w:rPr>
        <w:t xml:space="preserve">id 98</w:t>
      </w:r>
    </w:p>
    <w:p>
      <w:r>
        <w:rPr>
          <w:b w:val="0"/>
        </w:rPr>
        <w:t xml:space="preserve">18 agosto 2011 Pães de creme de mirtilo Estes pães podem ser feitos com ou sem mirtilo ou trocados por outra baga . Meio litro de massa faria 32 pães, mas eu usei metade para fazer um pão e a outra metade para fazer um pão pequeno. O recheio para uma bolacha graham está, portanto, aqui para 16 pães .</w:t>
      </w:r>
    </w:p>
    <w:p>
      <w:r>
        <w:rPr>
          <w:b/>
          <w:color w:val="FF0000"/>
        </w:rPr>
        <w:t xml:space="preserve">id 99</w:t>
      </w:r>
    </w:p>
    <w:p>
      <w:r>
        <w:rPr>
          <w:b w:val="0"/>
        </w:rPr>
        <w:t xml:space="preserve">Exemplos de percursos profissionais Johanna , cantor-guitarrista Mesmo quando criança, eu era um cantor duro. Inventei novas letras para canções infantis e apresentei minhas criações a uma criança de 6 anos com completa devoção, com contas de saia voando. Mais tarde, na escola da banda, tivemos nossa própria banda feminina , para a qual fui escolhida como solista vocal. Com isso, a centelha para fazer música cresceu e eu comecei a pensar com mais determinação sobre meu futuro na música. Meu sonho é me tornar um músico de sucesso que cativa o público com seu estilo original. Estudar música ampliou muito meus conhecimentos, escolhi tocar violão e cantar, e pude me aprofundar na composição e produção de canções, entre outras coisas. Desde o início de meus estudos, formei uma banda focada em música pop, onde posso praticar a música pop juntos e aprimorar minhas próprias habilidades expressivas. Como músico, eu certamente nunca estou acabado, mas tenho uma forte crença em meu potencial. Um contrato de gravação seria ótimo e eu também poderia considerar estudar música em uma universidade na Finlândia ou no exterior. Ensinar música em algum momento de minha carreira também pode ser gratificante. Sampo , violinista Minha carreira como violinista começou quando eu tinha quatro anos, quando pedi ao Papai Noel um violino como presente de Natal, inspirado em um programa de música de TV. Após diligente estudo, o violino lentamente começou a produzir melodiosas melodias maravilhosas. Minha reputação aumentou e fui capaz de mostrar minhas habilidades em todas as festas escolares. A prática intensiva é às vezes solitária e às vezes tenho pensado em outras alternativas, mas tenho me apegado ao meu violino. Agora estou fazendo um curso duplo, estudando para ser músico e estudante ao mesmo tempo. Estudar com pessoas que pensam da mesma maneira é ótimo. Temos uma grande orquestra de música de câmara com muitos instrumentistas diferentes. Os estudos são muito interessantes, mas também os estudos teóricos são importantes. Temos bons professores, com os quais às vezes atuamos juntos. Meu objetivo é estudar na Academia Sibelius, onde posso desenvolver ainda mais minhas habilidades com violino. Talvez um dia eu me torne o Isaac Stern de minha época. Scrooge , trompetista Em minha casa de infância meu pai tinha uma longa prateleira cheia de discos . O arquivo era principalmente jazz , blues , soul e folk . Nossa sala de estar estava frequentemente cheia de melodias de balanço, e foi provavelmente aí que os ritmos me atingiram. Aos oito anos de idade recebi minha primeira trombeta. Há 12 anos eu pratico o trompete. Fui à escola de música regularmente durante toda a minha infância. Depois da escola primária, me candidatei ao Jyväskylä Vocational College para música. Meus estudos têm sido muito variados e aprendi muitas coisas novas que serão úteis em minha carreira. Entre outras coisas, brincar na seção de vento da faculdade, estudos de composição e arranjo e experiência de trabalho na Inglaterra ampliaram meu conhecimento e me deram confiança. Talvez um dia eu possa montar minha própria banda de jazz e tocar em arenas internacionais. Mas a melhor parte é a improvisação , que pratico todos os dias. Quando pego uma trombeta, coloco o bocal nos meus lábios, fecho os olhos e solto, nada bate a sensação.</w:t>
      </w:r>
    </w:p>
    <w:p>
      <w:r>
        <w:rPr>
          <w:b/>
          <w:color w:val="FF0000"/>
        </w:rPr>
        <w:t xml:space="preserve">id 100</w:t>
      </w:r>
    </w:p>
    <w:p>
      <w:r>
        <w:rPr>
          <w:b w:val="0"/>
        </w:rPr>
        <w:t xml:space="preserve">Pintura em seda Pintura em seda Pintura em seda Embora a pintura em seda seja, em princípio, muito fácil, ela também é muito desafiadora. Nunca se pode controlar totalmente a aplicação da tinta, e é isso que torna a pintura em seda tão interessante. Alinhar a peça perfurada com jornais e uma toalha de felpa. Envolva a seda solta em um pano de algodão ou papel tissue. Certifique-se de que as sedas não se toquem umas às outras. Embrulhe o pacote em um rolo e amarre-o solto. Embrulhe a embalagem em tecido felpudo. Cobrir o trabalho com folha de alumínio para evitar que a água evapore e derrame sobre o trabalho. Vapor por 1-4 horas . Após a vaporização, remova todas as rugas ou elas podem permanecer ( Efetivo ? ) Gutta : à base de água e de solvente . A linha de gutta é traçada lentamente e suavemente, apertando a garrafa . Certifique-se de que a linha de gutta contorna as partes que você deseja - a água encontrará inteligentemente os pontos de fuga . Verifique seu trabalho contra a luz . A gutta à base de água - para as cores que fixam o calor - não deve ser vaporizada, endurecer e não pode sair do tecido. Desaperte o tecido se ele ficar muito molhado (a gutta deve estar seca!) 2. Aperte a seda na armação de modo que ela fique fora da parte de trás. Passe a seda antes de apertá-la na armação. Use pinos, pinos ou fita adesiva. Pulverize a seda e depois você ainda pode apertar o tecido. Você também pode tratar a base com sal . Mergulhar 25g de sal em 1dl de água e colocar a solução em um frasco. Aplique uma camada uniforme sobre a seda ou pinte somente as áreas desejadas. Quando pintado, a cor não se espalha tão bem sobre o sal como sobre um pano limpo. Técnica de lavagem: - Você pode lavar a tinta enquanto ela ainda está ligeiramente úmida. Você pode obter manchas de luz ou salpicos no trabalho. O forro preto também pode ser lavado sem fixação , dando ao tecido uma aparência desbotada . técnica do álcool : - O álcool desnaturado (ex. Sinol ) dará ao tecido manchas . Uma mistura de álcool e água também pode ser utilizada. Técnica de delineamento : - O delineamento dá limites claros de padrões . O espalhamento do corante pára na fronteira. Não deve haver lacunas na borda, caso contrário a cor se espalhará para a área adjacente. Não é aconselhável secar a guache colorida a ser deixada no trabalho com um secador de cabelo, pois as partículas do agente não terão tempo de aderir corretamente ao tecido e o agente delimitador pode se romper após a primeira lavagem.</w:t>
      </w:r>
    </w:p>
    <w:p>
      <w:r>
        <w:rPr>
          <w:b/>
          <w:color w:val="FF0000"/>
        </w:rPr>
        <w:t xml:space="preserve">id 101</w:t>
      </w:r>
    </w:p>
    <w:p>
      <w:r>
        <w:rPr>
          <w:b w:val="0"/>
        </w:rPr>
        <w:t xml:space="preserve">Räsynukke Räsynukke é um altfolkpop acústico finlandês com uma sensação de música folclórica relaxada. Räsynukke espera fazer os ouvintes sorrirem e ficarem sensíveis tanto nos shows quanto enquanto ouvem o álbum. O que é ótimo é que a banda de dois anos tem seu próprio som apesar de sua pouca idade, baseado na voz suave e nos instrumentos acústicos da vocalista Suvi Ura. RÄSYNUKKE S: " Você poderia escrever uma composição com uma atmosfera gradativamente fresca? " J: " ? "S: " Você sabe aquele som que você faz quando pisa em um lago congelado? "J: " Hmm, você quer dizer algo como isto? "( imagine x quantidade de violão tocando ) S: " Sim! " Räsynukke é uma banda única que atrai influências de muitos gêneros diferentes e do mundo ao seu redor. Em resumo, sua música é alt-folk pop acústico finlandês com uma sensação de música folclórica relaxada. A história da banda começou em 2011, quando Suvi Uura e Joonas Mustalahti foram a um parque para improvisar. Sua intenção era tocar apenas por diversão, mas as jam sessions resultaram na primeira canção de Räsynuke, Puistobiisi . A colaboração musical começou a florescer e como resultado, o disco Hajotaan pieniuhiljaa foi lançado em 2012. O EP foi elogiado no quadro de demonstração do Sound e a música Mustavalkoinen foi tocada na nova noite de música do YLEX. A composição das canções continuou junto com a agitada apresentação e, de repente, houve dois álbuns de longa duração. O álbum de estréia Mosaic começou a ser gravado no verão de 2013 e foi lançado em janeiro de 2014. O álbum foi gravado, mixado e masterizado pelo percussionista-contrabaixista Jaakko Peltonen , e a arte da capa foi feita pelo guitarrista Joonas . O som da banda é complementado pelos músicos convidados Laura Vähä-Ruona no violoncelo e Emmi Tauriainen no violino . O novo álbum recebeu elogios e também foi tocado na rádio . Os membros da Räsynuke são amantes ambiciosos da música. Sua colaboração é frutífera e suas diferentes formações musicais são refletidas no resultado final. No próximo verão, Räsynukke será visto em Kaustis , onde eles se apresentarão na série de mostruários de 2014 . Os membros da banda acham que tocar ao vivo é uma das melhores coisas para se fazer música. Räsynukke espera fazer os ouvintes sorrirem e ficarem emocionados tanto nos shows quanto ao ouvir o álbum . No final do dia, no entanto, a emoção é a coisa mais importante na música. Bem-vindo ao site ! Como você provavelmente pode imaginar, estas páginas podem mencionar uma ou duas palavras sobre bebidas alcoólicas! De acordo com a lei finlandesa, uma pessoa deve ter pelo menos 18 anos de idade para consumir álcool! Publicidade e leitura sobre o álcool também conta nesta categoria ...</w:t>
      </w:r>
    </w:p>
    <w:p>
      <w:r>
        <w:rPr>
          <w:b/>
          <w:color w:val="FF0000"/>
        </w:rPr>
        <w:t xml:space="preserve">id 102</w:t>
      </w:r>
    </w:p>
    <w:p>
      <w:r>
        <w:rPr>
          <w:b w:val="0"/>
        </w:rPr>
        <w:t xml:space="preserve">Série de artigos A nível prático, gostaria que você mostrasse onde o processo evolutivo de seleção natural "dá errado", ou seja, apresenta informações que contradizem o consenso da ciência e/ou lógica . 1 ) Fato primário: os organismos estão constantemente sujeitos a mutações, ou seja, mudanças estruturais no DNA . Essas mutações podem ser benéficas, prejudiciais ou irrelevantes, dependendo do contexto. As mutações e sua natureza são, em princípio, estocásticas e aleatórias, mas os resultados que as distinguem não são, o que nos leva ao segundo passo: 2 ) Organismos com mutações favoráveis sob as circunstâncias têm mais probabilidade de sobreviver e se reproduzir. Não há simplesmente outra alternativa, pois seria completamente absurdo supor que organismos que nascem com uma taxa de sobrevivência mais alta têm maior probabilidade de morrer. 3 ) Geração após geração está exposta a fatores como competição e fenômenos naturais que eliminam indivíduos que não são adaptáveis. Por mais pequenas que sejam as vantagens/desvantagens das mutações aleatórias, mesmo pequenos fatores têm um efeito cumulativo ao longo de várias gerações. Isto se deve a uma simples aplicação da matemática de probabilidade: se o indivíduo A for mais inteligente que o indivíduo B devido a uma mutação favorável, suponha que A tem, digamos, uma chance de sobrevivência 2 pontos percentuais maior que B . Em qual você apostaria como vencedor? Se você responder A , você está no caminho certo , porque não está violando as leis fundamentais da lógica ou da ciência . Em que ponto o processo evolutivo contínuo em direção a um organismo mais sobrevivente e reprodutivo chega ao fim? Resposta : 23.10.2008 Em nível prático, gostaria que você mostrasse onde o processo evolutivo de seleção natural "dá errado", ou seja, onde você apresenta informações que são contrárias ao consenso da ciência e/ou da lógica . Deve ser mencionado no início que o processo de seleção natural que você apresenta não é de forma alguma "evolutivo" ou mesmo originalmente a teoria de Darwin . O criacionista 1 Blyth publicou vários artigos sobre seleção natural décadas antes de Charles Darwin publicar A Origem das Espécies . 2,3 A seleção natural é, portanto, realmente um processo criacionista que os evolucionistas simplesmente copiaram e renomearam . 1 ) Fato primário: os organismos estão constantemente sujeitos a mutações, ou seja, mudanças estruturais no DNA . Essas mutações podem ser benéficas, prejudiciais ou insignificantes, dependendo do contexto. As mutações e sua natureza são, em princípio, estocásticas e aleatórias, mas os resultados que as distinguem não são, o que nos leva ao segundo passo: sim, as mutações ocorrem. 4 As mutações irrelevantes que você menciona são geralmente referidas como neutras , o termo "irrelevantes" é um tanto enganoso . No entanto, o verdadeiro problema é que os termos "prejudicial" , "benéfico" e "neutro" se referem ao próprio organismo ( fenótipo ) e não ao DNA ( genótipo ) . Nós criacionistas também consideramos o genótipo . 2 ) Organismos com mutações que são favoráveis sob as circunstâncias são mais propensos a sobreviver e se reproduzir . Não há simplesmente outra alternativa, já que seria completamente absurdo supor que organismos que são mais capazes de sobreviver ao nascer têm mais probabilidade de morrer. Sim , claro que as mutações fenotípicas favoráveis aumentam a capacidade de sobrevivência , quando essa favorabilidade ( abreviação de mutação benéfica ) é definida como um aumento da capacidade de sobrevivência sob as condições predominantes . 3 ) Geração após geração é exposta a fatores como competição e fenômenos naturais que eliminam os indivíduos não adaptados . Por mais pequenas que sejam as vantagens/desvantagens das mutações aleatórias, mesmo pequenos fatores têm um efeito cumulativo ao longo de várias gerações. Isto se deve a um simples fato</w:t>
      </w:r>
    </w:p>
    <w:p>
      <w:r>
        <w:rPr>
          <w:b/>
          <w:color w:val="FF0000"/>
        </w:rPr>
        <w:t xml:space="preserve">id 103</w:t>
      </w:r>
    </w:p>
    <w:p>
      <w:r>
        <w:rPr>
          <w:b w:val="0"/>
        </w:rPr>
        <w:t xml:space="preserve">O elefante borneano ameaçado de extinção, que se pensa estar reduzido a cerca de mil indivíduos, vive nas reservas de floresta tropical do Bornéu. Esses pequenos, gordo e gentis elefantes estão agora ameaçados pela fragmentação dos habitats florestais e pela perda de habitat. Salvar pandas, gorilas e tigres não se trata apenas de proteger espécies ameaçadas de extinção, mas também de ajudar a reduzir a pobreza e melhorar a qualidade de vida das comunidades locais.</w:t>
      </w:r>
    </w:p>
    <w:p>
      <w:r>
        <w:rPr>
          <w:b/>
          <w:color w:val="FF0000"/>
        </w:rPr>
        <w:t xml:space="preserve">id 104</w:t>
      </w:r>
    </w:p>
    <w:p>
      <w:r>
        <w:rPr>
          <w:b w:val="0"/>
        </w:rPr>
        <w:t xml:space="preserve">Roberto Luongo A linguagem deste artigo ou parte dele foi solicitada para ser melhorada. Você pode ajudar a Wikipédia melhorando a linguagem do artigo. Esclarecimento: linguagem confusa e não descritiva, especialmente na última parte do artigo Luongo já era um grande talento como júnior. Consequentemente, os nova-iorquinos o redigiram na primeira rodada, em 1997. Ele foi reservado como o quarto jogador. Luongo chegou a jogar 24 jogos na NHL em sua primeira temporada. Para a temporada 2000-2001, Luongo foi negociado com Olli Jokinen para os Islanders Panthers da Flórida , já que os Islanders haviam reservado outro goleiro Rick DiPietro na reserva. Em uma troca, os atacantes Mark Parrish e Oleg Kvasha foram negociados com os Islanders . A troca, feita pelos Islanders então GM "Mad" Mike Milbury , é considerada uma das piores da história da NHL . Luongo imediatamente deixou sua marca na Flórida e jogou como goleiro número um do time, em sua primeira temporada Luongo fez 47 defesas com uma porcentagem de 92,0% de defesas, além de ter sido o goleiro número um da Flórida nas três temporadas seguintes. Durante o bloqueio da NHL, Luongo levou um ano de intervalo e voltou novamente em 2005 como goleiro número um da Flórida. Em junho de 2006, Luongo esteve envolvido em um grande negócio, onde foi negociado junto com o defensor Lukáš Krajíček e uma sexta rodada de escolha para Vancouver , de onde o atacante Todd Bertuzzi , o goleiro Alex Auld e o defensor Bryan Allen foram para a Flórida . Um pouco mais tarde Luongo assinou um contrato de quatro anos no valor de $27 milhões com Vancouver . Em sua primeira temporada em Vancouver, Luongo jogou nada menos que 76 jogos com uma porcentagem de defesas de 92,1% e foi o claro goleiro número um. Nas finais, Luongo teve uma porcentagem de economia de mais de 94,0% , mas os Canucks ainda não chegaram às finais. Na temporada seguinte , 2007-08 Luongo jogou novamente mais de 70 jogos com uma porcentagem de economia de 91,7% , mas isso não foi suficiente para os Canucks, que foram desastrosamente eliminados das finais. Na temporada 2008-09, a carga de jogo de Luongo foi aliviada para 54 jogos onde ele fez excelentes defesas e os Canucks voltaram para as finais. Na temporada 2009-10, Luongo jogou novamente 68 jogos com uma porcentagem de economia de 91,3%, uma temporada regular decente, mas caiu nas finais, onde o Canucks caiu na segunda rodada, para o Chicago Blackhawks, campeão da Copa Stanley. Nessa série, tanto Luongo como Antti Niemi, de Chicago, deixaram entrar muitos objetivos, mas no final Niemi sobreviveu com menos erros. Em 2010-11 Luongo jogou outra grande temporada regular , parando os pucks com 92,8% de precisão , como fez tantas vezes antes . No entanto, as habilidades de Luongo como goleiro da repescagem foram questionadas por ele não ter tido tanto sucesso nos play-offs quanto na temporada regular. Assim, Luongo sofreu uma forte pressão, mas fez uma grande defesa para manter Vancouver fora das finais da Copa Stanley. A série final contra o Boston Bruins foi para o sétimo e último jogo, onde os Bruins colocaram vários golpes atrás de Luongo e venceram a Copa Stanley, com o goleiro Bruins Tim Thomas colocando a tampa sobre ela. Luongo, no entanto, provou que também pode ser bem sucedido na repescagem. Luongo começou a temporada 2011-12 mal e o jovem Cory Schneider de segunda linha tomou seu lugar como goleiro titular da Canucks. Nas finais, Luongo jogou duas partidas, ambas perdidas por ele e, portanto, o primeiro lugar do goleiro foi definitivamente de Schneider. Quando a temporada 2012-13 começou, tarde e mais curta do que o normal devido ao bloqueio, havia uma situação competitiva na meta em Vancouver . Luongo tinha sido anteriormente o goleiro número um.</w:t>
      </w:r>
    </w:p>
    <w:p>
      <w:r>
        <w:rPr>
          <w:b/>
          <w:color w:val="FF0000"/>
        </w:rPr>
        <w:t xml:space="preserve">id 105</w:t>
      </w:r>
    </w:p>
    <w:p>
      <w:r>
        <w:rPr>
          <w:b w:val="0"/>
        </w:rPr>
        <w:t xml:space="preserve">Jari Ketomaa se mantém entre os dez primeiros nas duras condições do Rally Portugal . O Campeonato Mundial de Rally em Portugal proporcionou uma quantidade excepcional de drama no início da corrida, com os principais pilotos da Citroen e da Ford, o francês Sebastien Loeb e Jari-Matti Latvala, tendo que se aposentar após um acidente e os organizadores da corrida cancelando as etapas especiais de sexta-feira à noite devido às condições climáticas excepcionalmente úmidas. Após sete estágios especiais, os três primeiros, liderados pelo motorista da Citroen Mikko Hirvonen, estão a pouco menos de dois minutos e meio de atraso. Os próximos oito motoristas, incluindo o décimo colocado Jari Ketomaa, estão dentro de três minutos um do outro. Em vez de neblina, estamos dirigindo em uma nuvem e, ao mesmo tempo, ela está chovendo forte. Nos rios, a água está inundando a estrada, comentou Ketomaa, que dirige um Ford de uma equipe particular britânica - acho que a última vez que os pilotos foram tão mal testados em um rali do Campeonato Mundial foi há onze anos, bem aqui em Portugal, quando Tommi Mäkinen conquistou a vitória". As condições ficaram cada vez piores" - Além disso, na segunda etapa do dia, a sexta da corrida, perdemos a liderança por mais de quatro minutos quando o motor começou a funcionar com apenas três cilindros. O problema continuou na etapa seguinte, mas agora o carro está bem novamente", disse Ketomaa , que caiu do quinto para o décimo lugar geral na sexta etapa. -De acordo com a previsão do tempo, as condições continuarão a ser difíceis amanhã, portanto temos que ter cuidado para manter o carro na estrada. No entanto, acredito que temos o potencial de subir em direção ao topo da tabela de liderança, mesmo que o pódio já esteja tão distante que é dificilmente alcançável dirigindo, resumiu Ketomaa.</w:t>
      </w:r>
    </w:p>
    <w:p>
      <w:r>
        <w:rPr>
          <w:b/>
          <w:color w:val="FF0000"/>
        </w:rPr>
        <w:t xml:space="preserve">id 106</w:t>
      </w:r>
    </w:p>
    <w:p>
      <w:r>
        <w:rPr>
          <w:b w:val="0"/>
        </w:rPr>
        <w:t xml:space="preserve">2011 foi declarado o Ano Internacional da Língua e Cultura Livoniana Publicado 24.2.2011 A Associação Internacional dos Amigos dos Livônios e o Centro Cultural Livoniano baseado em Riga ( L? võ Kult ? r sid? m ) declararam este ano o Ano da Língua e Cultura Livoniana. A escolha deste ano em particular como ano de comemoração foi influenciada por uma série de eventos culturais, históricos e planejados. 2011 marcará o 150º aniversário da publicação do primeiro dicionário e da gramática da língua livoniana. Além da gramática e do dicionário, esta grande obra, publicada em São Petersburgo em colaboração com A.J. Sjögren e F.J. Wiedemann, contém as primeiras amostras de folclore livoniano, ficção e textos espirituais. Exatamente 90 anos atrás, apareceu o primeiro livro sem igreja em Livonian - L? võd ezmi lugdõbr?ntõz ( Primeira Lista de Leitura Livoniana ) . 80 anos atrás, com o apoio do Academic Tribal Club, a primeira revista em língua Livoniana L? Há 75 anos atrás, o primeiro aapis vivaz foi encomendado pela Sociedade Acadêmica de Língua Materna Estoniana Akadeemiline Emakeele Selts da Livonian K?rli Stalte. Há 20 anos atrás, o L? As leis letãs reconheceram os Livonians como um povo indígena da Letônia. Em 2011, cinco anos se passaram desde o lançamento do portal de língua e cultura Livones.lv , que fornece informações em Livoniano , Letão e Inglês , com algumas informações em Estoniano e Finlandês . A língua e a cultura Livonian não são apenas de valor histórico, elas também são importantes na Letônia contemporânea e, espera-se, na vida cultural da Estônia, Finlândia e outros países. Eles oferecem experiências que são relevantes tanto para a ciência quanto para a vida cotidiana. Este ano será publicado o mais completo dicionário de língua Livônios-Viris- Letão até hoje, de autoria do mais proeminente estudioso da língua Livônios da atualidade, Professor Emérito Tiitus-Rein Viitso . O novo dicionário, que também contém a gramática da língua livoniana, com suas amostras autênticas de linguagem, é uma excelente ferramenta para o estudo da língua livoniana. Em dezembro do ano passado, Valts Erntreits obteve seu doutorado em língua livoniana com sua tese sobre o desenvolvimento da língua escrita livoniana na Universidade de Tartu . Este ano, a dissertação será a base para a publicação de um volume em língua letã e um volume em língua estoniana sobre as fontes da língua literária livoniana. Na Estônia, uma extensa pesquisa colaborativa internacional sobre a história, cultura e idioma do Livonian será publicada este ano. Este compêndio contém as últimas descobertas-chave dos pesquisadores letões, alemães, finlandeses e estonianos. Uma extensa antologia de poesia Livoniana será publicada em tradução na Estônia. Outras publicações já estão disponíveis este ano. Durante 2011, vários eventos Livonian serão organizados na Letônia, Finlândia e Estônia: conferências e seminários científicos internacionais, exposições, palestras, lançamentos de livros, etc. O Ano da Língua e Cultura Livonian é organizado pelo Centro Cultural Livonian e pela Associação Amigos da Poesia Livonian. Os principais parceiros na Estônia são a Fenno-Ugria , a Universidade de Tartu , o Instituto de Língua Estônia e a Sociedade Acadêmica de Línguas Nativas , na Letônia a Academia de Ciências da Letônia , a Agência de Línguas da Letônia , o Museu Histórico da Letônia, etc. Na Finlândia, os principais parceiros incluem. Tuglas Society , Eesti Maja - Estonia Centre e Helsinki Workers' University . Para maiores informações sobre o ano e seus eventos, favor contatar os coordenadores : em Latvia Valts Ernštreits ( valts@niceplace.lv , +371 26424566 ) na Finlândia Tapio Mäkeläinen ( tapio. makelainen@</w:t>
      </w:r>
    </w:p>
    <w:p>
      <w:r>
        <w:rPr>
          <w:b/>
          <w:color w:val="FF0000"/>
        </w:rPr>
        <w:t xml:space="preserve">id 107</w:t>
      </w:r>
    </w:p>
    <w:p>
      <w:r>
        <w:rPr>
          <w:b w:val="0"/>
        </w:rPr>
        <w:t xml:space="preserve">A presente pesquisa participa do discurso do marketing de relacionamento , focalizando as relações com os clientes dos museus de arte finlandeses. Um ângulo especial do assunto é tomado na implementação do marketing de relacionamento , já que a pesquisa está centrada no que os museus fazem pelo relacionamento com seus clientes no ambiente on-line das mídias sociais. Ao contrário de algumas das publicações anteriores sobre organizações sem fins lucrativos, a presente pesquisa argumenta que também para uma organização sem fins lucrativos o grupo de interessados mais importante são seus clientes. A mídia social oferece um novo cenário para as organizações alcançarem clientes individuais e criarem relações interativas de longo prazo. Entretanto, não é simples criar uma presença viva de mídia social para uma organização, mas uma comunicação genuína e uma co-criação de valor requer estratégia, execução hábil e medição dos resultados para desenvolvimento futuro. A pesquisa foi conduzida através de entrevistas com os funcionários dos museus de arte finlandeses. Os informantes trabalharam com a criação da presença de mídia social do museu, ou decidiram sobre assuntos que o afetam. A pesquisa introduz uma estrutura teórica para o marketing de relacionamento em museus de arte, dentro do contexto das mídias sociais. A estrutura é dividida em três partes; os pré-requisitos para criar relacionamentos com clientes, a construção de relacionamentos com clientes e a manutenção de relacionamentos com clientes. É através destas três etapas de marketing de relacionamento que as características das mídias sociais são mais discutidas. Resumo Esta pesquisa contribui para o discurso do marketing de relacionamento, focando a gestão de relacionamentos com clientes nos museus de arte finlandeses. A perspectiva particular escolhida para o estudo vem da implementação prática do marketing de relacionamento, uma vez que o estudo se aprofunda no que os museus finlandeses fazem para o relacionamento com seus clientes nas mídias sociais. Em contraste com a literatura anterior, este estudo argumenta que os clientes são o grupo de interessados mais importante também para as organizações sem fins lucrativos . Os museus estão mudando para uma forma mais profissional de marketing e gestão . Isso se deve em grande parte às pressões sobre eles por causa do declínio dos subsídios públicos e do aumento das expectativas. Espera-se que os museus, como muitas outras organizações culturais, tenham um desempenho superior ao de atrair novos clientes e angariar fundos. Para conseguir isso, os museus precisam pensar em termos de clientes e encontrar novas formas de chegar aos clientes . Os entrevistados neste estudo são funcionários de museus de arte finlandeses que são responsáveis por ou tomam decisões sobre atividades de mídia social dentro de suas próprias organizações. O estudo apresenta uma estrutura teórica para o marketing de relacionamento dos museus nas mídias sociais. A estrutura é dividida em três partes: os pré-requisitos para o marketing de relacionamento, a construção de relações com os clientes e a manutenção das relações com os clientes. As características das mídias sociais são, portanto, examinadas através destas três etapas do marketing de relacionamento. As publicações online são material com direitos autorais e estão disponíveis gratuitamente para leitura e impressão para uso pessoal . O uso do material para fins comerciais é proibido.</w:t>
      </w:r>
    </w:p>
    <w:p>
      <w:r>
        <w:rPr>
          <w:b/>
          <w:color w:val="FF0000"/>
        </w:rPr>
        <w:t xml:space="preserve">id 108</w:t>
      </w:r>
    </w:p>
    <w:p>
      <w:r>
        <w:rPr>
          <w:b w:val="0"/>
        </w:rPr>
        <w:t xml:space="preserve">Tarifa de mesa Nas antigas pousadas finlandesas, mesas longas e nuas eram colocadas, como nas festas medievais, com pão, manteiga, carcaças de animais inteiros servidos, peixe salgado, cerveja em pintas, licor em garrafas com uma taça ao lado, e queijo fresco. Os convidados se sentaram à mesa, cortaram pedaços de carne com suas próprias facas e se revezaram bebendo dos copos comuns. A comida esteve exposta durante todo o casamento, por vários dias. Elas só foram reabastecidas se uma espécie se esgotasse. Refeições de casamento deste tipo foram apreciadas em áreas remotas até o final do século passado. Desde então, foram servidos pratos de sopa, além de pratos frios. O mais comum foi o rebento de ervilha, que permaneceu como prato principal no Istmo Kareliano até o século XX. O mingau também apareceu nos menus das festas, primeiro o mingau de cevada, depois o mingau de arroz. O mingau foi comido mais tarde com leite, depois com a mais luxuosa sopa de uva passa, ameixa ou mistura de bagas. Sopa e mingau eram comidos em colheres de madeira de um banho comum de madeira ou pedra. Se nem todos pudessem estar sentados à mesa ao mesmo tempo, eles eram comidos em vários turnos. Com o aumento da riqueza, foram adquiridos talheres mais modernos. Colheres de prata, garfos e facas e pratos de porcelana foram tentadas para serem adquiridas ou emprestadas, pelo menos para o uso do casal no casamento, do padre e dos convidados mais ilustres, enquanto os outros tiveram que se contentar com suas colheres e facas de madeira. Em meados do século XX, uma grande variedade de pratos de porcelana e copos tornou-se comum e cada comensal recebeu seu próprio prato e recipiente para beber. Para grandes festas, ainda era necessário pedir pratos emprestados aos vizinhos, assim como hoje em dia, os talheres podem ser contratados de fornecedores de refeições. Começando no oeste da Finlândia, e mais tarde também de São Petersburgo, novos pratos foram adotados através dos camponeses. No início, tais novidades, como pratos de caixa e almôndegas, eram pratos de torta, depois se tornaram pratos de domingo e, finalmente, pratos do dia-a-dia à medida que novas iguarias se instalavam. As habilidades das mulheres da casa não eram mais suficientes para preparar os novos tipos de torta e para alimentar as muitas centenas de convidados em grandes casamentos, e assim a casa tinha que contar com os serviços de catering, mulheres habilidosas que tinham aprendido frequentemente a arte de cozinhar como serventes em cidades ou propriedades. Em vez de uma mesa sentada, a comida era colocada sobre uma mesa de pé, da qual os convidados recolhiam sua comida e se sentavam em pequenas mesas para comer. Cerveja e bebidas alcoólicas nunca faltaram nos casamentos de muitos dias dos velhos tempos. A cidade também fornecia bebidas alcoólicas mais finas para os casamentos dos camponeses ricos. Devido ao consumo abundante de álcool, as brigas muitas vezes eclodiram nos casamentos. Nas descrições de casamentos mais antigas é por vezes afirmado que os homens não consideravam um casamento adequado se não tivessem tido e dado alguns hematomas . No século XIX, as feiras de bebidas e dinheiro, onde a venda de bebidas era o programa principal e que eram realizadas para ganho dos indigentes, tornaram-se um incômodo com brigas e mortes . Também no século XIX, na Ostrobothnia do Sul, os "knife-junkies" costumavam ser os convidados dos fofoqueiros nos grandes casamentos para fofocar e lutar. Mas a proibição da destilação doméstica de álcool em 1866, os movimentos de revivalismo, o movimento de temperança e a Lei de Proibição de 1919-1932 puseram fim ao uso excessivo de álcool em casamentos. Nem todos os casamentos no país nos velhos tempos eram jantares de vários dias, embora haja a maioria dos registros de tais. Os mais pobres só casaram e não tiveram festas.</w:t>
      </w:r>
    </w:p>
    <w:p>
      <w:r>
        <w:rPr>
          <w:b/>
          <w:color w:val="FF0000"/>
        </w:rPr>
        <w:t xml:space="preserve">id 109</w:t>
      </w:r>
    </w:p>
    <w:p>
      <w:r>
        <w:rPr>
          <w:b w:val="0"/>
        </w:rPr>
        <w:t xml:space="preserve">Menu Categoria Arquivos Arquivos : hipersensibilidade Meu dia começou um pouco lento hoje quando o relógio tocou novamente às seis e eu não poderia ter me levantado . levantei de qualquer forma e com os olhos ainda cruzados calcei meus tênis e fui dar mais uma caminhada matinal . Hoje fiz uma caminhada mais curta, cerca de meia hora, mas foi bom começar o dia. O café da manhã infelizmente não teve tanto sucesso - o pó de maca no smoothie me deu uma dor de estômago tal que eu estava duas vezes no trabalho e já estava pensando em voltar para casa. Então fiz uma pausa de maca há uma semana atrás e agora que tentei levá-la de volta à minha dieta, meu estômago está lutando contra isso. Realmente irritante . Não sei se isto se deve ao fato de o corpo ter se acostumado a algo "muito" longe dele ou se isto se deve também ao diagnóstico de doença celíaca. Talvez meu estômago esteja de alguma forma tão sensível agora por causa desses cereais que não possa tolerar essa maca? ( Ainda não fiz uma endoscopia, graças ao grande cuidado com a saúde ... ) Apesar do inchaço e outras coisas nojentas, meu treino de ginástica correu bem hoje. Hoje eu treinei meu peito, ombros e extensores: Empurrar para baixo o extensor estável para cima atrás da cabeça com meu próprio peso Mergulhar com meu próprio peso Especialmente o banco inclinado correu muito bem hoje e da próxima vez eu poderia tentar adicionar mais alguns pesos, yay! Ainda estou muito feliz com aquela academia, há um bom ambiente lá :D Já estou pensando em fazer uma sessão de verão lá, pois agora está disponível a um preço relativamente bom. No vestiário, estranhos o cumprimentam e você pode realmente fazer seu exercício em paz - ninguém se importa com o que estou fazendo lá. Em minha própria academia, o ambiente às vezes é um pouco "superficial" demais quando as pessoas vêm à academia em roupas Betterbodies só para parecer bem e especialmente as mulheres medem você da cabeça aos pés e depois começam a perguntar que pesos você usa. É um pouco frustrante. Na minha opinião, comparar-se com os outros é completamente estúpido e não ganha nada. Cada um deve treinar em seu próprio nível e da maneira que quiser. Imitar os outros e carregar pesos terríveis não vai ganhar nada se a técnica sofrer às custas disso . Depois de treinar a máscara alimentar Blog relacionado a tais informações que a página principal agora tem um link para a guia onde há uma introdução a mim mesmo . Lá você pode visitar tanto os antigos como os novos leitores para ler, se você quiser saber mais sobre quem está aqui do outro lado da tela está certo. Além disso, tentei fazer comentários para você agora o mais fácil possível, porque eu sei que é algum feedback negativo chegou. Ao comentar no meu blog você nem precisa de um apelido, mas você pode comentar anonimamente, se assim o desejar. Isso, claro, exige que a caixa de comentários permaneça tão limpa quanto antes e kakkakommenteilta evitado! Monna escreveu um bom post sobre o assunto , por favor, vá lê-lo e dê seu feedback factual , que será então transmitido! O objetivo é tornar a Fitfashion o mais funcional possível e estamos trabalhando duro o tempo todo para conseguir isso , mas isso requer um pouco de paciência de todos nós :) Você também pode dar feedback sobre a funcionalidade do site etc. na caixa de comentários do meu blog se quiser . O que funciona / o que não funciona , o que você gostaria de mais / o que está faltando etc. :) ...doença celíaca . Essa foi a razão das minhas dores de estômago absurdas, afinal de contas. E eu tinha a certeza de que não eram os cereais. Acho que os fatores hereditários fizeram seu trabalho. Assim, na segunda-feira desta semana fui fazer um exame de sangue, cujos resultados ouvi ontem, quando estive em Helsinque. Se bem me lembro, um certo valor tinha de ser inferior a 7 para ser negativo, 7-10 para ser um positivo fraco e mais de 10 para ser um diagnóstico bastante forte. Acho que meu valor era de 128. Exatamente 100 %.</w:t>
      </w:r>
    </w:p>
    <w:p>
      <w:r>
        <w:rPr>
          <w:b/>
          <w:color w:val="FF0000"/>
        </w:rPr>
        <w:t xml:space="preserve">id 110</w:t>
      </w:r>
    </w:p>
    <w:p>
      <w:r>
        <w:rPr>
          <w:b w:val="0"/>
        </w:rPr>
        <w:t xml:space="preserve">Parei de beber álcool quase completamente quando engravidei (meu filho nasceu em novembro de 2005). Bem, completamente durante a gravidez, claro, mas mesmo depois disso bebi uma ou duas cervejas, talvez uma ou duas vezes por ano (uma esponja terrível). Tenho notado que me sinto melhor sem álcool , embora a tristeza faça parte da minha natureza , não tem sido tão profunda e sem esperança como quando eu bebia álcool ( não é verdade que se você está deprimido quando começa a beber , o efeito do álcool ainda triplica o mau humor ) . A principal razão para desistir do álcool é aquela criança, acho que crianças e álcool não andam juntos ( pelo menos ainda não em idade escolar ), e eu não senti nenhuma necessidade de beber ( zero coca então eu bebo por isso também ) - eu fiquei realmente surpreso como foi fácil desistir, quando eu sentei à noite pelo menos três vezes por semana antes ... Se ao menos desistir daquele tabaco fosse tão fácil Mas eu dificilmente acho que uma garrafa ou duas levarão alguém à ruína agora, em termos de dieta ou não . Esta senhora, por outro lado, pensa muito pouco em beber álcool Nos fins de semana eu gosto de me divertir com meus amigos e isso muitas vezes envolve álcool. Mas tenho uma doença, o que significa que só bebo um máximo de 5 doses de álcool por noite e não me embebedo com essa quantidade de álcool. Mas nessas noites esqueço o Kiloklub, especialmente se souber que no dia seguinte estarei fazendo jogging ou fazendo outros exercícios. Henne na quarta-feira, 8 de julho de 2009 10:28 Estou no Kiloklub há mais de um ano e sim, esse tempo abriu meus olhos para pensar no meu próprio consumo de cerveja. Eu sempre soube que a cerveja tem energia ... Eu raramente fiquei preso a uma cerveja quando tive uma chance ... mas eu realmente tenho bebido cada vez menos durante o ano ... Eu mudei completamente para cervejas light se eu quiser uma cerveja . Pena que não esteja disponível em todos os lugares até hoje. As sidras secas também têm uma quantidade razoável de energia, por isso reduzi seu consumo. As razões são saúde, finanças e controle de peso. Não me tornei um absolutista, sim, quando você está com amigos pode tomar um pouco, se quiser. Mas isto acontece menos vezes, talvez uma vez por mês. Eu evitei completamente ficar bêbado. Eu costumava tomar uma ou duas cervejas quando comia em um restaurante, agora mudei para pepsi max . As boates e bares são muito raros, uma vez por ano para um evento especial. No outono, provavelmente irei da próxima vez quando me formar na universidade. Meu consumo de álcool não mudou em nada desde que comecei a fazer discotecas, não bebo álcool além de vinho, mas bebo um copo dele quase todos os dias. Merry Klubiemäntä Om nom nom nom nom nom nom nom nom na quarta-feira, 8. Julho de 2009 às 10:56 Agradeço seus comentários àqueles que já responderam aqui . Eu mesmo já desisti quase completamente do álcool . Por vários anos eu levei uma vida estudantil bastante animada . Em algum momento eu só notei que minhas ressacas pioraram e eu gasto uma quantidade incrível de dinheiro com álcool . Então, quando um pouco mais tarde começou a perder peso, então o álcool ficou fora de cena quando era tanta energia. Não sou absolutista, às vezes tomo um e sim, às vezes mais, mas muito raramente. Pode passar vários meses sem tomar nenhum e depois pode ser que em algumas semanas eu demore alguns dias se houver alguns eventos. Eu mesmo mudei para uma "melhor qualidade" de álcool. Portanto, não mais a lager finlandesa mais barata, mas sim uma boa cerveja escura tcheca para que você tenha a sensação de sabor ao mesmo tempo. Hippis58 Saúde primeiro! Quarta-feira , 8 de julho de 2009 às 11:00 Meu consumo de álcool tornou-se muito raro, mas não sofro de depressão e nenhum outro mal-humorado não tem sido! Eu só bebo cidra , algumas garrafas por ano ! Isso é se</w:t>
      </w:r>
    </w:p>
    <w:p>
      <w:r>
        <w:rPr>
          <w:b/>
          <w:color w:val="FF0000"/>
        </w:rPr>
        <w:t xml:space="preserve">id 111</w:t>
      </w:r>
    </w:p>
    <w:p>
      <w:r>
        <w:rPr>
          <w:b w:val="0"/>
        </w:rPr>
        <w:t xml:space="preserve">A desconfiança impede a conservação das focas aneladas Saimaa Ainda há oposição às restrições à conservação das focas aneladas Saimaa . Esta oposição pode ser devida à desconfiança na tomada de decisões, de acordo com um estudo da Universidade de Turku sobre as atitudes em relação às focas aneladas Saimaa e sua conservação . Há um clima geral de negatividade . De acordo com Minttu Jaakkola, PhD, o líder do estudo, os diferentes atores não confiam uns nos outros. A população local teme que o poder de decisão seja transferido para a região da capital e da UE, que a voz local não seja ouvida e que a pesquisa e as informações de especialistas sejam retidas. As atitudes em relação ao selo com anel Saimaa foram analisadas através de cobertura de imprensa e entrevistas . O estudo faz parte de um projeto mais amplo financiado pela UE sobre o selo com anel Saimaa , cujo próximo relatório de pesquisa será publicado dentro de quatro anos. Enviar notícia a um amigo News Etelä-Saimaa: desconfiança impede a conservação do selo com anel Saimaa Ainda há oposição a restrições à conservação do selo com anel Saimaa . Esta oposição pode ser devida à desconfiança na tomada de decisões, de acordo com um estudo da Universidade de Turku sobre atitudes em relação ao selo com anel Saimaa e sua conservação . Há um clima geral de negatividade . De acordo com Minttu Jaakkola, PhD, o líder do estudo, os diferentes atores não confiam uns nos outros. A população local teme que o poder de decisão seja transferido para a região da capital e da UE, que a voz local não seja ouvida e que a pesquisa e as informações de especialistas sejam retidas. As atitudes em relação ao selo com anel Saimaa foram analisadas através de cobertura de imprensa e entrevistas . O estudo faz parte de um projeto mais amplo financiado pela UE sobre o selo com anel Saimaa , cujo próximo relatório de pesquisa será publicado dentro de quatro anos. Comentários 8 ppl Você quer reportar uma mensagem inapropriada ? Viking 7.6 . 13:54 1 vonPatti escreveu : Eero Laaksonen escreveu : Agora seria uma boa idéia parar com esta proteção completamente ridícula e superprotegida da foca anelada aqui em Saimaa , antes que a UE proíba o movimento e a pesca de cidadãos comuns em toda a área de Saimaa . Nenhuma pessoa sensata se atreve a dizer que já fomos longe demais na proteção dos selos . A UE está indo atrás das costas da UE nestes escândalos de proteção. Na Estônia, os lobos podem ser caçados relativamente livremente e o lobo não está à beira da extinção na Estônia, mas a população é muito vigorosa. O selo com anel de Saimaa não é diferente do selo com anel de Ladoga , mas ele apenas vive em Saimaa e não em Ladoga . O selo com anel Saimaa e o selo com anel Ladoga são estirpes diferentes e não podem ser cruzados um com o outro , MOT . huh huh vonPatti 6.6 . 18:25 9 Os biólogos do selo desenvolveram a proteção do selo como um trabalho de cobertura para si mesmos . Boa remuneração, verões em serviço no Saimaa por barco a motor e nem mesmo ter que comprar gasolina, horas extras se acumulam bem. Quando o tempo piora no outono, é hora de se retirar para aquecer os espaços internos para o inverno. Alguém ouviu dizer que os pesquisadores da foca tiveram uma negociação coletiva? vonPatti 6.6 . 18:13 9 Eero Laaksonen escreveu: Agora valeria a pena parar com esta proteção completamente ridícula e superdimensionada da foca aqui em Saimaa , antes que a UE proíba o movimento dos cidadãos comuns e a pesca em toda a área de Saimaa . Nenhuma pessoa sensata se atreve a dizer que já fomos longe demais na proteção dos selos . A UE está indo atrás das costas da UE nestes escândalos de proteção. Na Estônia, os lobos podem ser caçados relativamente livremente e o lobo não está à beira da extinção na Estônia, mas a população é muito vigorosa. O selo com anel Saimaa não é diferente do selo Svalbard , o selo com anel Saimaa é um</w:t>
      </w:r>
    </w:p>
    <w:p>
      <w:r>
        <w:rPr>
          <w:b/>
          <w:color w:val="FF0000"/>
        </w:rPr>
        <w:t xml:space="preserve">id 112</w:t>
      </w:r>
    </w:p>
    <w:p>
      <w:r>
        <w:rPr>
          <w:b w:val="0"/>
        </w:rPr>
        <w:t xml:space="preserve">COOLING ESPECIFICAMENTE LIVRE PARA PREMISSAS 24/7 O resfriamento livre pode ser direto, onde o ar frio ao ar livre é usado como tal para resfriar o local. Tal sistema faz o melhor uso da frieza do ar ao ar livre . De acordo com a Unto Hakkarainen, a desvantagem é que a umidade do ar no espaço a ser resfriado segue diretamente a umidade do ar externo e, portanto, não é uma aplicação viável se o espaço a ser resfriado estiver sujeito não apenas à temperatura, mas também aos requisitos de umidade . O controle da umidade pode ser melhorado utilizando um circuito de ar de resfriamento separado para o ar a ser resfriado , onde a potência de resfriamento do ar externo é fornecida por um trocador de calor ar-ar . Em edifícios residenciais e de escritórios, a refrigeração gratuita tem sido utilizada como resfriamento noturno por meio de ar condicionado , que "carregou" as estruturas com capacidade de refrigeração para uso diurno . A aplicação de refrigeração livre mais típica é a utilização de refrigeração livre indireta no circuito de água de refrigeração para resfriar a água do sistema de refrigeração em série com a refrigeração do compressor . O resfriamento livre aqui é obtido por meio de um trocador de calor. É essencial que a refrigeração livre e a refrigeração do compressor possam ser utilizadas simultaneamente para alcançar o mais longo período anual de refrigeração livre. "A refrigeração gratuita é bem adequada para instalações onde há uma carga térmica contínua 24 horas por dia durante todo o ano, tipicamente centros de energia e de dados, onde a refrigeração gratuita é agora quase invariavelmente utilizada. Ao projetar e dimensionar um resfriamento livre, é importante lembrar que a maior temperatura possível do meio de resfriamento proporciona o melhor desempenho e a mais longa vida útil anual de operação. A fim de garantir uma temperatura ambiente constante de, por exemplo, 24 ºC, o resfriamento do compressor é sempre necessário, pois durante os períodos mais quentes de calor a temperatura do ar externo pode subir acima de 30 ºC e o resfriamento livre não pode ser utilizado. Além da energia de resfriamento quase livre, o resfriamento livre prolonga a vida útil dos compressores, reduz os custos de manutenção e, naturalmente, economiza a energia elétrica utilizada pelo compressor. Os custos de construção de um sistema de resfriamento livre são 10 a 20% maiores do que para um sistema de resfriamento convencional e a necessidade de espaço adicional é mínima, tornando a solução também adequada para projetos de renovação. Os custos de investimento adicionais são rapidamente recuperados em termos de economia de custos operacionais. O ar frio produzido pelo sistema de refrigeração livre é produzido apenas ao custo da energia da bomba. DI Unto Hakkarainen</w:t>
      </w:r>
    </w:p>
    <w:p>
      <w:r>
        <w:rPr>
          <w:b/>
          <w:color w:val="FF0000"/>
        </w:rPr>
        <w:t xml:space="preserve">id 113</w:t>
      </w:r>
    </w:p>
    <w:p>
      <w:r>
        <w:rPr>
          <w:b w:val="0"/>
        </w:rPr>
        <w:t xml:space="preserve">Barítono Esa Ruuttunen lançou um álbum de hinos junto com um quarteto de violoncelos em um concerto na Igreja de Lauttasaari . O violoncelista Seeli Toivio , Ulla Lampela, conhecida como a violoncelista do quarteto Tempera , e os irmãos Jussi Makkonen e Matti Makkonen formam o quarteto, cujo som único e encorpado é coroado pelo barítono Esa Ruuttunen . O álbum contém muitas jóias da música espiritual como Koska valaissee kointähtönen , Mua sipeis suojaan kätke e Vem comigo Senhor Jesus . Esa Ruuttunen também gravou a maioria dos hinos na gravação pela primeira vez e os hinos têm arranjos novos e frescos de Matti Makkonen.</w:t>
      </w:r>
    </w:p>
    <w:p>
      <w:r>
        <w:rPr>
          <w:b/>
          <w:color w:val="FF0000"/>
        </w:rPr>
        <w:t xml:space="preserve">id 114</w:t>
      </w:r>
    </w:p>
    <w:p>
      <w:r>
        <w:rPr>
          <w:b w:val="0"/>
        </w:rPr>
        <w:t xml:space="preserve">Opinião sobre FISHMAN ACOUSTIC MATRIX NATURAL Em média, seus usuários acharam FISHMAN ACOUSTIC MATRIX NATURAL muito práticoDeram-lhe uma pontuação muito alta por sua confiabilidade e robustez. Mas aqui as opiniões diferem Se você tiver um problema, ou precisar de ajuda com uma pergunta no fórum Diplofix, o fórum pode ajudá-lo a escolher entre FISHMAN ACOUSTIC MATRIX NATURAL e outro produto Seus usuários acharam-no muito eficiente. Mas aqui todos partilham a mesma opinião Especialmente barato Verifique a compatibilidade com FISHMAN ACOUSTIC MATRIX NATURAL no manual do usuário antes de comprar Fácil de usar Os usuários fizeram as seguintes perguntas : O ACOUSTIC MATRIX NATURAL é fácil de usar ? A classificação é 10/10 se o FISHMAN ACOUSTIC MATRIX NATURAL for muito fácil de usar. A classificação média é 8,5 e o desvio padrão é 2,93. 6 usuários o classificaram em 0 de 10 em uma escala de 0 a 10. A classificação é 10/10 se o FISHMAN ACOUSTIC MATRIX NATURAL for, em seu domínio, o melhor em nível técnico, aquele que oferece a melhor qualidade, ou que oferece a maior gama de opções. A classificação média é de 8,5 de 8,5 e o desvio padrão é de 2,93. Confiabilidade Os usuários fizeram a pergunta: O MATRIZ ACOUSTIC NATURAL é realmente confiável , durável ? A classificação é 10/10 se você acha que o FISHMAN ACOUSTIC MATRIX NATURAL é um produto robusto, que durará muito tempo antes de quebrar. A classificação média é 8,5 de um possível 8,5 e o desvio padrão é 2,93. Boa relação custo-benefício Os usuários fizeram a pergunta: O ACOUSTIC MATRIX NATURAL tem boa relação custo-benefício? A classificação é de 10/10 se você acha que o FISHMAN ACOUSTIC MATRIX NATURAL é realmente uma boa relação custo-benefício considerando suas características.</w:t>
      </w:r>
    </w:p>
    <w:p>
      <w:r>
        <w:rPr>
          <w:b/>
          <w:color w:val="FF0000"/>
        </w:rPr>
        <w:t xml:space="preserve">id 115</w:t>
      </w:r>
    </w:p>
    <w:p>
      <w:r>
        <w:rPr>
          <w:b w:val="0"/>
        </w:rPr>
        <w:t xml:space="preserve">Segunda-feira, 29 de agosto de 2011 Este ano tive a oportunidade de realizar oficinas de Rawfood em Kalix , Piteå , Luleå , Kiruna , Rovaniemi , Kouvola e Östersund . Agora é a minha vez de ir à minha cidade natal. Farei três cursos durante o outono, dois dos quais são refeições diárias ABC e um é uma refeição festiva em boa companhia. Vou ensinar métodos para lidar com a vida cotidiana com alimentos crus. O objetivo é fazer comida que toda a família comerá, e no caso de um banquete você aprenderá como fazer uma refeição espetacular e deliciosa que possa servir aos seus convidados sem mencionar suas implicações para a saúde. Acima de tudo, você deve entender que comida é amor em forma comestível! Lembremos que a comida deve ser deliciosa e bonita, seja para o uso diário ou para uma festa! O preço do curso é de 120 euros incluindo ingredientes e IVA . Você pode se inscrever no site aquateam@aquabalancing.fi ou me ligar no número 045-1386432 . Cada curso pode acomodar 12 pessoas em ordem de inscrição . Ao se inscrever você receberá um número de conta para pagar a taxa do curso . sábado 27 de agosto de 2011 Esvaziamos o freezer e inesperadamente encontramos um saco de arandos do ano passado . fiz uma sobremesa que se parece muito com recheio de torta . Mas há menos nozes e gordura de coco para que a textura não seja muito picante. Quarta-feira 24 de agosto de 2011 Fui a Oulu para comer no Fitwok . A idéia era divertida e simples: escolher arroz, macarrão ou base de legumes. Depois disso, quantos acompanhamentos você quiser e ainda um molho. Os alimentos chegaram rapidamente e eram bons. Não cru, é claro, mas deu inspiração para esta receita. Então a trama é a mesma , comece torcendo macarrão de abobrinha com um molho de vegetais . Depois acrescente o que tiver no armário ou na horta e misture o molho com ele. O molho teriyaki de Fitwok era o meu favorito. Então eu misturei molho de soja, gengibre, ácido e doce junto com sementes de gergelim em um liquidificador. Tudo na mistura e deixar marinar ou comer imediatamente . Eu usei couve, então é melhor deixá-la marinar por algumas horas para que o ácido tenha tempo de amolecer as folhas. Caso contrário, direto para a mesa! Macarrão de abobrinha picado Molho de couve picada (qualquer outro tipo) Molho 2 dl sementes de gergelim 1 dl água 1 dl molho de soja 1/2-1 dl suco de limão 5 tâmaras 2 colheres de sopa de azeite gengibre, fresco ou em pó Misturar em um molho grosso suave. Se o molho for muito grosso, acrescente um pouco de água. Mexer o molho nos legumes . Bon appetit ! Terça-feira 23 de Agosto de 2011 As beterrabas estão quase prontas em nossa terra de vegetais, assim como as cenouras e as couves. As pastinacas ainda estão esperando para serem colhidas. Temos feito grandes smoothies verdes da couve há muito tempo. Este é o primeiro verão em que a Riitta e eu temos uma horta apropriada. Estamos construindo uma cabana de verão e planejamos passar os verões na cabana de verão a partir de agora. Este verão tem sido um bom verão no canteiro de obras. Aprendi a alegria de construir! Essa alegria irradiou para o resto da minha vida, meu corpo permaneceu mais flexível do que nunca, apesar do curto exercício. Depois de todo o transporte e levantamento de sacos e vigas, você pensaria que o corpo endureceria, mas não endureceu. Agora é hora de procurar novas variações em beterraba, abobrinha e cenoura. Hoje eu tentei fazer um molho de migalhas, que poderia ser servido com arroz se você não fosse 100% comida crua . A idéia me faz lembrar os pães doces, mas eu acrescentei água suficiente para fazer um molho . segunda-feira 15 de agosto de 2011 Já faz muito tempo que eu não escrevo, embora eu ainda esteja nas férias de verão . Estivemos em Östersund para um curso de Astanga Yoga e Rawfood</w:t>
      </w:r>
    </w:p>
    <w:p>
      <w:r>
        <w:rPr>
          <w:b/>
          <w:color w:val="FF0000"/>
        </w:rPr>
        <w:t xml:space="preserve">id 116</w:t>
      </w:r>
    </w:p>
    <w:p>
      <w:r>
        <w:rPr>
          <w:b w:val="0"/>
        </w:rPr>
        <w:t xml:space="preserve">Feitiçaria 15.4.2011 | Juha Heinilä Não haja entre vocês quem faça seu filho ou filha passar pelo fogo, ou quem faça feitiços, divinhe sinais, pratique feitiçaria ou feitiçaria, quem leia feitiços, pergunte aos espíritos dos mortos ou aos sábios, ou se volte para os mortos. Para todos que fazem tais coisas é uma abominação ao Senhor ( Deuteronômio 18: 10-12 ) No norte do país 23.4.2011 há juramentos ( fogueiras ) para expulsar bruxas e demônios . O povo de Ostrobothnia leva bruxas e demônios a sério, mas qual é a atitude em relação a bruxas e demônios no resto da Finlândia? A bruxaria seria desejar o mal aos outros? Neste sentido, dizer palavras de condenação ou de estigma em vez de bênção . A bruxaria talvez possa ser vista como uma tentativa de manipular a Deus, assumindo o papel de Deus. Os horóscopos aqui talvez assumam o papel de Deus no sentido de que falam palavras divinas, estigmatizantes, ou futuramente dirigidas num sentido manipulativo. Relatar uma mensagem de assédio Envie-me uma cópia para este endereço de e-mail . Juha Heinilä | 15.4.2011 18:15:09 Anne Mikkola obrigada por seu comentário ! Sim, desejar o mal aos outros é bruxaria e talvez desejar que o diabo também o faça . Vários juramentos também são bruxaria . Não entendo realmente a manipulação de Deus como bruxaria , mas colocar-se acima de Deus é . Tudo é bruxaria de adivinhação ? A adivinhação em nome de Deus também é bruxaria? Envie-me uma cópia para este endereço de e-mail . Anne Mikkola | 15.4.2011 18:39:13 A manipulação de Deus não está se colocando acima de Deus? Bem, pelo menos eu tenho feito muita adivinhação para o trabalho, e adivinhação espiritual também é jogada dentro. Eu gostaria de pensar que não é tudo bruxaria :- ) Relatar mensagem de assédio Enviar-me uma cópia deste endereço de e-mail . Juha Heinilä | 15.4.2011 18:43:39 Anne , eu acho que não podemos manipular Deus . Há muitos tipos de adivinhação de fortunas . Pelo menos adivinhação de fortunas a partir de cartões é bruxaria . alerta de mensagem Envie-me uma cópia para Este endereço de e-mail . Mauno Peltonen | 15.4.2011 19:02 :40 Este é outro daqueles princípios bíblicos claros que a maioria dos 'cristãos' não leva a sério. Há "tréguas", brancos de páscoa, bolos de verão, duendes, Papai Noel, etc. Na verdade, quase todos os santos da igreja estão cheios de símbolos pagãos. E os padres não estão nada preocupados com tal prática! A filiação em tal paróquia pode mais ser chamada de cristã? Denunciar uma mensagem de assédio Enviar-me uma cópia para este endereço de e-mail . Martti Pylkkänen | 15.4.2011 19:29:41 Ainda hoje, nos países nórdicos, as crianças pequenas aparecem como "trulls" na época da Festa dos Tabernáculos . Em minha opinião, este costume não pode ser generalizado à bruxaria. Mas gostaria de ressaltar algo que se pode chamar o retorno da bruxaria , com boa razão , que vem se espalhando por toda a Europa e América . Este fenômeno é o livro de mesmo nome , Harry Potter , sobre o qual foram feitos inúmeros filmes , cujas estréias são esperadas por grandes multidões de espectadores . Através desta série de livros de Harry Potter , a antiga religião Wiccan tem sido bloqueada em todo o mundo. Na América, isso tem sido demonstrado em quase todas as escolas públicas. As principais editoras fornecem às escolas o material Harry Potter. Os professores são encorajados a ler os livros em voz alta. É assim que a bruxaria se espalha a um ritmo incrível. O ex satanista Wiliam Schnobelen disse que não há diferença entre bruxaria, Wicca e satanismo. Estou surpreso com a loucura em torno deste livro de Harry Potter, que é um verdadeiro best-seller em todo o mundo. Isto também mostra que esta popularidade deve vir da influência das forças das trevas. Obrigado Martti Pylkkänen por seu comentário.</w:t>
      </w:r>
    </w:p>
    <w:p>
      <w:r>
        <w:rPr>
          <w:b/>
          <w:color w:val="FF0000"/>
        </w:rPr>
        <w:t xml:space="preserve">id 117</w:t>
      </w:r>
    </w:p>
    <w:p>
      <w:r>
        <w:rPr>
          <w:b w:val="0"/>
        </w:rPr>
        <w:t xml:space="preserve">A vinte quilômetros de Nova Iorque, o ar está ficando nitidamente mais frio e os ventos de força bruta estão soprando. À medida que a cidade se aproxima, o verão se desvanece, nuvens pesadas feitas pela máquina meteorológica do Dr. Palladium ficam penduradas no céu e um enorme ciclone circula lentamente sobre Manhattan. A neve e a geada assolam a metrópole enquanto o governador do estado se recusa a se render à Semiramis. As estradas que levam à cidade estão repletas de carros encalhados na estrada - primeiro fugindo da cidade por medo da guerra nuclear e depois de um inverno artificial expulsando as pessoas. Do sul, através do Túnel Lincoln , Panzerfaust passa por um posto de controle da polícia e chega a pé em Manhattan . Ao mesmo tempo, do norte, Nega e Sutekh atravessam a ponte do Brooklyn. O inverno chegou à cidade em meados do verão, e o equipamento de aragem não teve como lidar com vários metros de neve. Partes da cidade ainda estão funcionando bem e a eletricidade está sendo fornecida, outras partes estão em caos quase total. Panzerfaust assume o controle da pedra marrom no West Side , Sutekh fala sobre seu próprio caminho e a segurança privada de Nega para seu próprio apartamento no Upper East Side . No entanto, a cobertura está vazia e em reforma - e o inesperado inverno empurrou o plástico até o ponto em que muitas partes dele estão cobertas de neve. Como plano alternativo, a dupla pega um táxi de neve para Midtown, onde encontram o escritório da Negacorp. O escritório é fechado pela Receita Federal, mas a Nega joga fora a fita de barreira e sinaliza para dentro com um cadeado leitor de palma. O IRS retirou a maior parte do equipamento informático e da papelada, mas pelo menos os móveis foram deixados no lugar. Nega liga para Rachel, a gerente do escritório, e ordena que ela volte ao trabalho imediatamente. Em outro lugar, Panzerfaust deixa sua base temporária para Little Italy. Partes de Nova Iorque são claramente pós-apocalípticas, e pelo caminho quatro assaltantes armados tentam roubá-lo. O Panzerfaust as bolas de neve as assusta com a magia do sangue, mas não sem conseguir alguns buracos em seu casaco com pistolas de calibre pequeno. Significativamente, porém, elas não o atrasam, e ele chega ao lugar cujo endereço lhe foi enviado anteriormente. As reuniões da comunidade super-criminal são espontâneas e quase nunca são realizadas duas vezes no mesmo lugar. A palavra de localização viaja de boca em boca, e desta vez os superiores do lado errado da lei, que parecem estar na costa leste dos EUA, se reuniram em uma antiga loja de roupas em Nova York. Em princípio, em um caos como o atual, provavelmente seria possível se encontrar em ambientes mais ostentosos, mas tradicionalmente um certo tipo de espírito clandestino faz parte do encontro. Quando o Panzerfaust chega, talvez haja uma dúzia de criminosos mascarados e alguns garçons contratados por alguém com contatos no submundo. Pitbull reconhece o Panzerfaust e o acena para sua mesa. Logo depois dele, Sutekh e Nega também chegam. Eles são recebidos com entusiasmo por um rapaz jovem, de aparência excêntrica, que se apresenta como Vento Branco e que aparentemente é uma nova cara no negócio. Há rostos familiares e desconhecidos no atendimento - alguns da fuga da prisão, alguns locais e outros de outros lugares. Hammerdancer parece feroz, o lado esquerdo de seu rosto está muito queimado após o ataque da FAE à Ilha Penikese, mas tanto quanto ele sabe ninguém foi realmente atingido. Mako mudou-se para Chicago para cuidar de negócios antigos , o destino de Filament é desconhecido e Bludgeon foi para Nova Jersey para ver sua família . O ambiente na reunião é um pouco mais agitado que o normal - a ameaça de uma viagem normal de um herói parece remota . Praticamente todos estão ponderando como aproveitar ao máximo o estado atual do império - A artilharia em particular parece estar ponderando a Semiramis</w:t>
      </w:r>
    </w:p>
    <w:p>
      <w:r>
        <w:rPr>
          <w:b/>
          <w:color w:val="FF0000"/>
        </w:rPr>
        <w:t xml:space="preserve">id 118</w:t>
      </w:r>
    </w:p>
    <w:p>
      <w:r>
        <w:rPr>
          <w:b w:val="0"/>
        </w:rPr>
        <w:t xml:space="preserve">Os primeiros palestrantes para o OKFestival confirmados Os primeiros palestrantes para o Festival Open Knowledge em Helsinque, em setembro, estão agora confirmados. A Finlândia se tornará um precursor em conhecimento aberto quando o evento internacional de conhecimento aberto Open Knowledge Festival chegar em Helsinque em 17-22 de setembro de 2012 . Os primeiros oradores confirmados incluem o campeão de visualização de dados Hans Rosling , o defensor direto e participativo da democracia Carsten Berg , o pioneiro do jornalismo de dados Farida Vis , a especialista em conhecimento coletivo Tanja Aitomurto , o defensor do software livre Karsten Gerloff , o defensor da tecnologia centrada no ser humano Adam Greenfield e a MPE e ex-Primeira Ministra Anneli Jäätteenmäki . O tema do OKFestival 2012 é Conhecimento Aberto em Ação . Na era da informação digital global, o conhecimento aberto trará benefícios significativos para todas as áreas da sociedade: ciência, cultura, governança e economia. O festival é uma colaboração internacional, com uma equipe global de especialistas envolvidos na construção do programa. A semana do festival incluirá workshops, palestras, sessões de programação da hackathon e eventos baseados na web. O programa variado abrangerá tópicos como democracia aberta e dados governamentais, cidades abertas e inteligentes, software e negócios de código aberto, design aberto, jornalismo de dados e muito mais. Os principais organizadores do festival são a Open Knowledge Foundation, a Aalto Media Factory e o Instituto Finlandês em Londres. Uma parte do programa do festival se concentrará na rede internacional Open Government Partnership (OGP) de 55 países, que visa promover a transparência, a capacitação dos cidadãos e o uso de novas tecnologias no governo. O governo finlandês acaba de anunciar o pedido de adesão da Finlândia à OGP . Outros exemplos do próximo programa do festival incluem a preparação de uma Iniciativa dos Cidadãos Europeus e a transformação da diplomacia finlandesa da sauna em Movimento de Cidadãos de Sauna Aberta . Além dos principais organizadores, uma equipe internacional de 50 especialistas está planejando o conteúdo do festival, incluindo Janet Haven da Fundação Open Society, Peter Troxler da Associação Internacional FabLab e Andrew Stott do Escritório do Gabinete do Reino Unido.</w:t>
      </w:r>
    </w:p>
    <w:p>
      <w:r>
        <w:rPr>
          <w:b/>
          <w:color w:val="FF0000"/>
        </w:rPr>
        <w:t xml:space="preserve">id 119</w:t>
      </w:r>
    </w:p>
    <w:p>
      <w:r>
        <w:rPr>
          <w:b w:val="0"/>
        </w:rPr>
        <w:t xml:space="preserve">O Furacão chega a Hakametsu na sexta-feira à noite em Tampere e assistirá a uma partida muito desigual, já que JYP, uma das equipes mais difíceis da liga, chega para enfrentar Ilvis, que está esperando pela classificação. As curvas de condicionamento físico dos Elfos não mudaram muito desde a fase mais otimista na virada do ano, pelo menos não em uma direção positiva. A equipe tenta e luta, mas um estilo de jogo pouco claro, falta de autoconfiança e a soma dos dois erros pessoais fazem com que as partidas sejam repetidas vezes em favor do adversário. No momento, o único objetivo dos Elfos é abrir o maior número possível de bloqueios mentais antes dos jogos de qualificação para o spine-chilling . A melhor maneira de acumular capital mental é através de vitórias, mas na partida de sexta-feira o caminho para a vitória será provavelmente mais longo e mais difícil do que o habitual. A batalha do JYP por uma vaga direta na repescagem foi substituída por uma feroz luta pela promoção doméstica graças a um grande fevereiro. A equipe de Jyväskylä atualmente domina o terceiro lugar, mas mesmo na primeira divisão a diferença para o sétimo lugar é de apenas quatro pontos antes da rodada de quinta-feira. A partida contra os vice-campeões do campeonato nesta fase da temporada é uma daquelas em que apenas três pontos é um resultado aceitável. A alegria do fiel guerreiro Ilves Ville Korhonen tem sido pouca e distante ultimamente. As chances de vitória dos Elfos dependem novamente dos sucessos individuais. O estilo de jogo do time não lhes permite criar muitas chances de gol, mas são principalmente o resultado de insights individuais. Como de costume, Jesse Niinimäki e Toni Rajala têm o maior potencial para tais flashes de brilhantismo. Na partida de terça-feira contra o Kärppi, o tropeço para o Tupsukorvi foi seu jogo de poder fracassado. Se as situações especiais jogadas, que tem lutado durante toda a temporada, mostrarem sinais de melhoria, as chances de Tampere ganhar um ponto aumentarão consideravelmente. No triunfal Ässät-ryöpytaksi de terça-feira, o capacete dourado Eric Perrin destacou-se com três pontos de força, e Sami Vatanen, que voltou de licença por doença, brilhou mais que Sirius durante todo o mês de fevereiro. No departamento de guarda-redes, JYP seguiu uma tática de rotação experimentada e testada, e seria a vez de Joni Myllykoski na sexta-feira. Será interessante ver se Jyrki Aho quebra sua fórmula para dar a Riku Helenius uma chance de reiniciar seu clube de criação . O jovem zagueiro Niko Peltola , bem como seu colega mais experiente Arto Tukio , masi Marjamäki não jogou na terça-feira, e sua participação no jogo de sexta-feira à noite é incerta.</w:t>
      </w:r>
    </w:p>
    <w:p>
      <w:r>
        <w:rPr>
          <w:b/>
          <w:color w:val="FF0000"/>
        </w:rPr>
        <w:t xml:space="preserve">id 120</w:t>
      </w:r>
    </w:p>
    <w:p>
      <w:r>
        <w:rPr>
          <w:b w:val="0"/>
        </w:rPr>
        <w:t xml:space="preserve">Java ME Plataforma Java , Micro Edition ou Java ME (anteriormente conhecido como J2ME) é um ambiente de aplicação leve baseado na tecnologia Java desenvolvida pela Sun Microsystems para programação de dispositivos embutidos e com recursos limitados. Em comparação com a plataforma Java SE, uma das diferenças mais significativas do ponto de vista de um programador são as bibliotecas de classes mais limitadas em Java ME . Java ME também é reduzido em tamanho, tendo em mente as restrições de recursos, de modo que, por exemplo, os jogos em telefones celulares são programados tendo em mente as limitações de tela e teclado. O Índice Java ME está dividido em duas configurações de dispositivos: CDC ( Connected Device Configuration ) para dispositivos conectados à rede, tais como refrigeradores, televisores, comunicadores, CLDC ( Connected, Limited Device Configuration ) para dispositivos ainda mais limitados, tais como telefones celulares, PDAs, etc. Um ponto notável é que o CLDC 1.0 não requer suporte de hardware para números de ponto flutuante, mas o CLDC 1.1 os torna disponíveis para o programador . Java ME suporta os chamados perfis , que permitem a programação de certos tipos de dispositivos para que eles funcionem em todos os dispositivos sob esse perfil . Exemplos de tais perfis são o MIDP (Mobile Information Device Profile) , que, em teoria, permite que aplicações sejam executadas em todos os telefones celulares que o suportam. As aplicações Java ME (como Java SE) requerem uma máquina virtual para funcionar. KVM ( Kilo Virtual Machine ) é a máquina virtual da Sun sob CLDC e MIDP . KVM é uma máquina virtual muito pequena, com menos de 100 kilobytes de tamanho, e portanto ideal para uso com Java ME . Foi precisamente por causa de seu pequeno tamanho que a Sun deu à sua máquina virtual o prefixo "Kilo". A segurança também é uma questão importante em Java ME . Embora o Java SE contenha boas características de segurança, eles são muito pesados para uso em Java ME . As principais características dos recursos de segurança incluem a chamada "caixa de areia", na qual os programas são executados. Isto impede que os programas acessem recursos fora deste limite, tais como o codec GSM em telefones celulares . Além disso, todas as classes executáveis são verificadas para garantir que sejam implementadas corretamente. As aplicações também não podem se referir fora de sua própria área de memória.</w:t>
      </w:r>
    </w:p>
    <w:p>
      <w:r>
        <w:rPr>
          <w:b/>
          <w:color w:val="FF0000"/>
        </w:rPr>
        <w:t xml:space="preserve">id 121</w:t>
      </w:r>
    </w:p>
    <w:p>
      <w:r>
        <w:rPr>
          <w:b w:val="0"/>
        </w:rPr>
        <w:t xml:space="preserve">Procure um mentor ou pessoa de apoio Tilt é formada por voluntários que desejam compartilhar sua experiência e apoiar aqueles que têm problemas com o jogo. Os voluntários atuam como mentores e pessoas de apoio nas Portas Abertas da Tilt. O voluntário ajudará com sua própria experiência, de modo que nenhum outro conhecimento ou habilidade prévia é necessária. Você pode vir como você é! A Tiltti oferece apoio, orientação e recreação aos voluntários durante todo o ano. As atividades são planejadas e implementadas em conjunto com os voluntários. Outro trabalho voluntário Tiltti também precisa de ajuda de vez em quando, por exemplo, para organizar eventos . Se você tem experiência ou habilidades que você acha que poderiam ser úteis e gostaria de se envolver no trabalho com pessoas com problemas de jogo, favor entrar em contato com tiltti ( at )sininauha.fi Sininauhaliitto é um especialista nacional e ator em questões relacionadas ao abuso de substâncias e exclusão social. A associação tem 92 organizações membros , que trabalham com base no conceito cristão do homem .</w:t>
      </w:r>
    </w:p>
    <w:p>
      <w:r>
        <w:rPr>
          <w:b/>
          <w:color w:val="FF0000"/>
        </w:rPr>
        <w:t xml:space="preserve">id 122</w:t>
      </w:r>
    </w:p>
    <w:p>
      <w:r>
        <w:rPr>
          <w:b w:val="0"/>
        </w:rPr>
        <w:t xml:space="preserve">Emmanuel Eneh , 50 anos, que se mudou da Nigéria para Tampere em 1989, acreditava, ainda jovem, que aos 50 anos já teria tido uma longa carreira como médico na Finlândia. Mas ele vem estudando na Universidade de Tampere há 22 anos. Ele tentou passar em seu último exame na Faculdade de Medicina 17 vezes, sem sucesso. Agora todos os seus créditos foram invalidados como desatualizados pela decisão de Matti Lehto, o chefe da faculdade de medicina, neste outono. Emmanuel Eneh também acusa alguns professores e funcionários da Universidade de Tampere de ter uma atitude racista em relação à sua carreira acadêmica. Junto com seu advogado Jouni Hirsimäki, ele recorreu da decisão da universidade para o Tribunal Administrativo de Hämeenlinna. Como prova das atitudes de alguns funcionários universitários, ele tem suas próprias gravações de suas conversas com funcionários universitários - Estou também considerando um pedido de investigação policial sobre racismo, diz Eneh - Na gravação, um professor universitário também pode ser ouvido dizendo que Eneh "mataria mulheres e crianças" em sua profissão, acrescenta o advogado Hirsimäki . A declaração do funcionário de que ele mataria mulheres e crianças em sua profissão é provavelmente verdadeira se ele tivesse tentado passar um exame 17 vezes . Se um homem não passou em um exame (embora extenso) após 17 tentativas, ele simplesmente não sabe como fazê-lo. Esperemos que o yo certo. BioD não se torna um especialista médico neste assunto . Também é bom que isto tenha vindo à luz agora que os médicos falsos estão sendo gritados sobre . Ninguém ousa escrever diplomas apenas por medo do racismo, quando os médicos são escrutinados sob uma lupa, o que é correto. Se um homem não passou em um exame (embora grande) após 17 tentativas, ele simplesmente não pode . Esperemos que o yo certo. BioD não se torna um especialista médico neste assunto . Também é bom que isto tenha vindo à luz agora que os médicos falsos estão sendo gritados sobre . Ninguém ousa escrever diplomas apenas por medo do racismo, quando os médicos são escrutinados sob uma lupa, o que é correto. O resultado final pode ser que a universidade seja condenada por racismo e o tribunal ordene a entrega dos documentos de doutorado e com boas notas ... + compensação por dinheiro perdido em uma carreira ... Em meados dos anos 90, a Faculdade de Medicina de Tampere tinha uma cota de poucos alunos para estudantes estrangeiros . A cota foi preenchida com base em papéis , e os candidatos não prestaram o exame de admissão . O Imã Haijjar, que também era conhecido do povo de Homburg, foi capaz de estudar medicina sob a mesma cota. Hoje em dia, não há mais uma entrada de porta traseira para a faculdade de medicina sem fazer o exame de admissão. Embora os falantes de sueco tenham um desconto justo em Helsinque . Seria interessante saber como o velho homem se sustentou nos últimos 22 anos. A alegação do funcionário de que ele mataria mulheres e crianças em sua profissão é provavelmente verdadeira se ele tivesse tentado passar um exame 17 vezes . Isto se refere muito provavelmente ao profissionalismo deste cara, não ao assassinato intencional. Um investimento muito bom em uma moeda de ouro pelo estado finlandês ? 22 anos de estudo e residência na Finlândia . Com que dinheiro? rolo : A alegação do funcionário de que ele mataria mulheres e crianças em sua profissão é provavelmente verdadeira se ele tivesse tentado passar um exame 17 vezes . Isto se refere muito provavelmente ao profissionalismo deste cara, não ao assassinato intencional. Um investimento muito bom em uma moeda de ouro pelo estado finlandês ? 22 anos de estudo e residência na Finlândia . Com que dinheiro? rolo : Tenha em mente que um ovo de ouro começa a render após 2 anos de residência , enquanto um finlandês requer um par de anos de educação . Um ovo de ouro torna-se mais barato em termos de retorno do investimento . O funcionário público dizendo que ele mataria mulheres e crianças em sua profissão é provavelmente verdade se ele já tentou passar um exame 17 vezes . O mais provável é que se trate do profissionalismo deste cara, não de um assassinato deliberado. Um investimento e tanto.</w:t>
      </w:r>
    </w:p>
    <w:p>
      <w:r>
        <w:rPr>
          <w:b/>
          <w:color w:val="FF0000"/>
        </w:rPr>
        <w:t xml:space="preserve">id 123</w:t>
      </w:r>
    </w:p>
    <w:p>
      <w:r>
        <w:rPr>
          <w:b w:val="0"/>
        </w:rPr>
        <w:t xml:space="preserve">KoNa Karhula 05 Postos públicos Tommi Informe-nos aqui abaixo se seria uma boa idéia nos encontrarmos no campo central de Karhula antes da partida, por exemplo, para que possamos fazer melhor uso do carpooling ? Isso não era feito pelo menos "antes dos velhos tempos"? Sugiro que nos encontremos às 13:30 no campo central de Karhula no domingo. Por favor, assine ok abaixo, assim eu sei que todos virão ao campo central de Karhula naquele momento. Tommi 8 meses atrás Samu ok 8 meses atrás Riku ok 8 meses atrás Onni ok 8 meses atrás Tomas Mikko Atte virá diretamente ao local . 8 meses atrás Juuso ok 8 meses atrás Tommi Moi ! Agora, no inverno, quando jogamos muitos jogos de Futsal, eles não podem jogar com sapatos à base de botões. Os sapatos de futsal são multifuncionais: você pode brincar com eles na grama artificial e no salão / em superfícies duras . 8 meses atrás Tommi Correção de uma mensagem anterior . Esta é a equipe Y : Equipe Y : Leo Joona B Juuso Riku R. Henri Valtteri Markus Roni Luka Veeti Eelis Os rapazes desta equipe são os primeiros a jogar :) 9 meses atrás ( eliminado jogador ) Tommii Se Riku ainda tem febre esta noite eu não vou trazer sábado para jogar . Você ainda terá jogadores suficientes? T:Sari Pakkanen</w:t>
      </w:r>
    </w:p>
    <w:p>
      <w:r>
        <w:rPr>
          <w:b/>
          <w:color w:val="FF0000"/>
        </w:rPr>
        <w:t xml:space="preserve">id 124</w:t>
      </w:r>
    </w:p>
    <w:p>
      <w:r>
        <w:rPr>
          <w:b w:val="0"/>
        </w:rPr>
        <w:t xml:space="preserve">Hyrile town centre - a área ao redor da rua comercial de cima A área do Hyrile town centre é longa e estreita, pois o centro da cidade estava localizado na junção das estradas e se expandiu ao longo das estradas para o sul e norte. O próprio centro comercial foi construído no decorrer do século XX ao longo do atual Kauppatien , os principais edifícios da guarnição estavam então localizados perto do atual centro de saúde . O estoque de edifícios no centro da cidade é relativamente jovem, principalmente desde os anos 60 até os dias de hoje, já que os velhos e pequenos edifícios comerciais e residenciais foram substituídos por novas construções.</w:t>
      </w:r>
    </w:p>
    <w:p>
      <w:r>
        <w:rPr>
          <w:b/>
          <w:color w:val="FF0000"/>
        </w:rPr>
        <w:t xml:space="preserve">id 125</w:t>
      </w:r>
    </w:p>
    <w:p>
      <w:r>
        <w:rPr>
          <w:b w:val="0"/>
        </w:rPr>
        <w:t xml:space="preserve">meu marido começou a jogar no computador há cerca de um ano e não há fim à vista. ele pode jogar durante oito horas por dia, não pode ouvir ou ver os outros. eu tentei de tudo para que ele parasse, pois fico irritado quando o jogo passiva o homem inteiro para que ele negligencie o trabalho doméstico, os cuidados com a criança e o relacionamento. me ajude agora . estou constantemente em segundo lugar na corrida por atenção . nem ouso dizer às pessoas o que meu marido faz durante todo o dia (às vezes até à noite) . [ citação autor= " Visitante " tempo= " 28.12.2006 às 19:53 " ] meu marido começou a jogar no computador há cerca de um ano e não há fim à vista . ele pode jogar durante oito horas por dia, não consegue ouvir ou ver os outros . tentei tudo para que ele parasse , quando estou farto quando o jogo passiva todo o homem para que ele negligencie o trabalho doméstico , os cuidados com a criança e o relacionamento . ajude-me agora . estou constantemente em segundo lugar na competição por atenção . nem ouso dizer aos meus amigos o que ele faz durante o dia ( às vezes até à noite ) . Seu problema era o jogo: máquinas caça-níqueis, principalmente, jogos de cassino com freqüência. Às vezes ele podia passar 15 horas direto na slot machine , não comia , não bebia , não dormia . No começo eu estava furioso , bravo , chorando ...Depois comecei a pedir ajuda a ele , o que ele não queria saber , porque ele negava seus problemas . Ele prometeu parar, e eu acreditei nele. Surpresa surpresa, ele não podia parar. Ele estava sempre em dívida com todos os seus amigos, às vezes até roubava um saco de fundo de seu local de trabalho em seu frenesi do jogo. Depois, quando ele ficou suficientemente baixo, pediu-me que lhe arranjasse ajuda. E eu consegui. Através do A-Clinic, meu marido recebeu terapia, e também foi a um grupo GA para viciados em jogos de azar. Por um tempo, correu bem. Chamei o terapeuta de meu marido e expliquei a situação, o terapeuta chamou meu marido no dia seguinte e sugeriu que ele fosse ao médico. Meu marido concordou. Ele foi diagnosticado como sofrendo de um grave vício do jogo, e foi medicado por sua condição. Com medicamentos , terapia e um grupo de discussão + força de vontade , meu marido está sem jogar há 5 meses . Portanto, no momento as coisas estão com bom aspecto. A medicação será interrompida na próxima semana, e eu realmente temo que então o jogo recomece, mas o médico e o terapeuta são da opinião que não vai, como meu marido. Tivemos este inferno por três anos, eu teria me divorciado se não fosse por uma criança pequena e outra a caminho. Eu estava no fim da corda, e eu mesmo fui à terapia. Eu prometi a mim mesma e aos meus filhos que se a espiral de jogo do meu marido recomeçar, nós nos afastaremos. Eu pelo menos fiz tudo o que pude, tentei entender e apoiar, e ajudar em todos os sentidos. Isso é tudo que posso fazer, e se isso não ajudar, só tenho que desistir, não importa o quanto doa. Você pode obter ajuda para o vício do jogo no A-Clinic , você também pode obter informações de Peluur ( google it ) . Boa sorte para você .... [ citação autor= " Visitante " time= " 28.12.2006 às 20:05 " ] Seu problema era o jogo : caça-níqueis principalmente , ele também jogava no cassino com freqüência . Às vezes ele podia passar 15 horas direto na slot machine , não comia , não bebia , não dormia . No início eu estava furioso , eu estava com raiva , eu chorava ...Então eu comecei a conseguir ajuda dele , a qual ele não se importava , porque ele negava seus problemas . Ele prometeu parar, e eu acreditei nele. Surpresa surpresa, ele não podia parar. Ele estava sempre em dívida com todos os seus amigos, às vezes até roubava um saco de fundo de seu local de trabalho em seu frenesi do jogo. Depois, quando ele ficou suficientemente baixo, pediu-me que lhe arranjasse ajuda. E eu consegui. Através do A-Clinic, meu marido entrou em terapia, e também foi para o</w:t>
      </w:r>
    </w:p>
    <w:p>
      <w:r>
        <w:rPr>
          <w:b/>
          <w:color w:val="FF0000"/>
        </w:rPr>
        <w:t xml:space="preserve">id 126</w:t>
      </w:r>
    </w:p>
    <w:p>
      <w:r>
        <w:rPr>
          <w:b w:val="0"/>
        </w:rPr>
        <w:t xml:space="preserve">Como Martela, os produtos e serviços de Martela melhoram a funcionalidade e o conforto dos espaços, não apenas nos ambientes de trabalho, mas também nos ambientes de aprendizagem e nas instalações de cuidados. Martela é uma empresa familiar de 69 anos de idade e líder de mercado na Finlândia. As ações da empresa estão listadas na Bolsa de Valores da NASDAQ OMX Helsinki. Em 2013, a Martela empregou uma média de 770 pessoas nos países nórdicos, Polônia e Rússia e o faturamento do Grupo foi de 132,3 milhões de euros. Notícias Sustentabilidade Na Martela Plc, a responsabilidade é uma forma de trabalho que começa com cada funcionário e cada emprego. Além da operação responsável de nossa cadeia produtiva, uma missão importante é fornecer os melhores serviços da indústria para a gestão de todo o ciclo de vida dos móveis .</w:t>
      </w:r>
    </w:p>
    <w:p>
      <w:r>
        <w:rPr>
          <w:b/>
          <w:color w:val="FF0000"/>
        </w:rPr>
        <w:t xml:space="preserve">id 127</w:t>
      </w:r>
    </w:p>
    <w:p>
      <w:r>
        <w:rPr>
          <w:b w:val="0"/>
        </w:rPr>
        <w:t xml:space="preserve">A Eerol está voltando aqui para o "calor" de Helsinque. Helsinki se sente como o Caribe depois da Lapônia, tudo bem, sim . Sim, por isso esquiei em Ylläs durante uma semana. Foi divertido quando eu tinha conseguido um amigo comigo e fui puxado por algumas rotas florestais. Algumas vezes fomos contra as árvores, mas fomos poupados de ferimentos piores. Jeee~ Minha velha e terrível mesa de cabeceira foi vendida com uma das camas, então minha mãe me trouxe uma velha mesa de madeira e disse que eu posso fazer o que eu quiser com ela. Em seguida, imprimi páginas de uma só peça e as colei na mesa e coloquei verniz sobre ela. Eu acho que é muito legal~ mesmo que eu mesmo o diga 8DD Minha mesa de cabeceira~ Dormi muito bem ontem à noite ~ e não é porque tenho dormido em uma cama dura de pedra nas últimas 2 semanas e finalmente consegui minha própria cama . E também não porque eu estava acordado há quase 24 horas e meia, se você não contar minhas duas horas de sesta~ 8DDDDDD À noite eu nem conseguia mais andar direito porque me sentia como se estivesse bêbado... Bem, eu nunca estive bêbado, mas eu podia imaginar que era assim que eu me sentia... XDDDDD Estamos tendo uma competição "quem pode construir o boneco de neve mais alto" entre a família :' D Quando finalmente chegou a hora de lamber, mamãe e papai decidiram construir dois bonecos de neve seguidos. Um tinha 4m e 17cm de comprimento e o outro talvez 20cm mais curto :-D Mas há pouco meus primos me disseram que eles tinham 4m e 51cm de comprimento, então eu teria que construir um mais alto se eu quisesse vencer a competição ~ :' D Hoje planejo visitar a biblioteca ~ Se eu puder ir lá . Hehe ... Hoje foi um retorno miserável à escola "maravilhosa" (sarcasmo) . E mesmo com uma lição dupla de inglês às 8 horas -_- Mas o dia foi salvo pela informação de que a gigante vermelha publica uma flecha prateada ! Eu tenho 140 euros, 2 jóias em cruz, uma pulseira e uma faca =D É divertido brincar com a faca como se fosse uma faca dobrável então eu abro a fechadura e atiro-a com um movimento brusco . como se fosse um estilete . E por último, mas não menos importante, eu recebo os Watchmen cômicos na quarta-feira (desde que eu compre quando eu for para Helsinque) . E quando eu vou para Helsinque aqui é minha lista de compras atual: Quando eu comecei a pensar se há algo a acrescentar, eu notei que eu nem sequer tenho música em ... Eu tive um tal acesso de alegria quando ouvi a seta prateada vindo em finlandês que tudo o resto começa a ser esquecido xD De volta à escola novamente, mas não é tão ruim agora . A manhã começou com uma lição dupla de química , onde agora é minha vez de brincar com a tabela periódica . É engraçado que tenho estudado as mesmas coisas ano após ano , mas ainda sinto que estou lendo uma língua diferente . As últimas lições foram de física, o que foi ainda pior do que o normal hoje. A escola está em reforma e, portanto, as aulas são frias e há ruídos engraçados vindos de fora. As pessoas parecem geralmente aborrecidas e a grande diversão hoje em dia é inventar coisas que a escola ainda faz bem. Ultimamente as coisas têm sido piores do que o normal e quase diariamente há anúncios sobre coisas fora do comum. Por exemplo, não ficar debaixo da copa das árvores, pois pode cair sob o peso da neve. Divertido no sentido de que todas as saídas estão debaixo do dossel, como algum gênio pensou em trancar todas as portas traseiras. Um dia houve também um anúncio de que você não deve passar pela entrada principal da escola, pois um monte foi escavado no chão e o chão pode cair sob seus pés. Encantador . A aplicação conjunta começou hoje e os corredores estão cheios de conversa sobre onde</w:t>
      </w:r>
    </w:p>
    <w:p>
      <w:r>
        <w:rPr>
          <w:b/>
          <w:color w:val="FF0000"/>
        </w:rPr>
        <w:t xml:space="preserve">id 128</w:t>
      </w:r>
    </w:p>
    <w:p>
      <w:r>
        <w:rPr>
          <w:b w:val="0"/>
        </w:rPr>
        <w:t xml:space="preserve">Afeganistão ( ISAF ) A missão da Força Internacional de Assistência à Segurança (ISAF), mandatada pelo Conselho de Segurança da ONU, é ajudar o governo afegão a estabelecer a estabilidade e a segurança no país. A missão substituiu a OTAN em agosto de 2003 e em outubro de 2003 o Conselho de Segurança da ONU ampliou o mandato da ISAF para cobrir todo o Afeganistão. Força Internacional de Assistência à Segurança (ISAF) A Força Internacional de Assistência à Segurança (ISAF) começou a operar em Cabul com base na Resolução 1386 do Conselho de Segurança da ONU, no Acordo de Bonn e no Acordo Técnico Militar Relacionado entre a ISAF e a Administração Interina do Afeganistão no final de dezembro de 2001. A operação da ISAF é liderada pela aliança militar NATO . Durante 2006, a missão da ISAF foi estendida para cobrir todo o Afeganistão, mas a Operação Enduring Freedom (OEF), liderada pelos EUA, continua a conduzir missões de combate separadamente da ISAF. As forças dos EUA estão servindo tanto na ISAF quanto na OEF . A ISAF está sediada no Comando Conjunto das Forças em Brunssum, Holanda. A sede da operação está localizada em Cabul. O comandante da ISAF é o General Joseph F. Dunford Jr. dos EUA. A ISAF tem um total de 48 países participantes na operação . As autoridades afegãs têm a principal responsabilidade pela segurança do seu país . A missão da ISAF é apoiar o governo afegão a alcançar e manter um ambiente seguro para a reconstrução do país e o fortalecimento das estruturas democráticas , e ajudar na expansão da influência do governo central em todo o país . As tarefas operacionais da ISAF no Afeganistão incluem: conduzir operações de segurança e estabilização . apoiar e orientar o Exército Nacional Afegão ( ANA ) . Apoio ao Governo do Afeganistão na dissolução dos Grupos Armados Ilegalmente (DIAG) . Apoio à Polícia Nacional Afegã (ANP) . Identificação e mapeamento das necessidades de reconstrução, como o desenvolvimento de escolas e hospitais, o fornecimento de recursos hídricos e outras formas de cooperação civil-militar .</w:t>
      </w:r>
    </w:p>
    <w:p>
      <w:r>
        <w:rPr>
          <w:b/>
          <w:color w:val="FF0000"/>
        </w:rPr>
        <w:t xml:space="preserve">id 129</w:t>
      </w:r>
    </w:p>
    <w:p>
      <w:r>
        <w:rPr>
          <w:b w:val="0"/>
        </w:rPr>
        <w:t xml:space="preserve">Uma ampla gama de pensamentos sobre como o mundo está indo sem censura . A região da capital tem agora uma população de 1,35 milhões de pessoas. De acordo com as previsões da população para toda a região, a população deverá crescer de forma selvagem. De acordo com uma previsão de base conservadora, a população aumentará em 125 mil pessoas em oito anos e continuará a aumentar até atingir quase 1,8 milhões de pessoas em 2050. Alguns podem se perguntar de onde virá tal êxodo de pessoas, mas a resposta é provavelmente óbvia: África e Oriente Médio. É claro que as pessoas terão que viver em algum lugar na Finlândia escura e sombria quase o ano todo, mas de onde? Helsinque está agora construindo alojamentos para 40 000 pessoas nos locais mais espetaculares da cidade - Hernesaari , Kalasatama e Jätkäsaari - dentro de 10 anos. Além disso, estão sendo construídas casas para pelo menos 30 mil pessoas ao longo de Länsimetro em Espoo , 50 mil pessoas ao longo de Marjarada em Vantaa e 50 mil pessoas na área roubada de Sipoo por Helsinki . Em outras palavras, 170 mil pessoas serão construídas em novas áreas em dez anos, o que significa que, levando em conta a construção de novas áreas, o número de empregos pode ser considerado como atendendo às necessidades de moradia de 200 mil pessoas. Desse parque habitacional, um terço será construído sem subsídios, um terço através de vários esquemas de subsídios e um terço como habitação para aluguel. É evidente que um africano ou um trabalhador de serviços em tempo parcial não tem outra escolha senão escolher entre habitação subsidiada ou alugada e a habitação associada e outros esquemas de apoio pagos pelos contribuintes do município em questão . Todo o sistema de moradia é, portanto, destinado a ser pago por uma carreira profissional ou por uma família abastada com uma renda bruta de pelo menos 100 000 euros por ano. Caso contrário, ninguém compraria uma casa familiar de 100 metros quadrados, 400 a 600 mil euros, financiados pela nova produção. Além disso, os benefícios sociais dos moradores vizinhos e o sempre crescente imposto oculto do município sobre o aquecimento urbano e outros encargos obrigatórios são acrescentados à conta. As questões estúpidas são: estes planos são mesmo remotamente sensatos? Onde se encontram os contribuintes ricos e estúpidos? As respostas estão chegando . O conjunto habitacional Suurpello a ser concluído em Espoo pode ser visto como um prenúncio da realidade . Pode ser visto como um modelo perfeito em miniatura dos planos descritos no início. Tudo está bem, mas o bairro residencial, construído sobre um campo e um banco de lama de 30 metros, carece de pagadores. Africanos, novos acessos rodoviários, sistemas de tubulação de sucção e um enorme novo centro escolar estão sendo construídos, mas não há pagadores à vista. Um destino semelhante aguarda o sul de Espoo , Sipoo e as terras pantanosas de Vantaa . Alguma aposta? O Museu Kukkenhaim, fanaticamente promovido pela Coligação Verde, provocou um enorme debate que agora deve ser encerrado. Há dois argumentos a seu favor que são tão fortes que eu não acho que alguém possa contestá-los. Primeiramente, a construção é ideal para o canto do cisne da era atual da loucura do Partido Verde. No caso do projeto Kukkenhaim: enormes quantidades de dinheiro dos contribuintes estão sendo desperdiçadas. Tudo deve ser feito com muita pressa, que é a marca básica de um esquema. Os argumentos estão cheios de cálculos falsos. Será passado um cheque em branco, cujo valor total ninguém saberá, e o pequeno falante da Coalizão conseguirá escapar e se sentir superior. Jussi Pajunen terá algo para recordar seu tempo como prefeito, além das favelas em desenvolvimento e da economia arruinada. Em segundo lugar, o Museu Kukkenhaim terá um enorme valor simbólico à medida que o espírito dos tempos mudar. Quando o dinheiro acabar e a luz da razão voltar, o edifício do museu, cantarolando em seu vazio, lembrará as pessoas todos os dias deste tempo de escuridão. Como o campo de concentração de Auschwitz, enviará uma mensagem não dita que não deve ser esquecida: NUNCA MAIS DEVERÁ SER ESQUECIDO. M</w:t>
      </w:r>
    </w:p>
    <w:p>
      <w:r>
        <w:rPr>
          <w:b/>
          <w:color w:val="FF0000"/>
        </w:rPr>
        <w:t xml:space="preserve">id 130</w:t>
      </w:r>
    </w:p>
    <w:p>
      <w:r>
        <w:rPr>
          <w:b w:val="0"/>
        </w:rPr>
        <w:t xml:space="preserve">Quadro de fofocas Aqui está o quadro de fofocas on-line da quadrilha OL-UT ( o mais tardar no topo ) . A ofensa é a melhor defesa, portanto [ GOSPING ALONE ] ( requer login para evitar bots de spam ) . A página de fofocas funciona automaticamente para que nada seja censurado na fase de publicação . Se você quiser algo para fora , envie um e-mail para o administrador . No arquivo, você pode encontrar fofocas antigas. Seurasalasana ou própria? Este site deve ser registrado por todos os membros, por isso é fácil configurar o quadro de fofocas para adicionar mensagens somente para usuários registrados. Ele lhe pedirá para entrar se você não estiver logado antes de enviar uma mensagem . XX , 2005-06-09 13:17:22 Todos bêbados ? Fofocas antigas podem precisar ser importadas, ou colocar um link para o arquivo.</w:t>
      </w:r>
    </w:p>
    <w:p>
      <w:r>
        <w:rPr>
          <w:b/>
          <w:color w:val="FF0000"/>
        </w:rPr>
        <w:t xml:space="preserve">id 131</w:t>
      </w:r>
    </w:p>
    <w:p>
      <w:r>
        <w:rPr>
          <w:b w:val="0"/>
        </w:rPr>
        <w:t xml:space="preserve">O custo total é de 4605 euros , dos quais o final é de 3235 euros . A subvenção total solicitada é de 3450 euros . O pedido de subvenção baseia-se nos custos reais da Cubata Seuracup de 2013 . Preparação: Simo Räty, Chefe de Lazer, tel. 044 417 4221 Proposta do Chefe de Lazer: A Seção de Lazer decide propor ao Comitê de Educação que conceda um subsídio de 1.600 euros para os custos da final da Vattenfall Seuracup. Não será concedido nenhum subsídio para as competições, pois o objeto não atende aos critérios para a atribuição de subsídios para atividades esportivas.</w:t>
      </w:r>
    </w:p>
    <w:p>
      <w:r>
        <w:rPr>
          <w:b/>
          <w:color w:val="FF0000"/>
        </w:rPr>
        <w:t xml:space="preserve">id 132</w:t>
      </w:r>
    </w:p>
    <w:p>
      <w:r>
        <w:rPr>
          <w:b w:val="0"/>
        </w:rPr>
        <w:t xml:space="preserve">Mensagem do Livro de Visitas : Pare com esse ciúme ridículo ! Você não precisa se abaixar e chorar nestas páginas! Não acima do limiar de notícias 26.4.2014 [ 16:36 ] Enviado por : Contribuinte . Mensagem : Não há nada de digno de notícia sobre isso , se você olhar do ponto de vista de Pielavesi . Não há benefício para Pielavede de todo o caso. Aqui, apenas lixo e despesas e resíduos de carros são coletados no campo esportivo das crianças . aguardando mais informações 26.4.2014 [ 10:16 ] Remetente : Grande notícia Mensagem : Grande notícia Eetu !!!!!!! É uma ótima notícia , é bom continuar com isso , tendo conseguido uma peça importante tanto para o recebimento , como para o ataque final . A primeira notícia da sexta-feira já é esta semana , então vamos esperar mais alguns dias . Muito boas notícias por vir ! informações 23.4.2014 [ 03:52 ] Enviado por : Katsoja Mensagem : Harri lhe informará assim que houver algo novo . pelo menos até agora as informações correram bem . desculpe 22.4.2014 [ 18:14 ] Enviado por : seppo Mensagem : É tão ridiculamente difícil digitar essas letras minúsculas no meu smartphone . agora tenho acesso à rede " real " e é muito mais fácil de digitar . Espero que você tenha ficado pelo menos um pouco claro daquele meu posto anterior.</w:t>
      </w:r>
    </w:p>
    <w:p>
      <w:r>
        <w:rPr>
          <w:b/>
          <w:color w:val="FF0000"/>
        </w:rPr>
        <w:t xml:space="preserve">id 133</w:t>
      </w:r>
    </w:p>
    <w:p>
      <w:r>
        <w:rPr>
          <w:b w:val="0"/>
        </w:rPr>
        <w:t xml:space="preserve">Assine a Janela de Notícias Galerias de Fotos Responder a uma mensagem na conversa " É hora de uma árvore ? "A maioria deles já foi demolida, mas alguns ainda permanecem . No entanto, o valor das habitações nestes edifícios é bastante insignificante, mesmo que as chamadas superfícies estejam em boas condições. As casas de concreto ou de alvenaria construídas após a guerra mantiveram seu valor. Particularmente se foram renovados. Isto não prova algo? Seu comentário 28.03.2014 às 7:34 // Construtor Afinal, blocos de madeira de apartamentos foram construídos após a guerra . a maioria deles foram demolidos, mas alguns ainda permanecem . Entretanto, o valor das habitações nessas casas é praticamente inexistente, mesmo que as chamadas superfícies estivessem em boas condições. As casas de concreto ou de alvenaria construídas após a guerra mantiveram seu valor. Especialmente se as linhas tiverem sido renovadas. Isto não prova nada?</w:t>
      </w:r>
    </w:p>
    <w:p>
      <w:r>
        <w:rPr>
          <w:b/>
          <w:color w:val="FF0000"/>
        </w:rPr>
        <w:t xml:space="preserve">id 134</w:t>
      </w:r>
    </w:p>
    <w:p>
      <w:r>
        <w:rPr>
          <w:b w:val="0"/>
        </w:rPr>
        <w:t xml:space="preserve"> É muito saboroso, bom até para o mais picante dos gatos, embora nenhum aroma tenha sido adicionado ao alimento. O sabor é garantido pela matéria-prima pura e o fabricante europeu, que atende aos padrões de qualidade ISO, garante uma produção de alta qualidade. A fábrica também testou o produto em mais de 20 caixas de areia para gatos. Se você quer garantir o bem-estar e a vitalidade de seu gato, o alimento para gatos PROF.CAT Premium é definitivamente sua escolha. Dê ao seu gato a oportunidade de se convencer de que o alimento para gatos PROF.CAT Premium é o que seu gato quer continuar a usar! Os alimentos para gatos PROF.CAT Premium já são vendidos em toda a Europa e agora queremos oferecê-los também na Finlândia.</w:t>
      </w:r>
    </w:p>
    <w:p>
      <w:r>
        <w:rPr>
          <w:b/>
          <w:color w:val="FF0000"/>
        </w:rPr>
        <w:t xml:space="preserve">id 135</w:t>
      </w:r>
    </w:p>
    <w:p>
      <w:r>
        <w:rPr>
          <w:b w:val="0"/>
        </w:rPr>
        <w:t xml:space="preserve">As guerras da União no início dos anos 1500 atraíram a atenção da Suécia para o resto da Europa, por isso ela permaneceu principalmente na defensiva na fronteira oriental. Os russos, por outro lado, estavam ativos e fizeram numerosas batidas do lado sueco. A mais famosa foi a invasão dos portões de Vyborg por um poderoso exército russo no outono de 1495. A história do resgate da cidade, conhecida como a blitz de Vyborg, é contada na primavera seguinte, quando os russos do lado ocidental de Sakkola dirigiram suas patrulhas para o coração do Grande Savo. Isto foi seguido por uma expedição de represália sueca ao norte do rio Ladoga. Durante esses eventos, Kanna oriental ainda não era alvo de ação militar direta. Este não era o caso quando se chegou a meados do século XV. De Käkisalmi em 1556, os russos, via Lago Pyhäjärvi e Sakkola, atacaram o lado sul do Vuoksi para Vyborg para apoiar as tropas vindas do Neva. Käkisalmi também foi utilizado como base pelos destacamentos que avançaram para Jääske, bem como pelas tropas que estenderam sua expedição até Kuopio. Assim, quando a Suécia começou a seguir uma política ativa para o Oriente no final do século, um de seus primeiros objetivos foi conquistar Käkisalmi, que havia se tornado um reduto inimigo tentador. Durante os cinco anos e meio da guerra russa, os suecos fizeram numerosos ataques de Vyborg a Käkisalmi. Assim, na virada de 1572-73, Herman Fleming, com uma força de 3.000 cavaleiros, devastou o feudo de Käkisalmi até Kurkijoki . "Sem nenhuma perda de homens - graças a Deus - com espada, medo e todos os meios inimigos" diz ele destruiu e destruiu completamente todas as aldeias, igrejas e mosteiros nas margens de Ladoga . Em 1577 as tropas suecas que tinham saído de Vyborg voltaram para o sul de Käkisalmi e, passando por Taipalee, dirigiram seu ataque a Pähkinälinna . Quando Pontus de la Gardie assumiu o comando das forças suecas no outono de 1580, sua primeira tarefa foi tomar Käkisalmi. A fortaleza foi considerada bastante forte, mas usando uma arma nunca antes vista nos combates nestas frentes - balas de canhão aquecidas até a incandescência - as tropas de la Gardie conseguiram incendiar as fortificações de madeira, e após um cerco de dez dias a fortaleza se rendeu em novembro. O inferno de Sakkola caiu para os novos mestres, junto com o resto das costas orientais. Käkisalmi foi deixado por 17 anos para as tropas suecas, que reforçaram suas defesas o melhor que puderam. Logo no ano seguinte, outra invasão foi feita de lá via Taipalee para o Castelo de Avelãs . A população vizinha não deve ter acolhido muito favoravelmente os novos mestres. Como resultado, as autoridades suecas tentaram povoar as fazendas desertas com seus próprios Karelians, que vieram da paróquia de Äyräpää, logo após a fronteira ocidental de Sakkola. Por exemplo, em 1589 o estado recebeu 12 barris de centeio e cevada como impostos dos camponeses de Äyräpäää que trabalhavam nas fazendas e fazendas periféricas nas regiões desérticas de Raudu e Sakkola. A propriedade de Käkisalmi foi considerada tão importante que, embora a Suécia tivesse que prometer devolver a cidade aos russos no Tratado de Täyssinä em 1595, o comandante finlandês Klaus Fleming recusou-se a cumprir esta condição. Os russos só tomaram posse do castelo em 1597, após sua morte. Uma década depois, o rei Carlos IX da Suécia achou por bem intervir novamente nos assuntos karelianos. O czar russo Vasily Shuisky, enfraquecido por disputas sucessórias, pediu-lhe ajuda armada e no Tratado de Vyborg de 1609 prometeu à Suécia o castelo e a província de Käkisalmi como recompensa.</w:t>
      </w:r>
    </w:p>
    <w:p>
      <w:r>
        <w:rPr>
          <w:b/>
          <w:color w:val="FF0000"/>
        </w:rPr>
        <w:t xml:space="preserve">id 136</w:t>
      </w:r>
    </w:p>
    <w:p>
      <w:r>
        <w:rPr>
          <w:b w:val="0"/>
        </w:rPr>
        <w:t xml:space="preserve">Anna Makkonen conclui que Juhana Wilhelm Tuura não era o amante da juventude de Kerttu, Sr. Y , que no diário foi para Karelia. Ela escreve: "Como o livro da narrativa chegou até mim? Provavelmente a caderneta foi deixada a Y após o rompimento da relação, e após a morte de Y a um parente. Ela ouviu minha entrevista no rádio e viu uma oportunidade de se livrar do livreto que estava à espreita no canto. Ele queria evitar ser questionado e escolheu o anonimato, então talvez ele nem soubesse de onde veio o livro. Eu não sei quem era o Sr. Y. Não sei de quem foi a mão que enfiou o caderno coberto de preto no envelope e escreveu meu nome nele. " - Que ou que fontes podem fornecer pistas sobre a identidade do amor de infância de Kerttu?</w:t>
      </w:r>
    </w:p>
    <w:p>
      <w:r>
        <w:rPr>
          <w:b/>
          <w:color w:val="FF0000"/>
        </w:rPr>
        <w:t xml:space="preserve">id 137</w:t>
      </w:r>
    </w:p>
    <w:p>
      <w:r>
        <w:rPr>
          <w:b w:val="0"/>
        </w:rPr>
        <w:t xml:space="preserve">Arquivo de palavras-chave : eventos Pesquisar artigos O Ministério da Justiça está organizando um seminário sobre democracia on-line na Casa da Legislatura na terça-feira 26 de novembro às 8h30 - 11h30 . O seminário discutirá a próxima etapa no desenvolvimento da participação e da participação cívica, e como a Finlândia se compara internacionalmente no campo da democracia on-line. O orador principal será Steven Clift, um guru americano da e-democracia que trabalha na participação online e na democracia há muitos anos. Ele é conhecido como o fundador da e-democracia .org e um defensor ferrenho da democracia de base. Você pode ler mais sobre a carreira de Steven em seu site: http://stevenclift.com/ Steven Clift Entre as perguntas que os cidadãos fizeram a Steven até agora estão pelo menos as seguintes: - Como conseguir que o governo, as pessoas e as empresas falem a mesma língua ? - Como construir a persistência na participação de confiança ? - Como o lobby afeta a participação em serviços participativos? - Qual é a relação entre participação e dados abertos, tais como custos governamentais abertos? - Qual é a relação entre os serviços de participação e a visualização de dados? - Quais são as expectativas para a plataforma D-CENT ? - O que seria uma boa lei on-line? Leo Stranius disse que a iniciativa "Fur-free Finland" foi um esforço enorme, mas bastante profissional, de quatro organizações. As lições que ele compartilhou em sua apresentação são recomendações de leitura para aqueles que pretendem realizar com sucesso campanhas de iniciativa . Tuomas Kurttila (Associação de Pais, Iniciativa de Bebidas Energéticas K-16), por sua vez, deu um ângulo diferente interessante sobre como dirigir uma iniciativa de cidadania. Kurttila enfatizou a iniciativa de cidadania como uma ferramenta de aprendizagem e até de educação e como uma forma de aumentar a cooperação entre organizações e, por exemplo, entre pais . De fato, neste caso eles queriam se apressar um pouco e lançar a iniciativa de cidadania antes mesmo de haver ferramentas eletrônicas . Acredito que precisaremos de mais eventos similares no futuro. O serviço Otakantaa.fi foi apresentado no evento Nuori2013, em Jyväskylä, na semana passada. O grande evento no campo da juventude , que reuniu jovens trabalhadores municipais, organizações juvenis, trabalho com jovens da igreja e oficinas de jovens foi a abertura do ano para mais de 2500 pessoas , onde você conheceu tantas pessoas que sabia que era difícil andar os dez metros sem parar três vezes . Nosso estande foi localizado entre os ícones e o bar de café da Academia da Juventude. Este foi um lugar útil para parar e discutir as possibilidades de participação on-line com a igreja e outros trabalhadores da juventude. Como regra, otakantaa e os outros sites da plataforma de participação, incluindo a iniciativa cívica existente.fi, gerou um interesse positivo entre aqueles que pararam para pegar os tampões otakantaa. Os tampões foram um sucesso claro e ajudaram a manter a conversa (o objetivo dos tampões não era silenciar a conversa, mas enviar a mensagem "Pare os tampões! Algumas vozes críticas foram ouvidas. Um deles, após um debate adequado, disse que "sim, concordo com você, mas tive que torcer um pouco". Outro disse que devemos ir cara a cara com as pessoas onde elas estão, em vez de usar a rede. Concordo que este é o caminho a seguir. A rede não é a única ferramenta que pode fazer as pessoas felizes e, acima de tudo, é uma ferramenta. Entretanto, funcionários e tomadores de decisão nem sempre têm tempo de visitar cada canto de um grande país para conversar, e a rede oferece uma maneira mais rápida e barata de alcançar muitas pessoas. Para alcançar o máximo possível os interessados e também aqueles que nem sempre são os primeiros a fazer uma declaração , é necessário usar uma variedade de meios e ter uma mente aberta na preparação aberta . Também foi observado que há muita experiência "no terreno" sobre como organizar isto . O Projeto de Ambiente Participativo do Ministério da Justiça, que desenvolveu uma nova abordagem de participação, oferece treinamento gratuito em toda a Finlândia para os municípios e ONGs. O treinamento não se trata apenas de botões de punho,</w:t>
      </w:r>
    </w:p>
    <w:p>
      <w:r>
        <w:rPr>
          <w:b/>
          <w:color w:val="FF0000"/>
        </w:rPr>
        <w:t xml:space="preserve">id 138</w:t>
      </w:r>
    </w:p>
    <w:p>
      <w:r>
        <w:rPr>
          <w:b w:val="0"/>
        </w:rPr>
        <w:t xml:space="preserve">Terça-feira 1 de novembro de 2011 É por isso que meu blog não se chama The Semi-Scoop Kitchen ou The Pan as Semi-Dry. Há muitas receitas ótimas nos livros de Gordon Ramsay, mas os gostos do cara nem sempre combinam com os meus. Pela primeira vez na minha vida fiz vieiras com esta receita, e embora a maturidade e o sabor estivessem em equilíbrio, faltava-me um pouco de algo extra em toda a receita que teria tornado o prato mais memorável. O molho salgado e doce de sultana virgem certamente não fez isso - foi um completo mistério para mim qual o papel do molho picante no prato, eu o achei completamente desconectado dos sabores do purê de couve-flor e das vieiras e embora eu o tenha regado liberalmente com azeite, a consistência era mais próxima de um molho do que de um molho. Eu achei que o prato estava bem, embora não fosse muito notável - meu marido achou que estava delicioso. Vá e saiba , uma questão de gosto . Coloque as sultanas , as alcaparras e 1dl de água e deixe ferver . Despeje a mistura em um processador de alimentos e faça o purê . Você pode fazer um purê mais suave se você o fizer através de uma peneira ) . Faça o vinagrete de vinagrete misturando bem o vinagre de xerez e o azeite . Adicionar sal e pimenta a gosto e reservar. Retirar os floretes de couve-flor , derreter a manteiga em uma panela , adicionar os floretes e cozinhar por 3-4 minutos . adicionar um pouco de leite , colocar a tampa e deixar cozinhar por 2-3 minutos . Em seguida, adicione o creme e deixe ferver lentamente. Deixe a tampa parcialmente aberta e cozinhe por mais alguns minutos até que os floretes fiquem macios. Tempere generosamente, despeje a couve-flor e o creme em um processador de alimentos e processe por alguns minutos até alisar . Salpique sal, pimenta e caril em pó em cada lado das vieiras . Aqueça um pouco de azeite de oliva em uma panela grande e acrescente as vieiras . Frite por um minuto de cada lado, uma vieira devidamente frita ficará bem dourada na superfície e se sentirá aplainada. Coloque o purê de couve-flor em um prato , coloque um par de vieiras ( meia vieiras em cima do purê , diz Ramsay mas eu o desobedeci ) em um prato , polvilhe com vinagrete e molho de alcaparras ( que Ramsay diz para "polvilhar" sobre o prato - rir alto neste ponto ) . Acho que seria mais fácil obter os frescos em Helsinque - compramos os nossos no freezer do navio , não me lembro do preço . Embora agora eu notei vieiras no freezer do Prismank , que eram anãs em tamanho comparado com as compradas no navio . Surpreendentemente bom veio dos congelados também, como bom que eu tive em um restaurante :) .</w:t>
      </w:r>
    </w:p>
    <w:p>
      <w:r>
        <w:rPr>
          <w:b/>
          <w:color w:val="FF0000"/>
        </w:rPr>
        <w:t xml:space="preserve">id 139</w:t>
      </w:r>
    </w:p>
    <w:p>
      <w:r>
        <w:rPr>
          <w:b w:val="0"/>
        </w:rPr>
        <w:t xml:space="preserve">1. Políticas contábeis , IFRS A Fiskars Plc Abp é uma sociedade anônima finlandesa listada na NASDAQ OMX Helsinki, domiciliada em Raasepori, Finlândia, com seu endereço registrado em Hämeentie 135 A, Helsinki, Finlândia. A Fiskars Plc Abp é a empresa matriz do Grupo Fiskars, que fabrica e comercializa produtos de consumo de marca em todo o mundo. Os segmentos operacionais da Fiskars são EMEA ( Europa, Oriente Médio e Ásia Pacífico ) , Américas , Wärtsilä ( associada ) e Outros . As operações são divididas em áreas de negócios , que são Home , Garden e Outdoor . Além disso, o Grupo tem operações imobiliárias e uma holding estratégica na Wärtsilä Corporation , que é classificada como associada . As principais marcas internacionais do Grupo são Fiskars , Iittala e Gerber . Estas demonstrações financeiras foram autorizadas para emissão pelo Conselho de Administração da Fiskars Plc . De acordo com a Lei das Empresas Finlandesas, os acionistas têm a possibilidade de aprovar ou rejeitar as demonstrações financeiras na Assembléia Geral Anual a ser realizada após a publicação . A Assembléia Geral Anual também tem a possibilidade de decidir alterar as demonstrações financeiras. Base de preparação As demonstrações financeiras consolidadas da Fiskars Plc Abp ("Fiskars" ou "o Grupo") foram preparadas de acordo com as Normas Internacionais de Informação Financeira ( IFRS ) conforme adotadas pela União Européia e em vigor em 31 de dezembro de 2012. Normas Internacionais de Informação Financeira significa as normas e interpretações adotadas para uso na UE, de acordo com o procedimento estabelecido na Lei Finlandesa de Contabilidade e as disposições adotadas de acordo com o Regulamento da UE (EC) No 1606/2002 . As notas às demonstrações financeiras consolidadas também estão em conformidade com a legislação finlandesa de contabilidade e societária . As demonstrações financeiras consolidadas foram preparadas com base no custo histórico, exceto para ativos e passivos financeiros a valor justo através de lucros ou perdas, ativos biológicos e ativos e passivos de benefício definido que são mensurados a valor justo. Em suas demonstrações financeiras, as empresas do Grupo reportam suas transações na moeda do ambiente econômico primário em que operam ("moeda funcional"). As demonstrações financeiras consolidadas são apresentadas em euros, que é a moeda funcional da empresa matriz. Os números são apresentados em milhões de euros, com uma casa decimal. Uso de estimativas Na preparação das demonstrações financeiras de acordo com as Normas Internacionais de Contabilidade , a administração do Grupo é obrigada a fazer estimativas e suposições que afetam a mensuração e amortização dos itens nas demonstrações financeiras . Essas estimativas e suposições são baseadas na experiência histórica e em outras suposições razoáveis que se acredita serem razoáveis sob as circunstâncias no final do período de relatório. Estas estimativas formam a base para a avaliação dos itens incluídos nas demonstrações financeiras. A evolução do mercado e da economia em geral pode afetar as variáveis subjacentes às estimativas e os resultados reais podem diferir significativamente dessas estimativas. As estimativas referem-se principalmente a suposições feitas em testes de imparidade, ao montante de estoques de baixa rotatividade, ao reconhecimento de perdas por imparidade em contas a receber comerciais, às provisões para reestruturação, à mensuração de obrigações de pensão, à avaliação de ativos biológicos e à utilização de ativos fiscais diferidos em relação a lucros tributáveis futuros . Demonstrações financeiras consolidadas As demonstrações financeiras consolidadas incluem a controladora Fiskars Plc Abp e todas as suas subsidiárias de propriedade direta ou indireta (mais de 50% dos direitos de voto) ou empresas nas quais ela, de outra forma, tem uma participação de controle. As subsidiárias adquiridas ou estabelecidas são incluídas nas demonstrações financeiras consolidadas desde a data de aquisição ou estabelecimento até a data em que o controle cessa. As subsidiárias são consolidadas usando o método de aquisição. As transações intragrupo, distribuição de lucros, ativos e passivos e ganhos e perdas não realizados em transações intragrupo são eliminados na consolidação das demonstrações financeiras consolidadas. Til</w:t>
      </w:r>
    </w:p>
    <w:p>
      <w:r>
        <w:rPr>
          <w:b/>
          <w:color w:val="FF0000"/>
        </w:rPr>
        <w:t xml:space="preserve">id 140</w:t>
      </w:r>
    </w:p>
    <w:p>
      <w:r>
        <w:rPr>
          <w:b w:val="0"/>
        </w:rPr>
        <w:t xml:space="preserve">Avaliações matemáticas Estas avaliações matemáticas podem ajudá-lo a descobrir qual é o seu nível se você está considerando estudar em uma escola secundária vocacional ou universidade de ciências aplicadas. Algumas das avaliações são comuns a ambos os níveis de educação, algumas são comuns apenas a um ou outro.</w:t>
      </w:r>
    </w:p>
    <w:p>
      <w:r>
        <w:rPr>
          <w:b/>
          <w:color w:val="FF0000"/>
        </w:rPr>
        <w:t xml:space="preserve">id 141</w:t>
      </w:r>
    </w:p>
    <w:p>
      <w:r>
        <w:rPr>
          <w:b w:val="0"/>
        </w:rPr>
        <w:t xml:space="preserve">O que aprendi de boa fé, agora compartilho de boa vontade. Estas riquezas não vou esconder , pois a sabedoria é um tesouro inesgotável para os homens . Aqueles que alcançarem a sabedoria alcançarão a amizade de Deus , pois os dons que o ensino tem dado falarão por eles . "Eu amo mais a sabedoria do que a saúde e a beleza", foi a avaliação de uma leitura recente. O poder e o ouro e todas as riquezas também ficaram atrás da sabedoria em estima. Eles foram vistos como o resultado da sabedoria, a sabedoria gera virtudes e as traz com ela. Hoje é um dia de festa para os mais instruídos. Alegremo-nos com o grau alcançado e com a sabedoria adquirida. Não é, no entanto, evidente que o mais alto grau de aprendizagem trará riquezas. Mas a sabedoria é algo a ser perseguido por si mesmo, mesmo que seja útil em todas as áreas da vida. A passagem foi retirada dos Apócrifos do Antigo Testamento, mais especificamente do Livro da Sabedoria. Os Apócrifos não fazem parte da composição canônica da Bíblia, mas têm sido lidos ao lado da Bíblia há gerações. Isto não é surpreendente, já que seu conteúdo também influenciou os livros do Novo Testamento. Também na Finlândia, os livros apócrifos eram tradicionalmente impressos junto com a Bíblia, mas quando no século XIX foi considerado mais apropriado imprimir Bíblias mais baratas e mais facilmente distribuídas, estes livros não canônicos foram omitidos como desnecessários. Sua leitura e conhecimento diminuíram. Há algumas gerações atrás, as pessoas ainda se lembrariam do que "Siirakki sannoo" ("Siiraki sannoo") como um sutra adequado, como o ator Aku Korhonen faz como Lapatos em filmes finlandeses antigos . Os livros Apocrypha contêm muito para lembrar, em uma palavra, muita sabedoria. No Livro da Sabedoria, a sabedoria não é apenas uma qualidade, mas é personificada: nos sofás gregos, a sabedoria assume as características de uma pessoa divina. Desta forma, aproxima-se de outro conceito helenístico da época: logos, ou palavra, é o princípio racional que opera no mundo, o discurso de Deus que dá estrutura a todas as coisas. O livro diz que a sabedoria mais desejável é a retidão. A sabedoria deve ser buscada na justa vontade de Deus, na qual o mundo inteiro é racionalmente criado. O homem sábio é aquele que age com retidão de acordo com o princípio racional de Deus. Mas afinal, o que é sabedoria? Um sermão não seria suficiente para responder a uma pergunta tão ampla, nem um pequeno sermão acrescentaria nada ao que os aprendizes já sabem. Há toda uma disciplina acadêmica dedicada a esta questão, que desde a antiguidade tem cativado os aprendizes com seus encantos. Filosofia significa literalmente a amizade da sabedoria, ou mesmo o amor à sabedoria. Toda disciplina reflete filosoficamente sobre as coisas. Existe uma filosofia de educação , uma filosofia de comunicação , uma filosofia da sociedade . Mas em todos os campos há também questões filosóficas sobre conhecimento e crença , verdade e inverdade , ser e significado , certo e errado , bem e mal . Quem não seria confrontado com tais questões , não importa qual campo de estudo . Vale a pena acrescentar: quem não seguiria algo nesse sentido todos os dias em sua vida cotidiana, sem sequer pensar em praticar qualquer tipo de filosofia . Dos infinitos metros de prateleira - ou gigabytes - de reflexões sobre sabedoria, escolhi três palavras latinas que podem ser usadas para criar três aspectos da sabedoria: scientia , sapientia , prudentia . Há muitas maneiras de traduzi-los para o finlandês, mas eles fazem um trio de boas maneiras com os apelidos conhecimento , compreensão e prudência . Scientia é saber . Sabedoria é a aquisição de conhecimento , é a pesquisa , fazer suposições , criar teorias , testar e confirmar hipóteses .</w:t>
      </w:r>
    </w:p>
    <w:p>
      <w:r>
        <w:rPr>
          <w:b/>
          <w:color w:val="FF0000"/>
        </w:rPr>
        <w:t xml:space="preserve">id 142</w:t>
      </w:r>
    </w:p>
    <w:p>
      <w:r>
        <w:rPr>
          <w:b w:val="0"/>
        </w:rPr>
        <w:t xml:space="preserve">Eu fiquei abaixo de 55 quilos! Não sei se quero ficar abaixo de 55 kg, mas eu ficaria feliz com 56 kg. Meu peso tem pairado em torno de +-57 kg por muito tempo, e eu gostaria de mantê-lo abaixo de 57 kg. Eu não deveria ficar abaixo de 56 kg, eu prometi ao meu marido, que ameaça me mandar para minha mãe na Finlândia para ganhar peso se eu perder muito peso. Eu tenho apenas 167 cm de altura, então eu não estou nem na fronteira de estar abaixo do peso, mas esses dois ( minha mãe e meu marido ) estão preocupados em serem tão pequenos. Neeuska na terça-feira, 18 de agosto de 2009 às 03:38 Parabéns à Aria e aos outros bem-sucedidos! Estamos alcançando, devagar, mas com segurança, as esperanças se concretizam! MK84 em quarta-feira, 16 de dezembro de 2009 às 22:37 Bom que haja outros perdedores de peso normais aqui . Eu mesmo já pesei por vezes 48 kg, agora 56 e me arrisco... Meu objetivo seria pesar 50 kg no próximo verão. Eu mesmo sou apenas um recém-chegado ao clube de quilo, então espero que isto ajude... meevitys quarta-feira, 6. Janeiro 2010 às 16:27 Eu também estou nos limites superiores de peso normal , altura 168cm e o peso quando comecei em KK ( Sol 3.1.10 ) era de aproximadamente 70kg . Meu objetivo seria de 55kg ou menos , sempre fui um pouco mais redondo e agora gostaria de ficar um pouco menor pela primeira vez na minha vida ! Eu nunca havia exercitado antes, mas agora há alguns dias eu tenho me movido muito, e me sinto muito bem! Espero que eu possa continuar assim. Eu sempre tento fazer a comida KK e exercitar bolas verdes, é claro que nem sempre pode ser bem sucedida, mas eu tento!</w:t>
      </w:r>
    </w:p>
    <w:p>
      <w:r>
        <w:rPr>
          <w:b/>
          <w:color w:val="FF0000"/>
        </w:rPr>
        <w:t xml:space="preserve">id 143</w:t>
      </w:r>
    </w:p>
    <w:p>
      <w:r>
        <w:rPr>
          <w:b w:val="0"/>
        </w:rPr>
        <w:t xml:space="preserve">A PRIMEIRA CARTA DE JOÃO Capítulo 2 Jesus Cristo é o defensor e reconciliador dos pecadores 1, 2. Quem diz conhecer Jesus deve obedecer a seus mandamentos, especialmente o mandamento do amor 3 - 11. O apóstolo adverte contra o amor do mundo 12 - 17 e contra os anticristos 18 - 25 e exorta a permanecer em Cristo 26 - 29. 1 Meus filhinhos, escrevo-vos estas coisas, que não pequeis; mas se alguém pecar, temos um justificador com o Pai, Jesus Cristo, que é justo. 2 E ele é a propiciação pelos nossos pecados; e não somente pelos nossos, mas também pelos pecados do mundo inteiro. 3 E com isto sabemos que o conhecemos, que guardamos seus mandamentos. 4 Aquele que diz: "Eu o conheço", e não guarda seus mandamentos, é um mentiroso, e a verdade não está nele. 5 Mas aquele que guarda sua palavra, nele o amor de Deus é verdadeiramente perfeito. 6 Aquele que diz que permanece nele é obrigado a andar como ele andou. 7 "Amados, não vos escrevo um novo mandamento, mas um mandamento antigo que tendes tido desde o princípio; este mandamento antigo é a palavra que ouvistes. 8 "Todavia vos escrevo um novo mandamento, o que é verdadeiro nele e em vós; pois as trevas estão passando, e a verdadeira luz já brilha. 9 Aquele que diz estar na luz, mas odeia seu irmão, ainda está nas trevas. 10 Aquele que ama seu irmão permanece na luz, e não há mal nele. 11 Mas aquele que odeia seu irmão está nas trevas, e caminha nas trevas, e não sabe para onde vai, pois as trevas cegaram seus olhos. 12 Eu vos escrevo, filhinhos, porque vossos pecados vos são perdoados por causa do nome dele. 13 Eu vos escrevo, pais, porque vós conheceis aquele que foi desde o princípio. Eu vos escrevo, filhinhos, porque vós vencestes aquele que é mau. Eu vos escrevo, filhinhos, porque vós conheceis o Pai. 14 Eu vos escrevi, pais, porque conheceis aquele que foi desde o princípio. Eu vos escrevi, jovens, porque sois fortes, e a palavra de Deus permanece em vós, e superastes o maligno. 15 Não ameis o mundo, nem as coisas que estão no mundo. Se alguém ama o mundo, o amor do Pai não está nele. 16 Pois tudo o que há no mundo, a luxúria da carne, a luxúria dos olhos e o orgulho da vida não é do Pai, mas do mundo. 17 E o mundo passará, e a luxúria dele; mas quem faz a vontade de Deus permanece para sempre. 18 Filhinhos, agora é a última vez. E como vocês ouviram que o anticristo está vindo, agora muitos anticristos apareceram; por isso sabemos que é a última vez . 19 Eles saíram de nós, mas não eram um conosco; pois se tivessem sido um conosco, teriam permanecido conosco; mas se manifestou neles que nem todos são um conosco . 20 Tendes a unção do Santo, e todos vós tendes conhecimento. 21 Não vos escrevi porque não sabeis a verdade, mas porque a sabeis, e porque não há mentira sobre a verdade. 22 Quem é mentiroso, senão aquele que nega que Jesus é o Cristo? Ele é o anticristo que nega o Pai e o Filho. 23 Quem nega o Filho não tem Pai. Quem confessa o Filho tem também o Pai.</w:t>
      </w:r>
    </w:p>
    <w:p>
      <w:r>
        <w:rPr>
          <w:b/>
          <w:color w:val="FF0000"/>
        </w:rPr>
        <w:t xml:space="preserve">id 144</w:t>
      </w:r>
    </w:p>
    <w:p>
      <w:r>
        <w:rPr>
          <w:b w:val="0"/>
        </w:rPr>
        <w:t xml:space="preserve">O foco principal desses projetos é aumentar o número de participantes. O projeto também se encaixa bem em outros treinamentos de clubes (treinamento de treinadores de clubes regionais, treinamento de gerentes de clubes). Sob o endereço Futis, a Associação Finlandesa de Futebol e a Itella Corporation estão implementando o projeto de desenvolvimento de clubes de futebol júnior. Os projetos de desenvolvimento de clubes de futebol júnior foram implementados como projetos de futebol feminino entre 2008 e 2010. Os projetos de desenvolvimento de clubes sub-10 lançados em 2008 fizeram parte da preparação para o torneio doméstico do Campeonato Europeu Feminino. Pela terceira vez consecutiva, as mulheres conseguiram chegar ao torneio final. O torneio será disputado na Suécia de 10 a 28 de julho de 2013 . O material do projeto será muito utilizado para fornecer material adicional para os clubes que queiram trazer novas meninas . O número de meninas menores de 10 anos quase dobrou nos clubes do projeto e o número de meninos aumentou em quase 50% desde 2008 . Os clubes do projeto organizam entre 120 e 150 eventos de jardins de infância e escolas a cada ano. Os projetos têm se concentrado no desenvolvimento de atividades futebolísticas para crianças pequenas - através de uma imagem amigável para crianças. Os clubes criaram atividades chamadas Batman , Knights , Super Knights , Princesas , Pinks e Rally Stars . Agora Capacetes e Águias estão envolvidos . Em 2012, 23 clubes estiveram envolvidos em projetos de meninas e 19 em projetos de meninos .</w:t>
      </w:r>
    </w:p>
    <w:p>
      <w:r>
        <w:rPr>
          <w:b/>
          <w:color w:val="FF0000"/>
        </w:rPr>
        <w:t xml:space="preserve">id 145</w:t>
      </w:r>
    </w:p>
    <w:p>
      <w:r>
        <w:rPr>
          <w:b w:val="0"/>
        </w:rPr>
        <w:t xml:space="preserve">Domingo 19 de fevereiro de 2012 Deserted - uma visão geral dos edifícios abandonados Aqui estamos em Vantaa e pensamos na elegância de um edifício abandonado. As janelas foram removidas para melhor uso, mas em seu lugar fizemos o que parece ser janelas com abas. No interior é preto como breu em quase todas as salas. No extremo norte, não podemos passar sem abrigo. Precisamos de roupas, mas ainda mais edifícios. Eles são uma parte profunda de nossa identidade porque são a própria base de nossa existência. Basta recuar uma ou duas gerações na história e já estamos em uma época em que muitas pessoas construíram suas casas com suas próprias mãos. As casas nos parecem quase como seres vivos, com janelas como olhos e telhados como cabeças; são esbeltas ou gordas, gordas ou vomitadas; criam uma atmosfera de personalidade ao seu redor e parecem sussurrar sua história, na qual - de fato - as pessoas têm um papel a desempenhar. Tudo tem um ciclo de vida . Até mesmo montanhas , galáxias e diamantes . Mas o ciclo de vida de uma casa está ao nosso alcance. Podemos nos identificar com a lambida de uma casa como com o cansaço da carne, com o ranger de uma bengala de uma mão enrugada em uma colina ao pôr-do-sol. Muitas razões caprichosas e imprevisíveis podem levar ao abandono de edifícios, mas mesmo a história comum é muitas vezes interessante. Casas abandonadas nos provocam a refletir sobre a lei da decadência e a espuma da história que borbulha em sua pilha. Talvez só tenhamos um feixe de pontos de interrogação de uma casa abandonada, mas mesmo isso parece significativo, soando com as línguas da percepção. Às vezes, a casa do deserto ganha inesperadamente uma nova vida, começa um novo ciclo, mas mais freqüentemente desaparece. Neste catálogo de imagens, lançamos nosso olhar sobre uma série de edifícios desertos ou em declínio. Eles são de diferentes partes do sul da Finlândia, a maioria deles de um ano passado. Esta casa deserta fica na área de Läyliäinen . Tem um alpendre um pouco semelhante a um clube e uma placa de identificação sem nome na testa. Talvez um clube de costura tenha sido realizado aqui. O fogão a lenha representava uma relação diferente com os elementos e seus serviços do que, digamos, a chaleira, um achado padrão em futuras casas do deserto. Por falar em futuras casas do deserto, esta é uma candidata bastante potencial. Uma casa senhorial majestosa pode se tornar um terreno baldio, como uma cabana de baixo nível. Em frente à loja cresceu um abeto denso. Atrás do cais de carga está ainda menos lotado. As janelas redondas eram toda a raiva, especialmente nos anos 30 e 40. A cerca de 70 quilômetros de Helsinque, ao longo da linha ferroviária, há uma beleza como esta. Uma cabana para um fabricante de pneus, um escritório da empresa, pode-se esperar. Mas é um edifício escolar dos anos 20. Uma versão da "varanda parisiense". Do outro lado do terreno há um prédio de madeira com sauna, uma sala de giz e um espaço para armazenamento. No vestiário, eles têm levantado pintas e penteado o cabelo. A três portas de distância está o galpão de envasamento. O Suvi brilha no início de junho. Esta casa está localizada na parte sul do município de Iitti. O grande número de cisternas de água indica que alguém tentou ficar aqui não há muitos anos. Parece quase inacreditável em si mesmo. Casa da Primula ao meio, Helsinki Vallila 10 de junho de 2011 . O café Kaurismäkeläishenkinen foi felizmente experimentado antes do baile de demolição . Em Vuosaari, Helsinki, há uma torpa com esta forma. O funkistalo estatal iraquiano em Kulosaari serviu como alojamento do pessoal da embaixada. Desde o colapso da propriedade estatal, o edifício foi abandonado por anos. Agora o Iraque aparentemente quer demolir o edifício.</w:t>
      </w:r>
    </w:p>
    <w:p>
      <w:r>
        <w:rPr>
          <w:b/>
          <w:color w:val="FF0000"/>
        </w:rPr>
        <w:t xml:space="preserve">id 146</w:t>
      </w:r>
    </w:p>
    <w:p>
      <w:r>
        <w:rPr>
          <w:b w:val="0"/>
        </w:rPr>
        <w:t xml:space="preserve">Uma Lei que altera o Capítulo 20 do Código Penal ( HE 216/2013 vp ) . A disposição da Lei sobre coerção nas relações sexuais é revogada e os atos que devem ser considerados menos graves do que a forma básica de estupro são punidos de acordo com o artigo sobre estupro. Um ato não pode mais ser considerado menos grave do que a forma básica se envolver o uso da violência . Além disso, a escala de penalidades é mais severa do que para a coerção ... Uma Lei que altera o Capítulo 20 do Código Penal ( HE 216/2013 vp ) , revogando a disposição sobre coerção nas relações sexuais e punindo atos que devem ser considerados menos severos do que a forma básica de estupro, de acordo com o artigo sobre estupro . Um ato não pode mais ser considerado menos grave do que a forma básica se envolver o uso da violência . Além disso, a escala de penalidades é mais severa do que para a coerção ... Uma Lei que altera o Capítulo 20 do Código Penal ( HE 216/2013 vp ) , revogando a disposição sobre coerção nas relações sexuais e punindo atos que devem ser considerados menos severos do que a forma básica de estupro, de acordo com o artigo sobre estupro . Um ato não pode mais ser considerado menos grave do que a forma básica se envolver o uso da violência . Além disso, a escala de penalidades é mais severa do que para a coerção ... Lei que altera a Seção 33c da Lei do Imposto de Renda, a Seção 6a da Lei sobre a Tributação da Renda das Empresas e as Seções 3 e 3c da Lei sobre a Tributação da Renda dos Contribuintes Limitados como resultado da adesão da Croácia à União Européia ( HE 65/2013 vp ) . As referências às Diretrizes nas leis são alteradas para que os impostos croatas e as diversas formas de empresas sejam incluídas no ... Doutora Jemina Ahola , Omantunnon freedom campaign 2014 publicada : 25 Jul 2014 Doutora Jemina Ahola , Omantunnon freedom campaign 2014 Em entrevista a Leena Kataja, a doutora Jemina Ahola fala sobre a campanha de iniciativa cidadã Omantunnon para influenciar o Parlamento finlandês a mudar a lei para que um profissional de saúde possa ser nomeado como ... Doutora Jemina Ahola , campanha de Liberdade de Consciência 2014 Em uma entrevista com Leena Kataja, a doutora Jemina Ahola fala sobre a campanha de iniciativa cidadã de Liberdade de Consciência para influenciar o Parlamento finlandês a mudar a lei para que os profissionais de saúde sejam dispensados de participar da matança de crianças por nascer no decorrer de seu trabalho, se sua consciência assim o exigir. Duração : 4:24 publicado : 25 Jul 2014 atualizado : 25 Jul 2014 opiniões : 17 Como está Piraattinuori ? - O Presidente nos diz O Presidente de Piraattinuori, Lari Yltiö, nos fala sobre as atividades de Piraattinuori e a atitude da organização em relação ao WikiLeaks.</w:t>
      </w:r>
    </w:p>
    <w:p>
      <w:r>
        <w:rPr>
          <w:b/>
          <w:color w:val="FF0000"/>
        </w:rPr>
        <w:t xml:space="preserve">id 147</w:t>
      </w:r>
    </w:p>
    <w:p>
      <w:r>
        <w:rPr>
          <w:b w:val="0"/>
        </w:rPr>
        <w:t xml:space="preserve">Projeto : Casa na falésia O tema para o verão de 2011 foi "vadios fora". Eu fiz uma cerca antiquada ao redor da trama. O verão foi recorde, mas como eu tinha decidido construir a cerca, eu o fiz. As parcelas superior e inferior tinham a típica síndrome da casa abandonada: aspen, salgueiro e amieiro tinham tomado todos os lugares possíveis para crescer. Os briers foram derrubados e o empreiteiro local de terraplanagem Antinniemi Kaivurit foi chamado para limpar os tocos. Depois de limpar o terreno com minhas próprias mãos, foi maravilhoso ver a escavadeira mover-se como uma dançarina com mãos habilidosas. Os enormes cotos saíram do chão levemente com suas raízes e foram transportados imediatamente. Ótimo trabalho! O desafio era que a borda inferior da cerca tinha que seguir os contornos do solo; cada fio era dimensionado para se ajustar ao solo. E também não foi fácil cavar os postes . Devido ao terreno rochoso, o espaçamento entre os postes teve que ser variado e os espaços entre as ripas tiveram que ser feitos de acordo com cada tamanho . No terreno rochoso, também tivemos que chamar os especialistas em jateamento, o Blasting Twosome , que eram os próprios homens locais . Riuskalla manellä não longo nariz tuhissut , quando quinze buracos de poste foram perfurados .</w:t>
      </w:r>
    </w:p>
    <w:p>
      <w:r>
        <w:rPr>
          <w:b/>
          <w:color w:val="FF0000"/>
        </w:rPr>
        <w:t xml:space="preserve">id 148</w:t>
      </w:r>
    </w:p>
    <w:p>
      <w:r>
        <w:rPr>
          <w:b w:val="0"/>
        </w:rPr>
        <w:t xml:space="preserve">Sisustuslehti cozinha clássica online com novas especiarias Há algumas semanas atrás fui fotografar duas cozinhas diferentes. Um era elegante e moderno e o outro branco mais tradicional. É bom ver que ainda existem estilos de cozinha diferentes. As cozinhas têm sido realmente simples e lineares por muitos anos. Você acha que seu gosto de cozinha vai mudar com a situação econômica geral? Estaremos em breve procurando uma cozinha mais tradicional, quente e aconchegante? As pessoas estão passando mais tempo em casa novamente e mais e mais pessoas estão interessadas em cozinhar. Se a carne de vaca cozida é um alimento da moda, como a carne de porco puxada, as cozinhas também se tornarão mais quentes e rústicas? Pode ser que a nova tendência traga a grande mesa da cozinha de volta para a cozinha e a ilha possa ser "voada para a lua" .</w:t>
      </w:r>
    </w:p>
    <w:p>
      <w:r>
        <w:rPr>
          <w:b/>
          <w:color w:val="FF0000"/>
        </w:rPr>
        <w:t xml:space="preserve">id 149</w:t>
      </w:r>
    </w:p>
    <w:p>
      <w:r>
        <w:rPr>
          <w:b w:val="0"/>
        </w:rPr>
        <w:t xml:space="preserve">Meta Provavelmente não há livro sem uma única gralha. Não há um revisor suficientemente bom para perder um pequeno erro, não importa quantas vezes você o leia. No passado, eu costumava procurar quase que maniacamente por erros em qualquer trabalho, apenas pelo prazer de vangloriar-me do descuido de um revisor. Hoje em dia, e especialmente quando li o último romance de Jyrki Vainonen Swift's Door ( Tammi 2011 ) no início desta semana, minha abordagem dos erros foi quase o oposto. Desta vez, não foi a irritação, mas a curiosidade que fez minha mente vaguear, porque todos os erros que eu percebi no livro de Vainonen repetiam o mesmo padrão. Um erro como o primeiro em particular me fez pensar que forma a frase tinha tomado antes da última rodada de edição. Do último tipo de erro, tomei a seguinte frase como exemplo: "Os pacientes foram cortados e a pele foi queimada" ( p. 112 ) . Não é certo se a frase precisava da forma "pacientes" ou se a palavra "pele" deveria ter vindo depois do segundo verbo . De qualquer forma , o que é interessante é como a sentença foi deixada inadvertidamente e como poderia ter sido antes . A frase pode ter sido editada duas vezes, talvez várias vezes. A maioria dos erros são erros de descuido humano, ou falta uma letra ou são muitos. Neste sentido, os erros no livro de Vainonen eram de um tipo especial, pois enquanto os erros de digitação são bastante comuns, tais erros estruturais são menos comuns. Eles sempre têm uma história por trás deles. E, mais importante, é uma história que não se pretendia contar ao leitor. Encontrar estes erros parece uma espécie de voyeurismo. É absolutamente obsceno. Eu mesmo cometo erros semelhantes. Muito . quando o pensamento corre tão rápido que até meus dedos no teclado não têm tempo para reagir e editar tudo antes que eu já esteja editando a próxima frase , até mesmo todo o próximo parágrafo . Há algo de tão reconhecível e humano nele. Apetece-me apontar para um verbo com a forma errada e gritar "Jyrki , eu sinto sua dor ! "( Ultimamente tenho evitado demais o manuscrito , deveria ter vergonha , mas a fase de edição é tão horrível ) É maravilhoso ver como todo o trabalho do autor : texto original , edição , segunda e terceira edição aparecem para o leitor como peças cruzadas na capa final . A questão inevitavelmente surge , em quantas versões foi utilizada a frase , que exigia a forma "pacientes" e em que versão foi a frase em torno da palavra mudada para sua forma final ? Eram duas entidades bem distintas, que foram combinadas em uma só, ou por que tal absurdo verbal? Será que o próprio Vainonen se lembra disso? Havia outros resquícios semelhantes de versões anteriores no livro de Vainonen. A certa altura, o pensamento me passou pela cabeça que os erros eram deliberados. O último romance de Vainonen reflete sobre a estrutura e a estratificação do tempo . Esse tempo poderia ter sido construído de uma maneira completamente diferente do que imaginamos. Assim, esses erros poderiam ser vistos como dois níveis de sobreposição de tempo. Tanto o passado ( o que a frase dizia antes de ser editada ) quanto o presente ( mesmo que a forma da palavra esteja errada, o leitor pode corrigi-la em sua mente e a frase "nova" torna-se inteligível ) . E se alguém quiser saber algo mais sobre o próprio trabalho de Vainonen, estou escrevendo atualmente uma revisão para o próximo número de Lumooja . Pode ser que ela também seja publicada online ,</w:t>
      </w:r>
    </w:p>
    <w:p>
      <w:r>
        <w:rPr>
          <w:b/>
          <w:color w:val="FF0000"/>
        </w:rPr>
        <w:t xml:space="preserve">id 150</w:t>
      </w:r>
    </w:p>
    <w:p>
      <w:r>
        <w:rPr>
          <w:b w:val="0"/>
        </w:rPr>
        <w:t xml:space="preserve">Escolha uma letra O vocabulário do pastor usa apenas palavras em finlandês, mas elas podem ser coloquiais ou moderadamente imprevisíveis. O jogo funciona com base no princípio de que cada vez que você entra no site , o sistema extrai uma palavra do catálogo de palavras e a torna adivinhável , ou mais corretamente , "inteligente" . Se o jogador adivinhar qual palavra é formada pelos sublinhados, ele ganha o jogo e ninguém acaba na forca. Na pior das hipóteses, o homem do pau vai à falência. Algumas das palavras no jogo da forca são sugeridas pelos próprios jogadores. Pelo menos 1 244 348 jogos já foram jogados. História da forca O jogo provavelmente teve origem na Grã-Bretanha no período vitoriano, e o primeiro registro escrito do jogo foi escrito em 1894 em um livro de Alice Bertha Gomme. No entanto, nos primeiros dias do jogo, o jogo da forca envolvia apenas adivinhar os nomes ingleses de animais como pássaros, predadores e peixes. Esta informação na seção de histórico é baseada em fontes da Internet . Mais jogos divertidos que você pode jogar O site oferece a oportunidade de jogar um divertido jogo social online , de graça e sem se registrar para nada . O jogo tem palavras em inglês curtas e longas , fáceis e difíceis . As letras maiúsculas e minúsculas são irrelevantes . Se você conhece uma palavra divertida, desafiadora e finlandesa, sugira-a para adicioná-la ao deleite de outros riesak ... kröhöm ... .</w:t>
      </w:r>
    </w:p>
    <w:p>
      <w:r>
        <w:rPr>
          <w:b/>
          <w:color w:val="FF0000"/>
        </w:rPr>
        <w:t xml:space="preserve">id 151</w:t>
      </w:r>
    </w:p>
    <w:p>
      <w:r>
        <w:rPr>
          <w:b w:val="0"/>
        </w:rPr>
        <w:t xml:space="preserve">Um adulto já sabe de que tipo de dores de cabeça você geralmente sofre. Você deve sempre descobrir a causa de uma nova e estranha dor de cabeça. A primeira vez que você tem um novo tipo de dor de cabeça ou que é tão grave que nunca a teve antes, você precisa consultar um médico", diz Mikko Kallela, um especialista em neurologia da HYKS. Há muitas causas possíveis de dores de cabeça, tanto inofensivas como sérias. As enxaquecas não são fatais, mas as pessoas com elas devem ser examinadas se a dor mudar. As enxaquecas são inofensivas em si mesmas, mas às vezes uma hemorragia cerebral pode se assemelhar a uma enxaqueca. A dor que é muito repentina e começa com o esforço físico deve ser sempre bem examinada. Tensão no couro cabeludo Tensão muscular ou dor de cabeça tensiométrica também é uma queixa comum, mas pode ser tratada em casa, pois a pressão na cabeça não é muito severa. Nesta dor, os músculos do pescoço, ombros e músculos temporais são apertados e tensos. Às vezes até o couro cabeludo dói. As causas da dor de cabeça tensiométrica são o estresse, o trabalho na tela de um computador e a falta de exercício. A dor se agrava à noite. As enxaquecas ou dores de cabeça do tipo tensão podem às vezes ser causadas por outras condições, sendo a mais grave uma hemorragia cerebral, um enfarte ou um tumor. A meningite é outra causa de fortes dores de cabeça. Normalmente a causa de uma dor de cabeça é muito menos perigosa, como a gripe. A tarefa mais importante do departamento de emergência é encontrar os casos graves entre o grande número de pacientes com dor de cabeça. A investigação começa fazendo perguntas detalhadas sobre dores de cabeça atuais e passadas e quaisquer outros sintomas associados a elas. Verifique se o paciente não tem sintomas gerais como febre ou pescoço duro. Serão feitos exames de sangue e, se houver suspeita de uma causa grave, será feita uma tomografia de cabeça ou uma ressonância magnética. Uma dor de cabeça que começa depois dos 50 anos pode ser um sinal de perigo, especialmente se persistir e piorar dia após dia, e especialmente se for acompanhada de vômitos - portanto, isso também é uma questão a ser investigada, diz Mikko Kallela. Mesmo em ataques graves de enxaqueca, muitas pessoas vomitam, mas os mesmos ataques vêm acontecendo há anos. Os sintomas que duram mais de três dias podem ser outra coisa. Um exame minucioso é particularmente importante se o médico notar outras anormalidades além da dor de cabeça, como os olhos do paciente não se movendo normalmente, as pálpebras de tamanhos diferentes ou os fundi são anormais, a fala está distorcida, a mão não se move ou está dormente, ou o nível de consciência do paciente está caindo. Pode ser uma doença neurológica, uma hemorragia cerebral, inflamação ou infarto. A hemorragia cerebral também pode, às vezes, ser causada por medicamentos para diluir o sangue. É muito importante que as pessoas que tomam Marevan façam um exame de sangue com freqüência suficiente para verificar se a quantidade de medicamentos está correta. Mikko Kallela continua a lista com outro tipo de dor de cabeça, que também pode ocorrer em idade avançada - Se uma pessoa com mais de 50 anos tem dores de cabeça, dores nos ombros e nos braços, uma leve febre e muitas vezes depressão, pode ser arterite na cabeça. As investigações devem ser iniciadas imediatamente porque se não forem tratadas, a doença pode levar à perda da visão.</w:t>
      </w:r>
    </w:p>
    <w:p>
      <w:r>
        <w:rPr>
          <w:b/>
          <w:color w:val="FF0000"/>
        </w:rPr>
        <w:t xml:space="preserve">id 152</w:t>
      </w:r>
    </w:p>
    <w:p>
      <w:r>
        <w:rPr>
          <w:b w:val="0"/>
        </w:rPr>
        <w:t xml:space="preserve">Com as despesas de representação se tornando completamente não dedutíveis para fins de imposto de renda desde o início deste ano, há interpretações confusas do que constitui despesas de representação. O IVA sobre despesas de representação não foi dedutível no passado. Encontrei o argumento de que o consumo de álcool é sempre uma despesa de entretenimento não dedutível, um argumento baseado em nada mais do que ignorância . A Lei do Imposto sobre Negócios, a Lei do Imposto sobre o Valor Agregado, suas leis governamentais, as decisões do Supremo Tribunal Administrativo e as instruções da Administração Fiscal não apóiam tal reivindicação. Se considerarmos, por exemplo, uma festa de Natal do pessoal na qual se consome álcool, o custo razoável da festa é inquestionavelmente dedutível e, de qualquer forma, não pode ser dirigida ao pessoal da própria empresa. A Administração Fiscal está agora em processo de revisão de suas orientações, pois o Supremo Tribunal Administrativo emitiu no ano passado três decisões sobre despesas de entretenimento, que trataram da dedução do IVA sobre despesas de entretenimento, mas que também podem ser aplicadas na interpretação de deduções para fins de imposto de renda. Em 1993, a Administração Fiscal publicou o Boletim Fiscal 4/1993 , no qual afirmava que: "Na prática tributária, as doações de álcool sempre foram consideradas como relacionadas à representação . "Isto também se baseia na ignorância . As despesas de representação são interpretadas de acordo com a natureza do assunto e não de acordo com o que foi comprado. O álcool não torna as despesas não dedutíveis. As despesas de representação são despesas de valor superior ao normal com clientes, conhecidos comerciais ou outras pessoas que afetem os negócios do comerciante, incorridas como resultado de hospitalidade ou outra cortesia, em que o comerciante procura estabelecer novas relações comerciais, manter ou melhorar as existentes ou de outra forma promover seus negócios. A sobriedade é um assunto importante, mas não deve ser confundido com a tributação, a menos que o Parlamento o preveja expressamente.</w:t>
      </w:r>
    </w:p>
    <w:p>
      <w:r>
        <w:rPr>
          <w:b/>
          <w:color w:val="FF0000"/>
        </w:rPr>
        <w:t xml:space="preserve">id 153</w:t>
      </w:r>
    </w:p>
    <w:p>
      <w:r>
        <w:rPr>
          <w:b w:val="0"/>
        </w:rPr>
        <w:t xml:space="preserve">A partir de 1.1.2014, o modelo operacional renovado da Metrópole se baseia em áreas de forte competência e módulos de graduação. Apoiaremos cada vez mais caminhos flexíveis de estudo para estudantes e fortaleceremos a natureza interdisciplinar de nossas ofertas educacionais, atividades de desenvolvimento, inovação e pesquisa, serviços e negócios. O Ciclo de Produtos para estudantes e funcionários de Metropolia O Ciclo de Produtos para universidades de ciências aplicadas terminou em 31.12.2013 O Ciclo de Produtos começou em Metropolia em abril de 2012 e desde então mais de 150 idéias, propostas e invenções foram avaliadas. 28 dessas idéias foram incluídas no processo do Ciclo de Produtos, 4 das quais já levaram ao lançamento de um negócio. Da TULI à Product Village Metropolia está envolvido no serviço Product Village, financiado pela Fundação Invention, que visa identificar rapidamente idéias e invenções promissoras com potencial para crescimento e negócios internacionais. O Ciclo de Produtos substitui o projeto TULI financiado pela Tekes, que forneceu um serviço similar em Metrópolia até abril de 2012. Metropolia Product Bus Service O financiamento alocado ao Metropolia Product Bus Service será usado para adquirir consultoria e outros serviços especializados para avaliar o potencial comercial das idéias de inovação dos estudantes e funcionários do Metropolia. Os especialistas podem ajudar com estudos preliminares de mercado e de concorrência, por exemplo, ou até mesmo com a elaboração de um plano de negócios. O financiamento do produto Pipeline também pode ser usado para produzir um protótipo preliminar, por exemplo. Um protótipo inicial é um espaço em branco para verificar a viabilidade de um conceito técnico. A idéia proposta para um pipeline de produtos pode ter sido gerada, por exemplo, como parte de um curso de estudo, uma tese ou um projeto de pesquisa e desenvolvimento. A idéia pode ser a base para a criação de uma nova empresa . O Product Pipeline é um processo em duas etapas: uma avaliação inicial na Metropolia e uma fase de desenvolvimento na Invention Foundation. A avaliação inicial determinará o potencial da idéia ou invenção para gerar novos negócios. A avaliação inicial é realizada pela Equipe do Ciclo de Produtos Metropolia, que é um painel de especialistas dos grupos. A equipe do Metropolia Product Pipeline fornecerá uma avaliação de como levar a idéia adiante. Se uma idéia avança para a fase de desenvolvimento, ela será desenvolvida em cooperação com a Invention Foundation .</w:t>
      </w:r>
    </w:p>
    <w:p>
      <w:r>
        <w:rPr>
          <w:b/>
          <w:color w:val="FF0000"/>
        </w:rPr>
        <w:t xml:space="preserve">id 154</w:t>
      </w:r>
    </w:p>
    <w:p>
      <w:r>
        <w:rPr>
          <w:b w:val="0"/>
        </w:rPr>
        <w:t xml:space="preserve">Gigabyte, com sede em Taiwan, é um gigante da computação mais conhecido por suas placas-mãe. Entretanto, introduziu uma dúzia de modelos diferentes de telefones celulares, incluindo a série GSmart, que inclui alguns conceitos muito especiais. Entre outras coisas, os telefones celulares da Gigabyte apresentaram diferentes versões do sistema operacional Windows Mobile. A Gigabyte está ativa no mercado de telefonia móvel há relativamente pouco tempo. Ele começou a lançar os smartphones em 2005 .</w:t>
      </w:r>
    </w:p>
    <w:p>
      <w:r>
        <w:rPr>
          <w:b/>
          <w:color w:val="FF0000"/>
        </w:rPr>
        <w:t xml:space="preserve">id 155</w:t>
      </w:r>
    </w:p>
    <w:p>
      <w:r>
        <w:rPr>
          <w:b w:val="0"/>
        </w:rPr>
        <w:t xml:space="preserve">Cartão de tiro Pete Patruuna atua como a marca oficial do projeto Cartão de tiro Cartão de tiro Atualmente, o treinamento básico de armas de fogo é fornecido, por exemplo, por clubes de tiro, algumas pessoas fazem um exame de caçador e outras fazem seu serviço militar . Os objetivos do treinamento são os mesmos para todos eles , para fornecer os conhecimentos e habilidades necessárias para lidar com uma arma e outros aspectos de segurança para um atirador e caçador novato . Existem vários sistemas de treinamento, alguns dos quais são bons em termos de conteúdo. No entanto, seu conteúdo e ênfase diferem hoje consideravelmente e não são aceitos como tal no treinamento de armas de fogo de outras organizações . Este pacote de treinamento básico não é seguido por uma "oferta de treinamento" para os novos jogadores, o que é considerado muito necessário para atrair jovens entusiastas para continuar a assumir a responsabilidade ativa pelo treinamento ou outras tarefas nas diversas organizações. O treinamento para o cartão de armas de fogo foi preparado em seis seminários com 1-2 representantes de cada uma das organizações membros envolvidas no projeto do cartão de armas de fogo. A estrutura do treinamento do cartão de armas de fogo foi apresentada pela primeira vez na feira GoExpo no contexto do seminário Weapons &amp; Responsibility, em 13 de março de 2009. Um curso piloto foi realizado em Tikkakoski em 18-19 de abril de 2009 e 6 de junho de 2009 com o Distrito de Defesa da Finlândia Central, atiradores da Finlândia Central e atiradores Tikkakoski responsáveis pela organização e treinamento. Um escrivão local deu uma lição sobre questões de licenciamento de armas. As disposições transitórias são descritas para "atiradores antigos". Os requisitos de qualificação para instrutores de armas de fogo também foram adotados. O cartão de arma de fogo foi registrado como marca registrada pelo Escritório de Patentes e Registro . Foi iniciada a cooperação com as autoridades policiais para incluir o cartão de arma de fogo na legislação sobre armas de fogo . O objetivo é assegurar que o titular do cartão seja digno de confiança aos olhos das autoridades de licenciamento para que ele ou ela possa receber imediatamente uma licença para adquirir uma arma de fogo semelhante . 73 cartões de armas de fogo foram emitidos durante o ano com base em vários esquemas piloto . Foram feitos preparativos para a introdução do sistema em 2010 com todas as organizações membros do projeto AMPU. O Fórum de Tiro Esportivo coordenará os cursos básicos a serem organizados de modo a garantir a cooperação entre as organizações e evitar a duplicação de cursos. O sistema será revisto após a adoção da nova Lei de Armas para assegurar que as condições para a emissão de uma licença de armas de fogo estejam de acordo com as condições para a obtenção de uma licença de armas de fogo. Somente então o conteúdo do material de treinamento do cartão de armas de fogo será definitivamente aprovado. O material será mantido atualizado no site do Fórum Esportivo de Tiro, de acordo com os princípios de melhoria contínua, para garantir a consistência no conteúdo e na qualidade do treinamento. Será mantido um arquivo com os cartões de filmagem e outros direitos concedidos nos registros de filiação das diversas organizações. A construção de planos de treinamento adicional será iniciada de acordo com as necessidades das diversas organizações. O objetivo da estrutura geral será "o caminho do atirador e seus vários caminhos". Um componente básico comum é o cartão de tiro, cujos caminhos de treinamento adicional seriam: hobbyist-competitor-sub-team-equipa nacional-hobbyist-judge-competition director-hobbyist-coach-coach-instrutor-hobbyist-coach-gerente do clube-hobbyist-race master-race auditor ambiental e de segurança . Será explorada a possibilidade de integrar partes do pacote de treinamento adicional descrito acima, por exemplo, como parte do treinamento de instrutores esportivos ou gerentes de instalações esportivas.</w:t>
      </w:r>
    </w:p>
    <w:p>
      <w:r>
        <w:rPr>
          <w:b/>
          <w:color w:val="FF0000"/>
        </w:rPr>
        <w:t xml:space="preserve">id 156</w:t>
      </w:r>
    </w:p>
    <w:p>
      <w:r>
        <w:rPr>
          <w:b w:val="0"/>
        </w:rPr>
        <w:t xml:space="preserve">Opinião sobre a MEDION SEWING MACHINE MD 11836 Seus usuários acham a MEDION SEWING MACHINE MD 11836 relativamente fácil de usar. Você pode consultar o fórum da MEDION SEWING MACHINE MD 11836 para problemas que surgiram com as soluções recomendadas A pontuação média da distribuição de opiniões é de 6,92 e o desvio padrão é de 2,77 Alto desempenho Os usuários fizeram as seguintes perguntas: A SEWING MACHINE MD 11836 tem um desempenho muito bom? 548 usuários responderam perguntas e a classificaram entre 0 e 10 se a MEDION SEWING MACHINE MD 11836 era, em seu domínio, a melhor em nível técnico, a que oferece a melhor qualidade, ou a que oferece a maior gama de opções. A classificação média é de 6,94 e o desvio padrão é de 2,61. Confiabilidade Os usuários fizeram a pergunta: a máquina SEWING MACHINE MD 11836 é robusta, é confiável? A classificação é 10/10 se você acha que a MÁQUINA SEWING MEDION MD 11836 é um produto robusto, que durará muito tempo antes de quebrar. A classificação média é 7 de um possível 7 e o desvio padrão é 2,65. Boa relação custo-benefício Os usuários fizeram a pergunta: A MÁQUINA SEWING MD 11836 é boa relação custo-benefício? 548 usuários classificaram o desempenho do produto em uma escala de 0-10. A classificação é 10/10 se você acha que a MEDION SEWING MACHINE MD 11836 não é realmente cara, considerando suas características.</w:t>
      </w:r>
    </w:p>
    <w:p>
      <w:r>
        <w:rPr>
          <w:b/>
          <w:color w:val="FF0000"/>
        </w:rPr>
        <w:t xml:space="preserve">id 157</w:t>
      </w:r>
    </w:p>
    <w:p>
      <w:r>
        <w:rPr>
          <w:b w:val="0"/>
        </w:rPr>
        <w:t xml:space="preserve">Previdência social e autorizações Autorizações de trabalho e de residência e vistos Dependendo do país, são necessárias diferentes autorizações para permanecer no exterior. Antes de começar a procurar um emprego, você deve informar-se, por exemplo, sobre as autorizações de trabalho e residência. As regras variam dependendo se você está em um país nórdico, um país da UE ou um país não pertencente à UE. Trabalhar nos países nórdicos é cialis 20mg revisões simples porque não é necessário passaporte ou permissão de trabalho. Nos países da UE e da EEA, não é necessária nenhuma permissão de trabalho e o emprego garante uma autorização de residência. O Acordo da EEA garante que os cidadãos da UE e da EEA têm o direito de utilizar os serviços de emprego em sua busca de emprego. Se você for trabalhar fora da UE e dos países da EEA , você precisará de uma permissão de trabalho além de uma permissão de residência . Os requisitos de permissão e visto mudam com bastante freqüência , portanto você deve verificar com a embaixada ou consulado do país de destino para verificar os requisitos atuais. Não é necessário visto para os países da UE , mas para a maioria dos países você precisará de uma permissão de residência . Se você precisar de um visto, deve solicitá-lo em tempo hábil, pois para alguns países pode levar até dois meses para obter um visto.</w:t>
      </w:r>
    </w:p>
    <w:p>
      <w:r>
        <w:rPr>
          <w:b/>
          <w:color w:val="FF0000"/>
        </w:rPr>
        <w:t xml:space="preserve">id 158</w:t>
      </w:r>
    </w:p>
    <w:p>
      <w:r>
        <w:rPr>
          <w:b w:val="0"/>
        </w:rPr>
        <w:t xml:space="preserve">Hoje é 24.06.2014 * Qui 12.6 . SaunaMafia News Definição de sauna : Federação Internacional de Sauna 8.5.1999 Banho de sauna : O banho de sauna é um banho de ar quente saudável e relaxante , alternando aquecimento e resfriamento . O banho de sauna envolve o aquecimento de todo o corpo várias vezes em uma sala de madeira , geralmente a uma temperatura de cerca de 105º C medida a uma altura de cerca de 100 cm acima do teto . O aquecimento é seguido pelo resfriamento ao ar livre ou com água fria . Sauna : Uma sauna é uma sala de madeira com tetos escalonados, um fogão com pedras, a temperatura é mantida no mesmo nível que acima, e a umidade é ligeiramente aumentada por um curto período de tempo, criando vapor.</w:t>
      </w:r>
    </w:p>
    <w:p>
      <w:r>
        <w:rPr>
          <w:b/>
          <w:color w:val="FF0000"/>
        </w:rPr>
        <w:t xml:space="preserve">id 159</w:t>
      </w:r>
    </w:p>
    <w:p>
      <w:r>
        <w:rPr>
          <w:b w:val="0"/>
        </w:rPr>
        <w:t xml:space="preserve">    A primeira coisa que fiz quando cheguei ao Japão foi encontrar um konbini , uma loja 24 horas um pouco maior que um quiosque , ou uma máquina de venda automática . O que eu estava perdendo? Bem, chá, é claro! Encontrei uma máquina de venda automática, mas infelizmente eu estava sem meio litro de chá verde, então tive que me contentar com uma garrafa menor. Bem, meu mundo não acabou aí, pois ainda havia garrafas menores da mesma bebida. Beber chá verde na estação e a chuva chuvosa atrás do copo me fez sentir que eu estava de fato de volta ao Japão. No Japão, o chá é bebido quente e frio, com ou sem leite. Como refrigerante, o chá é ainda mais popular que a limonada, e a variedade de garrafas de chá disponíveis nas máquinas de venda automática é bem superior à metade das bebidas frias ( Sim, as máquinas de venda automática também vendem bebidas quentes engarrafadas e enlatadas ). Meio litro de chá de uma máquina de venda automática ou de uma loja custa entre 100 e 150 ienes . A mesma faixa de preço se aplica ao refrigerante. A maioria das bebidas de chá frio é chá verde, mas há também alguns chás pretos. Em particular, os chás pretos Lipton, vendidos em caixas de meio litro de diferentes sabores, são muito bons para saciar a sede. O chá verde também é vendido junto com o chá de leite, sobre o qual eu estava muito cético, pois o chá de leite pré-garrafado me parecia errado. Após a primeira degustação, porém, a maré mudou. O chá quente Royal Milk Tea comprado de uma máquina de venda automática nos últimos dias de inverno me aqueceu muito bem. A bebida de chá mais estranha que já tomei foi chá de limonada quente. Não sei qual foi mais, limonada ou chá. Não, eu não abandonei completamente a bebida de limonada no Japão. Eu bebi talvez um pouco demais de uma bebida mágica de limão chamada C.C.Lemon ( anunciada no Japão pela família Simpsons ) ( devido ao fato de que a máquina de venda automática mais próxima para obter Mountain Dew estava a cerca de uma milha de distância ) . Também descobri uma delícia chamada 三ツ矢サイダー , ( Mitsuya Cider ) , que é meu refrigerante japonês favorito . Embora eu de alguma forma me acostumei a beber chá na sede , então prefiro o chá à alternativa borbulhante . Da próxima vez eu lhe direi onde você pode encontrar o sabor do chá verde no Japão .</w:t>
      </w:r>
    </w:p>
    <w:p>
      <w:r>
        <w:rPr>
          <w:b/>
          <w:color w:val="FF0000"/>
        </w:rPr>
        <w:t xml:space="preserve">id 160</w:t>
      </w:r>
    </w:p>
    <w:p>
      <w:r>
        <w:rPr>
          <w:b w:val="0"/>
        </w:rPr>
        <w:t xml:space="preserve">Lance-o com os 5 presentes mais sexy Então você quer ser apresentado ao seu homem e mantê-lo voltando para mais ? Bem, você precisa ter alguma criatividade e comportamento doce e safado para estar tendo o momento perfeito com seu homem. Manter o contato com o fogo é fácil se o esforço certo for colocado nele. Você precisa manter seu palpite homem e precisa ter um ar de mistério ao seu redor para que ele sempre tenha algo a esperar de você. Mas se algum pensamento subjugado para obter os itens certos comprados para sua data de entrada ou para aquela noite especial de luxúria, aqui estão algumas idéias de presentes que você deve considerar: 1. Certificados de Spa - nada bate o bom e antiquado tempo passado juntos, amados uma vez. Acalmem seus sentidos juntos e esqueçam o estresse, entregando-se a uma sessão de spa. 2. Arbustos de plantas de chocolate - Sim , você ouviu bem . Você pode comprar arbustos de plantas de chocolate cuba por cuba, porque estes grãos de cacau são realmente ricos em nutrientes para a pele que podem desintoxicar naturalmente a pele, conforme a necessidade. No entanto, não se enganem, comendo o corpo um do outro, a não ser que o rótulo dê um sinal de partida para o chocolate. 3. Conjunto de taça de vinho com champanhe perfeito - sentimento, alta qualidade decorado com classe e elegância ? Bem, você pode facilmente definir o clima ao escolher comprar um conjunto de champanhe que você e seu ente querido irão desfrutar. Derramar romance acrescentou toque de taças de vinho elegantes em cima. Tudo o que você precisa é de um ambiente moderno com música para se manter em contato com a adrenalina que corre . 4. Hospedagem em um hotel exuberante - é melhor você consultar seu site on-line, pois hotéis exuberantes geralmente dão pacotes com desconto também . Só que você sempre tem que ter tais promoções procurando por . O hotel já o faz, a menos, é claro, que vocês estejam interessados em passar mais tempo juntos. 5. Perfume - é claro que nada bate o cheiro sexy do perfume de seu homem ou de seu aftershave. Você pode comprar um que você gostaria que ele investisse em um perfume e nada mais pode ser levado para ver como ele começa com sua dama sentidos mate. Você logo descobrirá que quanto mais sutil for seu presente, mais sexy pode ser seu efeito. Você pode tentar olhar primeiro vários sites antes de zerar os itens que você realmente quer comprar. Confira seus preços e faça comparações entre os sites de listas aproximadas e até mesmo as tendências de preços do mercado. Certifique-se de que você também leia as cláusulas de envio do site on-line . Desta forma, você pode garantir que seus itens lhe cheguem a tempo e só os receba da maneira que você desejar. Últimos posts Após semanas de busca, você finalmente encontrou a próxima Microsoft e a próxima Apple que lhe dará um foguete de volta. O crescimento das vendas está explodindo, as bordas estão acima da indústria e os retornos são T... Continue lendo Há uma boa trituradora de papel em todos os escritórios hoje em dia, incluindo os menores. Se você quer entregar seus antigos extratos bancários ou se você mesmo precisa de uma busca, precisa da Portabilidade do Seguro Saúde e ... Continue lendo Os analistas econômicos estão apontando o dedo para o fechamento , o principal fator que causou a crise financeira que tem feito sofrer as economias ao redor do mundo . Empréstimos hipotecários gratuitos como o número de ... Continue lendo Beat Sleep Sleep Apnea All at Once . O conceito comum da sociedade é culpar os níveis de oxigênio dos homens , porque os níveis de oxigênio . Você sempre teve problemas de ronco desde então não conseguiu se lembrar ? Você está ciente de ... Continue lendo As úlceras de estômago são um trato digestivo encontrado em dolorosas feridas abertas . As úlceras podem ser desencadeadas pelo estresse e por uma dieta pobre , mas a causa principal da úlcera é causada pela bactéria H. pylori ... Continue lendo Contos de Fadas na Vida de uma Criança A Importância das Drogas Usa Sabedoria Bruno Bettelheim Eu passei muitas horas deliciosas lendo contos de fadas como um subplot . Hoje em dia muitos anéis comeram histórias para clarear minha cabeça, ... Continuar lendo O clima econômico de hoje</w:t>
      </w:r>
    </w:p>
    <w:p>
      <w:r>
        <w:rPr>
          <w:b/>
          <w:color w:val="FF0000"/>
        </w:rPr>
        <w:t xml:space="preserve">id 161</w:t>
      </w:r>
    </w:p>
    <w:p>
      <w:r>
        <w:rPr>
          <w:b w:val="0"/>
        </w:rPr>
        <w:t xml:space="preserve">As mãos das crianças não são tão limpas quanto deveriam. Um estudo nórdico realizado na primavera constatou que os pais não estão ensinando aos filhos bons hábitos de lavagem das mãos . A lavagem das mãos é particularmente importante em situações onde há um alto risco de infecção, como antes das refeições ou depois de limpar o nariz. As famílias que não cuidam da higiene tendem a ficar doentes com mais freqüência e têm maior probabilidade de tirar licença por doença. A importância da higiene das mãos precisa ser enfatizada [ ...] Dezenas de milhares de mudanças são feitas nos diretórios da empresa a cada ano. Apenas um em cada três tomadores de decisão ainda são mulheres . O CEO e os membros do conselho têm responsabilidade legal , mas dezenas de milhares de outras pessoas também tomam decisões diárias de compra nas empresas . Uma pesquisa recente da Suomen Asiakastieto Oy mostra que dois terços desses chamados tomadores de decisão são homens . No entanto, a proporção de homens e mulheres varia de acordo com o setor e as responsabilidades internas da empresa [ ...] Os deputados finlandeses tiveram a oportunidade de elogiar a igualdade de gênero e a participação política das mulheres quando a Assembléia Parlamentar do Conselho da Europa discutiu como os partidos poderiam melhor incentivar as mulheres a participar na tomada de decisões políticas . - As recomendações do relatório sobre boas práticas são quase idênticas ao que tem sido feito na Finlândia há muito tempo", disse a deputada Anne-Mari Virolainen (CdR). O relatório da deputada romena Maria Stavrositu [...] em 26 de setembro no Finlandia Hall, que sediou um seminário sobre liderança futura intitulado "Encontros da Nova Onda". O público de 200 gerentes finlandeses acenou com a cabeça, concordando que o futuro gerente era definido como um gestor inteligente, holístico e com controle de sua vida e de seu tempo como um parceiro de treinamento para os funcionários. Os palestrantes do seminário foram Olli Hietanen, Diretor de Desenvolvimento do Centro de Pesquisa do Futuro da Universidade de Turku, Anu Nissinen, CEO da Sanoma Media Finland e [...] Um subtítulo está agora disponível para os programas eleitorais da Yle e Yle Arena, para beneficiar as pessoas com deficiências auditivas e aqueles que não podem, por uma razão ou outra, aumentar o volume enquanto assistem. O serviço também é útil para estudantes de línguas finlandesas. Legendagem significa legendagem de programas em finlandês e sueco em sueco . Yle legendou 66,5% de seus programas domésticos em finlandês entre janeiro e agosto de 2012 . A lei obriga Yle a legendar [ ...] Na semana passada, de 26 a 28 de setembro . Os Eagle Days em São Petersburgo foram um grande sucesso. As empresas participantes em Kotka fizeram uma série de novos contatos e resultados concretos são esperados em breve. Por exemplo, a Kotka Energia estabeleceu valiosos contatos com fornecedores russos de combustível de madeira. De acordo com Pekka Sihvonen, a empresa negociou com um total de sete fornecedores diferentes de cavacos de madeira e [ ...] O número de passageiros no porto de Helsinque também aumentou em setembro, atingindo 800.000 passageiros . Em janeiro-setembro, o número de passageiros aumentou para 8,2 milhões, um aumento de 4% em relação ao ano passado. O maior aumento em termos de volume foi na linha de Tallinn, que transportou três dos quatro passageiros este ano. 300.000 passageiros viajaram na linha de São Petersburgo este ano, ultrapassando [ ...] Nico Tollionpäää, de 17 anos, que estava estacionado em Hämeenkyrö, foi AWOL em 5.Desde então, as autoridades não conseguiram alcançar a Nico. Características distintivas da Nico : - corpo fino - cabelo era preto no momento do desaparecimento, mas agora pode ser uma cor diferente - piercing no lábio superior - tatuagem em estrela em ambos os pulsos Se você sabe algo sobre os movimentos ou paradeiro da Nico, ligue para : 07187 45800 ou e-mail : rik</w:t>
      </w:r>
    </w:p>
    <w:p>
      <w:r>
        <w:rPr>
          <w:b/>
          <w:color w:val="FF0000"/>
        </w:rPr>
        <w:t xml:space="preserve">id 162</w:t>
      </w:r>
    </w:p>
    <w:p>
      <w:r>
        <w:rPr>
          <w:b w:val="0"/>
        </w:rPr>
        <w:t xml:space="preserve">Informação ao usuário Com a família feliz em colapso , eles precisam de ajuda em vários assuntos até o final de seu casamento Compartilhar , o que dá o mínimo de queimaduras no coração com ambas as partes . Quando isso acontece em Families Minneapolis , há um advogado familiar de Minneapolis que instruirá . Família Bützow especializada em diferentes áreas . Quando o tribunal em um caso de divórcio há advogados de divórcio que se envolvem em tais casos . São especialistas no assunto e podem ajudar as famílias a resolver os problemas. As partes conversam e curtem com os tribunais com mais freqüência para um acordo amigável. Quando não há como resolver o caso com base em que eles vão aos tribunais e planejam casos de contestação para facilitar seus clientes. Um grupo de advogados de família de Minneapolis quebrou casamentos devastados por questões de custódia infantil. Para resolver tais disputas, os advogados estão fazendo valer o melhor interesse das crianças. Eles ajudam a resolver as questões de custódia infantil pelo decreto que rege a forma como a custódia infantil é decidida. A divisão de propriedade é outro ramo do advogado de família de Minneapolis que lida com a lei. Quando um casal decide terminar seu casamento, deve chegar a uma decisão sobre sua divisão de bens. Embora seja decidida entre os dois cônjuges, a força é dada pela tomada de uma decisão legal. Os advogados de propriedade fazem esse trabalho. A manutenção do cônjuge é outro ramo da especialização do advogado de família de Minneapolis. Era o marido que tinha que pagar a manutenção tradicionalmente a esposa, a tendência atual é pagar uma compensação à parte que tem uma taxa de retorno mais alta. O pagamento da manutenção pode ser permanente ou temporário. Enquanto o sistema de compensação permanente pode terminar quando um dos cônjuges morre ou a parte receptora se casa novamente. O tribunal também pode encerrar a qualquer momento a permissão . A mediação de divórcio é outro ramo que é tratado por advogados especializados . Sua especialidade é a capacidade de obter acordos de divórcio amigáveis e extrajudiciais para conseguir que as partes envolvidas desembarquem. Um advogado de família está lá para ajudar os cônjuges que precisam resolver seu divórcio em Minneapolis a concordar sem ir ao tribunal e buscar publicidade indevida. Se um casal não conseguir resolver sua disputa conjugal, eles sairão do tribunal para um acordo feito antes de se mudarem para o tribunal, mas se não conseguirem fazê-lo, poderão ir ao tribunal. Um advogado da família Minneapolis está sempre presente para ajudar com tais . O processo, que consiste em quatro etapas, passa por um período de tempo que dura vários meses durante o curso do . Os últimos posts na caixa de ajuda do modelo de design do site acabaram é um erro muito comum de novos web designers . Uma das grandes coisas sobre a web é que ela é tão visual . modelo de design do site permite que você ... Continue lendo Indian Car Rental Services : By Piyush Avis India é uma empresa líder em aluguel de carros na Índia . Somos o melhor fornecedor de todos os tipos de Normal , menor que carros de passageiros e carros de luxo ... Continue lendo Fuicodan é o principal fitoquímico ativo encontrado em Limu Plus . É uma planta marinha encontrada na ilha do Pacífico de Tonga, ao largo da costa de ... Continue lendo Uma das razões pelas quais você precisa de um adaptador de display driver upgrade é o simples fato de que a maioria dos adaptadores de display não funcionam como deveriam, e isto é porque há tantas combinações.Se você possui um console PS2, então a primeira coisa em sua mente será copiar os jogos PS2. Os discos originais dos jogos PS2 são muito frágeis e são propensos a danos. Se você os usa com freqüência, eles são geralmente ... Continue lendo Baleias azuis são o mundo</w:t>
      </w:r>
    </w:p>
    <w:p>
      <w:r>
        <w:rPr>
          <w:b/>
          <w:color w:val="FF0000"/>
        </w:rPr>
        <w:t xml:space="preserve">id 163</w:t>
      </w:r>
    </w:p>
    <w:p>
      <w:r>
        <w:rPr>
          <w:b w:val="0"/>
        </w:rPr>
        <w:t xml:space="preserve">Páginas segunda-feira 21 de abril de 2014 A Páscoa é como um reflexo do Natal passado . os mesmos sintomas, dias de enfrentamento . mas agora estamos caminhando para a luz . vou a um médico particular esta semana e provavelmente farei um exame de estômago . em público quando se tratava de uma recusa tão total de ser colocado para novas investigações com explicações "seus sintomas não duraram tempo suficiente", embora eu tenha sofrido durante nove meses . na Sexta-feira Santa quando rezei profundamente a Jesus, o dia seguinte foi quase totalmente livre de sintomas . comecei a perder meu próprio relacionamento com Deus e muitas vezes abro o computador em vez da Bíblia . Não consigo me concentrar muito quando não estou me sentindo bem . mas sei que Deus fará algo em breve para me trazer de volta à vida . ouço freqüentemente Suas palavras na minha cabeça , não se preocupe . estou ansioso pelo verão . quero levar o bebê para a ilha alta para ver os tigres e pássaros que ele tanto ama . vivemos no último andar e muitas vezes você pode ver pequenos tigres azuis na varanda . eu também quero dirigir até aquela bela parte antiga da cidade onde meu amor vai pescar . levar o bebê até a água e parar para respirar o cheiro do mar .</w:t>
      </w:r>
    </w:p>
    <w:p>
      <w:r>
        <w:rPr>
          <w:b/>
          <w:color w:val="FF0000"/>
        </w:rPr>
        <w:t xml:space="preserve">id 164</w:t>
      </w:r>
    </w:p>
    <w:p>
      <w:r>
        <w:rPr>
          <w:b w:val="0"/>
        </w:rPr>
        <w:t xml:space="preserve">A Saga de Godwin Compartilhe o calor, ou ... ? 17.8.2007 15:14 - Compartilhar o calor, ou ... ? Tente fazer algum trabalho em um salão quente com macacão de solda . +32c não é o meu estilo então . E não muito mais. É bom que esteja quente no verão, mas provavelmente eu deveria me mudar para as Ilhas Faroe para a estação mais quente. Minha família pode se opor, porém. Sim, 16 quilos a menos de peso corporal tornou mais fácil estar com o tempo quente, mas meu físico ainda não parece ter sido projetado para este tipo de tempo. Desta vez ...</w:t>
      </w:r>
    </w:p>
    <w:p>
      <w:r>
        <w:rPr>
          <w:b/>
          <w:color w:val="FF0000"/>
        </w:rPr>
        <w:t xml:space="preserve">id 165</w:t>
      </w:r>
    </w:p>
    <w:p>
      <w:r>
        <w:rPr>
          <w:b w:val="0"/>
        </w:rPr>
        <w:t xml:space="preserve">Situação atual e dados de base No plano regional, a área é uma área de desenvolvimento urbano. No plano geral ainda em vigor ( 1992 ), a área é uma área residencial e uma área de trabalho sem distúrbios ambientais. No plano geral aprovado pela Câmara Municipal em 17 de dezembro de 2007, a área é classificada como uma pequena área residencial ( A3 ) e uma área industrial com requisitos especiais de qualidade ambiental ( TY ). A área é designada como um sub-centro central de negócios ( c ). Para mais informações sobre o plano geral, o plano existente da cidade é mostrado ao lado. O terreno é propriedade da Cidade de Vantaa para as ruas, parques e áreas de recreação locais, e por particulares para a viela do painço e as áreas do bloco.</w:t>
      </w:r>
    </w:p>
    <w:p>
      <w:r>
        <w:rPr>
          <w:b/>
          <w:color w:val="FF0000"/>
        </w:rPr>
        <w:t xml:space="preserve">id 166</w:t>
      </w:r>
    </w:p>
    <w:p>
      <w:r>
        <w:rPr>
          <w:b w:val="0"/>
        </w:rPr>
        <w:t xml:space="preserve">Comparação de produtos e serviços da Internet . Page Tree CDON.com é o líder nórdico em lojas de entretenimento online . Desde 1999 faz parte do Grupo CDON , um dos maiores grupos de varejo online dos países nórdicos. O portfólio do Grupo CDON inclui nomes familiares como Lekmer.fi para brinquedos , Nelly.com para moda , Fitnesstukku.fi e Gymgrossisten.com para suplementos e produtos de saúde , Bodystore.com , Tretti .fi para aparelhos domésticos e de cozinha e Members.com para clubes de compras . CDON.com oferece livros , música , jogos , entretenimento e eletrônicos domésticos , brinquedos , roupas e equipamentos esportivos , o que significa que está se tornando rapidamente uma verdadeira loja online . Por enquanto, porém, vamos nos concentrar em sua oferta de livros , que não está muito atrás das lojas online que vendem apenas livros . De acordo com suas próprias palavras , CDON vende centenas de milhares de livros de interesse para os vermes do livro , não apenas em finlandês , mas principalmente em inglês , sueco e alemão . Você pode pesquisar livros em 28 categorias , por idioma ou se o livro está apenas saindo , se é um bestseller , uma novidade , um livro de curso , um livro de liceu , um livro de exame de admissão ou um curso de idioma . Todas as principais categorias previstas estão disponíveis em CDON , ou seja, histórias de detetives , ficção , crianças e jovens , família e saúde , alimentos e bebidas , finanças e marketing , casa e interior , fantasia e ficção científica . Categorias adicionais incluem biografias e memórias , história , quadrinhos , sexo &amp; erotismo , livros de áudio , e como uma especialidade dos quadrinhos estilo japonês , Mangas . Como raridade entre as livrarias online no mercado finlandês, a CDON também vende alguns livros assinados! Por exemplo, livros para crianças e jovens são divididos em 13 seções , incluindo livros de Mauri Kunnas , livros ilustrados e de visão , livros para novos leitores , livros de histórias , livros de histórias , livros ilustrados e livros de áudio . Você também pode navegar pelos livros pela idade de seu filho . Você pode escolher entre os clássicos de nossa própria infância da série Quinteto de Enid Blyton , os livros educacionais Moomin de Tove Jansson e os mais recentes , a envolvente série Dog Mountain de Mauri Kunnas , os emocionantes 13 Segredos de Michelle Harrison ou, por exemplo, o alegre Tail Up de Soili Perkiö . Na própria página de cada livro você encontrará informações detalhadas sobre o produto e prazos de entrega estimados , bem como a categoria de entrega com custos de postagem . Se você está sedento de material de leitura barato , CDON.com tem sempre várias promoções que podem ser facilmente encontradas na primeira página ( veja também Promoções à esquerda ) , tais como 3 sacos de papel por dez dólares , duas capas duras por dez dólares , liberação de livros , livros baratos para o Natal , ofertas de livros de curso etc . Se você ficar com cabelos brancos ao pensar em qual livro escolher para uma amiga como presente ( você ainda insiste que ela continue a ler! ) você deve escolher o Gift Card de 1 ano do CDON . Você pode escolher um valor adequado até 200 euros , um dos cinco temas , e escrever nele uma mensagem de sua escolha , e ela será adicionada à caixa de e-mail de seu amigo . Por favor, note que apenas cartões de débito ou de crédito são válidos para pagamento de cartões de presente , e eles não podem ser usados para brinquedos ou produtos digitais . Além dos pagamentos bancários online e por cartão de débito ou crédito, as assinaturas CDON.com podem ser pagas com a fatura de 14 dias da Klarna e a facilidade de pagamento em prestações. Com a facilidade de pagamento em prestações, você pode optar por pagar em prestações de pelo menos 8,95 euros por 24 meses ou, para pedidos acima de 100 euros, dividir o montante em 6, 12 ou 36 prestações mensais. Entretanto, favor observar as taxas de juros anuais e as taxas de abertura na tabela a seguir:</w:t>
      </w:r>
    </w:p>
    <w:p>
      <w:r>
        <w:rPr>
          <w:b/>
          <w:color w:val="FF0000"/>
        </w:rPr>
        <w:t xml:space="preserve">id 167</w:t>
      </w:r>
    </w:p>
    <w:p>
      <w:r>
        <w:rPr>
          <w:b w:val="0"/>
        </w:rPr>
        <w:t xml:space="preserve">Sobre a oração e a intercessão , Petri Kauhanen Caligrafia 2/2010 Petri Kauhanen SOBRE ORAÇÃO E ORAÇÃO Diz-se que a oração é a conversa do coração com Deus, mas a oração é também uma forma humana de ser e de viver diante da face de Deus. A oração envolve a reunião da mente e dos pensamentos no coração e o trabalho ativo externo para o bem do próximo. A oração é antes de tudo um tempo com Deus, dentro ou fora, sozinho ou junto, em silêncio ou em movimento, de uma forma que lhe convém. Um tempo para olhar e falar com Deus sobre sua vida e seus objetivos, enquanto descobre as perspectivas e sonhos de Deus para eles . Uma oração do coração que nasce da angústia e fraqueza e é um convite à presença de Deus e à amizade do Salvador , uma viagem junto com ele . A oração é também uma reverência a Deus e um reconhecimento de sua onipotência. Minha vida como cristão depende de minha oração. A oração precede tudo o que eu faço. Oração e trabalho Oração e trabalho são gêmeos , como Martinho Lutero ensinou . Por que Deus quer que rezemos? Se Deus nos dá tudo sobre Si mesmo e não precisa de nossa orientação para saber o que Ele tem para nos dar, por que devemos rezar? Resposta : Ele faz Seu sol nascer tanto sobre o mal como sobre o bem e faz chover sobre os justos como sobre os injustos. Mateus 5:45. Deus é bom e em Seu amor Ele quer dar a todos tudo o que Ele os faz receber . Os ímpios não pedem, mas Ele dá de qualquer maneira. Ambos recebem, por quê? A essência do amor é dar. Alguns dos dons de Deus são dados sem serem solicitados. Alguns presentes são dados somente àqueles que pedem. Buscamos presentes temporais, mas não podemos pedir presentes eternos. As pessoas recusam os dons de salvação, que Deus não pode dar até que Ele nos faça aceitá-los livremente. A tarefa da oração é responder à batida de Deus e abrir a porta para Ele. Sem fé é impossível agradar a Deus. Sem fé não há oração. A fé é quando nos voltamos indefesos para Deus e para Jesus. Muitas vezes a fé dos intercessores na igreja vem em nosso auxílio nos momentos de necessidade. O próprio Jesus está constantemente orando por nós. A oração auditiva não depende de nossos sentimentos ou pensamentos. Você não tem dificuldades na oração porque não pede . Tiago 4:2 . Devemos pedir a Deus em ação de graças e oração para satisfazer nossas necessidades temporais e eternas. Ele mesmo é e possui tudo o que nós pecadores precisamos para o tempo e a eternidade. Ele veio até nós por sabedoria de Deus, e por justiça, santificação e redenção . I Coríntios 1:30 . Procurai e encontrareis, batei e vos será aberto. Mateus 7:7-11 Se vós permanecerdes em mim, e minhas palavras permanecerem em vós, pedi o que quiserdes, e recebereis. João 15:7 . Não estejais ansiosos por nada, mas em tudo, pela oração e súplica com ação de graças, fazei conhecer a Deus vossos pedidos . Filipenses 4:6 Estas escrituras mostram o que Jesus quer dizer com oração . A oração deve ser o caminho para satisfazer nossas necessidades, segurança, conforto e alegria todos os dias. Devemos também pedir a Deus que nos dê o Espírito de oração . Lucas 11:13 . Jesus foi e é nosso intercessor constante . Romanos 8:34 ; Hebreus 7:25 . Ele orava muito e ensinava muito sobre a oração . Jesus dependia de seu Pai Celestial para tudo e a oração era a principal fonte de força para sua atividade . Ele freqüentemente se retirava em solidão para orar mesmo por uma noite inteira . Lucas 5:16 ; 6:12 ; Marcos.</w:t>
      </w:r>
    </w:p>
    <w:p>
      <w:r>
        <w:rPr>
          <w:b/>
          <w:color w:val="FF0000"/>
        </w:rPr>
        <w:t xml:space="preserve">id 168</w:t>
      </w:r>
    </w:p>
    <w:p>
      <w:r>
        <w:rPr>
          <w:b w:val="0"/>
        </w:rPr>
        <w:t xml:space="preserve">A equipe finlandesa para os Paraolímpicos de Londres cresceu até seu tamanho final com a nomeação de três atletas para a equipe, além dos atletas anteriores. Com 32 atletas já nomeados, a equipe agora tem um total de 35 atletas - Os Jogos Paraolímpicos de Londres receberam uma equipe finlandesa com muito espírito e garra, que buscará o sucesso em uma ampla frente", diz o gerente de equipe Kimmo Mustonen - O maior grupo de disciplina individual é o atletismo, com sete atletas. No arco e flecha há cinco atletas. Nos esportes de equipe, a Finlândia tem equipes de seis atletas tanto no goalball masculino quanto no feminino. O alvo oficial da medalha do Comitê Paraolímpico Finlandês para os Jogos Paraolímpicos de Londres é sete medalhas.</w:t>
      </w:r>
    </w:p>
    <w:p>
      <w:r>
        <w:rPr>
          <w:b/>
          <w:color w:val="FF0000"/>
        </w:rPr>
        <w:t xml:space="preserve">id 169</w:t>
      </w:r>
    </w:p>
    <w:p>
      <w:r>
        <w:rPr>
          <w:b w:val="0"/>
        </w:rPr>
        <w:t xml:space="preserve">Snooki , nome real Nicole Polizzi , uma estrela da realidade que fez seu nome no controverso reality show americano Jersey Shore , é agora conhecida em todo o mundo. Ultimamente, ela tem estado nas manchetes principalmente por sua perda de peso. Snooki foi o foco dos rumores sobre gravidez no início desta semana quando o site de entretenimento Radar Online afirmou que ela estava esperando seu primeiro filho com seu namorado Jionni LaValle . Agora, a estrela da realidade de 24 anos negou as alegações de sua gravidez, ao mesmo tempo em que batia o site de entretenimento em questão. Eles obviamente me chamam de gordo , então eu odeio você Radar , Snooki disse ao The Opie &amp; Anthony chat show . Snooki logo começará a estrelar na sequência da série de realidade de Jersey Shore com a companheira Jenni Farley aka Jwoww . A rede de televisão MTV ficou recentemente desapontada quando a prefeita de Hoboken, Nova Jersey, Dawn Zimmer, recusou-se a conceder uma licença de filmagem para Shore em sua cidade. De acordo com o prefeito, a chegada de Snook causaria "histeria de pesadelo dos fãs". A estrela da realidade, que tem mostrado repetidamente sua pele nua no The Jersey Shore, recebeu seu brinquedo sexual de assinatura no ano passado quando uma empresa americana lançou uma boneca sexual inflável Snooki. A embalagem do produto barateia a Snooki em termos um pouco duros demais. No passado, a mesma empresa lançou "barbaras infláveis" semelhantes para Beyonce , Lady Gaga e Miley Cyrus , entre outras .</w:t>
      </w:r>
    </w:p>
    <w:p>
      <w:r>
        <w:rPr>
          <w:b/>
          <w:color w:val="FF0000"/>
        </w:rPr>
        <w:t xml:space="preserve">id 170</w:t>
      </w:r>
    </w:p>
    <w:p>
      <w:r>
        <w:rPr>
          <w:b w:val="0"/>
        </w:rPr>
        <w:t xml:space="preserve">Sergei e Herman Valamolainen ( 1100s ) Fundadores do mosteiro de Valamo , santos da Igreja Ortodoxa Santos Sergei e Herman Valamolainen são os fundadores do mosteiro ortodoxo de Valamo na ilha de Ladoga , os santos patronos titulares , os milagreiros de Valamo , os iluminadores de Karelia . Muito provavelmente Sergei e Herman viveram nos 1100s , embora alguns estudiosos tenham colocado a fundação de Valamo e, portanto, Sergei e Herman nos 1300s . As informações sobre a vida de Sergei e Herman são baseadas na tradição cultual da Igreja Ortodoxa Russa e em fontes literárias conflituosas do final da Idade Média e do século 16. Quase todas as fontes iniciais de Valamo foram provavelmente perdidas nas guerras entre a Suécia e a Rússia. Os fragmentos de manuscritos mais antigos da biblioteca de Valamo datam do século XIII. A mais antiga fonte sobrevivente de Valamo é o Prólogo ou Memórias dos Santos, reproduzido no mosteiro em 1501, no qual o escriba usa o alto título de Valamo como uma "grande e honrada lavra", ou um mosteiro altamente respeitado. A mais antiga carta de isenção conhecida do Grão-Duque de Moscou para Valamo data de 1507. De acordo com a tradição literária e algumas fontes crônicas, Sergei era um monge grego e Herman seu aluno Kareliano. O relato de Valamo, registrado no século XVI, começa com uma característica hagiográfica ("biografia dos santos") introdução: "Em 11 de setembro, os restos mortais de nossos santos pais, fundadores do mosteiro de Valamo, foram transferidos de Novgorod o Grande para o mosteiro do Salvador Misericordioso de Karelia, na ilha de Valamo, no Lago Neva. E seus ícones, Sergei e Herman, foram pintados com a bênção de nosso Santo Padre João, Arcebispo do Grande Novgorod, o novo milagreiro". A crônica da Igreja de Sofia em Novgorod, copiada no início dos anos 1600, afirma que a transferência ocorreu em 1163. É possível que relíquias tenham sido mantidas em Novgorod durante as invasões suecas dos rios Ladoga e Olhava. Dos dois arcebispos de Novgorod, o primeiro, que viveu nos anos 1160, havia sido canonizado como santo, enquanto o segundo, que viveu no século 13, não havia sido canonizado. Fontes hagiográficas modernas iniciais mencionam o ano da morte de Sergei como 1192, mas a data permanece incerta. Mais confiável é o relato do nascimento do mosteiro de Ustshehon, fundado em 1251 pelo Príncipe Gleb de Beloozero por volta de 1620 , para o qual o príncipe recebeu um "digno igúmen" do monge Gennady do mosteiro de Valamo . Outra crônica mundial muito curta menciona que "em 1329, na ilha de Valamo no Lago Ladoga, o velho Sergei começou a vida" , mas isso também não é confiável. No final da Idade Média, o mosteiro de Valamo prosperou tanto com as doações dos habitantes da costa quanto com os privilégios dos governantes. De acordo com os registros fiscais, em 1500 possuía 150 fazendas, com 230 fazendeiros pagando impostos a ele. O mosteiro foi destruído nas guerras entre a Suécia e a Rússia no final do século 16 e novamente nos anos 1610. Foi abandonada até a Paz de Uusikaupunki , reanimada por Pedro I e floresceu no final do século XVII e como parte do estado autônomo da Finlândia no século XVIII. A Guerra de Inverno trouxe os monges e alguns dos bens como emigrantes para a Finlândia, para Heinävede. O Vale de Ladoga foi revitalizado com a chegada de uma nova comunidade monástica russa à ilha no final da década de 1980. O culto local de Sergei e Herman data da Idade Média, como evidenciado pelo manuscrito sobrevivente da "História de Valamo" dos séculos XVI e XVII, dos quais cerca de 50 exemplares foram distribuídos. A pintura do ícone e um antigo memorial hagiográfico atestam um culto local que existia o mais tardar no século XVI, mas o culto geral de Valamo ainda está intacto.</w:t>
      </w:r>
    </w:p>
    <w:p>
      <w:r>
        <w:rPr>
          <w:b/>
          <w:color w:val="FF0000"/>
        </w:rPr>
        <w:t xml:space="preserve">id 171</w:t>
      </w:r>
    </w:p>
    <w:p>
      <w:r>
        <w:rPr>
          <w:b w:val="0"/>
        </w:rPr>
        <w:t xml:space="preserve">Menu Maratona de Estocolmo 2010 Relatório da primeira maratona: A manhã começa com uma perturbação no estômago. Mas meu estômago se acomoda na chegada ao aeroporto e a viagem a Estocolmo vai bem. Bebi 1,2 litros de líquido, a maior parte das bebidas energéticas. Pegamos nossas placas de matrícula e outros suprimentos e nos sentamos para conversar no gramado. Encontramos nossa importante equipe de manutenção S! A dor de cabeça começa a piorar e 2,5 horas antes do início eu pego uma burana . Mais tarde S me dá uma massagem na cabeça , o que desencadeia a dor ! Huh , alívio! Já estava tendo imagens de horror na minha cabeça de cada passo que dou na jornada de 42 km. Tudo está pronto e nós caminhamos para nossa própria banca de partida. A sensação é ótima, um pouco nervosa, mas o ritmo cardíaco está bom a 115. Brinco para M que seu medidor está mostrando o ritmo cardíaco de outra pessoa quando ele está nos 100s. Estamos no início meia hora mais cedo, temos que estar lá pelo menos quinze minutos antes do início. A música é estrondosa e a multidão está aplaudindo. É uma sensação ótima, mesmo que seja uma longa maratona! Demora mais de 7 minutos para cruzar a linha de partida do último grupo , os primeiros quilômetros são muito lotados , avistamos coelhos às 5:00 , 5:15 e 5:30 , mas vemos que eles estão indo muito rápido e decidimos confiar em nossa própria velocidade ! O tempo está ótimo, o sol está brilhando, mas está abaixo de 20 graus C. Não muito quente, embora às vezes pareça que o sol está queimando. Os primeiros quilômetros passam muito rapidamente, admirando em sua maioria a grande atmosfera. Há muita gente torcendo por você ao longo do caminho e de vez em quando há uma banda, DJ ou similar tocando música em volume total. É incrível! A primeira vez sobre a ponte de Västerbron ( subida de 30m ) é fácil, embora a subida demore quase um quilômetro. Na marca dos dez minutos, o S está torcendo alto! Gritamos que é leve e ainda não chegou a hora de uma mordida! Aos doze quilômetros eu percebo que nosso ritmo de rachar tem corrido bem e ainda bem que não tentamos acompanhar os coelhos. Um quilômetro depois eu começo a sentir na minha coxa direita, eu decido pegar o primeiro gel. Aos 17 quilômetros, o vencedor da corrida passa, nós o aplaudimos. O ritmo foi incrível, e o tempo final foi de 2:12 , quatro minutos mais rápido do que no ano passado. Os homens saltaram para fazer xixi, na verdade os primeiros já estavam na marca dos 3,5 km. Sinto que tenho que fazer xixi, mas sei que vai passar. Há uma fila de seis pessoas para os banheiros a 20 km, então me diverti muito. O cara que vem nos acompanhando até o início, fica para trás quando vai ao banheiro do mato. Ele tem elogiado nosso ritmo constante, mas agora ele fica para trás. Eu pego outro gel, são 7 km desde o último. Melhor na hora do que tarde demais. Meia maratona atrás de nós, e ainda aproximadamente no alvo, e cem metros depois estamos vomitando com M , a mais longa corrida de todos os tempos! Viva! A corrida de Djurgården é dura, com altos e baixos por turnos. A 24 km, ambos dizemos, agora é difícil. Talvez a soma total de nenhum encorajamento, o grupo já esteja bastante espalhado, sem bandas e talvez eu tenha um pouco de falta de fé, como minhas pernas sentem e ainda há muito pela frente. Pela primeira vez coloquei meu iPod e coloquei os botões em meus ouvidos, de lá eu torço. Na marca dos 25 km eu percebo que ainda faltam 17 km. Felizmente M está me animando, um quilômetro de cada vez e estou pensando nos trinta primeiro. Tomei alguns comprimidos de glicose para me ajudar mentalmente. M está começando a ter problemas com o estômago a 27 km e eu estou tentando empurrar o mais forte que posso.</w:t>
      </w:r>
    </w:p>
    <w:p>
      <w:r>
        <w:rPr>
          <w:b/>
          <w:color w:val="FF0000"/>
        </w:rPr>
        <w:t xml:space="preserve">id 172</w:t>
      </w:r>
    </w:p>
    <w:p>
      <w:r>
        <w:rPr>
          <w:b w:val="0"/>
        </w:rPr>
        <w:t xml:space="preserve">Você está despejando seu dinheiro pelo cano abaixo? Um vazamento em uma instalação de água nem sempre significa uma catástrofe que prejudique o edifício. Muitas vezes um vazamento de água é pequeno e discreto, por exemplo, um assento de vaso sanitário com vazamento. Entretanto, isto pode levar a custos surpreendentemente altos e totalmente desnecessários. Um vazamento que vai diretamente para o esgoto muitas vezes passa despercebido ou não é considerado um problema significativo e não é respondido rapidamente . Neste caso, a água não está sujeita apenas a cargas de água, mas também a cargas de esgoto. Quando o vazamento é um fluxo contínuo de água fina, do tamanho de uma agulha de barbear, os serviços públicos de água estimam que até 300 m³ de água são desperdiçados por ano. A preços de Helsinque, isto significa uma conta extra de cerca de 800 euros - em outras palavras, esta é água potável purificada. Além disso, a água tem que ser tratada em uma estação de tratamento de águas residuais. É claro que os custos disto são cobrados a várias partes, mas do ponto de vista ambiental é um desperdício completamente desnecessário", diz Juha-Ville Mäkinen, um especialista da associação LVI-Tekniset Urakoitsijat LVI-TU. Segundo ele, é fácil para um observador residente detectar vazamentos . Por exemplo, a bacia de um vaso sanitário deve estar seca entre os usos, de modo que um pedaço de papel higiênico pressionado contra a parede traseira da bacia é suficiente para detectar um vazamento . Mesmo um pequeno vazamento é imediatamente visível como papel molhado e muitas vezes é causado por um selo desgastado, que pode ser substituído por um profissional em nenhum momento. As juntas estão prontamente disponíveis para modelos mais antigos, por isso é um trabalho ambiental fácil que também economiza dinheiro para o operador. LVI-TU LVI-Tekniset Urakoitsijat LVI-TU ry é a organização comercial e patronal e especialista em serviços para a indústria de instalação de HVAC . Estamos constantemente trabalhando para desenvolver a indústria de serviços de construção e fortalecer o sucesso de nossas empresas associadas . Nossos empreiteiros de HVAC têm um faturamento combinado de mais de 1 bilhão de euros e empregam mais de 6 000 profissionais . LVI-TU faz parte da Federação da Indústria da Construção Civil e da Confederação das Indústrias Finlandesas .</w:t>
      </w:r>
    </w:p>
    <w:p>
      <w:r>
        <w:rPr>
          <w:b/>
          <w:color w:val="FF0000"/>
        </w:rPr>
        <w:t xml:space="preserve">id 173</w:t>
      </w:r>
    </w:p>
    <w:p>
      <w:r>
        <w:rPr>
          <w:b w:val="0"/>
        </w:rPr>
        <w:t xml:space="preserve">Em seguida, apenas mergulhe no vapor por cerca de 10-20 minutos, beba água fresca e deixe a turfa aveludada fazer efeito em todo o seu corpo. Depois de enxaguar a turfa, descansamos sem pressa com toalhas ao redor da lareira, desfrutando da casa ou de nossas próprias bebidas de sauna.</w:t>
      </w:r>
    </w:p>
    <w:p>
      <w:r>
        <w:rPr>
          <w:b/>
          <w:color w:val="FF0000"/>
        </w:rPr>
        <w:t xml:space="preserve">id 174</w:t>
      </w:r>
    </w:p>
    <w:p>
      <w:r>
        <w:rPr>
          <w:b w:val="0"/>
        </w:rPr>
        <w:t xml:space="preserve">O Duo Allaway é um aspirador central compacto e independente para blocos de apartamentos, casas em terraços ou casas de férias, assim como caravanas ou motorhomes. O Duo pode ser colocado em quase qualquer lugar dentro de casa porque é leve e você pode escolher a posição de montagem (vertical ou horizontal). O Kit Duo Aparto agora também inclui uma gama mais ampla de acessórios para diferentes opções de instalação. O Kit Aparto, que anteriormente incluía uma caixa de aspirador e um filtro de ar de exaustão hepa, agora inclui acessórios para instalar a caixa de aspirador em uma instalação de armário, seja acoplado à unidade central do Duo ou a cerca de 1 metro de distância do Duo, por exemplo, fora do armário. O kit agora também inclui um silenciador . O filtro de ar de exaustão Hepa é instalado no Duo quando não há possibilidade de soprar o ar de exaustão para fora do objeto como em uma instalação central de aspirador normal . O fluxo de ar de exaustão não espalha a poeira não aspirada para o resto do espaço habitável como em um aspirador convencional, mas o ar de exaustão permanece no espaço de instalação do aparelho . Os sistemas de aspiração central Allaway são fabricados na Finlândia , em uma fábrica em Jyväskylä . As atividades da Allaway são guiadas pela experiência, alto profissionalismo, respeito ao meio ambiente e consciência das necessidades do cliente. Graças à sua política de qualidade orientada para o cliente e cuidadosa, a Allaway recebeu a certificação ISO 9001.</w:t>
      </w:r>
    </w:p>
    <w:p>
      <w:r>
        <w:rPr>
          <w:b/>
          <w:color w:val="FF0000"/>
        </w:rPr>
        <w:t xml:space="preserve">id 175</w:t>
      </w:r>
    </w:p>
    <w:p>
      <w:r>
        <w:rPr>
          <w:b w:val="0"/>
        </w:rPr>
        <w:t xml:space="preserve">   A Kobelco Construction Machinery Europe B.V., uma empresa Kobelco de 21 toneladas, anuncia o lançamento de uma nova versão de seu modelo de escavadeira sobre esteiras de 21-22 toneladas. O novo SK210LC-9/SK210NLC-9 leva esta classe de tamanho para a Etapa IIIB . O modelo SK200-8 se tornará história. Além dos modelos SR curtos, já existem três modelos SR tradicionais em preparação. Ambos os novos modelos serão construídos na fábrica de Kobelco em Hiroshima, no Japão. De acordo com o fabricante, as máquinas foram desenvolvidas com facilidade de uso, manutenção econômica, máxima segurança, design mais ecologicamente correto e baixas emissões como princípios orientadores . A hidráulica é fornecida por duas bombas de deslocamento variável e uma única bomba de engrenagem . Há agora três faixas de trabalho: pesado , padrão e o novo eco , na faixa H, Kobelco mediu um aumento de 4,7% na potência em comparação com a antiga cascata . A unidade foi movida em metros cúbicos de terra por litro de combustível consumido . Na faixa S, 5% mais terra é movida com a mesma quantidade de combustível . A área de trabalho Eco é portanto nova e alcançou um aumento de eficiência de até 17% em comparação com a área S do SK200-8 . Os intervalos de manutenção foram aumentados para cada 5000 horas para o óleo hidráulico e 1000 horas para o filtro de óleo hidráulico. Além disso, a Kobelco tem procurado concentrar toda a manutenção e verificações no nível do solo. Além disso, a Kobelco sustenta que todas as suas escavadeiras são fabricadas com um alto padrão de qualidade e que são construídas para suportar o uso pesado, até a última demão de tinta. O display LED na cabine foi redesenhado para mostrar não apenas as funções da máquina, incluindo o consumo de combustível, mas também a câmera retrovisora padrão. Na parte inferior do display há uma seleção de botões de toque para controlar as funções da máquina. Estas chaves são utilizadas, por exemplo, para selecionar uma ferramenta. Kobelco diz ter sido capaz de reduzir a vibração da cabine em até 50% com o uso de novas molas e elementos amortecedores de silicone . A diferença de largura entre os modelos LC e NLC é de 190 mm . O LC tem uma largura de 2990 mm e o NLC 2800 mm . A largura da ripa é de 600 mm para a opção mais estreita. As outras opções são 700, 790 e 900 mm .</w:t>
      </w:r>
    </w:p>
    <w:p>
      <w:r>
        <w:rPr>
          <w:b/>
          <w:color w:val="FF0000"/>
        </w:rPr>
        <w:t xml:space="preserve">id 176</w:t>
      </w:r>
    </w:p>
    <w:p>
      <w:r>
        <w:rPr>
          <w:b w:val="0"/>
        </w:rPr>
        <w:t xml:space="preserve">Artigos RTS TUTKII Nunca há muito espaço de armazenamento em casa. Quanto mais espaço de armazenamento você tiver, maior a probabilidade de encontrar seus pertences e roupas quando precisar deles. Equipar armários e guarda-roupas com características especiais facilita o uso e mantém as coisas arrumadas. Em construções novas, é fácil organizar o espaço para uma cozinha na fase de design, mas em projetos de renovação você muitas vezes tem que se contentar com o espaço que já tem. Entretanto, com um bom planejamento, uma cozinha funcional para uma família pode ser alcançada mesmo em um espaço pequeno, especialmente se certas coisas forem comprometidas.</w:t>
      </w:r>
    </w:p>
    <w:p>
      <w:r>
        <w:rPr>
          <w:b/>
          <w:color w:val="FF0000"/>
        </w:rPr>
        <w:t xml:space="preserve">id 177</w:t>
      </w:r>
    </w:p>
    <w:p>
      <w:r>
        <w:rPr>
          <w:b w:val="0"/>
        </w:rPr>
        <w:t xml:space="preserve">Acho que é isso que ele diz XD Mas eu estava rindo com este que Issei canta em Grazie!! em alemão! Ela canta em um dos panoramas das cenas, e nosso livro alemão se chama Panorama Deutsch XD Eu não descobri se esse panorama significa algo em japonês também ou huh, ela realmente canta em alemão 8D jhellouta novamente ^ ^ Eu estava olhando para essas letras e notei que o nome de Cherry Saku Yuuki é traduzido como "Cherry blossom with courage", então eu me perguntei se a palavra blossom não está com um k ? ? = ) e sua melodia é tão fofa, socorro!! eu gosto tanto *3* eu também tenho um balão no teto, exceto que não é Hello Kitty ... 8D mas oh meu, todas as fotos de Antikku etc. nas paredes são maravilhosas! ! oh não eu deveria ler um livro porque tenho um teste amanhã e então eu deveria fazer uma pasta e ler bem um livro eu acabei de lê-lo e estou realmente feliz depois... -.- Resposta : Sim eu consertei isso agora mesmo, obrigado por indicá-lo ! Eu também tenho um livro, e ele tem que ser devolvido na segunda-feira. bem, eu recebi o livro ontem, e ele tem mais de 500 páginas e o texto é tão pequeno que não há limite - __- e eu recebo uma seta prateada amanhã, então no sábado eu posso vê-lo ^^ Nome : GINGA 08.05.2010 22:46 Yee , Mimizy ! Você fez um Twitter ( : Eu me juntarei a você como um seguidor . XD Resposta : Hiih , twitter twitter~ Eu realmente não entendo tudo ainda , eu terei que estudá-lo algum dia com minha mente Nome : Chichiri 08.05.2010 18:20 oh essa nova seção de informações foi realmente agradável agradável agradável agradável ^ ^ mas eu notei que minha música favorita diz agora Cena e eu acho que é suposto ser Cena de Neve ? Preciso ir ver seus twitters =D você fez como você fez ^ ^ Eu posso rir mais XD bem sem resposta : Obrigado por dizer , eu consertei ^^ Manter um twitter é divertido , e eu decidi que eu poderia tentar postar lá uma vez por dia . Você pode escrever coisas tão curtas ali para não demorar muito ~ Você tem uma linda página de café e sei que provavelmente já a ouviu muitas vezes, mas poderia pedir-lhe algo? Eu notei que mesmo que você e Pip tenham resolvido sua pequena disputa, algumas pessoas ainda a desenterram. Todos pegaram algo de algum lugar e estou feliz que você tenha resolvido, mas poderia deixar claro para as escolas secundárias que você conseguiu resolver isso? Resposta : O assunto está resolvido entre mim e Pip, mas meus visitantes têm suas próprias opiniões, então não posso agora dizer que eles não devem dizer ou fazer o que querem. Portanto, não posso realmente influenciar meus visitantes a não ser para dizer que é um acordo entre mim e Pip . E agora estou fazendo pela segunda vez aquela apresentação, e isso não me incomoda mais (mais). No início foi um pouco irritante, mas aquela nova será ainda melhor, então não é tão irritante. Coisas extras é bom de fazer ! Mas se eu tenho que repetir essa coisa de apresentação muitas vezes de novo, então não é bom... Mas não há problema ^^ E eu fiz a apresentação agora concluída, pelo menos não é nada parecida com as antigas ! Espero que não seja copiado , obrigado por fazer tal história com informações sobre Um Café ! Porque agora eu não precisava trabalhar para isso, eu apenas imprimi tudo e coloquei na minha parede :D Obrigado, obrigado you♥ Responder : Oh, bem legal que eu não precisava trabalhar para isso ^^ E sim, é apenas a minha cabeça, eu não sei se há algo errado com ela. e você deve ter enviado este comentário em um computador diferente, eu me pergunto se você tem certeza que está espreitando ö__ö Sim, eu sou apenas um pouco paranóico ...Não, não, nada Nome : Chichiri 07.05.2010 20:54 oh, é o começo do Kirikiri ^ é uma linda canção *3* hahhaahaaaa é uma grande canção =D agora todas as apresentações acabaram . o show acabou e eu pareço terrível XD s</w:t>
      </w:r>
    </w:p>
    <w:p>
      <w:r>
        <w:rPr>
          <w:b/>
          <w:color w:val="FF0000"/>
        </w:rPr>
        <w:t xml:space="preserve">id 178</w:t>
      </w:r>
    </w:p>
    <w:p>
      <w:r>
        <w:rPr>
          <w:b w:val="0"/>
        </w:rPr>
        <w:t xml:space="preserve">Shear faz uma prévia da segunda música do próximo álbum Shear, que lançará seu álbum Katharsis no dia 21 deste mês, trata seus fãs para o lançamento de hoje do Hollow , Black &amp; Cold, o segundo single de seu próximo álbum . A canção também está incluída na compilação de metal recentemente lançada pela Music Finland, que tem apoiado a internacionalização da música finlandesa - musicalmente, a canção é uma saída mais ousada das leis do metal - soa próxima e íntima, crescendo a cada respiração para uma limpeza purificadora dos estádios. No lado lírico, a canção é sobre a ascensão universal do egocentrismo humano e a busca do próprio bem, apesar do sofrimento dos outros. As pessoas são frias e sem alma e muitas vezes sai de maneiras desagradáveis até no tratamento dos entes queridos, como descreve a tecladista de Shear, Lari Sorvo - A canção é talvez a mais modificada em produção de todas as canções do álbum. Sob o olhar atento do Matias Kupiainen, muitas coisas novas foram desenvolvidas e especialmente o refrão retrabalhado recebeu um belo impulso com a ajuda do Matias . Esta versão online de Hollow, Black &amp; Cold in também difere ligeiramente da versão do álbum . Por exemplo, a abertura de cappella ouvida na versão do álbum foi completamente deixada de fora desta versão , Lari continua . A resenha do álbum da Shear pode ser encontrada na edição de março da Sue, em 12 de março.</w:t>
      </w:r>
    </w:p>
    <w:p>
      <w:r>
        <w:rPr>
          <w:b/>
          <w:color w:val="FF0000"/>
        </w:rPr>
        <w:t xml:space="preserve">id 179</w:t>
      </w:r>
    </w:p>
    <w:p>
      <w:r>
        <w:rPr>
          <w:b w:val="0"/>
        </w:rPr>
        <w:t xml:space="preserve"> Os opositores do cristianismo são impotentes diante da sabedoria divina. Mas é preciso menos sabedoria para enganar o homem do que para vencer Deus. Para enganar o homem, Satanás procede da seguinte forma: inventa um substituto que é facilmente derrotado. Se o reino de Deus tivesse qualquer outra bandeira que não o amor, Satanás o queimaria. A igreja é um velho substituto do cristianismo. As pessoas que foram levadas a acreditar que a igreja era a igreja de Cristo foram facilmente persuadidas a atacar os verdadeiros cristãos, os "hereges" e outros atos malignos. Agora a igreja não é mais acreditada. A igreja está em renovação. Os ideólogos da Nova Ordem Mundial estão agora mudando-a para adequá-la a seus próprios propósitos. Outro substituto para o cristianismo foi criado, como que por acaso, ao lado da Igreja. À medida que os judeus chegam à fé, eles estão sendo aproveitados para a Nova Ordem Mundial Judaica. Mas mesmo isso não será possível a menos que os cristãos sejam mais uma vez completamente enganados. Os defensores da nova religião substituta estão agora acusando os cristãos de "teologia substituta", ou "teoria substituta", como o jornal Svet na Vostoke coloca em sua manchete. Na edição 1/2011 da revista em língua russa "Light in the East" na Alemanha, houve um artigo de Aleksandr Tarasenko intitulado "O Deus de todas as nações e seu projeto ( Bog vseh narodov i Jego zamysel )" O autor afirma claramente seu caso e o texto não se desvia do título do artigo . É certo que o texto é um pouco curto sobre o que acontecerá após a ressurreição da Igreja, mas não há muito mais que poderia ter cabido em duas páginas. A heresia da substituição de Israel pela Igreja é uma invenção dos anti-semitas, que é facilmente refutada pela Palavra de Deus. O apóstolo Paulo , rabino da tribo de Saul Benjamin , deixa tudo muito claro em Romanos , especialmente no capítulo 11 . Em Gênesis , Deus promete lidar com os gentios como eles lidam com Israel . Porque nem todos os que são de Israel ainda são Israel, nem todos são filhos, porque são descendência de Abraão, mas "de Isaque terás descendência para o teu nome", isto é, nem todos os que são filhos da carne são filhos de Deus, mas filhos da promessa, são contados como descendência. ( Rm 9,6-8 ) Israel genético é bem diferente do Israel de Deus. No entanto, se é necessário falar de Israel genético, deve ser dito com clareza suficiente para distinguir entre Israel genético e o Israel de Deus. Compare estes dois versículos : Mas longe de mim vangloriar-me de qualquer outra coisa que não seja a cruz de nosso Senhor Jesus Cristo, pela qual o mundo é crucificado para mim, e eu para o mundo ! Pois nem a circuncisão nem a incircuncisão é nada, mas uma nova criação. E a todos os que andam segundo esta regra, paz e misericórdia para com todos eles e para com o Israel de Deus! ( Gálatas 6:14-16 ) Os judeus consideravam sua linhagem genética como um disfarce para as promessas, mas Jesus julgou o parentesco numa base diferente: eles responderam e disseram-lhe: "Abraão é nosso pai" . Jesus lhes disse: "Se vocês fossem filhos de Abraão, fariam as obras de Abraão, mas agora vocês procuram me matar, o homem que lhes falou a verdade que ouviu de Deus. Não foi isso que Abraão fez. Vocês estão fazendo as obras de seu pai" ( cf. João 8:39-41 ) O parentesco genético com Abraão não é suficiente para redimir a promessa. A esperança de um império mundial judeu baseado nas promessas de Deus é o racismo, a menos que se baseie em outra coisa que não seja genética e, além disso, o tempo do racismo já passou: Jesus é Rei: que toda a casa de Israel saiba, portanto, que Deus o fez Senhor e Cristo, esse Jesus,</w:t>
      </w:r>
    </w:p>
    <w:p>
      <w:r>
        <w:rPr>
          <w:b/>
          <w:color w:val="FF0000"/>
        </w:rPr>
        <w:t xml:space="preserve">id 180</w:t>
      </w:r>
    </w:p>
    <w:p>
      <w:r>
        <w:rPr>
          <w:b w:val="0"/>
        </w:rPr>
        <w:t xml:space="preserve">3 respostas a " I ao tema " A primeira figura é um triângulo em pé na ponta e instável , ameaçando mesmo assim . O mv e os tons acrescentam mais ameaças e o sujeito é um arrancador de almas que já arrancou o ego e alterou o ego de alguém infeliz. Na série como uma anomalia quando não quadrada como as outras duas ? Caberia como um quadrado.</w:t>
      </w:r>
    </w:p>
    <w:p>
      <w:r>
        <w:rPr>
          <w:b/>
          <w:color w:val="FF0000"/>
        </w:rPr>
        <w:t xml:space="preserve">id 181</w:t>
      </w:r>
    </w:p>
    <w:p>
      <w:r>
        <w:rPr>
          <w:b w:val="0"/>
        </w:rPr>
        <w:t xml:space="preserve">Voos Salzburgo - São Petersburgo Veja nossas ofertas para os voos Salzburgo - São Petersburgo ! Viajar é para muitos de nós uma das melhores coisas do mundo. Descobrir novas culturas e lugares, provar comidas especiais e experiências que não podemos sonhar em voltar para casa na Finlândia, atrai muitos de nós para viajarmos sempre e sempre. Na Ebookers, queremos facilitar ao máximo a sua viagem e não sobrecarregar a sua carteira. Trabalhamos com mais de 400 companhias aéreas para oferecer aos nossos clientes vôos para todas as partes do mundo, e mais de 100 000 hotéis cobrem confortavelmente destinos ao redor do mundo. Ao reservar conosco seu pacote completo, você economiza não apenas tempo, mas também dinheiro, que pode utilizar para descobrir a culinária de seu destino. Nosso mecanismo de busca é muito fácil de usar , basta digitar as datas de vôo de sua viagem no mecanismo de busca e você encontrará todos os vôos de Salzburg para São Petersburgo nessas datas . Você também pode refinar sua busca , por exemplo, você só pode buscar todos os vôos diretos da manhã , se você quiser usar seu tempo da maneira mais eficiente possível . Se você é membro de um programa de passageiro frequente de uma companhia aérea , normalmente receberá pontos de vôo através de nós se voar com essa companhia aérea ou com uma companhia aérea pertencente à mesma aliança de companhias aéreas . Hotéis para uma boa noite de sono Você pode navegar pelos hotéis de acordo com os critérios que são mais importantes para você . Se você quiser ter certeza de que está no coração da cidade, você só pode olhar os hotéis no centro da cidade. Muitos de nossos clientes anteriores têm revisões escritas de suas acomodações, que você pode ler para confirmar sua escolha. Se você também se tornar um membro ou assinante de nossa newsletter , você será o primeiro a saber sobre nossas novas ofertas de vôo , códigos de desconto e concursos . Ou se neste momento você não conseguir encontrar os vôos que deseja , estabeleça um relógio de preços para que você saiba quando os vôos que deseja estão disponíveis ao preço máximo que você especificar . Aeroportos Salzburgo , AT W. A. Mozart ( SZG ) Aeroportos São Petersburgo , RU Aeroporto de São Petersburgo ( LED ) Preços, impostos e taxas : ebookers.fi preços são atualizados uma vez por dia . Os preços incluem todos os impostos e encargos, excluindo quaisquer taxas de bagagem . Reembolsos/alterações/cancelamentos : Se o bilhete permitir alterações, será cobrada uma taxa de ebookers de 45,00 euros mais qualquer diferença entre impostos e tarifas aéreas e taxas de mudança de companhia aérea . Outras condições : Os horários, preços e condições estão sujeitos a alterações sem aviso prévio . Os lugares são limitados e os preços podem não estar disponíveis em todos os voos / dias . As tarifas não são válidas retroativamente e não podem ser utilizadas em troca de bilhetes total ou parcialmente não utilizados . Os bilhetes não estão sujeitos a alterações ou cancelamento. As regras de preços para cada bilhete devem ser verificadas antes de pagar e confirmar a reserva . Ebookers.fi é a principal agência de viagens online da Finlândia especializada em vôos baratos, city breaks , hotéis , pacotes de viagem e aluguel de carros . Em nosso site, você também pode reservar seus próprios vôos e hotéis para o seu destino favorito.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182</w:t>
      </w:r>
    </w:p>
    <w:p>
      <w:r>
        <w:rPr>
          <w:b w:val="0"/>
        </w:rPr>
        <w:t xml:space="preserve">Por que deveriam existir alternativas à escola primária? A evolução nos tornou capazes de aprender. Os aprendizes mais rápidos se adaptaram melhor e foram selecionados para continuar a humanidade . compreender coisas novas é tão essencial para o sucesso que todos nós temos um forte desejo de aprender . É a explicação mais importante para o sucesso humano. Nossos cérebros recompensam o aprendizado com emoções positivas e nos impulsionam a aprender mais através da curiosidade e interesse. Pode ser que as pessoas sejam mais felizes quando estão fazendo algo criativo, onde estão constantemente aprendendo coisas novas. Quando nossos cérebros atingiram sua forma atual, há cerca de 10 000 anos, o aprendizado foi feito por meio de conversas e demonstrações. Pais, parentes e membros da comunidade falaram sobre a vida, ensinaram habilidades e mostraram como as coisas eram feitas. Aqueles que aprenderam pelo exemplo sem serem ensinados, fizeram ainda melhor. Nossos cérebros adaptados para aprender neste ambiente e evolução não tiveram tempo para adaptá-los aos tempos modernos . Aprendemos facilmente ouvindo histórias, discutindo, fazendo e copiando exemplos. Utilizando métodos de aprendizagem que são inatos aos humanos, você pode aprender lições da escola primária duas vezes mais rápido . A melhor maneira de ensinar " A tarefa do professor é estimular a curiosidade " Richard Feynman A maneira mais eficaz de ensinar é através do professor pessoal . Quando o professor é acompanhado por um a três alunos, o método de ensino é discutir as idéias dos alunos . Esta era a maneira de ensinar de Sócrates . O professor pode levar em conta o estilo de aprendizagem do aluno, buscar seus temas de interesse e concentrar-se em ensiná-los, expandindo seu pensamento. Usando o método socrático, o professor pode ensinar seus alunos a pensar por si mesmos. Este método é o único método de ensino clássico conhecido para produzir pensadores independentes. A casa do pássaro sugere que o estilo de aprendizagem de Aapo é baseado na ideação e experimentação: Aapo se beneficiaria de uma lição na qual um professor que compartilha seus interesses discute com Aapo as questões que ele coloca. Benjamin Bloom mediu a diferença na eficácia do ensino e descobriu que os alunos ensinados em um ambiente presencial realizaram dois deciles melhor do que aqueles ensinados em uma sala de aula tradicional. O desempenho médio do aluno supera 98% dos alunos em um grupo de comparação. Assim, enquanto a média para todos na sala de aula é 7,5 , a média para aqueles ensinados em um ambiente individual é 10 . Quando a eficácia do aprendizado é importante, o ensino individual é freqüentemente utilizado . As melhores universidades o oferecem em seu ensino e no treinamento de seleção. Na Guerra do Vietnã, grupos de três guerrilheiros se uniram melhor ao grupo e seus objetivos do que grupos de outros tamanhos. No ensino, também, alguns poucos alunos interessados no mesmo assunto ajudam outros com seu pensamento. A tutoria pessoal é tão eficaz que produz bons resultados mesmo que o professor não seja um profissional . 826 Valência é um lugar onde adultos voluntários fazem lição de casa com os alunos que lá chegam . As notas dos alunos melhoram em um ponto a cada 40 horas de lição de casa . 826 O número de voluntários em Valência subiu rapidamente para mais de mil e a idéia se espalhou para outras cidades com resultados semelhantes . A mensalidade pessoal é 2-3 vezes mais eficaz do que ensinar em uma classe de 26 alunos . Os atuais 45 000 professores da escola primária seriam suficientes para ensinar a todos durante uma hora por dia em mini-grupos. Se os pais ou voluntários ensinassem uma segunda hora, os alunos teriam um dia escolar de duas horas ao invés de cinco e os resultados do aprendizado melhorariam. Haveria mais tempo para pensar, aprender e experimentar. As coisas certas a aprender " Estar genuinamente interessado nas coisas e querer genuinamente aprender " Anna Karrila explica como conseguiu onze laudaturas Aprendemos fácil e rapidamente sobre as coisas que nos interessam . Aprender algo que não nos interessa, por outro lado, é difícil e os resultados são pobres. Se você não está interessado no assunto, nenhum método de ensino ajudará. Você não aprenderá o assunto. O interesse surge do subconsciente, portanto, não podemos decidir no que estamos interessados.</w:t>
      </w:r>
    </w:p>
    <w:p>
      <w:r>
        <w:rPr>
          <w:b/>
          <w:color w:val="FF0000"/>
        </w:rPr>
        <w:t xml:space="preserve">id 183</w:t>
      </w:r>
    </w:p>
    <w:p>
      <w:r>
        <w:rPr>
          <w:b w:val="0"/>
        </w:rPr>
        <w:t xml:space="preserve">Mapa do endereço : JavaScript deve estar habilitado para usar o Google Maps . Entretanto, parece que seu navegador não suporta JavaScript ou está desabilitado. Para visualizar o Google Maps, ative o JavaScript nas configurações de seu navegador e tente novamente. Você gosta? Feedback Meu endereço de e-mail Assunto Feedback Deseja uma resposta? Sim Não Digite os caracteres que você vê na imagem s u d h d p s p Ajude-nos a combater o spam! Envie-me uma cópia Perdidos e Achados O Serviço Finlandês de Perdidos e Achados está localizado em Vallila com boas conexões de transporte . Os bondes 1 e 7 e todos os ônibus na direção de Tuusulantie param em frente ao nosso escritório . Parada: Mäkelänrinne . Da estação de Pasila nosso escritório fica a cerca de 10 minutos a pé . Para quem chega de carro há vagas de estacionamento em ambos os lados de Mäkelänkatua .</w:t>
      </w:r>
    </w:p>
    <w:p>
      <w:r>
        <w:rPr>
          <w:b/>
          <w:color w:val="FF0000"/>
        </w:rPr>
        <w:t xml:space="preserve">id 184</w:t>
      </w:r>
    </w:p>
    <w:p>
      <w:r>
        <w:rPr>
          <w:b w:val="0"/>
        </w:rPr>
        <w:t xml:space="preserve">A Logitech oferece iPod sem fios 05.07.2005 08:31 A empresa suíça Logitech, conhecida por seus ratos e teclados, construiu fones de ouvido sem fio para o reprodutor de música iPod da Apple. Os fones de ouvido ultraleves pesam apenas 90 gramas e têm uma autonomia de oito horas de bateria. O dispositivo usa tecnologia bluetooth, o que lhe dá um alcance de até 30 metros do próprio iPod. A Logitech diz que os fones de ouvido são compatíveis com todos os modelos mais recentes de iPod. A revista americana Time, que testou os fones de ouvido, diz que a qualidade de som é excelente. Como é tradicional para a Logitech, os fones de ouvido cinza-branco têm um tempo de carga de 2,5 horas. Ray Weikel, gerente de produto da Logitech, acredita que os novos fones de ouvido oferecerão mais liberdade para os usuários de iPod. Os fones de ouvido permitirão aos usuários ajustar diretamente o volume de seu iPod, entre outras coisas. Como sempre, a liberdade tem um preço. Espera-se que o novo produto custe US$ 150 nos EUA.</w:t>
      </w:r>
    </w:p>
    <w:p>
      <w:r>
        <w:rPr>
          <w:b/>
          <w:color w:val="FF0000"/>
        </w:rPr>
        <w:t xml:space="preserve">id 185</w:t>
      </w:r>
    </w:p>
    <w:p>
      <w:r>
        <w:rPr>
          <w:b w:val="0"/>
        </w:rPr>
        <w:t xml:space="preserve">O AUMENTO DA CONECTIVIDADE é apenas um objetivo parcial, pois na maioria dos casos apenas certas partes da planta são de valor econômico. A melhoria da quantidade e da qualidade dos rendimentos é obtida através de técnicas de cultivo e cultivo de plantas 1. TEMPERATURA A estação de crescimento começa quando a temperatura média diária sobe permanentemente acima de 5 C na primavera e termina quando cai permanentemente abaixo de 5 C. O sistema radicular das plantas se desenvolve mais rapidamente em condições frias do que acima do solo. O crescimento das culturas atinge o estabelecimento máximo da rede a +15-18 C BELOW figura à esquerda é negativa . Nele, plantas que são muito absorventes de luz ( fotossintéticas eficientes ) são mostradas como leves ! A visão à direita ( imagem positiva ) é tão familiar que não se pensa nisso quando se olha para ela. No entanto : uma fábrica de cevada bastante madura ( na borda direita ) não liga a luz e não conecta . A aveia tardia à esquerda das fotos se conecta melhor . A floresta densa e a grama verde em primeiro plano fazem um bom uso da luz ... c . ÁGUA A maior parte da água utilizada pela planta evapora de suas folhas para o ar, tendo anteriormente atuado como meio de absorção de nutrientes e transporte interno . A taxa de evapotranspiração está entre 200 e 800 (kg de água/kg de matéria seca produzida), dependendo da espécie vegetal e da disponibilidade de outros fatores de crescimento. Se a planta não receber água suficiente, a pressão celular interna de água cai e a planta começa a murchar. Diz-se que o teor de umidade do solo caiu até o ponto de murcha. Quando a planta está ameaçada de desidratação, ela fecha os espaços de ar em suas folhas, evitando a evaporação mas também a fotossíntese, pois a planta não obtém do ar o dióxido de carbono que necessita. Desta forma, uma grande parte da energia térmica da estação seca do verão não pode ser utilizada. Nos prados, a necessidade de água é alta imediatamente após a ceifa ? ? ? Tenho um pouco de dúvida sobre esta afirmação do livro didático: o que um restolho utilizaria para evaporar grandes quantidades de água? É talvez apenas que a ausência de crescimento na frente é mais óbvia do que a ausência de crescimento em um prado assolado pela seca antes de cortar a relva. o crescimento mais vigoroso da beterraba sacarina ocorre no final do verão - a necessidade de água também é alta então O IMPACTO DA INFLUÊNCIA DE ÁGUA NA QUALIDADE MAIOR O IMPACTO GERAL SOBRE OS VEGETAIS E VEGETAIS é que o rendimento e seu conteúdo protéico são inversamente proporcionais ( quando a fertilização é constante ) Assim, se a seca limita o rendimento total, a planta absorve o nitrogênio fertilizante de forma quase tão eficiente , então a seca não reduz o rendimento protéico na mesma proporção . ... ........ . é armazenado no solo ( mudanças mensuráveis apenas a longo prazo ) na cultura para ser considerado como nutriente ACTION, cujo benefício é potencializado pelo efeito do tempo de aplicação de estrume animal e método N aplicação de primavera + mulching rápido melhor ! aragem de outono (+ seu tempo) / aragem de primavera N , P aragem de primavera melhor para o meio ambiente : sem erosão no outono e primavera , sem liberação de nitrogênio na forma solúvel no início da fertilização de inverno N , P melhora a utilização dos nutrientes . Menos é deixado no solo como "resíduo" pela irrigação N A irrigação pressiona o nitrogênio nitrato para a zona radicular . Menos nitrogênio é deixado à mercê do inverno Redução da lavoura ( semeadura direta ? ) N , P O solo recém lavrado tem um teor de oxigênio anormalmente alto, o que acelera o processo de decomposição e esgotamento do húmus e também causa a liberação de nutrientes no momento errado ( nitrogênio nitrato é produzido e levado pela água de escoamento ) . Por sua vez, a erosão acelerada pela lavoura aumenta as emissões de P. faixas de proteção e zonas P O solo erosivo transportado pelo escoamento superficial ( da lavoura ) é parado pelas gramíneas marginais do campo. abandono da pousio ( inclusive verde ) N ,</w:t>
      </w:r>
    </w:p>
    <w:p>
      <w:r>
        <w:rPr>
          <w:b/>
          <w:color w:val="FF0000"/>
        </w:rPr>
        <w:t xml:space="preserve">id 186</w:t>
      </w:r>
    </w:p>
    <w:p>
      <w:r>
        <w:rPr>
          <w:b w:val="0"/>
        </w:rPr>
        <w:t xml:space="preserve">Arquivo de palavras-chave da velha escola: alternativa Hoje parece ser outro dia de lançamento geral do festival, já que anúncios adicionais para Provinssirock foram lançados hoje . E veja, há o mesmo The Sounds como em Ruisrock . O Danzig americano foi visto pela última vez no Provinssirock em 1995, portanto, pelo menos há um pouco mais de tempo. Louis XIV, que está em ascensão nos EUA, foi escolhido para abrir para os The Killers em sua turnê européia. As bandas serão vistas em Helsinque na Hartwall Arena na terça-feira 26 de fevereiro. Mais ingressos para o show já foram liberados e podem ser obtidos com Lippupiste . A ex-vocalista Anneke van Giersbergen e o guitarrista Danny Cavanagh, ex-colega do Gathering de San Diego, se apresentaram ontem por alguma razão inexplicável na Semifinal, que surpreendentemente foi esgotada. Esta noite é a segunda parte dos shows acústicos da Finlândia , que originalmente também foi reservado para a Semifinal , mas devido à demanda o local foi mudado ... Flow Festival anunciou suas primeiras reservas para o próximo verão ontem e embora eles próprios listaram o ato sueco The Knife como o primeiro nome em seu comunicado à imprensa , eles darão início ao festival com um concerto de abertura na quarta-feira 7. Nyack , no estado de Nova Iorque , é uma pequena vila de onde brota um dos nomes mais interessantes da programação americana contemporânea, Coheed e Cambria , que lançará a segunda parte de seu álbum temático de duas partes The Afterman : Descension em 1 de fevereiro . A primeira parte foi lançada em outubro . O primeiro degustador , The Hard Sell , é novamente ... Uma edição limitada de 6600 exemplares do livro de fotos " Waits/Corbijn '77-'11" será publicada em 8 de maio . O livro de arte de edição limitada contém mais de 200 páginas de retratos de Waits tirados pelo fotógrafo Corbijn ao longo de quatro décadas . O livro também inclui imagens e reflexões do próprio Waits. Os trabalhos fotográficos de Waits já foram coletados ... Agora há piratas bêbados à solta , pelo menos é o que soa Leaving of Liverpool desde suas primeiras faixas . Son of Rogues Gallery não é realmente um artista ou uma banda , mas o 'título' de uma coleção de canções com temática marítima produzidas por Hal Willner. A idéia para a Galeria Rogues nasceu do produtor Willner's ... Depois de meses de pesquisa de discos da igreja, entrevistas com contemporâneos e audição de uma peça de rádio da primeira demo da banda, ficou provado que Heart , Heart , Heart tem realmente 10 anos. Bem, então nos perguntamos o que diabos deveríamos fazer sobre isso ou não deveríamos fazer nada ? Uma turnê de concertos ? Um álbum de Natal ? Uma coleção dupla ? Um livro de memórias ? ...</w:t>
      </w:r>
    </w:p>
    <w:p>
      <w:r>
        <w:rPr>
          <w:b/>
          <w:color w:val="FF0000"/>
        </w:rPr>
        <w:t xml:space="preserve">id 187</w:t>
      </w:r>
    </w:p>
    <w:p>
      <w:r>
        <w:rPr>
          <w:b w:val="0"/>
        </w:rPr>
        <w:t xml:space="preserve">Em setembro, os jogadores não terão mais que esperar por novos jogos nos cassinos online da Microgaming. No dia 1º de setembro, estão programados para lançar novos jogos ao vivo. A Microgaming adicionará três caça-níqueis de vídeo e um jogo de vídeo pôquer a sua formação. Scoop the Cash é um videogame de 5 carretéis e 25 linhas de pagamento, com um tema de riqueza. As bobinas apresentam carros luxuosos, mansões, pohatas e carrinhos de mão cheios de dinheiro. O jogo também apresenta símbolos coloridos brilhantes para cartões de alto valor. Scoop the Cash tem mais chances de ganhar do que sua slot machine média. Os ganhos são exibidos em uma escala móvel e são atualizados à medida que o jogo avança. Há dois símbolos de dispersão. O segundo scatter é o botão Scoop the Cash bonus que aciona uma rodada de bônus, com três maneiras diferentes de ganhar até 100 vezes sua aposta total se você conseguir três do mesmo. No jogo de base, a vitória máxima é de 18 500 moedas, mas com a rodada livre pode ser dobrada para 37 000 moedas. A vitória máxima no jogo de bônus é de 12 000 moedas. Lumber Cats é um videogame com gatos agindo como lenhadores. Os personagens nas bobinas, ou seja, casas de madeira, árvores, troncos, carrinhos e os próprios lenhadores, são desenhados em um divertido estilo cartoon. Os cartões grandes também possuem painéis de madeira. O jogo tem 5 carretéis e 20 linhas de pagamento. O símbolo selvagem é o gato lenhador e o símbolo de dispersão são as árvores. O jogo bônus de escalada de árvores começa com o símbolo da árvore e você tem que escalar árvores para ganhar. O bônus dos toros começa com o símbolo do toro, que aparece nas bobinas 1 e 5 e dá novamente giros com cinco vezes o prêmio. Jewels of the Orient video slot game Jewels of the Orient é um jogo de 5 carretéis e 9 carretéis que convida os jogadores a explorar os tesouros do Extremo Oriente. Os caracteres e os fundos das bobinas são estilizados em um estilo oriental sofisticado. Naturalmente, as Jóias do Oriente vêm com todas as características principais: símbolos wild e scatter, giros livres (com ganhos de até 40x) e um jogo bônus. O jogo base tem um prêmio máximo de 50.000 moedas, mas as rodadas grátis podem ganhar até 250.000 moedas e o jogo bônus pode ganhar 21.600 moedas. Vídeo pôquer Double Joker Level Up Justamente quando a Microgaming pensou ter abandonado sua série de vídeo pôquer Level Up, anunciou o lançamento de uma nova adição, o vídeo pôquer Double Joker Level Up. Este jogo de vídeo pôquer é jogado com um baralho de 54 cartas, onde as duas cartas extras são wild cards. Portanto, a mão vencedora mínima é de dois pares. Na série Level Up, os jogadores progridem para níveis mais altos conforme ganham, duplicando seus ganhos. Os jogadores são auxiliados pelos recursos Free Card Ride, Auto Complete e Gamble Game. Experimente todos esses novíssimos jogos agora, além de muitos outros jogos no Spin Palace! Todos os novos jogadores receberão um bônus total de até 1.000 euros e um bônus de partida de 100% em seu primeiro depósito.</w:t>
      </w:r>
    </w:p>
    <w:p>
      <w:r>
        <w:rPr>
          <w:b/>
          <w:color w:val="FF0000"/>
        </w:rPr>
        <w:t xml:space="preserve">id 188</w:t>
      </w:r>
    </w:p>
    <w:p>
      <w:r>
        <w:rPr>
          <w:b w:val="0"/>
        </w:rPr>
        <w:t xml:space="preserve">Discussões cuidados com a saúde ? um leitor 8.11.2008 16:20 a pergunta é ... não deveriam os médicos tratar os pacientes ... e não o contrário ... eu sei de um caso em que um paciente sofreu pneumonia ... e só porque ... que no meio do tratamento ... o paciente foi transferido do hospital central para algum outro lugar ... havia um tubo nasogástrico ... um tubo de respiração ... então veio a pneumonia ... que milagrosamente sobreviveu ... embora a respiração fosse superficial ... assim disse ... a enfermeira ... se a sociedade está querendo destruir as pessoas ... pelo menos essa é a sensação que eu tenho ...</w:t>
      </w:r>
    </w:p>
    <w:p>
      <w:r>
        <w:rPr>
          <w:b/>
          <w:color w:val="FF0000"/>
        </w:rPr>
        <w:t xml:space="preserve">id 189</w:t>
      </w:r>
    </w:p>
    <w:p>
      <w:r>
        <w:rPr>
          <w:b w:val="0"/>
        </w:rPr>
        <w:t xml:space="preserve">A observância do Sábado e do Sábado - Adventismo Sábado, leis dietéticas e a Bíblia ( Crítica Adventista 2 ) Adventismo do Sábado e exigências dietéticas Introdução : A observância do Sábado no Novo Pacto . As exigências centrais do Adventismo A observância do Sábado é característica dos Adventistas do Sétimo Dia ( e de algumas outras pequenas denominações cristãs ) e eles acreditam que todos os cristãos devem observar o Sábado . Mas se a lei do Sábado do AT vincula a igreja do Novo Testamento - isso é o que vamos examinar a seguir . Neste artigo, os termos "Lei do Mosaico" , "Lei do Senhor" , "Lei" e "Lei do Velho Pacto" referem-se a um mesmo corpo indivisível de leis, do qual o Decálogo ( Dez Mandamentos ) faz parte. O Decálogo faz parte do livro do Pacto que o Senhor fez com o povo de Israel no Sinai ( Êxodo 19-24 Veja especialmente Êxodo 24:7-8 " Então ele pegou o livro do pacto e o leu aos ouvidos do povo, e o povo disse: "Obedeceremos a tudo o que o Senhor nos ordenou". Moisés tomou o sangue e o aspergiu sobre o povo e disse: "Este é o sangue do pacto que o Senhor agora está fazendo com você nestes termos". "E o versículo 12: "O Senhor disse a Moisés: 'Sobe a mim nesta montanha e espera aqui'". Darei a vocês tabelas de pedra nas quais escrevi a lei e os mandamentos, para que vocês os ensinem ao povo. "A lei é um todo e foi ordenada "para sempre" para o povo de Israel , e por isso uso expressões diferentes para a lei de tempos em tempos . Se este ponto fundamental de explicação não for compreendido, surgirão mal-entendidos, mesmo com base na questão do sábado. Ver também, por exemplo, 2 Crônicas 31:3 "O rei deu de seus bens uma porção de acordo com a lei do Senhor para os vários holocaustos: os sacrifícios da manhã e da noite, os sacrifícios do sábado e os sacrifícios dos dias de lua nova e as festas anuais" . O Adventismo e o Sábado . A santificação do sábado e os cristãos De vez em quando surgem questões sobre a natureza vinculativa da velha lei do pacto no novo pacto (e confusão sobre o que se entende por "lei" , "lei de Moisés" , "lei de Deus" . No Adventismo, a teologia legal também é, a este respeito, explicatoriamente insustentável ). Uma das questões mais comuns que se encontram em relação à observância da Lei de Moisés é a questão do Sabat-keeping . Outras questões controversas incluem a questão de se um cristão pode comer sangue e outros animais proibidos pela Lei Mosaica, como carne de porco e até mesmo caranguejos na festa do caranguejo de agosto ( Levítico 11 ) . Os adventistas também afirmam que beber café e chá é um pecado . Em outras palavras, o consumo de certos alimentos e bebidas é feito uma questão moral e espiritual no Adventismo - e também uma questão de salvação se, por exemplo, beber café é um pecado. O salário do pecado é a morte e a danação! Ellen G. White, a líder espiritual do movimento do culto adventista, ensinou claramente que: - os que comem carne não irão para o céu ( 1Testimonials , p . 187 ; CD, p . 380-381 ) - beber café e chá é pecado ( Evangelismo , p . 266 ) - orações não irão para o céu se você tiver manteiga, ovos ou carne em sua mesa ( CD, p . 366 ) A questão do sábado ( e as regras alimentares ) é particularmente discutida na Finlândia por um movimento chamado Adventistas do Sétimo Dia ( existem alguns outros movimentos muito marginais ). Neste documento, este movimento será chamado brevemente de Adventismo/Adventistas . Existem outros movimentos Adventistas, tais como os Adventistas dominicais , mas estes movimentos não existem na Finlândia , portanto, eles não serão discutidos neste documento.</w:t>
      </w:r>
    </w:p>
    <w:p>
      <w:r>
        <w:rPr>
          <w:b/>
          <w:color w:val="FF0000"/>
        </w:rPr>
        <w:t xml:space="preserve">id 190</w:t>
      </w:r>
    </w:p>
    <w:p>
      <w:r>
        <w:rPr>
          <w:b w:val="0"/>
        </w:rPr>
        <w:t xml:space="preserve">Perfil da empresa : Capgemini Capgemini Oy fortaleceu sua posição no mercado finlandês de serviços de TI nos últimos dois anos e cresceu significativamente mais rápido do que o crescimento geral do mercado. A Market-Vision acredita que a empresa se beneficiou tanto de seu claro foco comercial quanto de sua estratégia de produção global. Este perfil da empresa discute os antecedentes da Capgemini, sua organização, administração, desenvolvimento de negócios e a visão da Market-Vision sobre os pontos fortes e fracos da Capgemini no mercado finlandês de serviços de TI.</w:t>
      </w:r>
    </w:p>
    <w:p>
      <w:r>
        <w:rPr>
          <w:b/>
          <w:color w:val="FF0000"/>
        </w:rPr>
        <w:t xml:space="preserve">id 191</w:t>
      </w:r>
    </w:p>
    <w:p>
      <w:r>
        <w:rPr>
          <w:b w:val="0"/>
        </w:rPr>
        <w:t xml:space="preserve">Desde o lançamento do Iphone 4 4, ele nunca foi o tópico mais quente e tem sido a resposta mais pública nos últimos tempos com novas características surpreendentes. Muito perto da internet toneladas reclamaram que a bateria tem um desempenho muito mais rápido com o iOS quatro , embora a Apple garanta "até 7 horas de bate-papo 3 G tempo e 14 longas conversas 2 G , tempo de espera até 300 horas de várias horas até 10 horas de uso forte de reprodução de vídeo Wi-Fi e 40 horas de reprodução de áudio várias horas até 10 horas" . Depois vem uma tonelada de suporte de compensação para melhorar o estilo de vida da bateria do iPhone, sugestões que são ridículas e absurdas, simples auto numerosas. Falei sobre quatro das idéias mais ridículas em meu guia final, reduzir o uso de provedores de lugar, afastar as notificações de drive e e-mail de imprensa, tirar 3 G e tarefas de fundo para eliminar . Estas sugestões são completamente ridículas , elas apenas lhe dizem para mudar o visual e remover todas as funções fascinantes. Se você precisa de esforços tão fantásticos para economizar bateria e se divertir, por que não simplesmente abandonar o Iphone 4 fazendo o uso típico do telefone celular ? Felizmente, além de indivíduos com diretrizes ridículas, há muitos itens para ajudá-lo a melhorar a vida útil da bateria do seu iPhone. Agora eu gostaria de quatro das sugestões mais benéficas para a preservação da bateria que você pode aproveitar. Configurar um intervalo de tempo de bloqueio automático Ao configurar um intervalo de tempo de bloqueio automático ( configurações &amp;gt ; comum &amp;gt ; auto-lck ) , você pode preservar um volume substancial de mistura de energia à medida que seu Iphone-4 se move mais rapidamente logo após tal desperdício de volume de mistura de energia desnecessária após um período de inatividade . O intervalo de tempo de travamento automático permite que você salve problemas de mau processamento . casal . Mudança fixa de brilho de show instantaneamente Necessidade de ter sempre um acordo de sigilo, portanto, a mudança direta para baixo permite economizar o brilho da vitalidade. Mas há uma resolução muito melhor, ativada, ajuste automático. Depois disso, o iphone de maçã rapidamente escurece sua conspiração no espaço. O calor pode degradar o desempenho da bateria do iphone 4, então definitivamente é melhor manter o sol ou o iphone automático queimando. E usar uma situação de proteção também é uma boa opção. Ele protege o iphone de maçã atualmente brilhante de batidas e arranhões tão bem. 7. Temos carregadores adequados para diferentes áreas, um em sua residência, extra, função e mais de montadoras. Se você estiver fora para uma viagem, você pode colocar 1 ou duas baterias adicionais para usar. Esta é a maneira mais fácil de manter sua Iphone impressionante e vitalidade completa.</w:t>
      </w:r>
    </w:p>
    <w:p>
      <w:r>
        <w:rPr>
          <w:b/>
          <w:color w:val="FF0000"/>
        </w:rPr>
        <w:t xml:space="preserve">id 192</w:t>
      </w:r>
    </w:p>
    <w:p>
      <w:r>
        <w:rPr>
          <w:b w:val="0"/>
        </w:rPr>
        <w:t xml:space="preserve">e-magazine 4-2012 Você gostaria de dar o presente de mais tempo ? Com a LVISNet é possível ! LVISNet é um serviço de comércio eletrônico para clientes da Ahlsell , Elektroskandia , LVI-Dahl , Onninen e SLO . Ele oferece consultas de disponibilidade on-line e faturas eletrônicas por atacado, confirmações eletrônicas de todos os seus pedidos, bem como despacha diretamente para o software de sua empresa e pedidos dela diretamente para os atacadistas. Com o LVISNet, você faz menos e obtém mais Cerca de 80% do tempo de seu software comercial é gasto no processamento de dados de compras e faturas de vendas. Com o LVISNet, você corta esse tempo para um quarto ou menos. Você corta rotinas desnecessárias, mas atualiza seu faturamento e o acompanhamento do site. O novo LVISNet é um serviço de comércio eletrônico único para toda a indústria. Obtenha todo o faturamento de sua empresa eletronicamente, simplesmente de um só lugar.</w:t>
      </w:r>
    </w:p>
    <w:p>
      <w:r>
        <w:rPr>
          <w:b/>
          <w:color w:val="FF0000"/>
        </w:rPr>
        <w:t xml:space="preserve">id 193</w:t>
      </w:r>
    </w:p>
    <w:p>
      <w:r>
        <w:rPr>
          <w:b w:val="0"/>
        </w:rPr>
        <w:t xml:space="preserve">2x placa gráfica . ? Então eu tenho uma nvidia gt 630 no momento e o que acontecerá se eu colocar um segundo piloto de exposição na placa-mãe ? Sem ligá-los uns aos outros. Ambos funcionariam ou apenas um ou o que aconteceria?</w:t>
      </w:r>
    </w:p>
    <w:p>
      <w:r>
        <w:rPr>
          <w:b/>
          <w:color w:val="FF0000"/>
        </w:rPr>
        <w:t xml:space="preserve">id 194</w:t>
      </w:r>
    </w:p>
    <w:p>
      <w:r>
        <w:rPr>
          <w:b w:val="0"/>
        </w:rPr>
        <w:t xml:space="preserve">No 2 2013 Na primavera de 2013, Hipko organizou pela primeira vez uma série de seminários onde você teve a oportunidade de treinar todas as técnicas de taekwondo desde a faixa branca até a faixa preta. A série de seminários, dirigida a todas as idades e habilidades, cobriu uma variedade de seqüências de movimentos, técnicas de autodefesa e pontapés, assim como exercícios de passo. Durante a mola, tudo o que era necessário para o teste de faixa preta foi praticado. O único e excepcional pacote de seminários ofereceu aos participantes a oportunidade de adquirir ferramentas eficazes para estabelecer e alcançar seus objetivos e elevar suas habilidades de taekwondo a um nível totalmente novo. A primeira série de seminários do Taekwondo Black Belt Camp teve a participação de quase 20 participantes, de faixa verde a faixa preta. Durante a série de seminários, três alunos se prepararam para o exame de faixa preta e agora são felizmente portadores de faixa preta. Parabéns a Samuel Järvinen , Mikaela Mutru e Lotta Pajarinen ! Na temporada de outono, a Hipko organizará novamente uma série de seminários de Campo de Faixa Preta sob a orientação de Timo Räkköläinen . Mikaela Mutru Mikaela Mutru , quando você começou a praticar o taekwondo ? Comecei o taekwondo em Hipko há sete anos, no outono de 2006 Quem foram seus professores? O curso básico em Kontula foi ministrado por Hannu Pirilä e Aki Issakainen . Após o curso básico meus professores foram principalmente Terhi Pirilä , nos últimos dois anos também Hannu Rintala e Timo . O que você gostou em taekwondo ? Minha parte favorita do esporte quando comecei - e ainda estou - estava chutando: golpes, partidas, com ou sem pulo, vale tudo. Eu também gosto da variedade do treinamento: os exercícios incluem tudo, desde boxe e luta em tapete até exercícios de reação e condicionamento muscular . você nunca sabe o que esperar quando vem para a academia . Como você treinou para o teste de correia? Para o teste de faixa preta, treinamos sozinhos com a Lota . Estamos no mesmo grupo há muitos anos e nos tornamos amigos. Fomos às sessões habituais de treinamento algumas vezes por semana, quando tínhamos tempo do trabalho e estudos, à série de seminários do Black Belt Camp realizados por Timo durante a primavera, e algumas vezes sozinhos em uma academia vazia para percorrer o programa. Nesta fase, tratava-se mais de pensar e aperfeiçoar técnicas do que de aprender novas, exceto pelos novos movimentos que foram acrescentados ao programa no inverno. Quais são seus objetivos para seu treinamento a partir de agora? Por enquanto, o meu principal objetivo é aperfeiçoar meus chutes e a partida, mas há muitos outros aspectos interessantes do esporte, que, naturalmente, continuarei a treinar. A universidade provavelmente me pressionará muito nos próximos anos e provavelmente limitará o meu ritmo de treinamento, mas eu tenho a intenção de dançar o próximo baile dentro de alguns anos. Que dicas você gostaria de dar a quem se prepara para o exame de faixa preta? Como dica para um trabalho de formação e pensamento variado : vale a pena praticar com diferentes professores, bem como sozinho e com um amigo ou em um pequeno grupo . Também vale a pena pensar realmente, por exemplo, nos movimentos e posições em autodefesa e chute. Samuel Järvinen Samuel Järvinen , quando você começou o treinamento ? Comecei a treinar há cerca de sete anos, não me lembro o tempo exato e, no meio disso, já estou no exército há um ano. Quem foram seus professores? A maior parte do tempo estive sob o regime de Terhi Pirilä e nos últimos três anos tenho feito uma pequena digressão por todas as academias, indo aos treinamentos de Timo's , Ilka's e Hannu's . O que você gostou no início em taekwondo ? Eu já havia praticado futebol e badminton, e então decidi experimentar o taekwondo com alguns amigos. Era completamente diferente dos esportes anteriores que eu havia praticado, e gostei imediatamente. Qual é a coisa mais divertida do treinamento hoje em dia? Provavelmente, aperfeiçoando as técnicas para ser mais preciso. Quando eu estava refinando minhas técnicas, eu me perguntava quais eram os elementos-chave desta técnica.</w:t>
      </w:r>
    </w:p>
    <w:p>
      <w:r>
        <w:rPr>
          <w:b/>
          <w:color w:val="FF0000"/>
        </w:rPr>
        <w:t xml:space="preserve">id 195</w:t>
      </w:r>
    </w:p>
    <w:p>
      <w:r>
        <w:rPr>
          <w:b w:val="0"/>
        </w:rPr>
        <w:t xml:space="preserve">Antes de comprar veja experiências , avaliações e revisões ! Menu principal Omalaina.fi experiências Omalaina.fi é um serviço de empréstimo doméstico que busca o empréstimo mais barato em nome do requerente do empréstimo . Leia experiências Omalaina.fi e mais informações sobre o serviço . Omalaina.fi serviço de empréstimo ( www.omalaina.fi.fi ) ajuda você a competir por empréstimos, seja um empréstimo de algumas centenas de euros ou um empréstimo ao consumidor de milhares de euros . Ao solicitar um empréstimo você especifica o valor desejado, por exemplo, um empréstimo de 100 - 3000 euros ( aparentemente mais valores de empréstimo estão chegando ) e um prazo de empréstimo de 1-5 anos . Então você preenche os outros dados pessoais e as informações de renda e dívida necessárias para obter o empréstimo e seu número de conta no formato IBAN . O serviço utiliza criptografia forte, de modo que todos os dados pessoais são transmitidos com segurança através de uma conexão criptografada. Experiências com o serviço Omalaina.fi e mais informações sobre como o serviço funciona também podem ser encontradas em seu website . Através da Omalaina você pode facilmente e rapidamente solicitar um empréstimo on-line ao melhor preço . Discussão e experiências Omalaina.fi Você pode encontrar discussões , experiências e revisões Omalaina.fi abaixo . Adicione também suas próprias experiências sobre este produto ou serviço . Você também pode nos enviar os códigos de desconto Omalaina.fi usando o formulário abaixo .</w:t>
      </w:r>
    </w:p>
    <w:p>
      <w:r>
        <w:rPr>
          <w:b/>
          <w:color w:val="FF0000"/>
        </w:rPr>
        <w:t xml:space="preserve">id 196</w:t>
      </w:r>
    </w:p>
    <w:p>
      <w:r>
        <w:rPr>
          <w:b w:val="0"/>
        </w:rPr>
        <w:t xml:space="preserve">Serviço de limpeza de alta qualidade e confiabilidade A Nadif Cleaning Services é uma pequena empresa de serviços de limpeza estabelecida em 2007, principalmente na região da capital. Fazemos todos os trabalhos de limpeza mais comuns de forma rápida e confiável. Oferecemos nossos serviços tanto a empresas como a residências. Somos flexíveis e podemos adaptar um pacote de serviços a você, seja um único trabalho ou uma necessidade contínua de limpeza. Também limpamos à noite e nos fins de semana. E nenhum trabalho é muito pequeno. Portanto, sinta-se à vontade para entrar em contato conosco e nos informar sobre suas necessidades. A qualidade consistente do serviço é importante para nós. Também nos esforçamos para ser um parceiro confiável para todos os nossos clientes . Queremos servir bem a cada cliente . Se você não estiver satisfeito com nosso trabalho, nós viemos gratuitamente para remediar as deficiências.</w:t>
      </w:r>
    </w:p>
    <w:p>
      <w:r>
        <w:rPr>
          <w:b/>
          <w:color w:val="FF0000"/>
        </w:rPr>
        <w:t xml:space="preserve">id 197</w:t>
      </w:r>
    </w:p>
    <w:p>
      <w:r>
        <w:rPr>
          <w:b w:val="0"/>
        </w:rPr>
        <w:t xml:space="preserve">Nos fóruns do Ristretto nos EUA você verá algumas conversas sobre os valores de TDS ( total de sólidos dissolvidos ) da água . A calcificação aparentemente começa em torno de 60 ppm de TDS . A recomendação da SCAA para uma água ótima para o sabor é de 125 ppm , mas acho que a água em torno de 40 ppm ainda deve ser boa para o espresso - e eliminar a calcificação ao mesmo tempo . Estas seriam coisas interessantes de se descobrir . Você pode encontrar medidores TDS baratos nos EUA , mas que tal aqui na Finlândia . Só encontrei vendedores na rede que são claramente orientados para os negócios . Não havia preços, exceto para um kit de aparência realmente profissional e era caro. Seria bom se alguém com um melhor conhecimento de química pudesse comentar. Principalmente sobre como o valor do TDS é realmente útil e como é confiável medi-lo com um medidor barato e fácil de usar. Você também poderia obter essas informações diretamente da empresa de água se você estiver em uma rede municipal? O mesmo me ocorreu, a dureza da água ( dH ) não é mais relevante do que o valor do TDS ? Afinal, o conteúdo de TDS inclui todas as partículas sólidas muito pequenas, e é usado (como eu o entendo) para medir a condutividade da água ? ? Segundo Helsingin Vesi, a dureza da água em Helsinki é de 3,4 dH ( 17,9 x 3,4 = 61 ppm ). Você também poderia obter essa informação diretamente da empresa de água se você estiver na rede municipal ? Sim . Mas eu estaria interessado em saber que quando eu coloco aquela água de Helsinque através da Brita , o que é que isso significa ? Eu também estaria interessado em saber quão rapidamente o filtro perde sua eficiência - aparentemente muito rapidamente . Também gostaria de ver que tipo de água sai da caldeira a vapor. Aí os valores parecem subir muito rapidamente mesmo em uso leve. Além disso, claro, um motivo muito importante é que eu gosto muito de medir todo tipo de coisas ... :) Eu me pergunto se a água destilada está disponível a baixo custo na Finlândia ? Uma alternativa à filtragem seria adicionar um pouco de água destilada, de modo que as ppm seriam 40-50 , ou seja, do ponto de vista da calcificação, estaríamos na chamada "água segura". Encher a caldeira Brewtus com Brita é um pouco desajeitado, quando você tem que liquefazer através de 3-4 jarras. Citação de : Mariia O mesmo me ocorreu, não é a dureza ( dH ) da água mais relevante do que o valor TDS ? Afinal, o conteúdo de TDS inclui todas as partículas sólidas muito pequenas, e é usado (de acordo com meu entendimento) para medir a condutividade da água ? ? Eu acho que é apenas por causa dessa condutividade que o TDS é mais fácil de medir e é por isso que existem medidores com preços razoáveis para ele ? ? Segundo Helsingin Veden, a dureza da água em Helsinki é de 3,4 dH ( 17,9 x 3,4 = 61 ppm ) . Esse limite mágico de 60 ppm parece ser razoavelmente "puxado" sobre a água, pois é para água à temperatura ambiente . Mas a calcificação deve ser bastante pequena mesmo quando se utiliza água nua de Helsinque. Com base na "epidemia da água" de Schulmann ( http://www.big-rick.com/coffee / waterfa q.html ) seria bom saber a alcalinidade de sua água . Se você olhar para a tabela "Dureza Máxima Não Escalonável por Temperatura e Alcalinidade" , você verá que com uma dureza de 60ppm, a precipitação começa a ocorrer na temperatura de extração quando a alcalinidade sobe para cerca de 60 e em temperaturas de evaporação quando está em torno de 40 . A água da torneira é aparentemente alcalina para manter seu pH sob controle e os tubos não começam a corroer. Não foi encontrada repentinamente em nenhum lugar (páginas de serviços públicos de água) informações sobre concentrações alcalinas. Seria uma solução fácil para medir a medição ? Não consegui encontrar nenhuma informação sobre concentrações alcalinas em nenhum lugar ( nos sites das empresas de água ) .</w:t>
      </w:r>
    </w:p>
    <w:p>
      <w:r>
        <w:rPr>
          <w:b/>
          <w:color w:val="FF0000"/>
        </w:rPr>
        <w:t xml:space="preserve">id 198</w:t>
      </w:r>
    </w:p>
    <w:p>
      <w:r>
        <w:rPr>
          <w:b w:val="0"/>
        </w:rPr>
        <w:t xml:space="preserve">Arquivo mensal : Outubro 2010 Foto-Neiti está aberta até o final do ano por marcação , então se você quiser pegar suas fotos , venha fazer um pedido , tire fotos de passaporte etc , então entre em contato conosco e marcaremos um encontro . Agora até outubro na filial Kauhava da seguradora local está em exposição Foto-Neiti exposição de fotos . As fotos estão tanto na janela como dentro da filial . Mais uma notícia de Eirikuva , que você deve encomendar quadros de lona , pois seus preços serão reduzidos . Os novos preços entrarão em vigor amanhã 15.10 . Até o final de novembro, há uma oferta de cartão de Natal . Faça cartões de Natal a partir de suas próprias fotos , há muitas bases de cartões diferentes disponíveis . Preço da oferta 0,95e / peça ( norma 1,20e / peça ) , preço inclui envelopes , pedido mínimo 10 peças .</w:t>
      </w:r>
    </w:p>
    <w:p>
      <w:r>
        <w:rPr>
          <w:b/>
          <w:color w:val="FF0000"/>
        </w:rPr>
        <w:t xml:space="preserve">id 199</w:t>
      </w:r>
    </w:p>
    <w:p>
      <w:r>
        <w:rPr>
          <w:b w:val="0"/>
        </w:rPr>
        <w:t xml:space="preserve">A História dos Outros é um projeto de arte da escritora Laura Gustafsson e da artista visual Terike Haapoja que explora a história mundial a partir da perspectiva dos animais. O projeto inclui exposições, seminários, textos e intervenções. O blog incluirá material de acompanhamento, desenvolvimento de idéias e relatório sobre as atividades. Páginas Quarta-feira 22 de agosto de 2012 Hoje fizemos um pedido de subsídio hoje. É assim que o redigimos: "A História dos Outros é um projeto entre arte e ciência que visa estudar a história cultural de outras espécies a partir de seu ponto de vista. O projeto assumirá a forma de pesquisa escrita e exposições em colaboração com artistas e cientistas. O projeto explorará como os habitats e experiências de diferentes espécies mudaram nos últimos cento e cinqüenta anos, com o objetivo de abrir como outras espécies vivenciam e experimentaram o mundo, e de apresentar alternativas à historiografia escrita a partir de uma perspectiva humana. A pesquisa se concentrará em traçar e explorar as experiências de outras espécies, e em questionar formas estabelecidas de representar os "outros" e suas culturas. Os projetos de arte no projeto abordarão o assunto através de uma abordagem experimental: o objetivo não é apenas fornecer conhecimento sobre a experiência de outras espécies, mas também possibilitar a experiência de outras através da arte. "Também decidimos que devemos escrever mitologias animais . Da mesma forma que as pessoas escreveram explicações para coisas com as quais vivem, mas que não compreendem realmente, como o sol, ou trovões, ou a consciência. Normalmente estas explicações são escritas de tal forma que parece que o fenômeno existe especialmente para o escritor, como se o sol evoluísse para que os humanos não tivessem escuridão, etc., embora provavelmente tenha um propósito completamente diferente (ou nenhum propósito). Uma coisa interessante é, entre outras coisas, como os animais podem possivelmente entender as máquinas. As aves, por exemplo, podem pensar que um trem é uma máquina que coleta insetos (algumas aves esperam na estação e depois tiram insetos do pára-brisas), e algumas espécies parasitárias ou simbióticas podem pensar que outra espécie evoluiu especialmente para elas. De alguma forma, eles têm que explicar as coisas, assim como nós fazemos. Chegados a esta conclusão, fomos às compras de disfarces de animais. Aliás, a gama de lojas de fantasias em Helsinque tem espaço para melhorias! SpongeBob tinha conseguido entrar nas máscaras dos animais. Falando de espaço para melhorias.</w:t>
      </w:r>
    </w:p>
    <w:p>
      <w:r>
        <w:rPr>
          <w:b/>
          <w:color w:val="FF0000"/>
        </w:rPr>
        <w:t xml:space="preserve">id 200</w:t>
      </w:r>
    </w:p>
    <w:p>
      <w:r>
        <w:rPr>
          <w:b w:val="0"/>
        </w:rPr>
        <w:t xml:space="preserve">As diferentes fases da doença arterial coronária A doença arterial coronária (DAC) é uma das mais importantes e tratáveis das doenças comuns. A doença ocorre quando as paredes das artérias coronárias que fornecem o coração desenvolvem endurecimento e posteriormente estenose ou ruptura em bloqueios . O desenvolvimento da doença pode começar em uma idade jovem, quando um depósito de gordura aparece na parede arterial ( ver "Colesterol e doença cardíaca" 1 ). Na vida posterior, o fumo, níveis altos de colesterol no sangue, pressão alta e diabetes, entre outras coisas, contribuem para a transformação do depósito de gordura em um ateroma ou placa arterial. Na angina pectoris estável, a dor é sentida apenas no esforço. Angina pectoris instável é quando a dor é sentida de forma aleatória, mesmo quando não está sob esforço. Em angina de peito instável, a dor pode ser um sinal de ataque coronário agudo. Ataque coronário agudo - agravamento repentino da dor torácica Em um ataque coronário agudo, uma placa na parede da artéria coronária rapidamente se torna uma constrição apertada ou se forma um coágulo de sangue na placa rompida dentro da veia, que constribe a veia ( veja . Patofisiologia dos eventos coronários agudos " 7 ). As dores no peito então pioram rapidamente e, por exemplo, os nitratos são necessários com mais freqüência ou não ajudam. Se a estenose ou o coágulo bloqueia toda a veia, ocorre o enfarte do miocárdio. Um ataque coronariano agudo requer hospitalização imediata (ver também "Dor cardíaca súbita no peito" 8 ). Após um eletrocardiograma (ECG, ver "Filme cardíaco ou ECG" 9 ) e exames de sangue terem sido feitos, o tratamento consiste ou de medicação isolada ou de um angiograma adicional dentro de 2 a 3 dias. Isto levará à angioplastia ou à cirurgia de bypass. Na maioria dos casos, o tratamento com os medicamentos já iniciados é continuado após a angioplastia ou operação de bypass. Infarto do miocárdio Uma placa ou estenose na parede da artéria coronária pode romper-se dentro da veia. Neste caso, um bloqueio coronário súbito causado por um coágulo de sangue na estenose pode levar ao enfarte do miocárdio (ver também "Detecção e tratamento do enfarte do miocárdio por elevação do segmento ST" 10 ). Seu sintoma mais típico é a dor torácica severa (ver "Dor torácica súbita" 8 ), que não é aliviada por repouso ou drogas nitrotóxicas. Um infarto do miocárdio deve ser tratado rapidamente, primeiro pelos sintomas e por um ECG (ver "ECG" 9 ) e depois por exames de sangue. O infarto é geralmente tratado por lidocaína ou por intervenção coronariana percutânea, se esta puder ser arranjada em duas horas. Também pode ser administrado em casa ou em uma ambulância. Além destas medidas, o tratamento médico é geralmente necessário por um longo período de tempo após o enfarte. Tabela 1: Sintomas , investigações e tratamento dos diferentes graus de doença arterial coronária . doença arterial coronária , angina pectoris estável " doença arterial coronária " Sintomas Geralmente assintomáticos em repouso Dor no peito que é rapidamente aliviada em repouso ou com nitro . Às vezes os sintomas são atípicos, tais como falta de ar e pouca tolerância ao exercício sem dor.</w:t>
      </w:r>
    </w:p>
    <w:p>
      <w:r>
        <w:rPr>
          <w:b/>
          <w:color w:val="FF0000"/>
        </w:rPr>
        <w:t xml:space="preserve">id 201</w:t>
      </w:r>
    </w:p>
    <w:p>
      <w:r>
        <w:rPr>
          <w:b w:val="0"/>
        </w:rPr>
        <w:t xml:space="preserve">● A caça terrorista ao machado caricatural Se você, como os médicos da EVA, está preocupado com as relações da Finlândia com os EUA e a Rússia, a nova coleção de caricaturas de Willem vale uma ampla visita circular. SE, como nossos médicos EVA, você estiver preocupado com as relações da Finlândia com os EUA e a Rússia e pensar que Os Poderes Que São o cúmulo do humor perverso, vale a pena evitar a nova coleção de desenhos animados de Willem. Willem começou como uma caricatura zombeteira dos radicais culturais holandeses dos anos 60 em várias direções. O desenho animado da Rainha da Holanda tendo um dia na rua com as lanternas vermelhas era demais. Willem emigrou para a França. Pare! Nada de risos aqui! os principais vilões da guerra contra o terrorismo, George W. Bush, Ariel Sharon e Vladimir Putin. O membro da Guarda Estrangeira Tony Blair, o caniche, abana sua cauda e a bandeira britânica com entusiasmo em troca de uma pequena fatia do bolo de reconstrução do Iraque.</w:t>
      </w:r>
    </w:p>
    <w:p>
      <w:r>
        <w:rPr>
          <w:b/>
          <w:color w:val="FF0000"/>
        </w:rPr>
        <w:t xml:space="preserve">id 202</w:t>
      </w:r>
    </w:p>
    <w:p>
      <w:r>
        <w:rPr>
          <w:b w:val="0"/>
        </w:rPr>
        <w:t xml:space="preserve">Páginas Sexta-feira 28 de Fevereiro de 2014 O inverno frio fez com que muitos eventos fossem cancelados , na próxima semana decidiremos, por exemplo, a organização do esqui Pogosta . No momento não parece muito bom ... Os preparativos já começaram de qualquer forma , pois é bom treinar quando se tem um objetivo . É assim que entramos no último mês de treinamento de esqui de potência . Sábado 22 de fevereiro de 2014 Houve uma pequena pausa para escrever sobre os Jogos Olímpicos. Há tanta informação sobre estes jogos que não tenho tempo para escrever muito mais sobre eles em meu blog . Assim como o esporte, os Jogos oferecem alegria e tristeza, grandes emoções. Até agora minha lista dos 5 primeiros lugares é assim: 1. Sami Jauhojärvi e Iivo Niskanen ( ouro no esqui masculino após um intervalo de 16 anos ) 2. bronze para os gigantes do hóquei e o fim da carreira do leão nº 8, sem esquecer, é claro, Timo , Salo , e o resto da grande equipe de luta. Algumas novas estrelas também foram incendiadas por estas corridas. 3. As apresentações de esqui feminino em revezamento e sprint duplo , grande energia positiva de toda a equipe 4. Enni Rukajärvi , abriu a conta da medalha e é um grande modelo para os jovens 5. Ilkka Herola , vamos ouvir mais sobre este jovem Não resta muito mais que a final de hóquei e a Copa do Mundo de esqui masculino , onde tudo pode acontecer . Esperemos que um finlandês consiga aguentar o máximo de tempo possível na liderança. Tem sido uma grande corrida em Sochi e na Rússia. As Olimpíadas sempre têm sua própria atmosfera única, que é o que atrai tais entusiastas do esporte para compartilhar essas grandes emoções. Finalmente, um grande detalhe das atuações da equipe de hóquei masculino nos últimos anos . A Finlândia ganhou nada menos que 6 medalhas nos últimos 8 jogos e os leões estão classificados em primeiro lugar nesta estatística. Obrigado Sami J , Aino-Kaisa , Teemu , Kimmo e Sami S por todos esses grandes momentos que você deu aos fãs da casa e ao mundo! Segunda-feira 17 de fevereiro de 2014 Há pouco mais de uma semana passei por Tahko para um piquenique de fim de semana. Fazia alguns anos desde minha última visita à área, e devo dizer que as coisas voltaram a seguir em frente. Tahko Spa passou a fazer parte do Grupo Vanajanlinna, e você pode dizer. Pekkis Allinen assumiu o negócio com um toque de maestria. Se você quiser esquiar, descer, andar de tobogã ou talvez apenas relaxar no spa, você pode fazer isso em condições de primeira classe. E com todos os serviços convenientemente localizados em uma pequena área, você não precisa se preocupar em dirigir durante suas férias . As pistas de Tahko em plena atmosfera norte no café de esqui O inverno tem sido um desafio, mas as pistas e pistas de esqui de Tahko ainda estavam em boas condições. Spa com uma pista de boliche de 6 pistas e um Spa com ginásio completo também tem um spa , um bom ginásio e um restaurante . Quando a comida é boa ( o chef Mika Jokela provavelmente tem o dedo no pulso deste lado ) e o serviço é bom , então não se pode encontrar muito negativo sobre todo este conjunto . Se ao menos pudéssemos ter o tempo -1 ao sol , e não teríamos que ir para casa no domingo ... Terça-feira 11 de fevereiro de 2014 Os esquis têm escorregado um pouco mal ultimamente , uma razão para isso é o esquiador ( ou seja, o signatário ) horários recentes de trabalho e hobbies . Ele não teve tempo suficiente para lubrificar os esquis, nem bem o suficiente. Decidi tomar-me pelo pescoço neste assunto, porque não é correto que o equipamento de teste atômico seja tratado desta forma. Lubrifiquei os 4 pares livres desta maneira: cada lubrificação é feita até o fim, ou seja, esfregar o lubrificante, escovar e limpar com um pano de fibra. No total, o fundo dos esquis foi lubrificado 10 vezes , o que já pode ser considerado excelente manutenção dos esquis . Foram necessárias cerca de 2 horas no total . Eu poderia fazer isso com mais freqüência,</w:t>
      </w:r>
    </w:p>
    <w:p>
      <w:r>
        <w:rPr>
          <w:b/>
          <w:color w:val="FF0000"/>
        </w:rPr>
        <w:t xml:space="preserve">id 203</w:t>
      </w:r>
    </w:p>
    <w:p>
      <w:r>
        <w:rPr>
          <w:b w:val="0"/>
        </w:rPr>
        <w:t xml:space="preserve">Volvo C30 4.1.2006 Os modelos de teste da Volvo são muitas vezes a encarnação da segurança avançada e da inteligência acadêmica e fria. Mas o C30 em exposição em Detroit também dá espaço para a vida emocional dos entusiastas de automóveis. A Volvo tem duas missões no Salão Motor de Detroit: apresentar o novo S80, que estará à venda no verão, e prever o novo pequeno Volvo C30, que estará à venda no outono. Uma apresentação cautelosa não chamará a atenção do mundo, portanto o modelo de teste C30 não poupará nenhum soco. Chamado de C30 Design Concept, é uma versão esportiva imaginária do próximo modelo de produção que certamente não deixará ninguém resfriado. O C30 é um carro pequeno de três portas "consciente da marca" que oferece espaço suficiente para quatro pessoas, mas que se destina a solteiros e jovens casais sem filhos. O carro é construído sobre o mesmo chassi que o Volvo S40 e o Ford Focus , mas o comprimento total do modelo de teste é 23 centímetros menor que o S40 . Para tornar mais difícil adivinhar a faixa de motores, o Conceito de Projeto C30 não é obviamente alimentado por um motor da faixa S40, mas pelo motor a gasolina de 2,4 litros, cinco cilindros e turboalimentado do S60, que produz uma potência de pico de 191 kW e 350 Nm de torque. Transmitido para as rodas dianteiras através de uma caixa manual de seis velocidades, a potência é suficiente para acelerar o carro até 100 km/h em seis segundos. A velocidade máxima é limitada a 250 km/h, o que na Europa é considerado como o limite das boas maneiras. A Volvo ainda não promete um sistema de tração nas quatro rodas, mas pelo menos para explorar todo o potencial do motor no modelo de teste seria uma grande ajuda. O Pirelli Corsa 225/35R19 agarra a pista plana como uma bardana. O carro é desacelerado por pinças de quatro pistões Brembo e discos resfriados, tanto dianteiros quanto traseiros.</w:t>
      </w:r>
    </w:p>
    <w:p>
      <w:r>
        <w:rPr>
          <w:b/>
          <w:color w:val="FF0000"/>
        </w:rPr>
        <w:t xml:space="preserve">id 204</w:t>
      </w:r>
    </w:p>
    <w:p>
      <w:r>
        <w:rPr>
          <w:b w:val="0"/>
        </w:rPr>
        <w:t xml:space="preserve">MLL : O cuidado infantil continuará A notícia de que o Fundo Finlandês para o Cuidado Infantil deixará de prestar assistência temporária ao cuidado infantil levantou questões sobre a continuação das atividades de cuidado infantil do MLL. O MLL continuará a treinar e a prestar cuidado infantil às famílias com crianças, com o apoio dos municípios. RAY anunciou em tempo útil que deixará de subsidiar o cuidado infantil no final de 2010 . A MLL teve, portanto, a oportunidade de adaptar suas atividades de cuidado infantil à nova situação. Isto tem sido feito através da construção de um novo sistema de colocação mais econômico e da criação de um modelo para a colocação de babás em uma base regional, organizado pelos distritos MLL, a fim de garantir que as famílias continuem a receber assistência temporária para cuidar das crianças. O objetivo tem sido assegurar a continuidade do serviço, particularmente em localidades onde não há creches. A MLL continuará a fornecer babás em 96 municípios, incluindo a região da capital, Turku , Oulu e Jyväskylä , Kotka e Kajaani . Muitos dos municípios que apoiam o cuidado infantil também apoiarão mais amplamente o trabalho da MLL para famílias com crianças. A tarifa horária recomendada para as minas de crianças mediadas pela MLL, que é paga pela família como empregador, continuará a ser de 8,20 euros. O apoio municipal é necessário para a mediação de cuidadores, tais como os salários dos mediadores e a manutenção do sistema e treinamento dos cuidadores. RAY oferece amplo apoio ao trabalho do MLL para famílias com crianças . Com o apoio da RAY, a MLL continuará a desenvolver apoio de pares e atividades abertas para famílias com crianças e reforçará a orientação de atividades voluntárias em particular .</w:t>
      </w:r>
    </w:p>
    <w:p>
      <w:r>
        <w:rPr>
          <w:b/>
          <w:color w:val="FF0000"/>
        </w:rPr>
        <w:t xml:space="preserve">id 205</w:t>
      </w:r>
    </w:p>
    <w:p>
      <w:r>
        <w:rPr>
          <w:b w:val="0"/>
        </w:rPr>
        <w:t xml:space="preserve">Foi o dia de maio mais lento de todos os tempos, porque eu estava em casa com febre e fui para a cama às vezes antes das doze, mas o que se pode fazer? Pelo menos eu fiz donuts hoje , eles se tornaram os melhores de sempre . E a casa nem mesmo ardeu . E eu provavelmente não deveria assistir a nenhum drama girando em torno de cozinhar , porque eu assisti Bambino hoje ( haha eu tenho assistido muitos shows de matsujun e nino ultimamente ) e mm , meus planos futuros estão agora meio brigando e eu quero ser um chef . A última vez que tive uma reação tão grande "Isto é o que eu quero" foi Yakitate!!! Japão , que ainda é a melhor manga shonen de sempre , porque nele os duros competem cozinhando pão . E mais uma vez ... (LEMBRO-ME DE LEMBRAR-ME DE PREVER QUE CAPTURA A UEDA ESTÁ NO DRAMA E COMO UM FANICHEIROSO FANITÁRIO LINQUENTE Aprecio muito . Ele não fez nada além de sorrir e rir, mas eu ainda não assisti muito da série, pois só queria ver um pouco de Ueda ) Fiquei chocado um dia enquanto via TV que Gackt envelheceu terrivelmente!!! E seu estilo atual ( roupas pretas, rosto não visível pela metade por causa dos óculos e do cabelo ) não se adequa em nada. Mas talvez ele esteja tentando esconder seu envelhecimento. Você está chocado com os comerciais de TV. Eles são tão indecisos. Cada segundo você tem que gritar "kimochi ga warui! "</w:t>
      </w:r>
    </w:p>
    <w:p>
      <w:r>
        <w:rPr>
          <w:b/>
          <w:color w:val="FF0000"/>
        </w:rPr>
        <w:t xml:space="preserve">id 206</w:t>
      </w:r>
    </w:p>
    <w:p>
      <w:r>
        <w:rPr>
          <w:b w:val="0"/>
        </w:rPr>
        <w:t xml:space="preserve">Isto também . a mesma fábrica faz a mesma armação com marcas diferentes . essa fábrica cinco poderia ser, mas esse downtube é uma espécie de slack-jack . existem outras armações similares feitas com o mesmo molde , marca diferente ? Seria mais fácil ter um painel de fibra e uma cabine, esta última em uma versão de referência? Desde que você não jogue uma armação rígida de 40mm para que ela não trema tanto. Embora ao comprar um conjunto de armação seja mais fácil se contentar com o que já está aqui . 25mm de borracha também é jees para a rua . tenho um belo veículo de verão para vôos curtos e uso em viagens de ida e volta . Välilä jopa Dolan käynnyt mind but kun olen olen aikamies ja mukavuudenhaluinen niim ehkä Pomppis/rolleri-linja olisi sicherin valinta . All-city Big Block runkoseti lähtis 350e ja se vaikuttais aika jebalta . Nature boya löytyy kommentteja mutta BBä less . Meneek et pahasti metsään jos toisiofixuttimeksi tuollaisen rakentelisi ? Por muito tempo, se não pela primeira vez, tive uma boa sensação em uma bicicleta de rua. De alguma forma Åffinity tornou-se no passado uma foda que merda pretensiosa -impressão, ou foda como merda genérica -viba , como quase todas as outras "bicicletas de rua modernas" e suas montagens e peças. Na verdade, agora que estou me abrindo, eu poderia facilmente mostrar mil sinais de idiota para todo o gênero e especialmente para as pessoas que falam sobre construção ou construção de bicicletas, quando o que realmente importa é montar uma bicicleta a partir de peças compradas em uma loja online. Tudo isso é (para os adultos) um quebra-cabeças e não é diferente em nível de sofisticação do empilhamento de legos e glorificá-lo como uma construção é um sinal de imaturidade intelectual. vallengrach - 18:11 , 28.1.2013 " Na verdade, agora que abri, eu poderia com o mesmo calor mostrar mil sinais de idiota para todo o gênero e especialmente para as pessoas que falam em construir uma bicicleta ou uma construção, quando o que realmente se trata é de montar uma bicicleta a partir de peças compradas em uma loja online . A coisa toda é ( para pessoas adultas ) uma peça de quebra-cabeça e não é diferente em nível de sofisticação de empilhar legos e glorificá-la como uma construção mostra uma falta de desenvolvimento intelectual . vallengrach - 18:11 , 28.12013 " Depois de muito tempo , se não pela primeira vez , tive um bom pressentimento sobre a bicicleta de rua . De alguma forma , no passado , Åffinity me deu a impressão de ser uma merda pretensiosa , ou uma merda genérica , como quase todas as outras " bicicletas de rua modernas " e suas montagens e peças . Na verdade, agora que estou me abrindo, eu poderia facilmente mostrar mil sinais de idiota para todo o gênero e especialmente para as pessoas que falam sobre construção ou construções de bicicletas, quando o que realmente importa é montar uma bicicleta a partir de peças compradas em uma loja online. A coisa toda é ( para pessoas crescidas ) um quebra-cabeças não diferente em sofisticação de apenas empilhar legos e para glorificá-lo como uma construção mostra uma falta de desenvolvimento mental . para voltar a Affinity , se você estimular um Chub em preto a montagem seria 5/5 , neste caso eu poderia abraçar aquele montador . muito verdadeiro . se / quando não há restauração ou metalurgia etc envolvidos em fazer a bicicleta para correr . Uma vez que com bicicletas na categoria de rua raramente se trata de restauração ou outra modificação que não seja torcer o tubo base de um baixo ou um mielec, o verbo construir é enganoso porque conota algo mais que torcer uma chave hexagonal de 5mm.</w:t>
      </w:r>
    </w:p>
    <w:p>
      <w:r>
        <w:rPr>
          <w:b/>
          <w:color w:val="FF0000"/>
        </w:rPr>
        <w:t xml:space="preserve">id 207</w:t>
      </w:r>
    </w:p>
    <w:p>
      <w:r>
        <w:rPr>
          <w:b w:val="0"/>
        </w:rPr>
        <w:t xml:space="preserve">Placas gráficas Se você quiser jogar os últimos jogos em toda a sua glória (ou seja, com o máximo de detalhes possível) e nas resoluções nativas moderadamente altas da maioria das telas LCD, a importância de uma placa gráfica poderosa não pode ser exagerada. Para fins de teste, uma representação abrangente de placas gráficas da AMD e Nvidia foi selecionada a partir da faixa de preços de cerca de US$ 100 para cima . Asus EAH5970 A AMD Radeon HD 5970 com dois núcleos gráficos é a placa gráfica mais rápida disponível atualmente. Ambos GPUs funcionam a 725 MHz e contêm 1600 unidades de sombreamento , 80 unidades de texturas , 32 unidades ROP e um gigabyte de memória GDDR5 relógio a 1000 MHz e com um barramento de memória de 256 bit . Este navio de bandeira é um pouco mais de 30cm de comprimento e custa cerca de 700 dólares . Por esse preço, no entanto, você recebe duas GPUs Radeon HD 5850 nível Cypress XT na mesma placa. A placa Asus EAH5870 AMD mais rápida de GPU única é a Radeon HD 5870 , que oferece características de geração atual e desempenho equivalente à placa anterior Radeon HD 4870 X2 dual-GPU. A placa tem aproximadamente 28 cm de comprimento e as especificações da GPU são aproximadamente equivalentes a um único núcleo da Radeon HD 5970 , mas com um núcleo com relógio de 850 MHz e memória GDDR5 de 1200 MHz . BFG GeForce GTX 295 A GeForce GTX 295 da BFG representa o modelo emblemático da série GTX 200 da Nvidia. Ao contrário do GTX 295 original construído sobre dois chips, este modelo mais recente apresenta dois núcleos gráficos GT200b montados em um único chip.</w:t>
      </w:r>
    </w:p>
    <w:p>
      <w:r>
        <w:rPr>
          <w:b/>
          <w:color w:val="FF0000"/>
        </w:rPr>
        <w:t xml:space="preserve">id 208</w:t>
      </w:r>
    </w:p>
    <w:p>
      <w:r>
        <w:rPr>
          <w:b w:val="0"/>
        </w:rPr>
        <w:t xml:space="preserve">A tortura da Sociedade Missionária Finlandesa não esmagou o evangelista etíope, mas fortaleceu a fé. Pergunto-me quantos jovens de 67 anos sonham com novos desafios... O evangelista etíope Berhanu Dea, da Igreja Mekane Yesus, pregou a boa nova do perdão dos pecados durante toda sua vida adulta e levou centenas, talvez milhares, de pessoas a conhecer Jesus Cristo. Ele ainda espera pregar a salvação aos muçulmanos na região de Afar, no nordeste da Etiópia, onde o trabalho da igreja está em sua infância. Mas ele só irá se a igreja, sua esposa e seus filhos adultos lhe derem permissão. O outro sonho do evangelista para o futuro é o retorno do Senhor Jesus à Terra. O pai espiritual cuida de seus filhos " Minha maior alegria é ajudar as pessoas a conhecer Jesus Cristo e vê-las se fortalecerem em sua fé. Se eu faço outros trabalhos, não sinto nem alegria nem sucesso", diz o pregador de fala mansa. Sua esposa está envolvida no trabalho de muitas maneiras. O evangelista Konkari assume a responsabilidade por novos cristãos e os ensina a caminhar no caminho do discipulado. Ele permanece com eles até ver que estão enraizados na fé e cresceram para compartilhar as boas novas com os outros. O evangelista mais talentoso encoraja os mais talentosos a se candidatarem à escola bíblica . Muitos de seus filhos espirituais se tornaram obreiros comprometidos da igreja . Berhanu Dea trabalhou em diferentes partes da Etiópia, morando com sua família em cada área do ministério. "Eu tenho pregado em bons e maus momentos . Tal era a vida nos dias dos apóstolos . É uma alegria sofrer pelo evangelho. Mas agora vivemos em um bom momento de liberdade. "O homem que recebeu uma confissão da Igreja Mekane Yesus por seu trabalho exala humildade, amor e sofrimento. Durante o regime comunista dos anos 70, como muitos cristãos, ele foi preso e torturado de uma forma terrível. Os prisioneiros foram obrigados a andar de joelhos e cotovelos ao longo de um caminho cheio de vidros quebrados e usando cardos enquanto os chicotes dos torturadores estalavam nas costas. "Nosso corpo inteiro estava sangrando e cheirava horrivelmente. Pedimos permissão para morrer, mas nos disseram: "não queremos que você saia tão facilmente, queremos vê-lo sofrer". Um missionário norueguês chorou quando viu as vítimas e disse aos torturadores: "Vocês já as mataram. Os prisioneiros foram finalmente libertados quando o líder da igreja Mekane Yesus veio em seu socorro. Já se passaram 37 anos desde o incidente, mas os olhos do evangelista ainda vêem a experiência como uma tristeza. No entanto, o sofrimento fortaleceu sua fé. Mesmo na prisão, os torturados sentiram a presença do Salvador quando oravam à noite. Mais tarde, em outro lugar, Berhanu Dea e sua família foram presos por três dias. "Disseram-me para parar de pregar, mas eu disse que não podia parar meu trabalho. Fomos liberados, mas ninguém queria nos alugar um apartamento por um longo tempo. Muitas pessoas nos odiavam. "Deus tem muitas vezes curado através da oração" "Há muitos, não consigo nem me lembrar de todos eles. A maioria deles são casos em que as pessoas foram libertadas de espíritos malignos através da oração. Tudo é obra de Deus", o evangelista responde a uma pergunta sobre milagres em sua obra. Deus tem frequentemente curado através da oração quando as pessoas não têm a oportunidade de ver um médico por falta de dinheiro ou por longas distâncias. Tenho rezado muito por mulheres grávidas em áreas remotas que não têm acesso a um centro de saúde. Rezo para que o nascimento corra bem, e na maior parte do tempo correu bem. "O evangelista fala de uma menina muçulmana paralisada que foi trazida até ele, incapaz de mexer as pernas ou os braços, e que não foi capaz de se mover.</w:t>
      </w:r>
    </w:p>
    <w:p>
      <w:r>
        <w:rPr>
          <w:b/>
          <w:color w:val="FF0000"/>
        </w:rPr>
        <w:t xml:space="preserve">id 209</w:t>
      </w:r>
    </w:p>
    <w:p>
      <w:r>
        <w:rPr>
          <w:b w:val="0"/>
        </w:rPr>
        <w:t xml:space="preserve">Opinião sobre o ROWENTA DG 910 EXPERT Seus usuários acharam o ROWENTA DG 910 EXPERT muito fácil de usarEm média, eles acharam-no mais confiável do que seus concorrentes. Você pode olhar para o fórum ROWENTA DG 910 EXPERT para os problemas que surgiram em relação às soluções recomendadas. A pontuação média da distribuição de opiniões é 7,98 e o desvio padrão é 2,03. 61 usuários o classificaram em 0 de 10 em uma escala de 0 a 10. A classificação é 10/10 se o ROWENTA DG 910 EXPERT for, em seu domínio, o melhor em nível técnico, aquele que oferece a melhor qualidade, ou que oferece a maior gama de opções.</w:t>
      </w:r>
    </w:p>
    <w:p>
      <w:r>
        <w:rPr>
          <w:b/>
          <w:color w:val="FF0000"/>
        </w:rPr>
        <w:t xml:space="preserve">id 210</w:t>
      </w:r>
    </w:p>
    <w:p>
      <w:r>
        <w:rPr>
          <w:b w:val="0"/>
        </w:rPr>
        <w:t xml:space="preserve">Páginas Posso ter um dia de festa? Segunda-feira 17 de junho de 2013 Bem, nós podemos ! ! ! ! ! ! ! ! ! ! ! ! ! ! ! ! Ou eu não tenho nenhuma confirmação de Tuul , mas na semana passada correu tão bem que ela não pode tirar a minha promessa de surpresa! Sim, agora eu me sinto como um fã! Fiz todos os meus quatro exercícios de ginástica, fiz 3 aeróbicos matinais e um extra, fiz duas jogadas e fiz os alongamentos prescritos. Fiz cerca de 10 h no total! Tenho sido como um nazista na frente de todas as guloseimas e não toquei num único pãozinho ou chocolate. Perdi 700 g esta semana, o que, na minha opinião, é muito bom! :) Agora que estamos bem do lado do peso normal e os inchaços maiores se foram, o peso não está mais caindo tão rápido. Fomos ao cinema com Crisu e essa foi minha noite de cinema :P Eu tenho um dia de festa no meio do verão, na sexta-feira . Vamos comprar bolachas de queijo com Crisu . Acho que bolachas de queijo são melhores quando estão em contato com o ar por algumas horas . Então eu os coloco em uma tigela várias horas antes e depois os como :D Tudo tem que ser perfeito! Eu também compro alguns doces e como alguns dos doces de verão que as pessoas me dão à noite. Então vamos fazer um churrasco com certeza :) Então vamos ao nosso chalé para a sauna e relaxar. Eu ainda não vou beber álcool. Eu não poderia me importar menos com o álcool :D Tentações no trabalho e algum almoço de dia de trabalho; sopa de caça :) Agora que fiquei sem nenhum doce, eu notei o quanto comi. É que eu nunca tinha percebido isso antes, porque agora quando não como, as guloseimas passam pelas portas e janelas. E eu sinto que agora não posso comer. Na realidade, isto é a vida cotidiana. Para onde quer que você olhe, há algo delicioso para comer! No trabalho, no café com um amigo, na mesa de café da avó, com os amigos, no cinema. Na semana passada, por exemplo, fui ao cinema com Crisu, visitei as duas avós, estive no trabalho por alguns dias e estive com os amigos de Crisu para um café de aniversário. E mesmo se eu tivesse comido apenas um ou dois petiscos de cada vez, então teria me amontoado um pote e tanto! Eu gostei muito do salão. De alguma forma eu gosto do meu novo programa de ginástica como um porco e estou sempre com vontade de fazer os movimentos mais nojentos. Também tive meu primeiro amigo ginásio: D Deixei meu dedo, de alguma forma milagrosa, entre o banco quando o movi. Eu tentei ser legal, mesmo que todos ao meu lado tenham visto e ouvido o que aconteceu :D Estava dolorido, mas eu estava orgulhoso do meu dedo! Eu só uma vez caí de cara no asfalto quando era criança, mas nada mais me aconteceu. Então agora eu tinha meu dedo primeiro inchado e depois ele tinha um hematoma! Uau, eu tenho mais crédito de rua :D Uma noite eu também tive o melhor companheiro de corrida quando Crisu foi correr comigo para a loja! Eu não poderia ter ido e Crisu poderia ter ido ainda menos, mas eu me forcei e persuadi Crisu a ir comigo. E foi ótimo correr na floresta depois da chuva! Lenkkeiltiin Kuntokolmonen por duas vezes, Crisu deveria ter vindo apenas uma vez, mas ele então inspirou a fonte para a segunda rodada. Lá corremos e caminhamos e a segunda volta foi 5 minutos mais rápida. Nós dois tivemos um grande sentimento depois disso e não podíamos deixar de pensar que tínhamos sorte em ir! Às vezes você tem que se forçar um pouco . Acho que nunca me arrependi de nenhum dos meus exercícios. Você se arrependeu? Há um pouco de valor pós-corrida.</w:t>
      </w:r>
    </w:p>
    <w:p>
      <w:r>
        <w:rPr>
          <w:b/>
          <w:color w:val="FF0000"/>
        </w:rPr>
        <w:t xml:space="preserve">id 211</w:t>
      </w:r>
    </w:p>
    <w:p>
      <w:r>
        <w:rPr>
          <w:b w:val="0"/>
        </w:rPr>
        <w:t xml:space="preserve">      Vagas de emprego 21.11.2011 Temos vagas para desenvolvedores de software e profissionais de testes que estão interessados em utilizar suas habilidades Python em diversos projetos. A demanda por especialistas Python aumentou significativamente recentemente e as empresas estão procurando novos profissionais tanto para desenvolvimento de software quanto para testes automatizados. O foco principal é em profissionais experientes, mas vale a pena candidatar-se a empregos mesmo com menos experiência Python . Seu papel final será determinado por suas aspirações e seu histórico anterior. No lado dos testes, o conhecimento prévio de algumas das seguintes tecnologias será uma vantagem: SVN , Jenkins ou Robot Framework . Empresas diferentes , tarefas diferentes As empresas participantes são de tamanhos diferentes , e tanto os projetos como as culturas variam de empresa para empresa . Este é o principal valor de um projeto conjunto para o candidato: é provável que um dos empregos oferecidos pelas empresas seja exatamente o que você está procurando! Tópicos Sobre Blog Scrollbar é um blog para especialistas da web . Os tópicos incluem gerenciamento de projetos web, empregos na indústria, eventos e treinamento, sistemas de publicação e mídias sociais. O blog é editado pelo especialista em projetos web Perttu Tolvanen e todas as dicas, auto-ajuda, fofocas da indústria e posts de convidados são bem-vindos!</w:t>
      </w:r>
    </w:p>
    <w:p>
      <w:r>
        <w:rPr>
          <w:b/>
          <w:color w:val="FF0000"/>
        </w:rPr>
        <w:t xml:space="preserve">id 212</w:t>
      </w:r>
    </w:p>
    <w:p>
      <w:r>
        <w:rPr>
          <w:b w:val="0"/>
        </w:rPr>
        <w:t xml:space="preserve">Preview : SC Freiburg-GD Estoril Praia SC A temporada de Freiburg tem sido uma corrida de alcatrão . Em onze jogos da Bundesliga e da Liga Europa, eles ainda não venceram uma única partida, mas venceram dois adversários na Copa da Alemanha. Hoje, eles têm mais chances de vencer do que nunca, pois recebem o GD Estoril Praia, de Portugal, que está na lanterna do Grupo H e sem nenhum ponto. O vencedor surpresa da última temporada, SC Freiburg, voltou a jogar neste outono e teve que aprender da maneira mais difícil nos jogos europeus. O colapso tardio no jogo de abertura contra o Slovan Liberec ainda pode ser caro. No entanto, o clima do jogo tem estado em alta, e apenas um cabeçalho do Bremen impediu o Freiburg de conseguir sua vitória na abertura da temporada da Bundesliga na prorrogação no sábado. Os sofrimentos do time estão finalmente aliviando e espera-se que o retorno à boa forma dos jogadores tchecos Vladimir Darida e Vaclav Pilar em particular traga muito mais imaginação ao jogo ofensivo do time. Eles tiveram melhor, pois o ataque do Freiburg foi o segundo menos eficaz na Bundesliga depois do Braunschweig. O Estoril Praia é ainda menos experiente que o Freiburg nos gramados europeus. O pequeno clube de uma cidade com menos de 30 000 habitantes é uma verdadeira estranheza no verdadeiro sentido da palavra, pois eles são apelidados de "Ilhas Canárias". A antiga equipe de Jallu Rantasenkinen joga seus jogos em casa em um estádio com capacidade para apenas 5.000 espectadores, mas não se envergonha de suas habilidades. No último mês, eles se mantiveram firmes tanto contra o Porto quanto contra o Benfica. O quinto colocado da última temporada está atualmente em sexto lugar no campeonato português. O Estoril Praia jogou uma série constante de partidas durante toda a temporada, com apenas duas de suas 14 partidas terminando em um saldo de dois gols para cada equipe. Caso contrário, as vitórias e perdas foram iguais. Assim como na Liga Europa . Primeiro eles perderam 1-2 em casa para o Sevilla, os favoritos do Pool H, e em viagens para a República Tcheca foram derrotados por 2-1 pelo Slovan Liberec , apesar de terem jogado a maior parte da partida com superioridade de um homem só. O time português é treinado pelo ex-jogador do clube Marco Silva , que assumiu as rédeas do treinador imediatamente após a aposentadoria. Já em sua temporada de estreia, Silva foi eleito o melhor técnico do campeonato português e na mesma temporada o capitão do Estoril Praia, Vagner, foi eleito o melhor goleiro do campeonato. Em campo, o líder do time é outro brasileiro, Evandro , que já marcou cinco gols em sete jogos do campeonato nesta temporada. Freiburg tem tido uma temporada difícil, mas a equipe está se instalando cada vez melhor. É muito possível que Freiburg acorde hoje para lutar pelo próximo lugar e finalmente conseguir sua primeira vitória na Liga Europa. O resultado mais provável hoje à noite é uma partida com poucas gols e uma vitória em casa.</w:t>
      </w:r>
    </w:p>
    <w:p>
      <w:r>
        <w:rPr>
          <w:b/>
          <w:color w:val="FF0000"/>
        </w:rPr>
        <w:t xml:space="preserve">id 213</w:t>
      </w:r>
    </w:p>
    <w:p>
      <w:r>
        <w:rPr>
          <w:b w:val="0"/>
        </w:rPr>
        <w:t xml:space="preserve">A Ministra do Desenvolvimento Heidi Hautala ( vihr. ) realizará uma coletiva de imprensa sobre a renovação ao meio-dia. A Sra. Hautala já se demitiu do grupo de trabalho ministerial do governo contra a economia cinza. Os Verdes não a pediram para renunciar ao governo e outros grupos governamentais deixaram o assunto para os Verdes decidirem. Ainda não se sabe se o Hautala também se demitirá do governo. Leia mais ; as notícias dos últimos dias destacaram como até mesmo crianças pequenas estão sendo prescritas antidepressivos. Profissionais de várias áreas têm tentado trazer à discussão como em muitos lugares a única forma de tratamento disponível é uma prescrição ... Leia mais ... Eu tenho levantado a questão do uso de medicamentos por crianças e jovens e a falta de tratamento para depressão na Finlândia para ... Leia mais ; O Estado não deve estrangular o crescimento econômico em crescimento com excessivos cortes adicionais no orçamento do Estado . Isto é o que o Instituto de Pesquisa Salarial PT escreve em sua previsão econômica de segunda-feira. De acordo com o PT, tentar alcançar a meta do déficit apertando significativamente a política fiscal poderia, nas circunstâncias atuais, levar a economia a cair novamente em recessão e, portanto, a um enfraquecimento da base tributária. Grandes cortes de gastos e aumentos de impostos não ajudariam a atingir o objetivo . O PT recomenda, portanto, que o governo se adapte ao fato de que a relação entre o déficit do governo geral e o PIB ... Leia mais ; A presidente do Grande Comitê, deputada Miapetra Kumpula-Natri (S&amp;D), congratula-se com as primeiras informações sobre os termos do programa de empréstimos de Chipre, salientando que, como os problemas do país são causados pelas dificuldades no setor bancário, os bancos também devem ser os financiadores das soluções - Sob os termos, os acionistas bancários perderão suas participações e aqueles que concederam empréstimos subordinados perderão seus investimentos. Todos os depósitos serão tributados uma vez e os grandes depósitos serão cortados por um imposto maior, financiando assim ... Leia mais &amp;gt ; A situação do Chipre já está abalando os mercados acionários asiáticos . O índice Nikkei do Japão caiu 2,7% na manhã de segunda-feira . O euro também se enfraqueceu pela manhã. Os preços do petróleo bruto e do ouro subiram. Se o parlamento rejeitar o pacote de ajuda, a incerteza econômica aumentará", disse Ric Spooner, diretor de investimentos da CMC Markets, em Sydney, à Reuters, de acordo com o diário empresarial . Leia mais ; O parlamento cipriota se reúne esta tarde para discutir os termos de um pacote de ajuda internacional para o país. A questão mais polêmica tem sido a proposta de um imposto único sobre depósitos bancários, que o presidente Nicos Anastasiades disse ser "doloroso", mas a única maneira de salvar o setor bancário do colapso total. O pacote é oposto pelo menos pelos socialistas e comunistas, e o DIKO centrista, aliado do partido do presidente, também tem grandes reservas. O próprio partido conservador do Presidente tem 56 assentos ... Leia mais ; o presidente russo Vladimir Putin comentou sobre uma proposta de imposto sobre depósitos bancários no Chipre, dizendo que se implementado seria "injusto, amador e perigoso" , escreve Yle news . Chipre deverá votar hoje sobre o futuro de um imposto único sobre depósitos bancários como condição para um pacote de resgate de cerca de 10 bilhões de euros. O parlamento cipriota deverá se reunir para debater os termos do pacote de resgate esta tarde. Leia mais ; O governo finlandês aprovou um pacote de resgate para o paraíso fiscal , Chipre . O pacote foi concedido apesar das fortes alegações de lavagem de dinheiro, que serão ignoradas e implementadas imediatamente. Vale a pena lembrar que os resgates são uma violação dos próprios acordos da UE. São os contribuintes da zona do euro que estão pagando pelo pacote. A Finlândia está pagando, a Suécia não está - exceto por uma pequena quantia através do FMI . Os finlandeses exigem uma comunicação do governo sobre o assunto , que terminará ... Leia mais ; Reunião do Partido dos Verdadeiros Finlandeses a ser realizada em Joensuu</w:t>
      </w:r>
    </w:p>
    <w:p>
      <w:r>
        <w:rPr>
          <w:b/>
          <w:color w:val="FF0000"/>
        </w:rPr>
        <w:t xml:space="preserve">id 214</w:t>
      </w:r>
    </w:p>
    <w:p>
      <w:r>
        <w:rPr>
          <w:b w:val="0"/>
        </w:rPr>
        <w:t xml:space="preserve">    Os Dias de Terapia -05 estão se aproximando ! Ajuda necessária ! A equipe (4 pessoas) que organiza os dias de terapia já conseguiu levar o evento bastante longe, mas precisamos de sua ajuda para a montagem final do evento. Amanhã às 18.30h da limpeza das instalações do antigo restaurante Park Krogen (casa da torre do relógio) nossos dias de terapia para o spa / chuva torrencial em caso de chuva também para o brunch . Na sexta-feira às 18h30 haverá uma montagem de tenda / lançamento de móveis . Então venha e junte-se a nós novamente para rolar . 2 Responses to Therapy Days -05 estão se aproximando ! Ajuda necessária ! Obrigado , obrigado ! Maravilhoso que as pessoas do talkoo acharam novamente agradável e a festa pôde ser rymyttyä agradável até o final . graças a todos os organizadores . Os tratamentos funcionaram , a comida foi GRANDE ( especialmente o brunch ) , as cordas afinadas maravilhosamente e a banda foi ótima . bom para nós ! O karaoke foi muito animado (graças à caixa de areia pmmp , ótimo ambiente , vamos fazer mais) . Foi um prazer ver que os novos vizinhos não são mais loucos ; ou na verdade tão loucos . É bom continuar trabalhando quando o outono chega .</w:t>
      </w:r>
    </w:p>
    <w:p>
      <w:r>
        <w:rPr>
          <w:b/>
          <w:color w:val="FF0000"/>
        </w:rPr>
        <w:t xml:space="preserve">id 215</w:t>
      </w:r>
    </w:p>
    <w:p>
      <w:r>
        <w:rPr>
          <w:b w:val="0"/>
        </w:rPr>
        <w:t xml:space="preserve">Pergunta : Sumidouro de ferro fundido Banheiro e sauna Este é um sumidouro de ferro fundido na sauna do porão de uma casa independente construída em 1957. Este ralo de chão pode ser substituído por um de plástico? Se o novo poço de plástico não cabe no tubo de drenagem de concreto, há um anel de corrosão disponível para o antigo poço de ferro fundido? Deve haver um aro ao instalar um cabo de aquecimento elétrico e azulejos sobre o antigo piso de concreto. Comentário :* Por favor, note que as mensagens demoram um pouco para aparecer, pois todas as mensagens são verificadas antes da publicação * Os campos marcados com um asterisco são obrigatórios . Resposta Não há solução válida e à prova de vazamentos para um anel elevado para um dreno de piso de ferro fundido. Você pode substituí-lo por um dreno de piso de plástico , para o qual estão disponíveis conexões para tubos de drenagem de concreto ou de ferro fundido . Um anel de vedação e uma manga retrátil que encolhe quando aquecida é instalada no tubo de concreto , para uma extremidade da qual o dreno de piso de plástico é conectado . PN</w:t>
      </w:r>
    </w:p>
    <w:p>
      <w:r>
        <w:rPr>
          <w:b/>
          <w:color w:val="FF0000"/>
        </w:rPr>
        <w:t xml:space="preserve">id 216</w:t>
      </w:r>
    </w:p>
    <w:p>
      <w:r>
        <w:rPr>
          <w:b w:val="0"/>
        </w:rPr>
        <w:t xml:space="preserve">Sábado, 21 de julho de 2012 Ernest Hemingway : Ter e Não Ter Ernest Hemingway's To Have and Have Not (1937 , 1945 ) conta a história da vida na América durante a Depressão dos anos 30. Harry Morgan, um ex-polícia, tenta ganhar a vida, sua esposa e suas filhas em um grande barco a motor que possui nas águas entre Cuba e a Flórida. Os tempos são ruins e um cliente o trai, saindo sorrateiramente sem pagar sua grande conta. Na ausência de mais ninguém, Harry Morgan começa a contrabandear pessoas e mercadorias para e de Cuba. Durante uma de suas viagens de contrabando, a Guarda Costeira cubana abre fogo e Harry Morgan é atingido no braço e perde tanto seu braço quanto seu barco. Finalmente, enquanto dirigia os cubanos que roubaram o banco, Harry Morgan perde o resto de sua vida. Relacionado com o mesmo tema de perda é uma história um tanto estranha no livro sobre um autor que perde sua esposa para outro homem . Harry Morgan fala e trata os outros com rudeza - exceto sua própria família . Ele é retratado como um homem muito duro que não confia em ninguém além de si mesmo e que tenta ter sucesso em seu próprio trabalho de acordo com o ideal americano. Mas as circunstâncias estão contra ele: o espírito ganancioso da especulação dos anos 20 tinha mergulhado os Estados Unidos em depressão e as sucessivas ditaduras em Cuba mantiveram a ilha em tumulto. Hemingway não comenta diretamente sobre o estado do mundo, mas a história deixa claro de que lado estão as simpatias do autor. O tom do livro pode até ser considerado de esquerda ou, apesar das ações do personagem principal, humanista. "Nos anos 40, o conhecimento do inglês era raro na Finlândia, mas aparentemente também o era a capacidade de escrever linhas naturais em finlandês. A produção de Hemingway foi quase inteiramente traduzida para o finlandês, mas apenas uma coleção de contos, "As Primeiras 49 Histórias", foi traduzida com habilidade suficiente.</w:t>
      </w:r>
    </w:p>
    <w:p>
      <w:r>
        <w:rPr>
          <w:b/>
          <w:color w:val="FF0000"/>
        </w:rPr>
        <w:t xml:space="preserve">id 217</w:t>
      </w:r>
    </w:p>
    <w:p>
      <w:r>
        <w:rPr>
          <w:b w:val="0"/>
        </w:rPr>
        <w:t xml:space="preserve">Jokerit Feedback Henri Heino para fortalecer o ataque Jokerit fortalecerá sua unidade de ataque central com Henri Heino, que jogou para Lahti Pelicans no início da temporada. Seu contrato cobre o resto da temporada. O acordo foi feito nos últimos momentos do período de transferência, às 23h22. Heino , 24 , é nativo da escola de hóquei de Lahti. Ele já fez sua estréia para Pelicanos na temporada 2003-04. Ele se estabeleceu na equipe em 2005-06. Conhecido por seu forte jogo nos dois sentidos, o centro marcou cinco gols e deu cinco assistências em 45 jogos nesta temporada.</w:t>
      </w:r>
    </w:p>
    <w:p>
      <w:r>
        <w:rPr>
          <w:b/>
          <w:color w:val="FF0000"/>
        </w:rPr>
        <w:t xml:space="preserve">id 218</w:t>
      </w:r>
    </w:p>
    <w:p>
      <w:r>
        <w:rPr>
          <w:b w:val="0"/>
        </w:rPr>
        <w:t xml:space="preserve">Sábado 26 de outubro de 2013 Oops , esqueci completamente minha experiência do Super Show 4 em Paris, em abril de 2012. Pelo menos foi melhor do que a smtown como um todo. Eu e um amigo tínhamos ingressos de pé e fomos para a fila às 8h. Quase o dia inteiro havia espaço suficiente e você podia estar à vontade. Mas então estes tipos de "chego meia hora antes dos portões se abrirem e empurro meu caminho para a frente" eram irritantes. Quero dizer, as pessoas estavam na verdade tentando empurrar aqueles que estavam na fila desde a manhã, meu amigo e eu fazíamos parte desta fila inicial. Você podia ver que os franceses são realmente egocêntricos e não pensam nos outros quando a fila normal não quer ter sucesso . Havia cerca de 15 caras pelo menos empurrando na nossa frente que chegaram cerca de uma hora antes dos portões se abrirem quando eu e meu amigo estávamos lá há cerca de 10h . Outra coisa que incomodava , nosso portão foi aberto mais tarde do que os outros portões = não há mais esperança de chegar à fila da frente . E a animação nos informou anteriormente que os ingressos VIP não incluem a entrada antecipada, apenas o fato de que você pode assistir ao teste de som, portanto não o fizemos com o cara que comprou este ingresso. A surpresa foi praticamente que todos estavam ótimos quando os portadores de ingressos VIP entraram mais cedo e depois reservaram a maioria dos assentos da primeira fila e já estavam lá arrepiados quando os outros acabaram de passar pelos portões. Bem, o show foi ótimo e eu ainda senti que os membros da SuJu não são pessoas reais :,D Eu de alguma forma tentei acreditar em meus próprios olhos que eles estavam pulando no palco na minha frente xD Durante o show, os membros da SuJu deram algumas voltas ao público e sim , é tão asdkdfjljfdljf mas boas pessoas , por que você não consegue se comportar ?! Deve ser bom para aqueles membros quando todos estão empurrando em seus rostos ... na Ásia quase a mesma reação mas pelo menos lá eles lhe dão espaço e você não falaria em ir até a pele do artista se ele não fizesse um gesto para mostrar que não há problema em abraçá-lo . Uma lembrança engraçada presa em minha mente . A explicação foi que os membros do SuJu desceram as escadas atrás de nós e todos foram para lá. Meu amigo e eu pensamos que não queríamos entrar nos trapos, então nos divertimos muito em nossos assentos, pulamos e agitamos nossas toalhas de slogan e a bandeira finlandesa. De repente Yesung começou a rir, tocou Shindong no ombro, apontou para nós e ambos caímos XD Depois disso pulamos ainda mais animados xD Eu pulei e gritei e cantei junto com o show tanto que depois do show eu mal conseguia falar porque minha garganta estava toda seca e dolorida por causa dos gritos e minhas pernas estavam doloridas por causa dos saltos. Portanto, posso dizer que foi muito divertido e um grande show. Mas, mas, voltando à experiência coreana. Assim, meu trabalho voluntário terminou em dezembro de 2012 . Eu estava realmente com saudades de casa de lá e estava realmente feliz por estar de volta à Finlândia. Mas depois de cerca de duas semanas eu me sentia ansioso para voltar para a Coréia:,D tinha se tornado como minha segunda casa apesar das más experiências, eu sentia falta das pessoas, da atmosfera que a Coréia tem e especialmente da comida! Por isso, planejava voltar para visitar a Coréia em 2013. Primeiro eu estava indo sozinho, mas um amigo on-line estava indo na mesma hora, então nos reunimos. Compramos bilhetes de avião em janeiro de 2013 e então começamos a planejar uma nova viagem que estava programada para abril. Descobrimos cerca de três semanas após a compra das passagens que a Infinite , B. A.P. e Super Junior estariam fazendo concertos .... antes de nossa viagem . Nossa sorte está certa :,D Fiquei surpreso especialmente porque a Infinite tinha duas semanas antes de ir para a Coréia como voluntário. Bem, como eu não tinha conseguido ir a um show de música antes, desta vez eu estava ansioso para ir. Meu amigo e eu decidimos ir ao KBS Music Bank porque era o mais fácil de chegar e a agenda estava bem cheia para os outros dias.</w:t>
      </w:r>
    </w:p>
    <w:p>
      <w:r>
        <w:rPr>
          <w:b/>
          <w:color w:val="FF0000"/>
        </w:rPr>
        <w:t xml:space="preserve">id 219</w:t>
      </w:r>
    </w:p>
    <w:p>
      <w:r>
        <w:rPr>
          <w:b w:val="0"/>
        </w:rPr>
        <w:t xml:space="preserve">Desenvolver lubrificantes As empresas líderes e fabricantes enfrentam alguns dos desafios técnicos mais excitantes . Trabalhando com eles, podemos testar nossos produtos sob condições desafiadoras, dando-nos uma melhor compreensão dos desafios que nossos clientes enfrentam. Aprendemos com nossas relações globais e locais do laboratório ao campo e trabalhamos para melhorar o desempenho, a produtividade e os lucros de nossos clientes, aplicando nosso conhecimento. Um exemplo disso é nossa parceria com a indústria automobilística, que é o banco de ensaio perfeito para nossos produtos. Você sabia que o lubrificante de Fórmula 1 está sujeito a forças de 200.000 G e temperaturas acima de 300°C? Fornecendo valor agregado ao cliente através da colaboração Quer os desafios de nossos clientes sejam grandes ou pequenos, nós os enfrentamos de frente e aprendemos com eles para que possamos continuar a fornecer soluções no futuro. Exemplo - Trabalhando com a Mercedes Benz Trucks - Produtos e testes eficientes de combustível Nossa colaboração com a equipe de engenharia da Mercedes-Benz Trucks na Alemanha nos ajudou a desenvolver o Shell Rimula R6 LME , nosso mais avançado lubrificante eficiente de combustível e de baixas emissões para motores a diesel para serviços pesados. Ela utiliza uma tecnologia única que é química e fisicamente adequada às mudanças das necessidades dos motores para serviço pesado. No início deste ano, continuamos nossa parceria com a empresa matriz da Mercedes-Benz, a Daimler, o maior fornecedor mundial de caminhões, realizando um teste em estrada de 10.000 km na Alemanha. Isto testou o consumo de combustível da última série de caminhões da Daimler, os Actros Euro 5 e Actros Euro 6, utilizando diesel Shell FuelSave e óleo de motor para serviço pesado Shell Rimula R6 LME. Combinando a mais recente tecnologia de motor com tecnologia de ponta em combustíveis e lubrificantes, foi alcançada uma economia de combustível de 7,6% em comparação com a série atual de caminhões. Exemplo - Trabalhando com Gordon Murray Design para desenvolver um protótipo de lubrificante para conseguir 6,5% de economia de combustível Outro projeto com o qual estamos realmente entusiasmados é nossa colaboração com a empresa britânica de design automotivo Gordon Murray Design . Testamos o óleo protótipo 0W-10 no carro de cidade ultraleve da Gordon Murray Design e alcançamos uma economia de combustível de 6,5% na condução urbana em comparação com o óleo 10W-30. Embora o lubrificante esteja apenas na fase de protótipo, ele representa um grande avanço na tecnologia de lubrificantes e o conhecimento adquirido será usado em produtos que desenvolvemos para uso em um futuro próximo. Em colaboração com a Daimler, desenvolvemos a Shell Rimula R6 LME:o que dá uma tripla vantagem em termos de baixas emissões, Economia na manutenção e até 2% de economia de combustível* Ampliamos os intervalos de drenagem de óleo da frota de caminhões de mineração da Rio Tinto na Austrália em 100% com a Shell Rimula R3 MV** Através de nossa pesquisa conjunta, ajudamos a Wärtsilä a melhorar e adaptar seus sistemas de lubrificação de motores de baixa velocidade. Trabalhamos com a Komatsu para desenvolver o fluido hidráulico Shell Tellus S4 VX (anteriormente Shell Tellus Arctic) , que lubrifica mesmo em temperaturas extremas e permite o funcionamento dos equipamentos durante todo o ano. Trabalhamos com a ZF:Um fluido de transmissão automática de "vida útil completa" que protege e reduz o consumo de combustível Assistência Técnica da Shell nas mídias sociais A unidade nórdica da Univar é o principal distribuidor de lubrificantes Shell na Noruega, Suécia, Dinamarca e Finlândia. A Univar oferece uma ampla gama de produtos de qualidade para as necessidades industriais, automotivas e do usuário final, assim como uma variedade de produtos para os setores marinho, aeroespacial e agrícola. A cooperação entre a Shell e a Univar também garante o melhor suporte técnico possível aos clientes e assistência na venda e comercialização de produtos lubrificantes.</w:t>
      </w:r>
    </w:p>
    <w:p>
      <w:r>
        <w:rPr>
          <w:b/>
          <w:color w:val="FF0000"/>
        </w:rPr>
        <w:t xml:space="preserve">id 220</w:t>
      </w:r>
    </w:p>
    <w:p>
      <w:r>
        <w:rPr>
          <w:b w:val="0"/>
        </w:rPr>
        <w:t xml:space="preserve">Opinião sobre o ARCHOS 605 GPS De acordo com seus usuários, o ARCHOS 605 GPS é relativamente fácil de usar Em média, eles o acharam mais confiável do que seus concorrentes, mas as opiniões diferem Você pode dar uma olhada no fórum de discussão do ARCHOS 605 GPS para os problemas que surgiram com as soluções recomendadas Seus usuários lhe deram uma pontuação muito boa para o desempenho. No entanto, as opiniões são divididas Muito barato você pode baixar o manual do usuário do GPS ARCHOS 605 para verificar a adequação das características do produto Fácil de usar Os usuários fizeram as seguintes perguntas : O GPS 605 é fácil de usar ? 77 usuários responderam as perguntas e classificaram o produto em uma escala de 0 a 10. A classificação é 10/10 se o GPS ARCHOS 605 é muito amigável. A média de classificação é 7,23 e o desvio padrão é 2,57. Alto desempenho Os usuários fizeram a pergunta: o GPS 605 é muito bom em termos de desempenho? 77 usuários responderam perguntas e deram classificações entre 0 e 10 para o produto A classificação é 10/10 se o ARCHOS 605 GPS for, em seu domínio, o melhor em nível técnico, aquele que oferece a melhor qualidade, ou que oferece a maior gama de opções.</w:t>
      </w:r>
    </w:p>
    <w:p>
      <w:r>
        <w:rPr>
          <w:b/>
          <w:color w:val="FF0000"/>
        </w:rPr>
        <w:t xml:space="preserve">id 221</w:t>
      </w:r>
    </w:p>
    <w:p>
      <w:r>
        <w:rPr>
          <w:b w:val="0"/>
        </w:rPr>
        <w:t xml:space="preserve">22.7.2014: airBaltic adiciona o bitcoin como método de pagamento airBaltic está capitalizando a popularidade da moeda bitcoin, gabando-se de ser agora a primeira companhia aérea do mundo a permitir pagamentos de bitcoin para qualquer um de seus 60 destinos na Europa, Oriente Médio, Rússia e outros países da CEI (Armênia, Azerbaijão, Cazaquistão, Quirguistão, Moldávia, Tadjiquistão, Uzbequistão e Belarus). Segundo seu CEO Martin Gauss , a adoção da Bitcoin é uma das provas das soluções inovadoras em que esta empresa está se lançando para servir seus clientes. Este é o evento Bitcoin de 2014. O pequeno link para a página é bitcoinit.net/47 . A página já foi vista 84 vezes . Diga a um amigo Destinatário do e-mail do Remetente Mensagem de e-mail para o destinatário Encontrei esta página relacionada a Bitcoin. Eu lhe encaminharei um link para ela no final desta mensagem .</w:t>
      </w:r>
    </w:p>
    <w:p>
      <w:r>
        <w:rPr>
          <w:b/>
          <w:color w:val="FF0000"/>
        </w:rPr>
        <w:t xml:space="preserve">id 222</w:t>
      </w:r>
    </w:p>
    <w:p>
      <w:r>
        <w:rPr>
          <w:b w:val="0"/>
        </w:rPr>
        <w:t xml:space="preserve">Atso , Heidi , Maiju e Marianne . Após o encaracolamento, fizemos ginástica no tapete de pinos . Também corremos e pulamos em torno do tapete de pinos algumas vezes e fizemos cerca de 15×15 repetições em nosso estômago e costas, tentamos escolher movimentos diferentes dos normais e fizemos muito bem. Neste ponto, a Atso começou a fazer treinamento e correu 4×150 metros + 4×100 metros . Os lugares estavam em torno de 75% e os retornos em volta das caminhadas. Outros saltaram de altura após uma curva depois de executar o salto de abertura . Houve cerca de 20 saltos para todos, a maioria deles em espigões. O impulso para os saltos não foi tomado de forma impossível, com um início voador de cerca de 4 etapas. E a barra não foi muito alta hoje, pois o objetivo era apenas dar os primeiros saltos reais do outono. A barra foi a mais alta de Marianne um pouco mais de 150 e outras um pouco abaixo. Todos estavam pulando nesta etapa do ano e se sentiam muito bem, especialmente porque ninguém estava tocando mal em nada. Para o final do treinamento, pulamos algumas rodadas. O treinamento durou cerca de duas horas. Artigos de navegação Bem-vindo Bem-vindo a acompanhar os atletas que eu treino enquanto eles treinam e competem para alcançar seus objetivos . Mais informações sobre meus atletas podem ser encontradas atrás do menu Atletas . Vou atualizar as notícias dos meus atletas e os resultados das corridas à medida que a temporada avança. O esboço da minha filosofia de treinamento pode ser encontrado atrás do link Treinamento e você também pode ver todas as sessões de treinamento que realizei desde o outono de 2011 .</w:t>
      </w:r>
    </w:p>
    <w:p>
      <w:r>
        <w:rPr>
          <w:b/>
          <w:color w:val="FF0000"/>
        </w:rPr>
        <w:t xml:space="preserve">id 223</w:t>
      </w:r>
    </w:p>
    <w:p>
      <w:r>
        <w:rPr>
          <w:b w:val="0"/>
        </w:rPr>
        <w:t xml:space="preserve">Website com estilo Projetamos e implementamos websites personalizados, fáceis de usar, claros e, acima de tudo, com estilo para empresas e associações de todos os tamanhos. Nossos clientes também têm o prazer de estar com , uma atmosfera boa e relaxada começa a partir das primeiras reuniões onde mapeamos suas necessidades . O resultado do mapeamento e da implementação é o certo , mais adequado às suas necessidades . A manutenção de seu website é muito fácil e não requer nenhuma habilidade técnica especial . A atualização das páginas é feita com um navegador de internet e você verá as informações alteradas em seu website imediatamente após ele ter sido salvo . Se a manutenção de seu website for uma dor de cabeça , nós também cuidaremos dela para você com um contrato de manutenção . Além dos aspectos técnicos, visuais e de usabilidade do site, também nos concentramos na capacidade de descoberta . Nosso serviço inclui otimização de mecanismos de busca , o que permite que seu site seja facilmente encontrado pelos clientes . Agora também temos uma campanha de caridade! Doaremos até 25% do valor da compra para caridade! Leia mais - agora se alguma vez for um bom momento para encomendar novas páginas ou renovar as antigas - você pode ajudar sua instituição de caridade favorita ao mesmo tempo! Modelos de páginas prontas As páginas prontas funcionam em regime de chave na mão e tudo o que você precisa fazer é fornecer seu próprio conteúdo ( imagens , textos , logotipo ... ) de acordo com as instruções que lhe damos . As páginas estão sendo completadas em até algumas horas ! Além disso, todos os preços incluem a possibilidade de faturamento mensal - você pode distribuir o custo por vários meses e desfrutar de um novo website, feito profissionalmente por apenas 80 euros! Página inicial É Feito Lista de Preços Alguns de nossos trabalhos Mikael Jämsänen Vatos Locos Uniq Fitness Summer Sound SenseTrix SPA Services SuperClub STX Viewer Q-Vio Scandinavian Hunks Freshcup Extreme Toys - novo website em breve! Turbotekniikka Lasten Oikeuksien Tuki Ry Hopeyhdistys Alex Kunnari Levi Pia Kovamethod Martina Aitolehti ESPC Doublestar IPMS Finland Scandinavian Babes Algumas de nossas referências Scandinavian HUNKS O conhecido grupo de shows finlandês Scandinavian HUNKS precisa tornar seu website mais impressionante - afinal, muitos shows dependem da publicidade . É por isso que eles confiam apenas no melhor para criar suas páginas. O apoio ao bem-estar das crianças Ry defende as pessoas mais importantes do mundo - as crianças . Mesmo sendo uma associação sem fins lucrativos, eles ainda confiam em profissionais para fazer o site - mesmo com um pouco de capital você pode ter um bom site! O site serve muito bem ao nosso propósito e nós o conseguimos rápida e facilmente! Nós recomendamos ALTAMENTE !!! ESPC é um ponto de encontro para usuários profissionais de informática - gamers - você não pode mostrar páginas ruins a profissionais de TI, ou receber comentários e pedidos de renovação muito afiados. É por isso que a ESPC confiou à BaseTrix a criação das páginas! Não havia outras alternativas para o site, ou para este público e esta indústria, claro que havia, mas porque queríamos um site bom e funcional, as possibilidades foram reduzidas a um só. Nós só queríamos o melhor e não ficamos desapontados! Ao confiar em nossas páginas web para fazer nosso trabalho, nenhum Game Over pode surpreendê-lo tanto! A base de clientes da SenseTrix inclui algumas das maiores empresas internacionais e nacionais do mundo, portanto, a necessidade de um site de negócios, mas otimista, é difícil. Apenas um site de base irá atender a todos os seus objetivos! O site é o cartão de visita da empresa e agora é altamente visível e utilizado. Não fica na prateleira, mas é visitado com freqüência. É por isso que você precisa escolher um profissional para produzir seu website , e de preferência um dos melhores . Nossos sites foram vistos nas maiores organizações do mundo - um feito que poucos competidores podem igualar! Alex Kunnari é um DJ altamente respeitado ao redor do mundo, e ele enche os salões com pessoas em seus shows. Um artista de eventos ativo internacionalmente precisa de um website funcional e atraente, por isso ele escolheu a BaseTrix para criá-lo para ele. Se você não tem um bom website, você não pode realmente vender-se internacionalmente.</w:t>
      </w:r>
    </w:p>
    <w:p>
      <w:r>
        <w:rPr>
          <w:b/>
          <w:color w:val="FF0000"/>
        </w:rPr>
        <w:t xml:space="preserve">id 224</w:t>
      </w:r>
    </w:p>
    <w:p>
      <w:r>
        <w:rPr>
          <w:b w:val="0"/>
        </w:rPr>
        <w:t xml:space="preserve">O ocasional Kotuslainen é um blog administrado pela comunidade blogueira . É um lugar onde aqueles que não têm seu próprio blog escrevem ocasionalmente. Escrevendo ao acaso Kotuslainen 29.8.2011 11.53 Muito obrigado É "obrigado" o novo "você é bem-vindo" ? Lembro-me, quando criança, quando minha avó costumava responder aos meus agradecimentos com as mesmas palavras de agradecimento: Obrigado pela comida... Obrigado... Hoje em dia, eu mesmo faço o mesmo. Tenho pensado sobre isso e sinto que uso a palavra "obrigado" em vez de "bom" , principalmente por causa de sua simplicidade : nem sempre posso escolher de improviso qual expressão seria a mais apropriada para lhe agradecer naquela situação particular . Por outro lado, repetir a palavra "obrigado" também me faz pensar que não estou fazendo barulho. Obrigado é fácil de dizer . Muitas vezes sai da minha boca em situações em que outras respostas parecem bobas . As alternativas para "agradar" que se encaixam em um caráter modesto incluem "nada", "você é bem-vindo" ("obrigado") e "não, obrigado" . Muitas vezes me sinto como um tolo quando abro uma porta para alguém, seja por favor ou obrigado. Por favor, tive muito trabalho para abrir esta porta. Obrigado por me deixar abrir esta porta para você. Então: sem problemas, eu mesmo estava passando pela mesma coisa. Por outro lado, você pode pensar que ao dizer que é bem-vindo ou nada, eu estou desfazendo o que fiz por outra pessoa. A outra parte pode até pensar que a coisa pela qual ele me agradece é insignificante na minha opinião, então ele me incomodou por nada. Você ouve frequentemente elogios excessivos, por exemplo, na caixa de uma loja. Tanto o funcionário quanto o cliente tendem a repetir os elogios, e às vezes tudo isso se torna quase absurdo. Por exemplo, ainda não entendo bem porque um cliente lhe agradece quando você lhe diz o preço de sua compra. Obrigado por me deixar pagar. Uma das razões pelas quais os agradecimentos parecem ser derramados de ambos os lados provavelmente não é precisamente para substituir o bem pelo agradecimento . Para concluir, um amigo meu mencionou repetidamente sua antipatia por um fenômeno que ele chama de triple-loafing . Por exemplo, quando meu amigo liga para um número de atendimento ao cliente, a pessoa do outro lado da linha pode responder: "Office X, Teija Teikäläinen, boa tarde! Meu amigo então se apresenta: Este é Matti Meikäläinen , olá . O agente de atendimento ao cliente responde com outro, em si desnecessário, olá . Isso confunde e incomoda meu amigo, e por isso ele se encarregou de repetir a saudação mais uma vez: Olá . HENNA LESKELÄ Você pode ler sobre saudações e agradecimentos no idioma do cliente no livro Kieli kioskilla de Hanna Lappalainen e Liisa Raevaara . Estudos sobre rotinas de quiosques ( SKS , 2009 ). Pessoalmente, acho que a razão para repetir um agradecimento na caixa é que dizer "seja bom" pode comunicar que os interlocutores estão de alguma forma em uma posição desigual: como dizer "Estou feliz que você esteja feliz - é assim que você deve estar depois do meu gesto". Dizer "obrigado" não significa necessariamente comunicar obrigado por agradecimento, mas transferir o agradecimento por um único gesto em satisfação mútua e igual com toda a interação. O uso das expressões "por favor" e "obrigado" varia, especialmente quando o caixa pede pagamento: alguns dizem "onze euros, obrigado" e outros "euros privados, por favor". Se for pedido dinheiro com as palavras "por favor", é natural responder com "obrigado", mas pode não ser apropriado entregar o dinheiro. A confusão também poderia ser devida à língua inglesa, onde as palavras "please" e "thank you" têm uma ligeira diferença de tom em relação às suas homólogas finlandesas? Apesar de estruturalmente agradar e significar a mesma coisa, o inglês</w:t>
      </w:r>
    </w:p>
    <w:p>
      <w:r>
        <w:rPr>
          <w:b/>
          <w:color w:val="FF0000"/>
        </w:rPr>
        <w:t xml:space="preserve">id 225</w:t>
      </w:r>
    </w:p>
    <w:p>
      <w:r>
        <w:rPr>
          <w:b w:val="0"/>
        </w:rPr>
        <w:t xml:space="preserve">Opinião sobre a HITACHI DM 20V LD Seus usuários consideram a HITACHI DM 20V LD relativamente fácil de usar Em média, eles consideram a confiabilidade satisfatória, mas aqui estão várias opiniões diferentes Se você tem um problema, ou precisa de ajuda com um fórum Diplofix, o fórum Diplofix pode ajudá-lo a escolher entre a HITACHI DM 20V LD e outro produto Seus usuários deram uma classificação média em termos de desempenho. Mas aqui as opiniões diferem Oferta muito cara Certifique-se de que o DM 20V LD da HITACHI é compatível com seu produto em nosso # guia do usuário antes de comprar Fácil de usar Os usuários fizeram as seguintes perguntas : O DM 20V LD é fácil de usar ? 10 usuários classificaram o produto em uma escala de 0 a 10.A classificação é 10/10 se o DM 20V LD da HITACHI for muito fácil de usar. A classificação média é 6,8 em 10 e o desvio padrão é 3,4.Alto desempenho Os usuários fizeram a pergunta: O DM 20V LD é muito bom? 10 usuários classificaram o produto HITACHI DM 20V LD com uma pontuação de 0 a 10 se ele for, em seu domínio, o melhor em nível técnico, aquele que oferece a melhor qualidade, ou que oferece a maior gama de opções.</w:t>
      </w:r>
    </w:p>
    <w:p>
      <w:r>
        <w:rPr>
          <w:b/>
          <w:color w:val="FF0000"/>
        </w:rPr>
        <w:t xml:space="preserve">id 226</w:t>
      </w:r>
    </w:p>
    <w:p>
      <w:r>
        <w:rPr>
          <w:b w:val="0"/>
        </w:rPr>
        <w:t xml:space="preserve">FMC Petrobras $ 80M Contrato de Serviços Submarinos FMC Technologies , Inc. ( NYSE: FTI ) anunciou que assinou um contrato de serviços submarinos com a Petrobras ( NYSE: PBR ) ( NYSE: PBRA ) . O contrato é válido até 2012, e espera-se que resulte em uma receita adicional de $ 80 milhões de dólares para a FMC Technologies . O escopo de ofertas da FMC inclui armazenamento, manutenção, comissionamento e serviços offshore para sistemas de controle submarinos e de risers e tubos de perfuração para sistemas unigen . 10. Moore Stephens , AHL merger O contador internacional e consultor marítimo Moore Stephens fortaleceu suas capacidades de serviços de gerenciamento de risco marítimo após a fusão com a AHL Business Assurance Limited , especializada em governança de provedores, risco e unidades de auditoria interna. A fusão também facilita o crescimento contínuo de outros setores especializados da indústria, como seguros e serviços financeiros, bem como do setor público. Os dois membros da AHL , Sarah Hillary e Robert Noye-Allen , tornaram-se sócios da Moore Stephens LLP. Sarah Hillary disse, "é hora de a AHL dar o próximo passo em seu desenvolvimento. Construímos um negócio de sucesso desde que começamos no ano 2000 e estamos analisando muito bem o que será o sucesso no futuro. Exploramos uma série de opções estratégicas e descobrimos que a união com uma empresa maior nos permitirá alcançar nossos objetivos".</w:t>
      </w:r>
    </w:p>
    <w:p>
      <w:r>
        <w:rPr>
          <w:b/>
          <w:color w:val="FF0000"/>
        </w:rPr>
        <w:t xml:space="preserve">id 227</w:t>
      </w:r>
    </w:p>
    <w:p>
      <w:r>
        <w:rPr>
          <w:b w:val="0"/>
        </w:rPr>
        <w:t xml:space="preserve">Sobre a reforma da Lei do alistamento, sou membro da Comissão para a reforma da Lei do alistamento. Começou seu trabalho há pouco mais de um ano e o objetivo é realizar uma reforma abrangente da lei. A antiga lei é uma criança de seu tempo, mas há anos não atende às necessidades de hoje. Portanto, o trabalho vem sendo realizado há muito tempo e o comitê teve que solicitar uma prorrogação até o final do ano. Depois disso, a lei irá para o Conselho de Estado e depois para o Parlamento. O princípio principal por trás da reforma da lei do alistamento é que ela deve ser abrangente e estar disponível tanto em tempo de paz quanto em situações de guerra. Além disso, a lei está sendo preparada em uma base ampla, de modo que não apenas a Associação dos Conscritos, mas também a Associação para o Treinamento da Defesa Nacional esteja representada no comitê. Além disso, há uma ampla representação dos diferentes ramos de governo e ministérios. Isto possibilitou a realização de uma ampla gama de trabalhos preparatórios, mas a grande vontade de discutir também ocupou muito tempo. Hoje, em nossa reunião, ouvimos de especialistas que examinaram nossa proposta do ponto de vista da proteção de dados e de questões legais. Foi interessante ver a enorme quantidade de trabalho que foi feito para levar em conta os direitos do indivíduo em cada um dos artigos. Exemplos disso incluem a manutenção de registros pelas forças armadas e o direito de acesso aos dados de saúde. Atualmente, não são mais os próprios médicos das forças armadas que são chamados, mas muitas vezes os médicos municipais que realizam os cheques. A questão é como a lei regula o compartilhamento de informações entre as duas administrações. A lei sobre o serviço militar é a pedra angular de todo o nosso sistema de defesa. Na prática, ela prevê o recrutamento geral, conforme estabelecido na Constituição, portanto, a reforma da lei é uma questão de importância fundamental para a sociedade como um todo. Fazer mudanças é uma tarefa precisa, mas também uma tarefa nobre. O mais importante em todo este trabalho de reforma seria produzir uma proposta que estivesse razoavelmente de acordo com o espírito dos tempos, uma criança de seu tempo, sobre a qual o Parlamento e suas comissões e os cidadãos interessados poderiam ter um debate aberto. Espero muito sinceramente que, quando nosso grupo de trabalho finalmente concluir sua proposta, ele lance uma ampla avaliação crítica que não tenha medo de abordar questões fundamentais, como o tempo de serviço ou a objeção total de consciência. Em minhas discussões com a alta administração de nosso estabelecimento de defesa, recebi uma mensagem clara de que há um desejo de encontrar alternativas à abordagem atual de treinar toda a faixa etária. No entanto, essa discussão deve ser aberta para que as decisões não sejam tomadas apenas nos gabinetes. Cerubic , Cherubic ou Cherubi ( hebraico ) , anjo , anjo criança , no Antigo Testamento um ser espiritual , mensageiro de Deus , ser divino , mas também um anjo criança e uma doce figura de menino . Eu não me considero um anjo criança gordinho . Eu nunca fui membro de uma igreja , então meu compromisso religioso com meu apelido não seria lógico . Eu acho que me deram esse apelido no colegial , eu não consigo mais lembrar o porquê .</w:t>
      </w:r>
    </w:p>
    <w:p>
      <w:r>
        <w:rPr>
          <w:b/>
          <w:color w:val="FF0000"/>
        </w:rPr>
        <w:t xml:space="preserve">id 228</w:t>
      </w:r>
    </w:p>
    <w:p>
      <w:r>
        <w:rPr>
          <w:b w:val="0"/>
        </w:rPr>
        <w:t xml:space="preserve">Informações práticas nas proximidades de hotéis O hotel está localizado em , south-eastern Antibes . Este luxuoso hotel de 4 estrelas está localizado em Antibes, a apenas 6 minutos a pé do centro da cidade. O hotel oferece uma ampla gama de instalações , incluindo restaurante , serviço de quarto , bar , quadra de tênis , quartos para não-fumantes , ar condicionado . A viagem até o aeroporto da Côte d'Azur leva aproximadamente 24 minutos ( 12 km ) de carro . Hide Text Hotel Du Cap Eden Roc tem 121 quartos . Os preços dos quartos começam a partir de 617 euros , mas você pode escolher entre todas as categorias de quartos , de quarto para quarto . Luks Leia mais Luks Leia mais Hotel Du Cap Eden Roc está equipado com todas as facilidades , incluindo : quadra de tênis .O hotel está localizado na Bld Kennedy BP29 , no nordeste de Juan -les-Pins . A viagem de carro até o centro da cidade leva apenas 5 minutos . O hotel tem uma piscina onde você pode se refrescar . A viagem até o aeroporto da Côte d'Azur leva cerca de 24 minutos de carro ( 12 km ) . O acesso à cadeira de rodas é uma boa adição às instalações do hotel . O hotel faz parte da cadeia OI . O acesso à Internet de banda larga está disponível no hotel . Esconder texto Este hotel de estilo econômico na categoria de três estrelas está localizado em Antibes . O hotel oferece uma variedade de instalações , incluindo um restaurante , bar , completo não-fumante , com ar condicionado Leia mais ti . Localizado à 1 Avenida Du 24 Aout , no sudeste de Antibes , e a uma distância de apenas 8 minutos a pé do centro da cidade, La Place Hotel tem uma tarifa inicial de 99 euros, e você pode escolher entre todas as diferentes categorias de quartos ( Room-Room ), o acesso à Internet de banda larga está disponível no hotel, o terraço é uma boa adição às instalações do hotel. Para quem vai ao aeroporto, a distância do aeroporto da Côte d'Azur até o hotel é de 12 km. A viagem de carro leva cerca de 24 minutos. Informações práticas: O hotel dispõe de estacionamento privativo. Esconder e procurar O centro de Antibes é facilmente acessível a pé em apenas 7 minutos . Localizado em 1 AVENUE FREDERIC MISTRAL , o hotel é a base ideal para desfrutar de tudo o que a cidade tem a oferecer , quer você esteja hospedado por alguns dias ou mais . O hotel Pierre Et Vacances Antibes, de estilo econômico, está equipado com todas as comodidades , incluindo : um centro de negócios . A proximidade do campo de golfe é uma boa adição às instalações do hotel . A viagem até o aeroporto da Côte d'Azur leva cerca de 23 minutos ( 11 km ) de carro. Quando você quer relaxar, o hotel tem uma piscina, o hotel faz parte da cadeia SX, o hotel tem um estacionamento. Esconder texto Este hotel no estilo praia na categoria 3 estrelas está localizado em Antibes. O hotel oferece uma variedade de instalações , incluindo serviço de quarto , recepção 24 horas , jornais , Tel Leia mais evisio , ar condicionado . O hotel está localizado na 1 , avenida Frédéric Mistral , East Antibes . A viagem a pé até o centro da cidade leva apenas 7 minutos. O terraço é uma boa adição às instalações do hotel. A viagem de carro até o aeroporto da Côte d'Azur leva cerca de 23 minutos ( 11 km ). Quando você quer relaxar, a sauna do hotel está à sua disposição. O hotel faz parte da cadeia Pierre &amp; Vacances. O hotel foi avaliado em 3/5 por outros viajantes. Informações práticas: O hotel pagou estacionamento. Ocultar texto</w:t>
      </w:r>
    </w:p>
    <w:p>
      <w:r>
        <w:rPr>
          <w:b/>
          <w:color w:val="FF0000"/>
        </w:rPr>
        <w:t xml:space="preserve">id 229</w:t>
      </w:r>
    </w:p>
    <w:p>
      <w:r>
        <w:rPr>
          <w:b w:val="0"/>
        </w:rPr>
        <w:t xml:space="preserve">Mais informações Estudar e vida profissional Estudar Você pode estudar na Universidade de Tecnologia de Helsinki , Universidade de Tecnologia de Tampere , Universidade de Tecnologia Lappeenranta , Universidade de Oulu e Universidade Åbo Akademi . Outras instituições em nosso país têm acordos de cooperação com as universidades acima mencionadas (por exemplo, a Pori University of Applied Sciences). O campo da educação está dividido em várias áreas especializadas de estudo, uma das quais é o foco dos estudos. Os estudos são organizados sob a forma de programas de estudo. Os estudos começam com um curso de estudo comum que introduz os fundamentos matemáticos e científicos da engenharia. Posteriormente, os estudantes deverão escolher uma especialização a partir da gama de disciplinas oferecidas por seu programa de estudos e uma especialização em um campo de especialização que lhes proporcionará um conhecimento profundo em uma área específica. A tese no final dos estudos é normalmente sobre um assunto relacionado ao principal campo de estudo. Além da matéria principal, os estudantes estudam uma matéria menor, que pode ser escolhida livremente e também pode ser escolhida em outras universidades e instituições de ensino superior na Finlândia ou no exterior. Os estudos de língua e comunicação também fazem parte do currículo. Além das línguas estrangeiras, todos os programas também incluem estudos sobre comunicação no local de trabalho, interação e habilidades de gerenciamento. Os estágios de trabalho são parte integrante dos estudos. A fase inicial dos estudos envolve um estágio em um ambiente de trabalho, onde os estudantes estão familiarizados com o local de trabalho, principalmente em uma capacidade assistencial. Posteriormente, será realizado um estágio profissional, exigindo um bom conhecimento do setor e da execução de tarefas que envolvam responsabilidade. Vida profissional Os engenheiros graduados são especialistas nos vários campos da tecnologia e são responsáveis pelo desenvolvimento da tecnologia e pela familiarização dos usuários com novas aplicações da tecnologia. Além de seu trabalho de projeto e consultoria, os engenheiros graduados estão envolvidos em uma ampla gama de atividades, incluindo planejamento ambiental. A profissão oferece excelentes perspectivas de emprego e a escolha do programa de graduação, área de estudo ou principal não costuma restringir o acesso ao emprego. No entanto, as escolhas podem desempenhar um papel de orientação na colocação, pois refletem as ambições e interesses do candidato a emprego. Os engenheiros graduados são empregados principalmente como especialistas, administradores, planejadores, desenvolvedores e pesquisadores na área . Novas especializações estão ampliando o campo de emprego em áreas como negócios, humanidades e ciências sociais . Os jovens engenheiros diplomados, em particular, estão em uma excelente posição no mercado de trabalho. Todos os trabalhos de graduação em engenharia requerem iniciativa, criatividade e capacidade de acompanhar os desenvolvimentos e absorver novos conhecimentos. O trabalho é responsável em termos humanos e financeiros. Um forte senso de autoconfiança é, portanto, necessário. Um bom conhecimento de línguas estrangeiras é hoje um pré-requisito para um engenheiro diplomado. Os estudantes devem, portanto, concentrar seus recursos no estudo de idiomas. O setor empregador influencia o salário dos engenheiros graduados . No setor público, governo estadual ou local, o salário consiste em um salário básico e em subsídios pessoais, tais como um bônus de localidade ou de antiguidade. No setor privado, o contrato de trabalho é pessoal. Os salários são determinados por fatores como a experiência e as exigências do trabalho.</w:t>
      </w:r>
    </w:p>
    <w:p>
      <w:r>
        <w:rPr>
          <w:b/>
          <w:color w:val="FF0000"/>
        </w:rPr>
        <w:t xml:space="preserve">id 230</w:t>
      </w:r>
    </w:p>
    <w:p>
      <w:r>
        <w:rPr>
          <w:b w:val="0"/>
        </w:rPr>
        <w:t xml:space="preserve">    Opinião sobre o LEXMARK 4227 PLUS Seus usuários não encontraram nenhum problema em particular com a facilidade de uso. Eles acharam relativamente fácil de quebrar, mas aqui todos compartilham a mesma opinião Você pode olhar no fórum do LEXMARK 4227 PLUS para os problemas que chegaram ao nosso conhecimento com relação às soluções recomendadas. Você pode baixar o manual do usuário LEXMARK 4227 PLUS para garantir que suas características correspondam às suas necessidades Fácil de usar Os usuários fizeram as seguintes perguntas : O 4227 PLUS é fácil de usar ? 272 usuários classificaram o desempenho do produto em uma escala de 0 a 10.A classificação é 10/10 se o LEXMARK 4227 PLUS for muito fácil de usar.A classificação média é 6,54 e o desvio padrão é 2,76. 272 usuários responderam às perguntas e o classificaram em 0 de 10 se o LEXMARK 4227 PLUS fosse, em seu domínio, o melhor em nível técnico, aquele que oferece a melhor qualidade, ou que oferece a maior gama de opções.</w:t>
      </w:r>
    </w:p>
    <w:p>
      <w:r>
        <w:rPr>
          <w:b/>
          <w:color w:val="FF0000"/>
        </w:rPr>
        <w:t xml:space="preserve">id 231</w:t>
      </w:r>
    </w:p>
    <w:p>
      <w:r>
        <w:rPr>
          <w:b w:val="0"/>
        </w:rPr>
        <w:t xml:space="preserve">Ao mapear o ambiente e o sistema como um todo, o sistema global mais econômico pode ser assegurado. Ao levar em conta a taxa de ocupação, as condições de luz prevalecentes no ambiente e a manutenção de planejamento antes da instalação, os custos operacionais podem ser significativamente influenciados. A longo prazo, os custos operacionais serão refletidos e tornarão o sistema como um todo muito mais econômico. O conteúdo também pode ser mapeado do ponto de vista do usuário: se ele é funcional e fácil de usar e se a mensagem desejada está chegando ao público desejado. Instalação ao redor da Finlândia sem esforço Nosso serviço de instalação sem esforço cuida das instalações ao redor da Finlândia sem dor, deixando tempo para focar nas coisas mais produtivas . Nossas soluções são pacotes padronizados que garantem a funcionalidade das instalações em todos os ambientes. A gestão de planejamento economiza tempo e dinheiro A gestão de planejamento cuidadosamente pode afetar a relação custo-benefício da solução. Quer a gestão seja centralizada em um único departamento ou descentralizada em vários locais. Sempre oferecemos apoio para cada solução em termos de governança e lições teóricas sobre governança. Ao deixar a governança conosco, a operação geral da solução funciona sem problemas, deixando tempo para as atividades mais produtivas. As opções de agendamento trazem eficiência de custos no lado administrativo. As soluções requerem espaço dedicado ao servidor para administração e conteúdo. O servidor inclui backup automático, gerenciado e ilimitado e monitoramento automatizado 24 horas por dia, 7 dias por semana. O servidor é projetado especificamente para hospedar as diferentes soluções e a funcionalidade e integridade é cuidadosamente considerada. Produção de conteúdo Produzimos conteúdo personalizado para as soluções . Aplicações baseadas na web, tais como mapas digitais , serviços meteorológicos , áreas de emergência e mensagens instantâneas e aplicações de gerenciamento . Além de várias aplicações flash , processamento de vídeo e animações . Integramos pesquisas baseadas na web para as necessidades da tela sensível ao toque sem problemas . A ponte final da solução é feita com conteúdo funcional que é testado antes da implantação para garantir que ela atenda às necessidades gerais.</w:t>
      </w:r>
    </w:p>
    <w:p>
      <w:r>
        <w:rPr>
          <w:b/>
          <w:color w:val="FF0000"/>
        </w:rPr>
        <w:t xml:space="preserve">id 232</w:t>
      </w:r>
    </w:p>
    <w:p>
      <w:r>
        <w:rPr>
          <w:b w:val="0"/>
        </w:rPr>
        <w:t xml:space="preserve">Há algum erro nas informações sobre o trabalho ou você quer completar as informações? Ao preencher o formulário, você nos ajuda a manter o serviço e garantir que as informações sobre seu livro favorito estejam atualizadas em nosso serviço . No século 24, a morte não precisa ser definitiva . A humanidade se espalhou pela galáxia, da qual a consciência digital sempre pode ser baixada para um novo corpo - se você puder arcar com isso . O incrivelmente rico Laurens Bancroft traz à Terra o anti-herói Takeshi Kovacs para investigar a própria morte de Bancroft, que a polícia decidiu suicídio. Logo, metade dos chefes do crime de São Francisco estão caçando Kovacs com equipamentos de vigilância e armas futuristas. Na realidade virtual, o interrogatório significa que uma pessoa pode ser torturada até a morte, trazida de volta à vida e tudo recomeçou de novo. Há um comércio de escravos sinistro em corpos para alugar e confiscar - e Kovacs acha que seus atuais mutuários são muito familiares tanto para a polícia quanto para o submundo. A Morte Cibernética é uma mistura tensa de detetive e ficção científica, com um cenário de ficção científica que se encaixa perfeitamente em uma trama saturada de crime e sexo. Os avanços tecnológicos têm sido levados tão longe que a morte é apenas um pequeno sinal sonoro na tela. Capa do livro : Digite qualquer informação adicional sobre o livro , por exemplo : onde encontrar resenhas do livro na internet , links para o site do livro e autor , onde comprar ...</w:t>
      </w:r>
    </w:p>
    <w:p>
      <w:r>
        <w:rPr>
          <w:b/>
          <w:color w:val="FF0000"/>
        </w:rPr>
        <w:t xml:space="preserve">id 233</w:t>
      </w:r>
    </w:p>
    <w:p>
      <w:r>
        <w:rPr>
          <w:b w:val="0"/>
        </w:rPr>
        <w:t xml:space="preserve">Jyväskylä Rugby Club SM Finals 2012 No sábado 29.9 . serão disputadas as finais da série SM masculina e feminina e a divisão I masculina em Jyväskylä Hippos ! O melhor rúgbi da Finlândia estará lá, por isso não faltará excitação e contato. Provavelmente também apresentam sangue, suor, lágrimas e grandes emoções. A cor local nas finais será orgulhosamente representada por Jyväskylä Rugby Club Ladies , que lutará com as Guerreiras de Helsinque pelo ouro das Mulheres SM . Vejo vocês no gramado Hippos ! Nettisanomat obteve o comunicado de imprensa original de Harry Harkimo , que foi encurtado de acordo com os desejos da Liga . Viikkosanomat . Pertti Manninen . sexta-feira 2012-09-21 20:06. Harry Harkimon Comunicação 1ª versão Caros amigos do hóquei, falei hoje com a equipe, mas gostaria de dizer a mesma coisa ao público. Não aceito o que aconteceu em 1º de setembro no jogo entre Jokereide e HIFK . Eu não gosto da linguagem e da maneira como os jogadores se comportaram. Magoar outro ser humano é totalmente repugnante , bater na cabeça de alguém com os punhos sem luvas só é permitido se a pessoa que bateu nele não tem intenção de machucá-lo . Este tipo de coisa não é a mensagem que Jokerit quer enviar ao público do hóquei e aos jogadores juniores . Informei nossa própria equipe que no futuro a Jokere só aceitará bater na cabeça das pessoas com os punhos sem luvas se não houver intenção de prejudicar. A polícia está conduzindo sua própria investigação sobre o incidente, que será concluída no devido tempo. Recebemos nossas punições da SM-League , com a qual estamos plenamente satisfeitos. A invalidade da penalidade imposta pela liga é devida à minha dose de valor . O hóquei agora tem uma boa oportunidade de purgar completamente este tipo de excesso do esporte. A linguagem geral usada nos círculos do hóquei é errada e as lutas e a violência devem ser eliminadas do ringue, exceto, é claro, pelo bombeamento sem luvas e sem punhos, que não tem intenção de causar lesões. É um jogo onde se aceita o enfrentamento e a aspereza, mas este tipo de violência não faz parte do esporte. Na quinta-feira, quando o disco atingir o gelo, espero que esta temporada da liga não veja nenhum tipo de ação como a que vimos no sábado, 1º de setembro. Espero que vejamos uma grande temporada e que os jogos sejam decididos de forma esportiva e honesta, e não por árbitros subornados que entendam seus modos. Harry Harkimo Presidente , antigo dono da Jokerit Nettisanomat obteve o comunicado de imprensa original de Harry Harkimo , que foi encurtado de acordo com os desejos da Liga . Viikkosanomat . Pertti Manninen . sexta-feira 2012-09-21 20:06. Kummola está ficando louco. Ele não deve ser punido uma segunda vez. A investigação policial sobre a agressão é um disparate! Kalervo Kummola afirma em Ilta-Sanomat que em um estado de direito ocidental você só pode ser punido uma vez pelo mesmo ato. Portanto, uma vez que a liga tenha dado sua punição, esta luta não deve mais ser investigada pelas autoridades e muito menos qualquer veredicto. Este é o tipo de disparate oferecido por um homem adulto , um ex-deputado , um ex-legislador . Pertti Manninen . manchete há alguns dias e este texto aqui como texto na quinta-feira 2012-08-13 20;38 ( Correção : Data : 2012-09-13 ) Persu-Ervasti para liderar as operações de notícias de Yle . Pekka Ervasti adora a palavra "persuadir" , pelo menos até o ano passado . 24 de agosto de 2012 Suomen Kuvalehti na véspera de Natal 2011 : Pekka Ervasti em uma coluna chamada PolKom : " O trabalho dos novos deputados no Parlamento ainda era modesto . No entanto, os persas fizeram o seu melhor, Teuvo Hakkarainen foi repreendido pelo líder do partido mesmo antes da abertura oficial do Riksdag . Jussi Halla-aho, por sua vez, foi expulso do grupo por algumas semanas.</w:t>
      </w:r>
    </w:p>
    <w:p>
      <w:r>
        <w:rPr>
          <w:b/>
          <w:color w:val="FF0000"/>
        </w:rPr>
        <w:t xml:space="preserve">id 234</w:t>
      </w:r>
    </w:p>
    <w:p>
      <w:r>
        <w:rPr>
          <w:b w:val="0"/>
        </w:rPr>
        <w:t xml:space="preserve">O seguro-arquivo do autor é um seguro privado, como tem sido nos Estados Unidos nas últimas décadas. O meio do Congresso e o byte sonoro do Presidente entre os membros da urna atual é o levantamento do debate e do resultado do mandato. Sim, não há justificação! Quase 20 anos no setor de seguros de saúde, Wendell Potter , CIGNA , um chefe de relações públicas para seguradoras com fins lucrativos seqüestram nosso sistema de saúde ( nós [ ...]</w:t>
      </w:r>
    </w:p>
    <w:p>
      <w:r>
        <w:rPr>
          <w:b/>
          <w:color w:val="FF0000"/>
        </w:rPr>
        <w:t xml:space="preserve">id 235</w:t>
      </w:r>
    </w:p>
    <w:p>
      <w:r>
        <w:rPr>
          <w:b w:val="0"/>
        </w:rPr>
        <w:t xml:space="preserve">Imaginemos que os atletas de Tampere Pyrinno teriam apenas um turno de treinamento por semana em Pirkkahall para a temporada de inverno, e isso também em um horário que eles nem sequer solicitaram e que não é conveniente para eles. Todos os outros turnos iriam para boxeadores, lutadores ou mesmo Mais Últimas notícias AKAAN SEUTU Akaan Seutu Lehti pertence ao grupo Pirkanmaan Lehtitalo . O grupo publica quatro jornais locais , dois jornais da cidade e a Wave100 city TV . A empresa também é acionista da Sun Radio (Pohjois-Satakunnan Viestintä Oy), a maior estação de rádio local na área do mercado de Tampere, e da JPC-Studiot Oy, uma empresa nacional de publicidade sonora em shopping centers.</w:t>
      </w:r>
    </w:p>
    <w:p>
      <w:r>
        <w:rPr>
          <w:b/>
          <w:color w:val="FF0000"/>
        </w:rPr>
        <w:t xml:space="preserve">id 236</w:t>
      </w:r>
    </w:p>
    <w:p>
      <w:r>
        <w:rPr>
          <w:b w:val="0"/>
        </w:rPr>
        <w:t xml:space="preserve">Eu venho caçando há 57 anos na Finlândia, Canadá e EUA. Trabalho em todos os setores da engenharia aeronáutica há 55 anos na Finlândia, Canadá e EUA. Voei quase todos os tipos de aeronaves durante 55 anos na Finlândia, Canadá, EUA e Rússia. Vivo no coração do "terrorismo do lobo" finlandês, Mynämäki. Vários de meus amigos me perguntaram quanto custa ter uma coleira de cachorro. Já que as pessoas que o fizeram não me disseram, eu lhes darei um garfo na estrada. Em primeiro lugar, acredito que os lobos que aterrorizam o coração do sudoeste da Finlândia são lobos da alcateia, como os especialistas afirmaram. Ninguém disse que eles são "lobos puros", e seu comportamento prova isso. De acordo com as informações que recebi, três dias foram passados na libra há dois anos. O helicóptero era um helicóptero acionado por turbinas a gás com pelo menos quatro assentos. Tinha uma tripulação de três ou quatro pessoas. A pessoa que disparou as flechas venenosas tinha sido trazida da Noruega. A tripulação deve ter incluído um veterinário. A tarifa horária de um helicóptero desta classe é de pelo menos EUR 1 500 , mas pode chegar a EUR 4 400 , assim como a tarifa horária de um helicóptero de guarda de fronteira de tamanho semelhante . Teria levado cerca de 4 a 5 horas para colocar um dos animais na gaiola . O custo do colarinho é de cerca de 3 500 euros e o colarinho dura um ano. O salário diário da tripulação é de pelo menos 1 120 euros. De acordo com o OPS M1-6, parágrafo 2.1.1, as aeronaves só podem pousar fora de um aeródromo de aviação geral ou de uma área aquática com a permissão do proprietário. Eles já tiveram essas autorizações? O custo mínimo para a coleira de um pacote de lobos é de 10 620 euros e possivelmente até 26 600 euros . Este preço tem de ser pago todos os anos . Quem precisa desses depósitos então? Certamente não a menina da escola ou o menino da escola que, numa manhã escura, está azul de medo, esperando na estrada entre Mynämäki e Yläne para ver o que vem primeiro, o cachorro lobo ou o ônibus, ou o 'biólogo lobo' que dirige de Oulu a Mynämäki em seu carro devorador de lobos, como meu vizinho na fronteira me disse no verão passado que ele também tinha um cachorro lobo em seu quintal. Quem paga então as contas? Aparentemente o povo , os contribuintes . Pode ser que os caçadores, também, com suas taxas de administração de caça . Eles pagam pelos animais que matam os cervos, os veados e os corços que alimentaram e alimentaram durante décadas durante os invernos difíceis.</w:t>
      </w:r>
    </w:p>
    <w:p>
      <w:r>
        <w:rPr>
          <w:b/>
          <w:color w:val="FF0000"/>
        </w:rPr>
        <w:t xml:space="preserve">id 237</w:t>
      </w:r>
    </w:p>
    <w:p>
      <w:r>
        <w:rPr>
          <w:b w:val="0"/>
        </w:rPr>
        <w:t xml:space="preserve">m a i n a l e p i n g Maija Lepistö no documentário internacional Otras Flamencas é um documentário de Bianca Dos Santos e Tatiana Guedes sobre dançarinos de flamenco de origem estrangeira residentes em Sevilha, que estreou em Sevilha em 1º de dezembro de 2009 e foi posteriormente exibido no festival de flamenco Noche Blanca de Córdoba e no festival de flamenco FFLAC em Madri. 27/3/2011 Uma série de dois trabalhos de dança : Time to Morning e Sun Em Maija Lepistö o novo par de trabalhos, mitos e crenças antigas de todo o mundo se refletem nos dias de hoje e a poesia Kalevic encontra o flamenco . Premièred em outubro de 2010, Aikaa aamuun é um trabalho de dança solo dançado pela própria coreógrafa, em parceria com Sunshine, coreografado para um grupo de dez bailarinos em 2011. 1/1/2011 Curso online : Análise estrutural da dança flamenca Maija Lepistö oferece um novo conceito de curso online onde todo o curso é ministrado à distância, aproveitando a extensa gama de materiais disponíveis na internet. O curso é adequado para bailarinos de todos os níveis e também para músicos que querem aprender sobre a estrutura e o acompanhamento da dança tradicional. Você pode fazer o curso em qualquer lugar - tudo o que você precisa é de uma conexão de internet! 1/1/2011 O Projeto de Treinamento de Dança Flamenco está atualmente em hiato O projeto de treinamento, que começou em 2008, está atualmente em hiato e será retomado em 2012. Para mais informações, por favor, entre em contato conosco por e-mail.</w:t>
      </w:r>
    </w:p>
    <w:p>
      <w:r>
        <w:rPr>
          <w:b/>
          <w:color w:val="FF0000"/>
        </w:rPr>
        <w:t xml:space="preserve">id 238</w:t>
      </w:r>
    </w:p>
    <w:p>
      <w:r>
        <w:rPr>
          <w:b w:val="0"/>
        </w:rPr>
        <w:t xml:space="preserve">23 de setembro Você quer aprender a ter um desempenho mais arrojado e destacar seus pontos fortes como treinador e intérprete? Você quer aprender como se comercializar e ganhar a vida decentemente com o treinamento? - Então este treinamento é para você ! No treinamento, você aprenderá três maneiras de ganhar dinheiro através de treinamento ou treinamento . Se você fizer um deles corretamente, você terá alguma renda. Você só terá uma renda superior quando fizer os três. É um treinamento superior para o mundo de hoje, que o ajudará a realizar sua carreira, quer você seja um treinador, treinador ou palestrante. "Como conseguir um público entusiasmado para participar? "O treinamento é muito prático e concreto Cobriremos o treinamento e falaremos em teoria e prática fazendo coisas na prática. Entre os dias intensivos você receberá tarefas de casa, que desempacotaremos na próxima sessão. Você praticará falar com as pessoas, apresentar, organizar, planejar e realizar uma sessão de coaching. O treinamento inclui um elemento significativo de programação neuro-linguística ( PNL ). Você não precisa ter um histórico, mas também não dói. O treinador é Ilkka Koppelomäki Ilkka Koppelomäki é um treinador e treinador de PNL certificado internacionalmente , cuja equipe Uskalla Innostua inspirou milhares de finlandeses a se desenvolverem e a suas vidas desde 2007 . Ilkka tem um background como triatleta competitiva e tem sido um empreendedor em bem-estar por mais de dez anos . A missão de Ilkka é ajudar os finlandeses a se tornarem mais confiantes e fazedores de bem estar de suas próprias vidas . Ilkka tem treinado em toda a Finlândia e tem sido especialista em diferentes meios de comunicação sobre gestão da mente, inspiração e fazer sua própria vida acontecer . Ilkka tem experiência diversificada como coach e em coaching pessoal , coaching de grupo e criação e organização de cursos on-line . Ilkka tem experiência em apresentações para pequenos grupos e audiências de milhares de pessoas . Ela tem centenas de dias de treinamento e vários milhares de coaches atrás dela. Ilkka estudou intensivamente com vários dos melhores treinadores do mundo, como Tony Robbins , Dr. Richard Bandler , Brian Tracy , Judymay Murphy e Joseph McClendon III . Além de estudos de coaching e coaching , Ilkka estudou marketing na Internet durante anos e foi mentora de empresários na área . Quanto custará este investimento em suas habilidades profissionais? O preço total do treinamento é de 1997 eur ( 1610,48 + IVA 24% ) O treinamento inclui - seis dias intensivos de treinamento - materiais - chá/café - seis cursos online de vídeo/webinar após o treinamento - certificado O próximo curso será realizado em Helsinque como segue: 2-3 de outubro de 2013 , 12-13 de novembro de 2013 , e 12-13 de dezembro de 2013 . Os dias começam às 9h30 e terminam às 16h30. Aqueles que passarem no curso receberão um certificado de conclusão.</w:t>
      </w:r>
    </w:p>
    <w:p>
      <w:r>
        <w:rPr>
          <w:b/>
          <w:color w:val="FF0000"/>
        </w:rPr>
        <w:t xml:space="preserve">id 239</w:t>
      </w:r>
    </w:p>
    <w:p>
      <w:r>
        <w:rPr>
          <w:b w:val="0"/>
        </w:rPr>
        <w:t xml:space="preserve">Por quanto tempo a compra da imagem na primeira página e a mensagem do megafone estarão visíveis no serviço ? Os limites de tempo para a compra da imagem e do megafone podem ser alterados de acordo com o nível de utilização do serviço. A duração típica de uma mensagem de megafone é de 3 minutos e de uma compra de imagem de 5 minutos. Ao fazer uma mensagem megafone ou uma compra de imagem, você verá um possível atraso na publicação antes de fazer a compra. Eu carreguei uma foto, mas ela não aparece no serviço ? Fotos carregadas em perfis de namoro são aceitas pelo administrador . As fotos chegam diariamente para aprovação, por isso às vezes pode haver um atraso na aprovação. Todas as fotos conformes serão aceitas para publicação o mais rápido possível. Por que existem recursos pagos separadamente no serviço? No entanto, ao adquirir o pacote Dating Plus, você terá acesso a características divertidas e, acima de tudo, amigáveis, que certamente serão úteis quando procurar um parceiro. Qual é o preço do serviço? Você pode pagar por seu pacote Dating Plus por meio de banco online ou cartão de crédito . Os pacotes curtos também podem ser encomendados por SMS e pagos com a conta do telefone celular de sua operadora. Você pode encontrar os métodos e preços de pagamento válidos na home page do serviço . Os preços e o faturamento do serviço são realizados de acordo com as diretrizes da Mapel . Posso mudar meu apelido? Por que a página de resultados da busca mostra que meu perfil está online, mas quando visito a página, meu perfil não está mais online? Normalmente leva alguns minutos para que o status online e offline seja atualizado, mas às vezes o atraso pode ser superior a 10 minutos. Por este motivo, a página de resultados da busca nem sempre está atualizada quando os usuários saem do serviço. Recebi uma mensagem de levantamento de fundos , o que devo fazer ? Alguns usuários do Dating receberam uma vaga mensagem pedindo-lhes para enviar dinheiro para o exterior, por exemplo . Você pode relatar estes perfis ao administrador através do link "Relatar um perfil inadequado" . O autor do perfil de namoro tem menos de 16 anos de idade? O limite de idade para o Suomi24 Datação é de 16 anos . Se você notar um perfil no serviço cujo autor tem menos de 16 anos de idade, favor enviar ao administrador uma notificação do perfil, por exemplo, clicando no botão Informar perfil inadequado sob o perfil em questão. Não intervimos em desacordos entre indivíduos . Use o bloco deste link de usuário para bloquear o apelido em questão . O assediador então não poderá mais entrar em contato com você . Se as mensagens forem realmente ultrajantes, clique no link Denunciar um perfil inadequado sob o perfil do assediador e explique brevemente o que está acontecendo. O administrador pode, a seu critério, bloquear o acesso do assediador ao serviço. Se a situação for um delito, como difamação, você pode querer denunciar o delito à polícia. O administrador não revelará a identidade do assediador a ninguém além da polícia no contexto de uma investigação criminal. As autoridades precisarão de detalhes precisos do que aconteceu. Imprima ou copie a mensagem em questão e forneça às autoridades a hora exata do incidente e o nome da pessoa que cometeu o abuso. Eu rejeitei a pessoa, mas ele ainda está visitando meu relatório. O que eu posso fazer ? O Bloco esta função do usuário só se aplica a mensagens escritas, ou seja, o apelido não pode lhe enviar mensagens pessoais, presentes ou escrever em seu livro de visitas . As informações exibidas nos anúncios pessoais são públicas e podem ser visualizadas por qualquer usuário da Internet . A pessoa criou um perfil no Dating with my picture or my details . O que eu posso fazer? Clique no link 'Relatar um perfil inadequado' sob este anúncio falso e descreva brevemente o que se trata e seus dados pessoais. Se você publicou sua foto em um site, forneça também o endereço do site. Como esconder ou apagar meu perfil? Você pode ocultar seu perfil clicando no botão Editar seu perfil e selecionando a guia Configurações . Clique no botão Ocultar perfil e confirme sua escolha . Um perfil oculto pode ser reativado dentro de seis meses após ter sido ocultado.</w:t>
      </w:r>
    </w:p>
    <w:p>
      <w:r>
        <w:rPr>
          <w:b/>
          <w:color w:val="FF0000"/>
        </w:rPr>
        <w:t xml:space="preserve">id 240</w:t>
      </w:r>
    </w:p>
    <w:p>
      <w:r>
        <w:rPr>
          <w:b w:val="0"/>
        </w:rPr>
        <w:t xml:space="preserve">Vista de John the Vine John the Vine ( em Syriac Yuhannan Dalyatha ) ou John " Saba " , que significa " velho " viveu nos 700s no norte do Iraque, em Dalyatha, na região montanhosa onde a Turquia, o Irã e o Iraque se encontram. John nasceu por volta de 690 na pequena aldeia de Ardamut, no norte do Iraque. Este místico sírio oriental João (também conhecido como Mar Saba , Saba o Grande e Divino Saba ) viveu por volta de 690-780 e era mais jovem que outro místico sírio, Isaac de Nínive , que ele citou frequentemente em seus textos . John começou como noviço por volta de 710 no mosteiro de Mar Yuzada q' em e sete anos depois estava pronto para começar sua vida como eremita nas montanhas Dalyatha , onde viveu grande parte de sua vida. John tinha dois irmãos, Sergios e Theodoros , que também eram monges. No final de sua vida John voltou a viver na região Qardu da atual Turquia, no sudeste. Junto com outros monges, ele reconstruiu ali o mosteiro do deserto de Mar Ya'kub e se tornou o igúmen daquele mosteiro. Ele morreu na velhice entre seus irmãos e antes de sua morte ele os equipou com várias regras de vida. Após sua morte, ele foi condenado pelo Messalianismo e Sabelianismo pelos católicos presidentes Timóteos I, em um conselho realizado em 786 ou 787 . Na mesma reunião, João de Apaméia e José de Hassaya também foram condenados. Após a morte de Timóteo, todos os três foram reabilitados, ou seja, sua honra foi restaurada pelo sucessor de Timóteo. É possível que tenham sido condenados novamente por outro católico mesmo depois disso. Sobre os escritos de João Nos manuscritos mais antigos dos séculos XII e XIII, há manuscritos que são chamados de "o Ancião" ou "Mar João o Ancião". Foi somente no século XV que ele foi identificado como John Dalyathala ou John the Vine ou John the Second ou John Bar Paenkayé . Um exame crítico feito por estudiosos posteriores Robert Beulay e Brian Colless confirmou a identidade de John the Vine. Os escritos de John incluem 29 sermões , 51 cartas e alguns outros escritos . Duas das cartas podem ser de Joseph Hassaya e dois dos discursos inscritos a Isaac podem ser de John . No entanto, alguns dos outros escritos que foram sugeridos como seus podem ser de Joseph Hassaya . Isto sugere que, como resultado do julgamento mencionado anteriormente, os escritos de John, Joseph e Isaac estão parcialmente misturados. Os escritos de John são principalmente de dois tipos: as epístolas e os sermões, que são semelhantes em estilo. O Décimo Discurso Instrucional e a Décima Oitava Carta são idênticos e contêm uma espécie de regra para o iniciante , possivelmente a mesma regra que ele deixou para seus alunos monásticos em sua biografia . As cartas contêm orações , explicações dos sermões , instruções dos monges , testemunhos de sua própria vida e das experiências dos outros . Os sermões são mais ou menos típicos dos chamados sermões "típicos" , com muitos conselhos , acompanhamentos , meditações religiosas místicas e orações . A palavra "homilias" foi escolhida para a tradução devido a sua estreita semelhança com o estilo das homilias do Pseudo-Macarius . Em pelo menos uma das cartas, a outra parte era uma verdadeira alma gêmea e amiga e as cartas refletem essa amizade e falam de visitas umas às outras. São, portanto, cartas reais. Um dos destinatários pode ter sido seu próprio irmão. Através de símbolos e metáforas, John lança luz sobre coisas que se tornaram claras para ele durante as longas orações noturnas. Ele descreve o amor de Deus como</w:t>
      </w:r>
    </w:p>
    <w:p>
      <w:r>
        <w:rPr>
          <w:b/>
          <w:color w:val="FF0000"/>
        </w:rPr>
        <w:t xml:space="preserve">id 241</w:t>
      </w:r>
    </w:p>
    <w:p>
      <w:r>
        <w:rPr>
          <w:b w:val="0"/>
        </w:rPr>
        <w:t xml:space="preserve">eResepti eResepti começou em 7.11.2012 . Renovação de prescrições A primeira vez que você precisa levar suas prescrições para o centro de saúde para renová-las pessoalmente. As receitas de papel devem ser entregues no consultório médico, de preferência pela manhã. A primeira vez que uma prescrição em papel for renovada como uma prescrição eletrônica , não haverá notificação por SMS em seu telefone . No futuro, se desejar, você receberá um SMS quando a receita for renovada. Se a prescrição não for renovada, você será informado por telefone.</w:t>
      </w:r>
    </w:p>
    <w:p>
      <w:r>
        <w:rPr>
          <w:b/>
          <w:color w:val="FF0000"/>
        </w:rPr>
        <w:t xml:space="preserve">id 242</w:t>
      </w:r>
    </w:p>
    <w:p>
      <w:r>
        <w:rPr>
          <w:b w:val="0"/>
        </w:rPr>
        <w:t xml:space="preserve">Recusa de armas - uma alternativa positiva de mídia Outros anti-militarismo O 17º grupo de ação anti-militarista atingiu a estátua de Mannerheim [ 9.01.2006 - 00:00 ] 9.1.2006 O grupo de ação anti-militarista Muurinmurtajat organizou um evento de desobediência civil sobre a estátua de Mannerheim na tarde de segunda-feira 9.1. Por volta das 15h15, o monumento ao militarismo finlandês foi decorado com uma grande faixa com a frase "Libertem os prisioneiros de consciência" . A bandeira foi amarrada em cordas no topo do pedestal da estátua, mais de seis metros acima do solo, onde os ativistas da paz a deixaram pendurada. No início de janeiro, 19 objectores de consciência foram presos em prisões finlandesas. Em novembro do ano passado, o Comitê de Direitos Humanos da ONU pediu à Finlândia que alterasse sua legislação sobre objeção de consciência, por exemplo, encurtando a duração do serviço civil, mas até agora nenhuma alteração foi feita". O militarismo finlandês, mergulhado na história, não deve nos cegar para a necessidade de respeitar os direitos humanos", dizem os Muurinmurtajat. O grupo Muurinmurtajat foi fundado em 1997. Opera com base na desobediência civil aberta e não violenta anti-militarista. Durante sua existência, ela já organizou 16 eventos de desobediência civil. O grupo é independente, mas recebe apoio em pequena escala da Liga de Não Agressão. Comunicado de imprensa Em anexo estão as versões para impressão das imagens , que podem ser usadas livremente.</w:t>
      </w:r>
    </w:p>
    <w:p>
      <w:r>
        <w:rPr>
          <w:b/>
          <w:color w:val="FF0000"/>
        </w:rPr>
        <w:t xml:space="preserve">id 243</w:t>
      </w:r>
    </w:p>
    <w:p>
      <w:r>
        <w:rPr>
          <w:b w:val="0"/>
        </w:rPr>
        <w:t xml:space="preserve">O Arcanjo Miguel me deu esta meditação quando eu estava na França, em setembro de 2007, em um tour pelos Lugares Santos. Comecei o tour no Monte Saint Michel , o santuário etéreo da energia de Michael na França. Então a meditação "Sagrado Coração" foi-me dada em Carcasonne , Montsegur e Rennes-le-Chateau . Foi compartilhado pela primeira vez com trabalhadores leves em uma oficina na Alemanha e na Holanda em uma oficina colaborativa com o artista holandês Janoshi . É uma poderosa meditação e visualização que harmoniza as energias do coração para equilibrar a feminilidade interior e a masculinidade interior ou as energias de Madalena e Cristo como Miguel as chama. Estas então se fundem em uma chama dupla no coração "alto". O próximo passo é ativar as energias protetoras "EU SOU" , tomar o poder como ser humano e criar sua própria realidade . A música é de Armand e Angelina , estes músicos muito especiais são almas gêmeas cuja missão é servir através de sua música . O belo equilíbrio de seu amor pessoal irradia através de sua música e proporciona a harmonia perfeita para este belo processo interior. Você pode encontrar suas músicas em www.armandandangelina.com . Ouvi dizer que Armand e Angelina também visitaram o Sul da França, nesses lugares sagrados, pouco depois de eu estar lá. Portanto, a energia está interligada com a energia do "coração sagrado" que a corrente do coração feminino de Madeleine carrega em Languedoc, França. É ainda a terra do amor refinado da Encarnação Madalena, castelos medievais, paixão e feminilidade divina. Agora imagine essa energia passando por seu chakra de garganta e otsachakra e abrindo seu chakra da coroa. Sinta como você está aberto para receber luz e esclarecimento do Espírito. Em seguida, devolva seu foco ao seu chakra cardíaco e permita que a energia flua para o seu plexo solar, chakra sacral e raiz. Em seguida, imagine a viagem até a terra, até o cristal no centro da terra. E agora você se sente aterrado e capaz de trabalhar para transmitir a luz sagrada para a terra. Agora visualize-se de pé diante de um belo templo. Este é o templo do Sagrado Coração. É o seu próprio coração e a sua realidade interior. Agora imagine-se entrando naquele templo. Ao passar pelo portão, você verá duas portas à sua frente, e o Arcanjo Miguel o guiará até a porta da esquerda. O Arcanjo Miguel a chama de energia de Madalena como uma homenagem a Maria Madalena que carregou essa energia em sua vida e em sua relação com Jesus Cristo. Portanto, permita-se sentir essa energia quente e bela em seu coração. E quando você experimentar esta chama de amor , você sentirá dentro de você toda a energia e todas as qualidades da feminilidade Divina . Você sentirá um fluxo de amor incondicional , alegria e paz : você sentirá graça , beleza , aceitação e carinho . Mas você também sentirá paixão , sensualidade , sexualidade e criatividade . Você é o Divino Feminino e ela é uma com você. Quer você seja homem ou mulher , você sente esta unicidade dentro de você e grande alegria em seu coração . E agora sinta o calor e a alegria deste amor feminino movendo-se para o lado esquerdo de seu corpo energético , seu corpo leve . Ela abre e energiza as teias de Madalena em sua matriz energética . Agora o Arcanjo Miguel o leva de volta à entrada do templo onde mais uma vez você verá duas portas. Desta vez você entrará pela porta à direita no santuário da Divina Masculinidade. É aqui que a chama sagrada da Divina Energia Masculina reside em seu coração. O Arcanjo o chama de Jesus Cristo Energia em homenagem a Jesus Cristo.</w:t>
      </w:r>
    </w:p>
    <w:p>
      <w:r>
        <w:rPr>
          <w:b/>
          <w:color w:val="FF0000"/>
        </w:rPr>
        <w:t xml:space="preserve">id 244</w:t>
      </w:r>
    </w:p>
    <w:p>
      <w:r>
        <w:rPr>
          <w:b w:val="0"/>
        </w:rPr>
        <w:t xml:space="preserve">6,4 . às 17:00 Reunião Anual da Academia Finlandesa de Ciências . O novo Presidente, Professor Jarmo Visakorpi, fará um discurso na Reunião Anual sobre o tema "As universidades devem avaliar sua educação, pesquisa e atividades artísticas e seu impacto" ( Ato Universitário 1997 )" . O Secretário Geral Pentti Kauranen informará sobre as atividades da Academia Finlandesa de Ciências em 1997, a apresentação do Prêmio Honorário e do Prêmio Kalevala, e a concessão de bolsas de doutorado. Para maiores informações, entre em contato com o Escritório da Academia de Ciências, tel. ( 09 ) 636 800 6 de abril às 18h15. Mikko Ketola fará uma apresentação na reunião da Sociedade Finlandesa de História da Igreja sobre "Como os alemães bálticos foram expulsos da Igreja da Estônia em 1919". Mais informações: Hannu Mustakallio, tel. ( 09 ) 191 23 040 23.4 . às 18.15 O Prof. Pertti Uotila dará uma palestra na reunião da Sociedade Finlandesa de Biologia Vanamo sobre "Nova flora - nova e mudada na flora finlandesa . "Local: Tieteiden talo ( sala grande ) Kirkkokatu 6 , Helsinki . Mais informações: Katariina Vainio-Mattila , tel. ( 09 ) 191 8639 23.4 . às 18.15 A arqueóloga Ulla Lähdesmäki fará uma apresentação na reunião da Sociedade Histórica de Tampere sobre "Pesquisa arqueológica em Pirkanmaa : velhas tradições e novas descobertas" . Mais informações: Tapio Salminen , tel. ( 09 ) 215 7196 , e-mail: hitasa@uta.fi 25.4 . DIA DA LÍNGUA Dia Temático na Universidade de Helsinque no pequeno salão de baile ( Fabianink . 33 , 4º andar ) . Organizado pela Sociedade Finlandesa de Línguas e pelo Departamento de Língua Finlandesa da Universidade de Helsinque . Mais informações : Hanna Lappalainen , tel. ( 09 ) 191 22 372 14-15 maio Seminário INTERNACIONAL DE HISTÓRIA MUNDIAL E NACIONAL na Universidade de Turku , prédio principal , ls . I . Organizador : Universidade de Turku História Finlandesa em cooperação com o Departamento de História Política , História Cultural e História de Åbo Akademi . Mais informações : Kari Teräs , tel. ( 02 ) 333 6237 , e-mail : kteras@utu.fi</w:t>
      </w:r>
    </w:p>
    <w:p>
      <w:r>
        <w:rPr>
          <w:b/>
          <w:color w:val="FF0000"/>
        </w:rPr>
        <w:t xml:space="preserve">id 245</w:t>
      </w:r>
    </w:p>
    <w:p>
      <w:r>
        <w:rPr>
          <w:b w:val="0"/>
        </w:rPr>
        <w:t xml:space="preserve">Quinta-feira 13 de março de 2014 Primavera no peito Kah , parece que ainda está vivo . E lembre-se que ele também tem um blog ! Não teria pensado assim, pelo ritmo das atualizações dos últimos meses ... Hoje acordei para a primavera. O sol aqueceu tão bem na minha caminhada que tive que tirar meu capuz e andar por aí com minhas mangas de camisa. O inverno parece ter passado quase despercebido. A maior parte foi gasta no trabalho. Atualmente estou editando minha terceira história de detetive, que será chamada A Maldição da Villa Sibylla . Ao lado do conto, escrevi uma seqüência, a quarta parte da qual acaba de ser publicada em Mim Women, que é construída sobre humor, romance e suspense. As partes mais antigas da seqüência podem ser encontradas no site do Me Naise , e aqui você também encontrará uma pequena coleção de minhas receitas favoritas. Lindas fotos e uma linda mola! Adivinhei corretamente que você está com pressa e com sua língua pendurada aqui esperando para ler a terceira parte =D. Leve seu tempo ( como você diria isso em italiano ) , estamos esperando por você aqui = ) . Aqui está um leitor hipermétrico esperando por uma nova história de detetive . Já imaginei o momento perfeito com meu cappuccino quando abro a primeira página da nova agenda da Arianna. Telefone fora do gancho, dia de folga, sem distrações. ( Meu marido talvez possa preparar alguma cozinha italiana enquanto eu espero. ) Portanto, sem pressão! Eu li seu artigo sobre o HS sobre mamíferos ...e na parte do meio você deu informações erradas ...Eu vivo na Itália há quase 30 anos e tenho um filho estudando na universidade e uma namorada que também é estudante universitária ...Meu filho sempre recebeu dinheiro de estudo grátis algumas vezes por ano e a namorada vive, por exemplo, em um apartamento de estudantes grátis ...Eu fico simplesmente irritado quando muitas vezes a Itália recebe uma imagem negativa com informações erradas . Verifiquei os apartamentos gratuitos para estudantes, que são distribuídos na Universidade La Sapienza em Roma, por exemplo, apenas 16 por ano. Com mais de 100 000 alunos na La Sapienza , o número é ainda menor do que eu me lembro. Mas eu sei que para ter um apartamento de estudante como esse você realmente tem que ser um estudante de topo, então elogia a namorada de seu filho, realmente ótimo que ela teve tal chance, mais difícil do que ganhar na loteria! Eu mesmo estudei na Universidade La Sapienza em Roma e sei que na Itália não existe um sistema similar ao sistema finlandês de apoio ao estudante . Borsa di studio é uma bolsa de estudo em finlandês e é diferente do apoio ao estudante para todos os estudantes em tempo integral . Há também critérios tão rigorosos para apartamentos de estudantes realmente pequenos (em comparação com o número de estudantes) que eles são praticamente inexistentes em comparação com os apartamentos de estudantes finlandeses. É ótimo se seu filho tem uma bolsa de estudos e sua namorada tem um apartamento estudantil, mas tais exceções não podem ser realmente generalizadas como prática geral e prevalecente, não importa o quanto você gostaria de . Para a grande maioria dos estudantes, a realidade é algo bem diferente na Itália. Aparentemente, estas coisas também são locais.tive experiências positivas . Sou divorciado, ou seja, um "pai solteiro", então meu filho foi para a universidade de graça, recebeu uma bolsa de estudo e até mesmo comida grátis na universidade. Tenha um bom dia ! Felizmente, são precisamente essas bolsas de estudo e "lugares livres" que ajudam quando a situação é desafiadora, como é para você, mas não é um sistema geral de apoio, mas uma situação especial, portanto você não pode contar com elas para o estudante médio. Em minha coluna, tentei esclarecer a situação do ponto de vista de um jovem normal e explicar as razões para viver em um apartamento, e como o número de caracteres na coluna é limitado, o assunto também é limitado ao estudante médio. É realmente ótimo saber que você recebeu ajuda para a educação de seu filho, mas eu tenho muitos conhecidos que tiveram uma situação financeira realmente difícil e não receberam nenhuma ajuda :/ . Mas felizmente existem também felizmente exceções , a situação geral é no entanto muito diferente do apoio na Finlândia .</w:t>
      </w:r>
    </w:p>
    <w:p>
      <w:r>
        <w:rPr>
          <w:b/>
          <w:color w:val="FF0000"/>
        </w:rPr>
        <w:t xml:space="preserve">id 246</w:t>
      </w:r>
    </w:p>
    <w:p>
      <w:r>
        <w:rPr>
          <w:b w:val="0"/>
        </w:rPr>
        <w:t xml:space="preserve">A indústria finlandesa de calçados não vai ceder às importações baratas A indústria finlandesa de calçados está lutando duramente contra as importações baratas. De acordo com a Shoe and Leather Industry Association, a indústria está confiante de que pode sobreviver diante da feroz competição internacional, concentrando-se na qualidade. Além disso, os fabricantes estão interessados em explorar seus conhecimentos sobre as diferentes condições climáticas do norte. Uma das histórias de sucesso é Sievin Jalkine, uma empresa familiar que começou nos anos 50 e cresceu até se tornar a maior fábrica de calçados da Finlândia, produzindo cerca de um milhão de pares de calçados por ano. A empresa é especializada em calçados profissionais e de segurança - As importações baratas são a principal concorrência, especialmente para os fabricantes de calçados de couro . Precisamos encontrar produtos e soluções pelas quais o consumidor esteja disposto a pagar um pouco mais", diz Markku Jokinen, presidente do conselho da empresa. Ele fala em nome de toda a indústria, pois também é presidente do conselho da Associação da Indústria de Calçados e Couro. Há uma dúzia de fábricas de calçados na Finlândia, produzindo quase três milhões de pares de calçados por ano. Estima-se que quase metade dos calçados são exportados. Somente usuários registrados podem comentar esta notícia. Se você ainda não tem uma conta, entre em contato com o serviço de atendimento ao assinante pelo telefone 03 6151 300 . Hämeen Sanomat é um jornal regional independente de 7 dias fundado em 1879 . Hämeenlinnan Kaupunkiuutiset é um jornal urbano não afiliado que é publicado às quartas e sábados. Iskelmä Janne pode ser ouvido em Hämeenlinna em 101,7 MHz e na rede de cabos Aina em 102,9 MHz .</w:t>
      </w:r>
    </w:p>
    <w:p>
      <w:r>
        <w:rPr>
          <w:b/>
          <w:color w:val="FF0000"/>
        </w:rPr>
        <w:t xml:space="preserve">id 247</w:t>
      </w:r>
    </w:p>
    <w:p>
      <w:r>
        <w:rPr>
          <w:b w:val="0"/>
        </w:rPr>
        <w:t xml:space="preserve">Com o autor em Kuopio No outono, tenho lido a série Kuopio de cinco partes de Sirpa Kähköse . Os dois primeiros volumes me eram familiares, os três últimos eram novos para mim. Os romances da série são Black Brides ( 1998 ) Iron Women ( 2002 ) Spring of Ice and Fire ( 2004 ) Lakanasiivet ( 2007 ) Neidonkenkä ( 2009 ) Kähkönen é sem dúvida minha autora finlandesa favorita no momento. Seus livros me falam tanto em termos de assunto quanto de estilo. A série Kuopio é pura qualidade - se o assunto lhe interessa. A série é ambientada em Kuopio e conta a vida cotidiana e a vida das pessoas desde a década de 1930 até a Segunda Guerra Mundial. Os protagonistas de Kähköse são principalmente mulheres e, nas partes posteriores, também crianças , portanto, embora a Segunda Guerra Mundial seja o contexto central , não há necessidade de procurar o cheiro de trincheiras nestes livros . Embora os romances de um dia de guerra (os dois últimos volumes da série) tenham recebido elogios particulares nas críticas, meu favorito pessoal na série é o romance de abertura Black Brides , no qual a protagonista Anna se muda do campo para a cidade e conhece Lassen , uma comunista que se torna seu marido . Os anos de prisão de Lassen em Tammisaari parecem particularmente significativos depois que Kähkönen escreveu o livro de não ficção Flames of Hate and Love , no qual ela descreve, entre outras coisas, as condições no campo de trabalhos forçados de Tammisaari e as greves de fome dos prisioneiros. Não importa , as outras partes também são boas . Gosto do estilo de Kähkösen , gosto de sua descrição da vida cotidiana, mesmo que ela não encubra a guerra. Ou talvez seja por isso. Na maioria das vezes as mulheres de Tuome e os outros personagens dos livros estão cansados e famintos , constantemente com tanta fome que é difícil de entender , mas isso certamente era verdade para a maioria delas na época . O cansaço e a falta de sentido da vida e, por outro lado, o cansaço e a resistência, uma e outra vez, quando não há alternativa, mesmo que você não veja nenhum propósito no que você está fazendo - o cotidiano das mulheres de Kähköse se sente real e real, não mastigado ou construído para apoiar a história de alguém. Cada parte da série é um romance em seu próprio direito, mas seria um pouco estranho saltar diretamente para o último romance, por exemplo, sem conhecer o fundo dos personagens principais. Talvez os antecedentes se construíssem então, mas parece mais compreensível, por exemplo, a dureza e o silêncio de Anna ou as ações e pensamentos de sua cunhada Hilda Tuome ou a maneira como ela é dita nas suas costas a uma jornalista estrangeira que aquela senhora ali, ela é comunista. E o jornalista estende a mão como uma curiosa aberração do circo e pergunta ao seu companheiro por que o comunista não está na prisão. Kähkönen descreve pequenas cenas, pequenos momentos. Ele escreve pequenas histórias que formam uma grande narrativa que, por sua vez, desvendam a Grande História da guerra, na qual todos concordam e o povo finlandês é patriótico e forte. Os personagens principais dos livros incluem pessoas de diferentes classes sociais, pró-alemães e críticos da guerra, mas Kähkönen não toma partido de nenhum deles - ele simplesmente os retrata como eles são. O fato de os protagonistas serem mulheres pode levar alguns a esperar o romance. Em vez disso, as descrições de tempo de guerra são descrições de cansaço, tristeza e um casamento onde você está porque você foi prometido. Em Lakanasiivissä Kähkönen, o casamento em tempo de guerra entre um policial de Kuopio e um refugiado Helvi, já familiarizado com as partes anteriores da história, traz para a história um casamento em tempo de guerra. O livro descreve apenas um dia, portanto o autor não tem tempo para construir a relação desde o início nem espaço para descrever suas reviravoltas e viradas nas páginas. Kähkönen consegue, em minha opinião, contar apenas algumas, poucas, poucas histórias.</w:t>
      </w:r>
    </w:p>
    <w:p>
      <w:r>
        <w:rPr>
          <w:b/>
          <w:color w:val="FF0000"/>
        </w:rPr>
        <w:t xml:space="preserve">id 248</w:t>
      </w:r>
    </w:p>
    <w:p>
      <w:r>
        <w:rPr>
          <w:b w:val="0"/>
        </w:rPr>
        <w:t xml:space="preserve">O Dia de Todos os Santos, a bem-aventurança e a Igreja Hoje o Dia de Todos os Santos nos lembra que a morte foi vencida . Todos os anos, o evangelho é o anúncio da bem-aventurança, que faz parte do Sermão da Montanha de Jesus ( Mateus 5:1-12 ) . Por bem-aventurança entendemos, em uma palavra, feliz . Pentti Saarikoski escolheu a palavra "feliz" para sua própria tradução do Evangelho de Mateus como uma contrapartida à palavra grega makarios . Os tristes, pobres e assim por diante no discurso de Jesus não costumam ser particularmente felizes com os padrões deste mundo . Entre os filósofos, Aristóteles, por exemplo, ensina de forma bem diferente sobre os elementos da felicidade ( ver EN 1099b ). O que é então a felicidade ? Vamos perguntar ao pai da igreja . Agostinho ( 354-430 ) escreve em seu De civitate Dei que a tradição cristã tem enfatizado que o ápice desta felicidade é a visão de Deus ( kr. theoria , lat. visio Dei beatifica ) . O Livro do Apocalipse diz que aqueles que morrem como próprios do Senhor são abençoados e podem descansar de seus trabalhos ( Ap 13,14 ) . O Evangelho inclui a promessa de Jesus de que a recompensa no céu será grande . Quando nos lembramos dos mortos, de um ponto de vista cristão, não estamos realmente nos lembrando dos mortos. Para Deus todos estão vivos . Mesmo os defuntos . Em uma de suas orações noturnas, Mikael Agricola pergunta lindamente: "Deixe-me descansar em você, para quem os mortos também vivem". O evangelista Lucas escreve que Deus não é o Deus dos mortos, mas dos vivos. Para Ele todos estão vivos ( Lucas 20:38 ). Em outro lugar, o apóstolo Paulo escreve: "Quando o perecível se reveste de incorrupção e o mortal se reveste de imortalidade, então as escrituras se cumprem: - A morte é engolida e a vitória é conquistada. ( 1 Crônicas 15:54 ) "Vestidos na imortalidade" é uma bela maneira de dizer. Podemos nos confortar em lembrar de nossos entes queridos e de todos os outros que nos precederam para trocar suas roupas . A morte e a ressurreição de Cristo são para nós sinais de esperança, da qual nos tornamos participantes no batismo. Nas palavras do Apóstolo: "Se por uma morte nos unimos a ele, ressuscitaremos como ele" ( Rm 6,5 ). Para o cristão, a morte é sempre "morte na esperança". (Para uma discussão mais profunda do assunto, ver W. Pannenberg, ST, vol II, p. 430.) A salvação do cristão é Deus. É claro que ninguém pode se fazer abençoado. O Evangelho deixa claro que Jesus proclama a salvação daqueles que estão em necessidade neste mundo . O velho ditado parece ser verdadeiro: "O costume deste mundo é louvar os santos mortos e perseguir os vivos" . Existe uma certa dualidade associada à santidade ou beatitude. Não necessariamente torna uma pessoa popular e admirada neste mundo. Muitas vezes o oposto. Há sempre algo estranho a este mundo na Palavra de Deus e sua observância ( cf. Jo 1:11 ) . Tertuliano, um dos teólogos importantes da Igreja primitiva, escreveu apropriadamente: "A verdade sabe ser um estranho no mundo ( scit se peregrinam in terris agere ) e facilmente encontra inimigos naqueles que estão fora dele ( inter extraneos ) . Sabe também que é de outra espécie seu lugar no céu, assim como sua esperança, sua ação de graças e seu valor ( Apolog . , I , 2 ) As bem-aventuranças ou macarismos de Jesus deixam isso claro . Jesus rompe com as noções tradicionais e humanas de felicidade e felicidade . A verdadeira felicidade do homem só pode estar em Deus, e tal estado nem sempre está à altura dos padrões deste mundo . A idéia dos santos está geralmente associada em particular às Igrejas Católica e Ortodoxa . É verdade que nestas igrejas a "igreja celebrante" desempenha um papel mais proeminente . No entanto, seria um erro pensar que o Luterano</w:t>
      </w:r>
    </w:p>
    <w:p>
      <w:r>
        <w:rPr>
          <w:b/>
          <w:color w:val="FF0000"/>
        </w:rPr>
        <w:t xml:space="preserve">id 249</w:t>
      </w:r>
    </w:p>
    <w:p>
      <w:r>
        <w:rPr>
          <w:b w:val="0"/>
        </w:rPr>
        <w:t xml:space="preserve">Os Estados-Membros devem assegurar que o fornecimento de emissões de televisão e rádio digitais aos telespectadores e ouvintes na Comunidade por meio de sistemas de acesso condicional, independentemente do meio de transmissão, cumpra as condições estabelecidas no Anexo I, Parte I. Mas se olharmos para trás, 10 anos para 1998, o ano em consideração neste relatório, eu diria aos deputados aqui presentes hoje e a todos os nossos ouvintes que os quatro países mais atrasados, Irlanda, Grécia, Espanha e Portugal, conseguiram em 10 anos um aumento de 10 pontos na média comunitária do produto interno bruto. A resolução já foi citada a fim de incitar a violência contra meu povo e contra a estação de rádio em questão, que também tem ouvintes não católicos. Pergunto-me, portanto, se é isto o que significa tolerância na União Européia. Hide username : \ t Se esta opção for selecionada, o identificador chave de todos os pacotes criptografados será removido. No lado positivo : o ouvinte da rede não pode ver o destinatário , portanto é mais difícil examinar os dados . Desvantagem : o destinatário tem que tentar todas as chaves de criptografia antes de poder decodificar. Este pode ser um processo longo, dependendo do número de chaves que o destinatário possui. Em um discurso muito coerente para centenas de milhares de ouvintes, ele explicou porque aceitou o convite para participar do Fórum de Porto Alegre após o Fórum Econômico de Davos, pois alguns de seus apoiadores acharam difícil de entender. Mostrar página 1 . 45 frases encontradas que combinam com a frase ouvinte . Encontrado: 0,579 ms. As memórias de tradução são geradas por humanos em computadores , o que pode causar erros . Eles vêm de muitas fontes e não são verificados. Mantenha-os em reserva.</w:t>
      </w:r>
    </w:p>
    <w:p>
      <w:r>
        <w:rPr>
          <w:b/>
          <w:color w:val="FF0000"/>
        </w:rPr>
        <w:t xml:space="preserve">id 250</w:t>
      </w:r>
    </w:p>
    <w:p>
      <w:r>
        <w:rPr>
          <w:b w:val="0"/>
        </w:rPr>
        <w:t xml:space="preserve">A Antiga Mina em Outokumpu revela um mundo único e fascinante: o local de mineração, agora uma atração turística, conta uma história vívida e interessante da época de ouro dos mineiros e da história da mineração finlandesa. A Mina Velha, espalhada ao redor da colina de Outokumpu, é uma extensa área museológica e uma atração turística diferente de qualquer outra na Finlândia. O berço da história da mineração no início do século 20, Outokumpu era uma pequena vila na paróquia de Kuusjärvi, na fronteira entre Savo e Karelia. A descoberta de um minério de cobre na área em 1910 mudou completamente o futuro da pacata vila. Foi um ponto de inflexão revolucionário, pois a atividade mineira que começou trouxe empregos, pessoas e desenvolvimento para a pequena vila, que se tornou a mais importante cidade mineira da Finlândia após mais de 70 anos de mineração. As décadas de atividade deixaram monumentos interessantes para a era dourada dos mineiros. Outokumpu tinha um total de quatro minas, das quais a Mina Velha é a mais antiga e atualmente a única a ser preservada em um museu. A Mina Velha iniciou suas operações há cem anos e, embora não esteja mais em operação, a Mina Velha ainda está de pé, contando a história do trabalho árduo, da força de vontade e do espírito inabalável que deixaram sua marca na Outokumpu ao longo dos anos. A Mina Velha é um lugar memorável e único a ser visitado por toda a família. Kitty e carboneto ? Experimente a mina por si mesmo ! A área da antiga mina é composta por vários edifícios antigos com uma história que remonta à mineração. A maioria dos edifícios foi construída na década de 1920. A fundição, que foi utilizada para operações de mineração até os anos 50, agora inclui salas e equipamentos para o processo de mineração e vários salões de exposição e banquetes. A bilheteria, o escritório de informações turísticas e a loja do museu também estão localizados no salão inferior da fundição durante a temporada de verão. O atual museu da mineração era antigamente a sala dos mineiros, que incluía instalações de troca e lavagem. O museu, recentemente renovado, terá exposições completamente novas prontas para o próximo verão. O túnel do museu, escavado em 1985, atravessa a colina de Outokumpu. No túnel renovado do museu, você pode fazer uma visita guiada ou autoguiada para vivenciar a história da mineração e o dia de trabalho de um mineiro em condições reais . Fotos antigas e maquinário dão uma idéia da vida cotidiana do mineiro. O túnel também permite passeios emocionantes sob a luz dos faróis. Na outra extremidade do túnel do museu, ainda subterrâneo, está o restaurante Karbidi, que está aberto diariamente em alta temporada e, caso contrário, com hora marcada. Karbidi é um local popular para festas por causa de seu ambiente incomum e fascinante. A característica especial do restaurante é certamente a única lareira subterrânea aberta nas proximidades, no meio da sala de jantar. A melhor maneira de ver o antigo local da mina é seguir a ferrovia da mineração, que percorre cerca de um quilômetro ao redor do local e imita a ferrovia original de bitola estreita. Durante o verão, uma velha locomotiva a diesel percorre a pista, com vagões bogie atrás dela para levar os clientes para o outro lado do morro. No final do passeio, você pode subir até a torre de mineração, que originalmente era usada como torre de guindaste, para uma vista deslumbrante da cidade mineira. Ao redor da mina Além dos memoráveis passeios pela mina, há uma grande variedade de outras atividades organizadas dentro e ao redor da Mina Velha. Na antiga estufa de secagem da mina, que costumava ser uma instalação de secagem e armazenamento de concentrado, há agora um teatro aberto o ano inteiro. Neste verão, o clássico Juhani Aho's Railway será apresentado no popular teatro da Mina Velha. Grupos podem reservar uma visita à mina para uma variedade de atividades como apresentações teatrais, concertos e passeios turísticos . O ambiente histórico da Mina Velha também oferece oportunidades fascinantes de passeios turísticos.</w:t>
      </w:r>
    </w:p>
    <w:p>
      <w:r>
        <w:rPr>
          <w:b/>
          <w:color w:val="FF0000"/>
        </w:rPr>
        <w:t xml:space="preserve">id 251</w:t>
      </w:r>
    </w:p>
    <w:p>
      <w:r>
        <w:rPr>
          <w:b w:val="0"/>
        </w:rPr>
        <w:t xml:space="preserve">Todos os usuários do portal Ovid Medline da Vertex Online podem agora tirar ainda mais proveito do inovador serviço de links do serviço . Novas aplicações do Google, o serviço de busca mais popular da Internet, podem agora ser facilmente encontradas através do link 'External Link Resolver' na referência Medline . Agora você pode usar MeSH para buscar automaticamente em bancos de dados como : Mozilla Firefox ( versão 1.0 ou posterior ) os usuários do navegador podem agora usar a extensão para exibir o link SFX da Universidade de Helsinque nos resultados de busca do Google Scholar . Torna fácil verificar se o texto completo está disponível para o documento encontrado. Os seis quiosques Helka em Terko, que está se tornando uma biblioteca multi-coberta, expandiram as características da Helka com um mapa mostrando a localização do material. Uma caixa de busca foi instalada nos quiosques, onde o usuário pode inserir o código do campo de localização, ou signum, do material em Helka e receber um mapa mostrando a localização do material. Isto acelera o processo de recuperação de informações e reduz o número de consultas de localização para o pessoal de atendimento ao cliente. O mapa é o mesmo utilizado em Helka Handy, desenvolvido pela Terko. Alternativamente, o cliente pode usar o banco de dados Helka com a interface Helka Handy , onde o mapa mostrando a localização dos dados é exibido diretamente a partir de um link nos dados. Um mapa da coleção Terko aparecerá então no lado esquerdo da tela, com a prateleira onde o material está localizado marcado por uma bola vermelha . O mapa também mostra o nome da prateleira e o número do andar Terko onde a prateleira está localizada. A página principal do popular serviço de periódicos eletrônicos permite ao usuário escolher o número de periódicos a serem exibidos nos resultados da busca (25-200) e se deve exibir todos os periódicos na base de dados ou apenas aqueles com texto completo. Confira as opções disponíveis ! O menu "Introdução à biblioteca" fornece todas as informações importantes sobre a biblioteca, desde o horário de funcionamento até os detalhes de contato. Nossos clientes regulares devem observar os 'links rápidos' na página inicial, que coloca nossos principais serviços - como Vertex , JournalNavigator , BookNavigator , Terkko SearchNet e Helka - a apenas um clique do mouse de distância . O serviço de links SFX foi introduzido para a base de dados de periódicos eletrônicos no JournalNavigator . Clicando no nome de um periódico abre o menu de serviços SFX , a partir do qual o cliente pode selecionar facilmente o serviço relacionado ao periódico de sua escolha . Na parte superior estão os links para a versão de texto completo do periódico , em alguns casos pode haver mais de um . O menu SFX também fornece informações sobre os anos em que a revista está disponível e outras possíveis restrições . A partir do menu de serviços SFX também é possível verificar a disponibilidade da versão impressa da revista em diferentes catálogos de bibliotecas. Helka link para verificar rapidamente a localização da revista na Universidade de Helsinki . O menu também inclui um link Fator de Impacto , que permite examinar a evolução do valor IF de um periódico nos últimos anos . O serviço de ligação SFX utiliza a tecnologia OpenURL para criar dinamicamente as ligações necessárias. O serviço de ligação SFX também foi introduzido em outros serviços. O banco de dados RefWorks pode ser facilmente verificado através do link SFX para ver se o texto completo está disponível para uma referência , ou que outros serviços estão disponíveis para ele. Assim, apenas as informações de referência são suficientes no banco de dados , a disponibilidade do texto completo pode sempre ser verificada dinamicamente . O SFX também pode ser encontrado em bancos de dados como o Vertex Online , ISI Web of Knowledge e agora também é possível conectar-se ao Google Scholar ( veja acima ) . Terkko fortaleceu sua posição como uma biblioteca multicanal : Terkko Mobile expandiu ainda mais O serviço Terkko Mobile é uma ferramenta de tempo móvel para o moderno, clínico e pesquisador móvel . Terkko Mobile leva os serviços diretamente à ponta dos dedos do cliente em um formato que facilita manter sempre consigo informações importantes. Os serviços Terkko são agora de fácil acesso em movimento, onde quer que você esteja, sem fio e personalizados. Helka Handy - o catálogo das bibliotecas da Universidade de Helsinque está agora disponível como um serviço móvel .</w:t>
      </w:r>
    </w:p>
    <w:p>
      <w:r>
        <w:rPr>
          <w:b/>
          <w:color w:val="FF0000"/>
        </w:rPr>
        <w:t xml:space="preserve">id 252</w:t>
      </w:r>
    </w:p>
    <w:p>
      <w:r>
        <w:rPr>
          <w:b w:val="0"/>
        </w:rPr>
        <w:t xml:space="preserve">hehe , bem agora todos nós vemos a semelhança em todos! todos nós devemos ter as mesmas expressões e gestos , pois estamos tão apegados uns aos outros crescendo :DDD ou melhor ... andando juntos todos os dias ! Conheço Iineksen desde que eu era realmente pequena .... há mais de 15 anos :) Sebu e Anna A única coisa que sempre me incomoda são todos aqueles anúncios nos blogs de todos , isso é realmente horrível que o banner superior do Seppälä ( desculpe minha franqueza ) Mas eu gosto de ler seu blog , vocês são pessoas REALMENTE adoráveis :) continuem assim ! T:Pilvi</w:t>
      </w:r>
    </w:p>
    <w:p>
      <w:r>
        <w:rPr>
          <w:b/>
          <w:color w:val="FF0000"/>
        </w:rPr>
        <w:t xml:space="preserve">id 253</w:t>
      </w:r>
    </w:p>
    <w:p>
      <w:r>
        <w:rPr>
          <w:b w:val="0"/>
        </w:rPr>
        <w:t xml:space="preserve">Por Zalando 18.12.2013 Se você se apaixonar, então encontre outra pessoa / Mais perto de mim você ficará ferido Eu acordei esta manhã quando as meninas ligaram da escola, que onde eu estou . Bem dormido na bomba, é claro . O esqui da noite anterior fez efeito quando eu esquiei para a escola sem maquiagem e meu cabelo molhado e frisado da lavagem da noite anterior. Na verdade, hoje tivemos um dia bastante inútil e nem mesmo metade da turma se deu ao trabalho de se arrastar para a escola. Mas eu recebi meu primeiro tratamento de pé! Você sabe que quando você adiou algo e adiou, você fica um pouco assustado e foge? Essa tem sido minha relação com a pedicura. Todos os outros tratamentos vão bem e eu gosto de fazê-los, mas não posso dizer o mesmo sobre os pés. Eu já ameacei, ou melhor, jurei, não tocar um único dedo do pé quando eu terminasse. Mas conhecendo-me, logo estarei sentado em uma escola de podologia em algum lugar , você nunca sabe ( você SABE ) . Depois da escola, eu fui ao centro da cidade para ver minha irmã mais velha . Acabamos mais uma vez na Sala Cavala para wokki , feta wokki isso nunca decepciona! Com o estômago cheio fomos até a costureira para experimentar o vestido de noiva da minha irmã, e oh como ele é lindo. Vou pedir permissão para publicar fotos de futuros casamentos também no blog, porque a irmã mais velha vai ser a noiva mais bonita do mundo. Mas deixamos o vestido para ser alterado um pouco mais, então no próximo ano teremos outra prova! Agora estou começando a arrumar novamente a minha touca de dormir, para que eu possa ter certeza de estar na frente da TV na hora do meu programa favorito. As boas e as más notícias são as mais engraçadas de sempre, logo após Putus! Amanhã é a hora do cabelo quando a Meritta começa a fazer sua mágica na crina deste leão. Fomos à loja hoje para comprar algumas extensões novas, pois nas últimas vezes fiquei desapontado tanto com o cabelo Rapunzel da Suécia quanto com o Dreamhair :( Amanhã, então, novos cabelos e novos estilos! Já estamos no clima de Natal? Para mim ainda é um pouco de trabalho em andamento, mas talvez depois do trabalho no sábado à noite eu perceba que estou de férias e o Natal já está à porta! Os cabelos das minhas extensões começaram a cair do meu cabelo como loucos, e ficaram em mau estado de qualquer maneira, apesar de eu ter cuidado bem deles! Eu não tive este problema antes , não sei se foi por causa da sombra quase mais clara , porque o cabelo mais escuro tem sido de muito melhor qualidade com Rapunzel e Dreamhair ambos ! Obrigado e tenha um Natal relaxante para você também! ) e um ano muito super novo !</w:t>
      </w:r>
    </w:p>
    <w:p>
      <w:r>
        <w:rPr>
          <w:b/>
          <w:color w:val="FF0000"/>
        </w:rPr>
        <w:t xml:space="preserve">id 254</w:t>
      </w:r>
    </w:p>
    <w:p>
      <w:r>
        <w:rPr>
          <w:b w:val="0"/>
        </w:rPr>
        <w:t xml:space="preserve">O Centro Finlandês de Tecnologia de Segurança e o Centro Finlandês de Pesquisa do Consumidor realizaram pesquisas sobre percepções e atitudes em relação à segurança elétrica e ao uso de equipamentos entre os consumidores. A pesquisa mostra que os finlandeses usam principalmente equipamentos elétricos com segurança e têm atitudes positivas em relação à segurança. Entretanto, os homens correm um pouco mais de riscos desnecessários com equipamentos elétricos do que as mulheres. Os finlandeses são bastante escrupulosos na leitura das instruções de uso de equipamentos elétricos, com mais de três em cada quatro dizendo que sempre ou frequentemente lêem as instruções para um novo aparelho antes de usá-lo. A pesquisa também dá resultados muito positivos sobre os conhecimentos e práticas dos consumidores. Uma clara maioria diz que eles seguem regras básicas de segurança elétrica, por exemplo, verificando se os aparelhos elétricos estão desligados quando saem de casa, desligando os aparelhos elétricos do banheiro quando tomam banho ou chuveiro e usando somente aparelhos ao ar livre . Os resultados também melhoraram ligeiramente desde a medição anterior em 2001. Os homens estão geralmente mais expostos do que as mulheres a riscos elétricos quando trabalham com aparelhos elétricos . Por exemplo, os homens reparam equipamentos elétricos defeituosos e também relatam ter sido eletrocutados com mais freqüência do que as mulheres . Eles também são menos propensos que as mulheres a ler as instruções de operação . Os homens também são mais propensos a usar aparelhos de interior ao ar livre e mais propensos a remendar fios elétricos com fita adesiva ou fita isolante. O estudo mostra que a segurança não é um fator muito importante na escolha de um novo aparelho elétrico, mas que fatores como preço e características operacionais têm uma influência muito mais forte na decisão de compra. Por outro lado, os consumidores geralmente consideram que os aparelhos elétricos vendidos na Finlândia são seguros. O perigo elétrico mais temido é um incêndio causado por um aparelho elétrico. A televisão é considerada o aparelho elétrico mais perigoso em casa e o fogão o segundo mais perigoso. Na realidade, os fogões são de longe o aparelho mais perigoso para causar incêndios de aparelhos elétricos e são, portanto, os aparelhos mais perigosos. Entre os equipamentos de segurança em casa, um alarme de fumaça é encontrado em quase todas as casas, um kit de primeiros socorros em mais da metade das casas, um cobertor de incêndio em quatro em cada dez casas e um extintor portátil em uma em cada três casas. Uma pesquisa que mede as práticas de segurança do consumidor foi realizada em 2004 como uma pesquisa por carta com 1208 respondentes. A pesquisa é parte de um projeto de pesquisa que também investigou atitudes e informações de segurança relacionadas ao uso de aparelhos a GLP e fogos de artifício. A pesquisa foi realizada pelo Centro de Pesquisa do Consumidor em nome da TUKES e também foi financiada pelo Ministério do Comércio e Indústria e pelo Centro Finlandês de Promoção da Segurança Elétrica. Uma pesquisa semelhante foi realizada pela última vez em 2001.</w:t>
      </w:r>
    </w:p>
    <w:p>
      <w:r>
        <w:rPr>
          <w:b/>
          <w:color w:val="FF0000"/>
        </w:rPr>
        <w:t xml:space="preserve">id 255</w:t>
      </w:r>
    </w:p>
    <w:p>
      <w:r>
        <w:rPr>
          <w:b w:val="0"/>
        </w:rPr>
        <w:t xml:space="preserve">Nova estação membro em Helsinki Notícias e eventos A mais nova estação membro das estações Tervesuu se chama Malminkartano Dentists Ltd. Está localizada no distrito de Malminkartano e atende os residentes de suas áreas circunvizinhas para todos os problemas de cuidados dentários básicos. A estação está equipada com um sistema de imagem panorâmica de raios X e um sistema de colocação de porcelana Cerec . A estação também fornece tratamento dentário sob anestesia para pessoas que sofrem de ansiedade dentária excessiva . A Malminkartano Dentists Ltd opera na Puustellintie 4 , Helsinki desde 1987. As duas salas de tratamento da estação foram completamente reformadas em 2013 e 2014. A Associação Finlandesa de Centros Odontológicos (Suomen Zahnasläääkäriasemat ry Tervesuuasemat) aceitou o pedido de adesão e aceitou o centro como membro a partir de 28 de março de 2014. Suomen Hammasläääkäriasemat ry A associação de clínicas odontológicas privadas oferece para você o melhor cuidado dentário possível. Marque uma consulta na estação membro mais próxima de você , nós cuidaremos bem de seus dentes !</w:t>
      </w:r>
    </w:p>
    <w:p>
      <w:r>
        <w:rPr>
          <w:b/>
          <w:color w:val="FF0000"/>
        </w:rPr>
        <w:t xml:space="preserve">id 256</w:t>
      </w:r>
    </w:p>
    <w:p>
      <w:r>
        <w:rPr>
          <w:b w:val="0"/>
        </w:rPr>
        <w:t xml:space="preserve">    A missão da cooperativa é desenvolver e promover a experiência, o turismo natural e cultural em Lahti, Päijät-Häme e outras áreas vizinhas, a pesquisa, preservação e promoção do patrimônio cultural e histórico da região. A cooperativa apóia museus, profissionais e empresas que, através de suas atividades, preservam os valores culturais e naturais da região e promovem seu uso para o turismo de acordo com os princípios da conservação da natureza e do desenvolvimento sustentável. A cooperativa operará um escritório de serviços que prestará serviços turísticos e de corretagem aos membros e prestará serviços de escritório e fornecimento de equipamentos e outros pedidos e bens necessários aos membros . A cooperativa poderá também prestar outros serviços de apoio às atividades de seus membros. 4§ O preço de subscrição de uma ação será de EUR 100 . Do preço de subscrição, 50 euros serão pagos ao capital da cooperativa e 50 euros à reserva de capital sem restrições . 5§ O exercício financeiro da cooperativa será de 1 de janeiro a 31 de dezembro ... 6§ O conselho de administração será composto de pelo menos um e não mais de cinco membros . Se houver menos de três membros , o conselho também deverá ter pelo menos um membro suplente . O mandato de um membro do conselho será indefinido . 7§ O nome da cooperativa deverá ser assinado apenas pelo presidente do conselho e pelo diretor executivo e por dois membros do conselho em conjunto . Além disso, o Conselho de Administração também pode delegar o direito de assinar a procuração ou o nome comercial a uma pessoa designada . 8§ Os membros da cooperativa exercerão seus poderes de decisão na assembléia geral da cooperativa . As reuniões serão ordinárias ou extraordinárias da cooperativa. Uma assembléia geral ordinária da cooperativa será realizada uma vez por ano em uma data fixada pelo conselho de administração dentro de seis meses a partir do final do exercício financeiro . Uma assembléia geral extraordinária da cooperativa será realizada sempre que o conselho de administração considerar necessário . Uma assembléia geral extraordinária também será realizada se o auditor ou membros representando pelo menos um décimo do número total de votos emitidos pelos membros assim o solicitarem por escrito para tratar de um assunto que eles tenham notificado ou se de outra forma for exigido por lei . A notificação da assembléia será feita dentro de 14 (quatorze) dias a partir da solicitação . 9§ A assembléia geral decidirá sobre qualquer emenda aos estatutos . A decisão será válida , salvo disposição legal em contrário , se for apoiada por membros com pelo menos dois terços dos votos expressos .</w:t>
      </w:r>
    </w:p>
    <w:p>
      <w:r>
        <w:rPr>
          <w:b/>
          <w:color w:val="FF0000"/>
        </w:rPr>
        <w:t xml:space="preserve">id 257</w:t>
      </w:r>
    </w:p>
    <w:p>
      <w:r>
        <w:rPr>
          <w:b w:val="0"/>
        </w:rPr>
        <w:t xml:space="preserve">Decisões de apoio comercial tomadas pela Piriyiset ry em 2008 1. River House Oy Direct Printing Summary: Compra de uma impressora de impressão direta compatível com as impressoras anteriormente adquiridas Esta impressora permitirá à empresa expandir sua gama de produtos e ao mesmo tempo fornecer capacidade adicional para as necessidades dos clientes existentes. Resumo : Uma nova máquina com mais características é necessária para a subcontratação de trabalhos de costura. Orçamento : 2690 euros no total (subsídio 35%) 7. Tmi Tiala Timo TiTi Resumo : O projeto desenvolverá atividades comerciais para a prestação de vários serviços de projeto e medição. O projeto permitirá a compra de equipamentos de medição RTK. A aquisição permitirá à empresa oferecer novos serviços a seu grupo de clientes , melhorar sua competitividade e rentabilidade . A empresa terá a oportunidade de competir por novos pacotes de trabalho , que se concentrarão nos benefícios do sistema de medição . Por que o nome Pirityiset ? "Teria sido bom se todos os habitantes da floresta tivessem precisado de um duende ou de um duende, que alguns avós ricos sabiam ter .... O duende, que era como um escaravelho de estrume, novamente assobiou dinheiro para o caixão fechado de seu mestre, para que a casa nunca saísse correndo. O duende tinha que ser servido, assim como o duende, servido e se despediu com mingau de papa de manteiga..."</w:t>
      </w:r>
    </w:p>
    <w:p>
      <w:r>
        <w:rPr>
          <w:b/>
          <w:color w:val="FF0000"/>
        </w:rPr>
        <w:t xml:space="preserve">id 258</w:t>
      </w:r>
    </w:p>
    <w:p>
      <w:r>
        <w:rPr>
          <w:b w:val="0"/>
        </w:rPr>
        <w:t xml:space="preserve">Mika Lemmetti fez um início de vôo para a temporada de 2014. Na rodada de abertura da série WRC Sprint no domingo passado, Mika levou uma grande vitória de classe. Como bônus, ele ganhou o título de tração nas duas rodas mais rápidas. Para esta temporada as regras da série mudaram significativamente, uma vez que os dois pneus terão suas próprias medalhas . Lemmetti se preparou para a rodada de abertura ao correr a corrida nacional em Raahe . Um dia antes da corrida de Suonenjoki, Mika foi "esquentar" na pista de Joni Nikko em Laihia. O carro está exatamente no mesmo estado desde o outono passado. Lemmetti disse antes da corrida em Suonenjoki que o carro tinha bom aspecto. A classe dois, onde Mika conduz, reuniu dez competidores para a corrida no vilarejo de morangos. A pista de 2,8 km de extensão ao redor de Suonenjoki Ravirada era familiar a Lemmetti. A pista parcialmente congelada seria melhor para a segunda volta. Mika melhorou seu tempo em 3,31 segundos na segunda volta. A vitória foi por 0,56 segundos sobre Mika Rautiainen . Além disso, Lemmetti foi o condutor mais rápido na retaguarda de toda a corrida, terminando em nono na corrida geral. Na segunda volta, o início da pista foi mais lento, mas o final foi mais rápido. O percurso foi muito bom, Mika estava feliz depois da corrida - A série começou perfeitamente. Esta é uma boa largada para a segunda corrida em Lopje, em 23 de fevereiro, o Lyssman continuou.</w:t>
      </w:r>
    </w:p>
    <w:p>
      <w:r>
        <w:rPr>
          <w:b/>
          <w:color w:val="FF0000"/>
        </w:rPr>
        <w:t xml:space="preserve">id 259</w:t>
      </w:r>
    </w:p>
    <w:p>
      <w:r>
        <w:rPr>
          <w:b w:val="0"/>
        </w:rPr>
        <w:t xml:space="preserve">[ quote author=Satellite Observer link=topic=23313.msg570047#msg570047 date=1263918287 ] [b]Jogo feio em Somppar [ /b ] 19.1.2010 O início da partida entre os Dois Cestos e os Panteras Cor-de-Rosa foi emocionante no sentido de que o primeiro encontro no gueto foi surpreendentemente próximo . Assim, as chances para os super heróis estavam no ar. Além disso, até parecia haver um jogador na lista que parecia ser um verdadeiro jogador de basquete, que não foi visto no primeiro jogo. O excesso de peso médio foi, portanto, um pouco menor desta vez. Os Panthers fizeram uma corrida apertada de 4-0 desde o início, mas depois disso a pressão apertada (ou apertada) da equipe Basket 2 valeu a pena. Primeiro chegamos à pele, depois passamos por eles com velocidade. Depois disso, o jogo foi quase completamente interrompido e o foco foi o de tomar o maior número de faltas possível. 54 faltas foram apitadas no total, mais ou menos feias. Mikko Kytölä e Jere Taussi merecem uma menção especial e uma marca de papagaio por suas travessuras, pois foram jogadores notáveis no encontro anterior. Desta vez não foi o caso. A ampla gama de jogadores do time da casa mostrou novamente seu talento, com sete jogadores marcando mais de 10 pontos. Piipponen de três pontos está lentamente entrando no balanço das coisas, o que é um bom presságio para os jogos restantes. Caso contrário, o final ofensivo parece ser bastante bom, já que os Panteras foram colocados em um pisterall tal que tiveram que ser guiados até a porta da frente com suas cabeças tão girando. Bem , com toda a honestidade , os corredores confusos da escola Sompio também podem ser culpados . Uma menção especial para o grande número de espectadores ( 10 ), que certamente saíram antes da metade do tempo quando o jogo se transformou em nada mais do que fantoches e arremessos. Foi uma pena por si só, pois no final da partida vimos uma bola 4x5 espetacular depois que os jogadores ficaram sem tempo. Para completar, a partida durou quase duas horas, com o treinador dos Panthers usando tempo suficiente. Na história do basquetebol esta partida permanecerá entre as cinco lutas mais feias _de sempre_ . Felizmente este também foi o último encontro da temporada contra os Pink Panthers . 14.1 Cesta Escolar Sompio 2 - Panteras Cor-de-Rosa [b]106[ /b ] - 72 Cesta 2 pontuação : Piipponen 14 , Heinonen 13 , S. Koski 13 , Iivonen 11 , Kyyrö 11 , Rönnholm 11 , Ylipekka 10 , Keskinen 9 , P. Koski 9 , Jalava 3 , Luukkonen 2 Pink Panthers score : Hakkarainen 21 , Kytölä 14 , Karjalainen 11 , Kahilampi 10, Taussi 10, Hurskainen 3 , Leskinen 3 [ /quote ] Resumo Escrito por : Random Observer O núcleo consiste principalmente de jogadores que jogaram bem nos cinco primeiros na última temporada, mas também foram feitas algumas novas adições do time que foi promovido aos dois primeiros na última temporada. Há também um novo COACH e mais TRAINERS! Com bom aspecto! Os nomes não devem ser enganados , a ascensão para o II-divar sul foi sob o nome Kakkoskori , mas no futuro este nome estará no segundo time no quarto , e o edari provavelmente jogará sob o nome Kerava Kori-80 . Caso em questão ! Por: Dominação De acordo com esta notícia o Wolvesit foi promovido a 3º dirre apesar de ser o 3º colocado em sua própria seção. Existe algum fato e foram disputadas algumas eliminatórias cruzadas? É verdade! A federação tomou a decisão quando a Visa Basket não conseguiu reunir uma equipe que teria deixado um déficit de uma equipe no 3º dirre . Os lobos ficaram em 3º lugar em seu grupo, embora não tenham perdido para ninguém além de MuK e Dynamo . Os outros jogos foram muito fáceis de ganhar ( exceto os jogos F.U.T. , que os lobos ainda ganharam ) .</w:t>
      </w:r>
    </w:p>
    <w:p>
      <w:r>
        <w:rPr>
          <w:b/>
          <w:color w:val="FF0000"/>
        </w:rPr>
        <w:t xml:space="preserve">id 260</w:t>
      </w:r>
    </w:p>
    <w:p>
      <w:r>
        <w:rPr>
          <w:b w:val="0"/>
        </w:rPr>
        <w:t xml:space="preserve">SUSANNAN'S BLOG 15.12.2009 - Terça-feira : Saudações de Copenhague No 1. Saudações de Copenhague e do primeiro dia da reunião. Saí de casa de manhã cedo e cheguei em Copenhague por volta do meio-dia. No caminho, lemos em Hesar que os preparativos práticos para a reunião haviam dado errado e que as pessoas tinham feito fila lá fora por horas. No aeroporto, ninguém parecia saber onde encontrar os ônibus para o local da reunião e nenhum guia dos organizadores era visto no chão. Uma vez encontrada nossa acomodação, nos dirigimos ao local da reunião com meus colegas Pentti Tiusanen e Antti Kaikkonen e a conselheira do comitê Marja Ekroos . A fila foi uma visão e tanto! Havia uma fila de centenas de pessoas que disseram ter feito fila durante horas. Eles não estavam nem perto do prédio da reunião. O letreiro dizia que a espera era de cerca de cinco horas, mas de onde ? Desde o início ou desde o portão do centro? Nossa fila era mais curta que as outras porque éramos membros da delegação. Mais uma vez, quando perguntamos sobre isso, as respostas variaram muito. Ninguém parecia saber muito bem como o sistema deveria funcionar. Uma vez lá dentro, ouvimos que os dinamarqueses têm tido conversas de crise com o povo da ONU todos os dias por causa das filas de espera. Ouvi dizer que muitas coisas organizadas pela ONU estão agora sendo culpabilizadas pelos dinamarqueses por nada . O Bella Center é um enorme ponto de encontro e estava lotado de pessoas. Salas de exposição, salas de reunião, cafés e vários espetáculos e espetáculos. Enquanto comíamos, vimos Al Gore caminhando a alguns metros de distância, que saudou a todos com um simpático aceno de cabeça. Pensamos que também tínhamos sido saudados. Não tiramos uma foto, mas os flashes dos outros piscaram. Muitos queriam estar na mesma foto com ele. Éramos oito entrevistados e o debate trouxe à tona os temas familiares que eu mesmo enfatizei: possibilitar a mitigação da mudança climática e a criação de empregos ao mesmo tempo, compartilhar os custos de forma justa entre países e cidadãos, ajudar os países pobres e a solidariedade internacional, eficiência energética e energias renováveis. Ninguém disse nada sobre a energia nuclear neste debate - depois do debate climático finlandês, parecia refrescante! Muita rede de contatos aconteceu e amanhã continuaremos a discussão com minha colega sueca Ann-Kristine Johansson e outros, em uma reunião internacional de parlamentares. Finalmente, uma pergunta adicional: por que as pessoas que vieram à reunião tiveram que fazer fila por tanto tempo? Os organizadores sabem há semanas quantas pessoas se haviam registrado, não teria sido mais justo dizer quando se registraram que não havia espaço para mais ? Agora eles estão restringindo o acesso das ONGs ao local durante o resto da semana.</w:t>
      </w:r>
    </w:p>
    <w:p>
      <w:r>
        <w:rPr>
          <w:b/>
          <w:color w:val="FF0000"/>
        </w:rPr>
        <w:t xml:space="preserve">id 261</w:t>
      </w:r>
    </w:p>
    <w:p>
      <w:r>
        <w:rPr>
          <w:b w:val="0"/>
        </w:rPr>
        <w:t xml:space="preserve">     Há muitas alegrias que vêm com o fato de ser mulher. A menopausa não é uma delas. Como mulher, tive dificuldade para me adaptar aos sintomas da menopausa. Meu corpo começou a mudar de muitas maneiras diferentes, e eu sentia que estava ficando louco. Eis como aprendi a controlar os sintomas da menopausa e o que me ajudou tremendamente. Adoro tomar uma xícara de café pela manhã. No entanto, descobri que o corte na cafeína, que eu bebia diariamente, ajudava a reduzir os afrontamentos que eu estava experimentando. Sabe-se que a cafeína é conhecida por faísca, que pode irromper em um piscar de olhos em um instante e ao eliminar este fato, me senti muito mais frio do que de costume. A depressão é o sintoma mais comum da menopausa, e pode durar dias. Eu tinha ouvido falar em tomar vitaminas para ajudar a curvar os sintomas da menopausa, então decidi experimentar a vitamina B. Encontrei um simples produto de vitamina B em minha loja de conveniência local e comecei a tomar a vitamina diariamente. Isto me ajudou muito mais a sorrir e a controlar os sentimentos associados à depressão e à menopausa. Fazer ioga me ajudou a me livrar de minhas preocupações. Pude aprender a respirar facilmente e até mesmo conhecer alguns novos amigos em uma aula que estava acontecendo. Quando eu não estava na aula de ioga, peguei um DVD que eu podia usar sempre que quisesse ir para casa. Meus sentimentos de ansiedade foram aliviados e fui capaz de seguir em frente. Como se lidar com esses outros estados emocionais loucos não fosse suficiente, eu me vi ganhando peso. Quando comecei a notar um pouco de peso voltando, decidi seguir uma dieta que menos gramas gordurosas que estava aumentando de peso. Isso me ajudou a manter o peso fora e ainda desfrutar de ótimas refeições todos os dias. Depois de tratá-los com tratamentos maravilhosos, eu tinha passado pela minha menopausa sem maiores problemas. Embora possa ser difícil lidar com alguns desses sentimentos, encontrei as vitaminas e ajudei mais com as aulas de ioga. Há um suplemento natural que comecei a tomar que realmente mudou minha vida diária para melhor, como muitas mulheres concordarão. Todos os suplementos naturais de Amberen fizeram uma enorme diferença para mim. Eu acredito firmemente que os produtos naturais da menopausa são a melhor defesa para controlar os terríveis sintomas.</w:t>
      </w:r>
    </w:p>
    <w:p>
      <w:r>
        <w:rPr>
          <w:b/>
          <w:color w:val="FF0000"/>
        </w:rPr>
        <w:t xml:space="preserve">id 262</w:t>
      </w:r>
    </w:p>
    <w:p>
      <w:r>
        <w:rPr>
          <w:b w:val="0"/>
        </w:rPr>
        <w:t xml:space="preserve">A citação não é apenas um truque retórico", escreveu Manu Marttinen no jornalista 2/2014. Argumento que as percepções conflitantes decorrem do fato de que a "verdade oficial" e as crenças dos leitores estão muito distantes das práticas de citação reais dos jornalistas. Na educação, livros didáticos e editoriais, a prática de editar entrevistas em citações só é discutida em termos gerais e idealistas: citações são versões bastante verbais ou pelo menos igualmente significativas do discurso do entrevistado. No trabalho cotidiano, muitas vezes não é este o caso. Para minha tese de doutorado sobre citações, coletei gravações de entrevistas com jornalistas e os artigos de jornal publicados com base neles. Quando apresentei as conclusões de meu estudo, um não-jornalista sempre faz uma pergunta indignada: isso é permitido? A entrevista freqüentemente toma a forma de um diálogo ativo no qual o entrevistado diz "o que quer que aconteça". Entretanto, a linguagem de uma história de jornal precisa ser adaptada para tornar as citações universais, compactas, concisas e relevantes para a narrativa da história - talvez com uma certa ênfase na dobra da história ou na capa . Não me interprete mal: não espero ver citações que são desempacotadas entre aspas. Na minha opinião, não só é permitido editar citações, mas também é preciso editá-las. Dificilmente é possível traçar uma linha entre citações corretas e incorretas, mas a ingênua quibbling sobre a exatidão das palavras deve ser esquecida. Os jornalistas poderiam, por exemplo, em pequenos grupos, refletir sobre suas soluções de citação com base na transcrição de cada entrevista recente. Porque se cada jornalista trabalha sozinho, com pressa, sem orientação - especialmente os freelancers sob pressão financeira - há o risco de que uma boa história com suas citações convincentes se sobreponha aos ideais de honestidade .</w:t>
      </w:r>
    </w:p>
    <w:p>
      <w:r>
        <w:rPr>
          <w:b/>
          <w:color w:val="FF0000"/>
        </w:rPr>
        <w:t xml:space="preserve">id 263</w:t>
      </w:r>
    </w:p>
    <w:p>
      <w:r>
        <w:rPr>
          <w:b w:val="0"/>
        </w:rPr>
        <w:t xml:space="preserve">Não há dúvida: as portas de garagem são essenciais em todas as casas que têm garagem. A garagem de muitas pessoas é realmente uma função incrivelmente vital para a casa, pois é mais um santuário do que um mero lugar para definir seu número total de problemas. Isso significa que a porta da garagem serve como ponto de partida para o santuário do homem, tornando essencial a obtenção . Você encontrará tipos distintos de portas de garagem disponíveis, mas em geral, as portas de garagem em vinil são as mais eficazes entre todas elas. As portas de garagem em vinil são muito melhores em comparação com as portas de madeira, pois oferecem outras portas duráveis. As portas de madeira, independentemente de como você as resolva, as mantenha ou as preserve; ainda podem ficar irreparáveis por causa do clima negativo. A tinta pode lascar e a água pode entrar na madeira, desfigurá-la e talvez até introduzir um anel de madeira apodrecida por dentro. Com uma porta de vinil você só tem que ter certeza de que a folha está limpa, pois assim ela pode se tornar a última extensão. E assim como a madeira, ela pode ser maleável para dar conta de diferentes designs que podem ser baseados em sua garagem em relação aos ambientes. PORTAS VINYLLE VS. PORTAS DE AÇO As portas de aço vêm em várias formas distintas, tais como aço e alumínio. É triste dizer que ambos têm desvantagens individuais em si mesmos. Eles podem aceitar facilmente a rejeição, mas sua ferrugem eu tive que . A ferrugem pode ser difícil de remover, realmente, pois as portas de aço são completamente criadas por mesas de metal inteiras. Entretanto, eles não são tão resistentes e se danificam sem esforço. As portas de garagem em vinil tendem a não enferrujar e amolgadelas podem ser fixadas simplesmente fazendo as principais mudanças. No geral, as portas de garagem em vinil são as melhores simplesmente porque não enferrujam, não tendem a amolgar e tendem a apodrecer. As portas de garagem em vinil são essencialmente a melhor opção para uma porta de garagem. A única questão é que estilo você quer que as portas de garagem sejam. Uma vez feita sua escolha, então você pode ir em frente e dar o mergulho.</w:t>
      </w:r>
    </w:p>
    <w:p>
      <w:r>
        <w:rPr>
          <w:b/>
          <w:color w:val="FF0000"/>
        </w:rPr>
        <w:t xml:space="preserve">id 264</w:t>
      </w:r>
    </w:p>
    <w:p>
      <w:r>
        <w:rPr>
          <w:b w:val="0"/>
        </w:rPr>
        <w:t xml:space="preserve">Você já pode ver o dia ficar mais longo mesmo que a neve não fique no chão, e os campos estejam se tornando mais verdes mesmo que seja fevereiro. Poderíamos começar as tradicionais férias de esqui em meados do mês jogando golfe em casa? O curso de inverno no domingo foi um pouco gelado, alguns dias de sol seco e 4-5 graus mais poderia levá-lo ao curso. Quanto à patinação, perdi a esperança, por uma questão de princípio, não vou sair no gelo artificial com meus patins. Adeus inverno ... Não há fim do trabalho para a imprensa e para a Internet, mas é preciso continuar andando. No último ano, talvez mais do que nunca, mantive meus pés debaixo da escrivaninha e, contra esse pano de fundo, o exercício tem que ser eficaz, caso contrário, eu me queimo. Quando não consigo esquiar ou patinar, tenho tentado apertar em 30-40 minutos de natação quase todos os dias. Na região de Helsinque minhas piscinas cobertas favoritas são Leppävaara e Mäkelänrinne. É óbvio que a falta de elementos de inverno se reflete nas multidões nas piscinas, mas agora uma confissão. Eu nado principalmente "cãozinho", tenho feito isso durante toda minha vida. Sim, você tem que andar de costas e em um rolo de ranho, mas eu posso justificar meu estilo básico precisamente por causa de sua eficiência. Não usei um monitor de freqüência cardíaca, mas aposto que meu pulso está bem acima de uma centena de vezes com freqüência cardíaca média quando estou esfaqueando minha barba. Um competidor também não pode escapar dos esportes de desempenho no salão. Estabeleci a meta de nadar um percurso curto (25 metros) de ponta a ponta em pouco mais de 50 segundos . Com duas semanas de treinamento intensivo eu já posso conseguir isso, no início deste ano um minuto foi um bom desempenho com uma virada . Tenho observado meu ambiente com esse olhar nos corredores, mas até agora não apareceu nenhum companheiro, outro adulto nadando com um cachorro. Fiquei animado com uma sessão de uma hora? Sim, eu fiz. A quem posso recomendá-lo? Certamente qualquer pessoa que joga e ensina golfe. Eu até me senti um pouco envergonhado quando comecei a pensar que nem sempre tinha levado em conta essas leis óbvias ao ensinar. Isso me deu idéias claras para meu próprio sucesso e para a vida cotidiana. Eu me senti como um principiante, como eu deveria. Mesmo os movimentos simples devem ter parecido muito rígidos quando eu os estava fazendo. No final da aula eu estava sozinho, o relaxamento era sem esforço. A sensação era tão fácil que quando tive que fechar os olhos, acordei depois de um tempo depois que o instrutor disse que alguns deles (eu) conheciam muito bem este lado. Ouvi meu próprio ronco por um tempo, pois tendo a adormecer imediatamente quando a oportunidade surge, independentemente do tempo e do lugar. O Pilates e outros exercícios de ginástica são mais eficazes quando você pode fazê-los quase o ano todo. Para muitas pessoas o entusiasmo está no auge após a virada do ano, os corredores estão mais silenciosos após a Páscoa, no máximo. Na Golfpiste e Golf Digest, nosso tema permanente será manter a forma física e o bem-estar . Ninguém pode se dar ao luxo de longas pausas . A Feira de Golfe será realizada no início de março no Messukeskus. Em nossa seção haverá muita coisa acontecendo, com um programa diretamente relacionado ao esporte, assim como exercícios físicos. Você também terá a oportunidade de aprender sobre o Pilates , e até mesmo praticar se desejar. Eu pensava brincar que era uma moda para mulheres e gays. Como eu estava errado. Eu faço alguns exercícios de Pilates em casa, e vou consolidar minhas habilidades e os músculos profundos do meu corpo médio nesse meio tempo. Ursula e Minea estiveram bem representadas nos estágios iniciais do evento, as colocações finais foram a 32ª e 37ª posições. Minha atenção estava voltada para a coreana Shin Ji Yai, de 19 anos, que ganhou em seu país natal nada menos que nove vezes na temporada de 2007. Já a vi na tela antes, mas fiquei me perguntando sobre sua atitude positiva. Karrie Webb bateu Shin na repetição, mas este último certamente ganhou os pontos de simpatia com uma pontuação de 100-0 . Ole</w:t>
      </w:r>
    </w:p>
    <w:p>
      <w:r>
        <w:rPr>
          <w:b/>
          <w:color w:val="FF0000"/>
        </w:rPr>
        <w:t xml:space="preserve">id 265</w:t>
      </w:r>
    </w:p>
    <w:p>
      <w:r>
        <w:rPr>
          <w:b w:val="0"/>
        </w:rPr>
        <w:t xml:space="preserve">A Festa da Mulher A Festa da Mulher ( em grego antigo Θεσμοφοριάζουσαι Thesmoforiazusai ) é uma antiga comédia grega escrita por Aristófanes . Sua data de apresentação, seus concorrentes ou sua localização não são conhecidos precisamente porque as informações habituais sobre a apresentação faltam desde o início da peça. Outras informações e conteúdo sugerem que a peça foi apresentada em 411 AC ou logo após 410 AC . Estima-se que em 407 a.C. . Aristófanes apresentou outra comédia relacionada com a celebração da mesma peça, que se perdeu.</w:t>
      </w:r>
    </w:p>
    <w:p>
      <w:r>
        <w:rPr>
          <w:b/>
          <w:color w:val="FF0000"/>
        </w:rPr>
        <w:t xml:space="preserve">id 266</w:t>
      </w:r>
    </w:p>
    <w:p>
      <w:r>
        <w:rPr>
          <w:b w:val="0"/>
        </w:rPr>
        <w:t xml:space="preserve">Winnie the Pooh Winnie the Pooh imagens coloridas Winnie the Pooh Winnie the Pooh página colorida Aqui temos Winnie the Pooh nesta página colorida. Pooh é o ursinho de pelúcia de Christopher Robin , e junto com Piglet, Eeyore e Tigger ele vive muitas aventuras. Divirta-se colorindo os personagens de Pooh Bear, e não se esqueça de que você também pode imprimir os desenhos. Colorir Winnie the Pooh online agora é muito fácil, graças ao aplicativo de colorir imagens. Desenhos de Winnie the Pooh e seus amigos. A idéia original veio de livros de A. A. Milne, que ele escreveu para entreter seu filho. Vamos pintar uma página para colorir Winnie the Pooh Você gosta das páginas para colorir Winnie the Pooh? Esta é uma imagem de Winnie the Pooh colorindo ou pintando on-line em seu navegador sem ter que baixar ou instalar nada , é completamente seguro . Aqui você pode pintar gratuitamente Winnie the Pooh colorindo página Winnie the Pooh . Todas as crianças gostam de artesanato e atividades em casa , como Winnie the Pooh colorindo página é Finlandes e relacionado a Winnie the Pooh . Nosso desenho Winnie the Pooh é um dos melhores desenhos e quadros para pintar de Winnie the Pooh que você obterá e poderá compartilhá-lo com seus amigos e contatos em redes sociais. Você pode imprimir um desenho em preto e branco de Winnie the Pooh para você tentar colori-lo com marcadores coloridos ou papel manteiga, aprender sobre ele e compartilhá-lo com comentários, mostrá-lo a seus amigos. É uma atividade divertida e educativa para crianças que as ajuda a desenvolver habilidades motoras e coordenação enquanto se divertem. As páginas mais coloridas de Winnie the Pooh Piglet estão deitadas nesta página de coloração para você. Você pode escolher as cores que quiser e preencher a cor deste desenho. Piglet é o personagem de Winnie the Pooh. É um porco que parece um covarde óbvio, mas no final sempre consegue superar seu medo e seguir em frente com a ajuda de seus amigos. Eeyore é o burro amigo de Pooh the Winnie the Pooh que vive na floresta do Acre e continua a viver uma aventura divertida. Eeyore é um burro recheado com o que é sempre triste e muito negativo, sempre reclamando de tudo e com medo do que vê. Eeyore é um personagem de desenho animado muito bonito e amado por crianças. Winnie the Pooh abraça seu bom amigo com muito amor, Donkey Eeyore , nesta página de colorir para todos aqueles que gostam dos personagens Winnie the Pooh , uma série de episódios e filmes de Walt Disney , onde alguns animais simpáticos vivem em cem acres de floresta . Uma bela cena que você pode colorir graças às nossas páginas de colorir online , e desfrutar destes personagens populares da Disney World ... Embora este simpático burrinho seja um ...</w:t>
      </w:r>
    </w:p>
    <w:p>
      <w:r>
        <w:rPr>
          <w:b/>
          <w:color w:val="FF0000"/>
        </w:rPr>
        <w:t xml:space="preserve">id 267</w:t>
      </w:r>
    </w:p>
    <w:p>
      <w:r>
        <w:rPr>
          <w:b w:val="0"/>
        </w:rPr>
        <w:t xml:space="preserve">  Mostre outros idiomas Encontre aqui os melhores cursos de inglês para estudantes de pós-graduação ! O Reino Unido da Grã-Bretanha e Irlanda do Norte, comumente conhecido como Grã-Bretanha e Grã-Bretanha, é um estado soberano localizado ao largo da costa noroeste da Europa continental.As duas universidades mais famosas (e mais antigas) são Oxford e Cambridge (muitas vezes chamadas Oxbridge por muitos britânicos). A Inglaterra também tem várias outras instituições de classe mundial, incluindo várias em Londres (notavelmente Imperial College, London School of Economics, University College London e King's College London, todas fazem parte da Universidade de Londres). É também o mais populoso dos quatro com quase 52 milhões de habitantes ( cerca de 84% da população total do Reino Unido ) . London School of Business and Finance ( LSBF ) LSBF Summer International Business Law programa especializado em direito empresarial para estudantes de todo o mundo , expondo-o a novos desafios e técnicas encontradas no mercado global . [Summer Law School LSBF Summer International Business Law program é especializada em direito empresarial para estudantes do mundo inteiro, expondo-o a novos desafios e técnicas encontradas no mercado global. O popular Programa de Negócios de Verão da LSBF evoluiu para este programa especializado, permitindo que você se concentre em elementos específicos do direito empresarial ao mesmo tempo em que desenvolve suas habilidades internacionais. Ocorrendo no coração histórico do direito britânico, ao virar da esquina dos Tribunais Reais de Justiça, você estará a um passo do coração palpitante da indústria do direito londrino conhecida em todo o mundo por sua qualidade e tradição. Neste programa prático baseado no aprendizado, você será encorajado a discutir temas de direito empresarial moderno e aumentar sua conscientização a nível internacional. Você será ensinado pelos mesmos especialistas que lecionam em nossos OTK , programas de advogados-adjuntos através de uma combinação de experiência acadêmica e exposição profissional , você ganhará novos conhecimentos e perspectivas sobre tópicos globalmente importantes [ - ] O Direito Empresarial Interativo é um grande negócio.As organizações podem subir ou descer com base em uma decisão de um tribunal local ou internacional para emitir um determinado produto, rota comercial ou imposto [ + ] Certificado em Direito Comercial London School of Business and Finance Data de início : Matricule-se agora para começar a estudar no dia 20 de cada mês Unidade de aquisição : London School of Business &amp; Finance Direito Comercial é um grande negócio . As organizações podem subir ou descer com base em uma decisão de um tribunal local ou internacional para emitir um determinado produto, rota comercial ou aumento de impostos . 12-15 semanas Certificado em Direito Comercial Este curso é projetado para aqueles estudantes que têm um grande interesse em diferentes sistemas legais e legislações e como as decisões legais afetam as empresas tanto localmente como internacionalmente . ... [ - ] Os graduados da Bradford University of Management Não advogados que desejam se tornar solicitadores ou barristers devem fazer o Graduate Diploma in Law ( GDL ) . O diploma também é valorizado em outras áreas de carreira relacionadas ao direito . [ + ] . Graduate Diploma in Law at a glance - O que é um Graduate Diploma in Law ? Os não graduados que desejam se tornar advogados ou advogados devem obter o Diploma de Graduação em Direito (GDL). A qualificação também é valorizada em outros campos de carreira relacionados ao direito. Nosso GDL é adequado tanto para recém-formados como para graduados mais experientes de uma variedade de origens que desejam mudar ou desenvolver sua carreira - Grupo alvo Formados fora do direito que desejam tornar-se solicitadores ou barristers - Duração do programa 36 semanas ( tempo integral ) 72 semanas ( tempo parcial ) Você pode completar o curso em tempo integral durante um ano ( 36 semanas , setembro a junho ) ou em tempo parcial durante dois anos . O primeiro significa que você completa sua graduação o mais rápido possível. Este último permite que você , ao freqüentar a universidade um dia por semana por um total de 72 semanas , estude para sua graduação enquanto mantém seus compromissos profissionais e familiares ... [ - ] Oxford Brookes University</w:t>
      </w:r>
    </w:p>
    <w:p>
      <w:r>
        <w:rPr>
          <w:b/>
          <w:color w:val="FF0000"/>
        </w:rPr>
        <w:t xml:space="preserve">id 268</w:t>
      </w:r>
    </w:p>
    <w:p>
      <w:r>
        <w:rPr>
          <w:b w:val="0"/>
        </w:rPr>
        <w:t xml:space="preserve">O Solar Vuorentaan é um dos poucos castelos de pedra sobreviventes da nobreza da Idade Média e 1500 em nosso país, cuja aparência atual é o resultado de uma renovação na década de 1850. Faz parte de um complexo único e denso de Solar em Halikonlahti, que se desenvolveu ao longo dos séculos a partir dos castelos medievais da família Horn, Viurila e Vuorentaan. A parte de pedra cinza do edifício provavelmente data do século 16, mas a atual aparência historializada data dos anos 1850, quando uma extensão de tijolos com torres e detalhes de inspiração medieval foi construída. O edifício principal foi restaurado e o interior permanente conservado em meados dos anos 90. O restante do estoque do edifício, que inclui duas residências, um celeiro e um edifício de celeiro e um celeiro, data principalmente do século XIX. O pasto de montanha era aparentemente habitado antes de 1300. Sabe-se que foi uma casa senhorial medieval e já existiam edifícios de pedra da nobre família Horn em Joensuu e Vuorentaka nos anos 1500. O edifício de pedra medieval em Vuorenta foi renovado em 1648, data que permaneceu visível na fachada do edifício até a década de 1850. O edifício estava vazio na segunda metade do século XVII e foi convertido em um celeiro em 1802. O edifício foi amplamente reformado e ampliado em meados dos anos 1850, e uma nova loggia frontal projetada pelo arquiteto Carl Armfelt foi acrescentada em 1892. Vuorentaka era uma das fazendas dos Horns em Halikko, e sua propriedade estava ligada à Joensuu Manor 1749-1800 e à Viurila Manor 1803-1935. No século XIX a propriedade das fazendas dos Horns estava em seu auge, e naquela época eles possuíam um terço das terras da fazenda em Halikko. Para mais informações veja V.J. Kallio , história da Halikko . Paróquia e Município de Halikko 1930 . Eino Jutikkala - Gabriel Nikander , finlandês mansões e grandes propriedades II . Helsinki 1941 . Carl Jacob Gardberg , finlandês mansões . 1989 . Patrimônio cultural e valores Halikko . Patrimônio cultural e paisagem construída da região de Salo . Relatório do projeto SARAKUM 2000-2004 . Salo Region Municipalities , Turku County Museum , Southwest Finland Regional Council , Southwest Finland Environmental Centre . 2005 .</w:t>
      </w:r>
    </w:p>
    <w:p>
      <w:r>
        <w:rPr>
          <w:b/>
          <w:color w:val="FF0000"/>
        </w:rPr>
        <w:t xml:space="preserve">id 269</w:t>
      </w:r>
    </w:p>
    <w:p>
      <w:r>
        <w:rPr>
          <w:b w:val="0"/>
        </w:rPr>
        <w:t xml:space="preserve">O sucesso no Campeonato Europeu também rendeu ao voleibol uma vaga na Copa do Mundo Laktasi , Bósnia-Herzegovina - o progresso do voleibol finlandês para as semifinais do Campeonato Europeu trouxe outro grande prêmio igualmente grande. A Finlândia se classificará para a Copa do Mundo Sub-19 no México neste verão. Não há rodadas de qualificação separadas para a Copa do Mundo na Europa, mas os seis primeiros colocados no Campeonato Europeu se qualificarão automaticamente para a Copa do Mundo. Os sete primeiros, incluindo a Finlândia, se qualificarão para o Festival Olímpico da Juventude (FJOO) na Holanda - uma enorme conquista! O valor da qualificação para o Campeonato Mundial ainda não está claro , diz o treinador Pertti Honkanen, da Finlândia. A Finlândia só esteve no Campeonato Mundial de Jovens duas vezes antes. Em 1993 na Turquia (7º lugar) e em 1995 na Malásia , onde o 4º lugar foi uma conquista fantástica . Entre os jogadores havia o atual treinador da seleção nacional, Tuomas Sammelvuo - O nível do vôlei no mundo e na Europa aumentou desde aqueles dias e houve muito mais leite na Europa . Haverá 20 países participando da Copa do Mundo no México, incluindo seis da Europa, de 27 de junho a 7 de julho em Tijuana e Mexicali. O México já se classificou para a Copa do Mundo, junto com Argélia , Argentina , Brasil , Chile , China , Cuba , Egito , Irã , Japão , Coréia do Sul , Ruanda , Tunísia e EUA , e Finlândia , Rússia e Polônia da Europa . Os outros três países serão determinados durante o Campeonato Europeu, que agora está sendo disputado - tenho que dizer que não sei muito sobre os países africanos. Na Ásia sabemos que existem equipes muito defensivas. Na América do Sul, sabemos que o Brasil, a Argentina e o Chile são todos difíceis. Os EUA costumam ter boas equipes atléticas", diz Honkanen - Temos que esperar poder jogar contra o Brasil e o Japão, por exemplo. Isso seria ótimo. Será um evento memorável para mim e para os meninos - Sim, o enorme sucesso da equipe é algo que os jogadores tornaram possível para si mesmos. O compromisso dos jogadores tem sido forte e seus pais também têm feito um grande trabalho para tornar tudo isso possível para os meninos, disse Honkanen. Vejo isto como uma clara continuidade: o sucesso da seleção nacional de jovens está indo na mesma direção que o da seleção masculina - Nossa seleção nacional de jovens tem o Campeonato Europeu, a Copa do Mundo e os Jogos Olímpicos da Juventude este ano. Não há mais nada . Estamos envolvidos em todas as competições de prestígio , diz Honkanen com satisfação . As semifinais do Campeonato Europeu serão disputadas no sábado às 18.30 e 21.00 . A Finlândia enfrentará a Polônia na semifinal e a Rússia na segunda semifinal nas partidas finais do Pool 1 a serem disputadas esta noite em Laktas. Ainda não se sabe de que forma as semifinais serão disputadas no sábado.</w:t>
      </w:r>
    </w:p>
    <w:p>
      <w:r>
        <w:rPr>
          <w:b/>
          <w:color w:val="FF0000"/>
        </w:rPr>
        <w:t xml:space="preserve">id 270</w:t>
      </w:r>
    </w:p>
    <w:p>
      <w:r>
        <w:rPr>
          <w:b w:val="0"/>
        </w:rPr>
        <w:t xml:space="preserve">      Sexta-feira 13 , é hoje um dia de azar ? 13.6.2014 8:27 Hoje é sexta-feira 13. É um dia de azar de acordo com a crença supersticiosa comum. O dia de azar parece ter vindo de duas crenças supersticiosas distintas: sexta-feira é um dia de azar e 13 é um dia de azar. Em algum momento essas duas crenças se fundiram. Sempre que o primeiro dia do mês é domingo , o 13º dia é sexta-feira . Isso acontece a cada ano pelo menos uma vez . No máximo, pode acontecer três vezes por ano (em fevereiro, março e novembro ou no ano bissexto em janeiro, abril e julho). Enviar notícias a um amigo Notícias de Etelä-Saimaa : sexta-feira e dia 13, é hoje um dia azarado ? Hoje é sexta-feira e dia 13. É um dia de azar de acordo com crenças supersticiosas comuns. O dia de azar aparentemente vem de duas crenças supersticiosas distintas: sexta-feira é um dia de azar e 13 é um dia de azar. Em algum momento essas duas crenças se fundiram. Sempre que o primeiro dia do mês é domingo, o dia 13 é sexta-feira. Isto acontece pelo menos uma vez por ano. No máximo três vezes por ano (fevereiro, março e novembro ou no ano bissexto em janeiro, abril e julho). Comentários 5 pcs Você quer reportar uma mensagem inapropriada ? borboleta urbana 23 dias atrás 2 Felizmente eu não tive nenhum fiasco mas quando ouvi o som dos bombeiros fui imediatamente pedalar na direção de Rauhan , havia pelo menos um par de bombeiros no pátio do hotel , eu me pergunto se a data poderia ter algo a ver com o alarme automático do hotel . Jihuu Hymy 25 dias atrás 5 vidas é maravilhoso escrito: Hoje é um dia feliz . Hoje é um dia feliz . Pela manhã tenho que acordar para um novo dia , beber meu café da manhã em paz , comer uma boa aveia quente ... pular um dia como um profissional de serviço no trabalho . Um dia feliz, quando você começa a fazer o que faz de melhor durante uma semana e agora começa a passar o fim-de-semana. Essa é a maneira de se alegrar com as pequenas coisas da vida cotidiana :- ) dias ensolarados de verão e a vida continuará sendo maravilhosa 25 dias atrás 7 Hoje é um dia feliz ... Hoje é um dia feliz ... acordei para um novo dia , bebi meu café da manhã em paz , comi algumas papas de aveia quentes ... passei o dia como um profissional de serviço no trabalho . Dia feliz, quando você pode fazer o que faz de melhor durante uma semana e agora começa a passar o fim de semana.</w:t>
      </w:r>
    </w:p>
    <w:p>
      <w:r>
        <w:rPr>
          <w:b/>
          <w:color w:val="FF0000"/>
        </w:rPr>
        <w:t xml:space="preserve">id 271</w:t>
      </w:r>
    </w:p>
    <w:p>
      <w:r>
        <w:rPr>
          <w:b w:val="0"/>
        </w:rPr>
        <w:t xml:space="preserve">Escolhemos então a pior das duas salas. Às 7:00 da manhã percebemos que embora estejamos no quarto andar, há um prédio atrás da janela e convenientemente eles estão erguendo o quarto andar. Também descobrimos que a janela em uma parede não tem nenhuma janela, então a cacofonia das obras, o tráfego e as pessoas de fora entram sem filtrar. Isto é inegavelmente um pouco irritante quando, obviamente ontem, ao comparar os quartos, perguntei à garota se havia alguma diferença entre os quartos. Ela apenas disse que este quarto tinha uma varanda - como se este fosse o melhor. Eles estavam cientes de que a obra estava em andamento há tanto tempo que sabiam disso, e devem ter sabido que a obra estava em andamento no quarto andar. Agora eu deveria começar a pesquisar os clubes de mergulho aqui e escolher algumas opções para começar a perguntar sobre oportunidades de mergulho .</w:t>
      </w:r>
    </w:p>
    <w:p>
      <w:r>
        <w:rPr>
          <w:b/>
          <w:color w:val="FF0000"/>
        </w:rPr>
        <w:t xml:space="preserve">id 272</w:t>
      </w:r>
    </w:p>
    <w:p>
      <w:r>
        <w:rPr>
          <w:b w:val="0"/>
        </w:rPr>
        <w:t xml:space="preserve">A principal função dos anjos é louvar a Deus e agir como seus mensageiros ( grego: angéllo = declarar , anunciar ) , não somente como mensageiros mas também para realizar vários atos e obras de acordo com a vontade de Deus. Os anjos são criaturas de Deus ( Colossenses 1:16 ) , sábios ( 2 Samuel 14:20 ) , santos ( Atos 10:22 ) . Eles atuam como mediadores da luz de Deus para o mundo visível ( Hebreus 1:14 , Lucas 1:26-38 e Atos 1:10-11 ) . Os anjos trouxeram a boa nova do nascimento de Cristo : o arcanjo Gabriel anunciou pela primeira vez o nascimento de João a Zacarias ( Lucas 1:10 ) .Os anjos também desempenharam um papel importante no anúncio da ressurreição de Cristo ( Mateus 28:2-7 , Marcos 16:5-7 , Lucas 24:4-8 e João 20:12-14 ) . Todos os evangelistas mencionam os anjos como os arautos da boa nova da ressurreição de Cristo . Todas estas "fileiras militares" aparecem na Bíblia, incluindo o Apóstolo Paulo, que as usa com freqüência. Parte da criação invisível Segundo os pais e professores bizantinos, como o patriarca Niceforo, os anjos são seres desencarnados e pertencem à parte invisível da criação. Por sua própria natureza, os anjos são capazes de aparecer em forma material, se desejarem. Portanto, eles também podem ser representados em ícones artísticos. Os anjos pertencem à Igreja, onde os mundos invisíveis e visíveis se encontram. Os anjos têm uma importante missão para proteger a humanidade e o mundo, missão que lhes foi confiada por um Deus que ama a humanidade. Portanto, a vida litúrgica bizantina está ancorada na liturgia celestial realizada por Cristo e Seus santos anjos. Neste mundo, Cristo foi condenado à morte. Portanto, neste mundo, os seguidores de Cristo não têm um dia de festa completo, pois no mundo os cristãos fiéis estão lotados. Neste mundo, a Igreja só é possível como lugar de refúgio, expectativa, prontidão, vida ascética. Mas Cristo conquistou o mundo, n'Ele nasce um homem novo; n'Ele é o início de uma nova vida . O Reino de Deus está presente . A Igreja condena o mundo à morte, mas é também sua ressurreição e o início de uma nova vida . Servos de Deus e de Sua imagem Ao proclamar a santificação do cosmos, a liturgia bizantina menciona frequentemente não apenas as forças do mal que usurparam o poder no mundo, mas também os "poderes incorpóreos e celestiais", os anjos que trabalham junto com Deus e o homem para restaurar a ordem original e natural ao mundo. De acordo com teólogos bizantinos como o Patriarca Niceforo, os anjos foram criados antes do mundo visível e sua função principal é servir a Deus e à Sua imagem, o homem. O anjo não é um personagem de conto de fadas Na arte eclesiástica bizantina, os temas angélicos são comuns. Pintura, música e poesia proclamam a vida exemplar do povo angélico. A arte bizantina usa uma variedade de meios para expressar a fé e o desejo pelo divino. O pintor ícone afasta a atenção do espectador do corpo e a direciona para o rosto, especialmente para os olhos. Eles expressam as virtudes da doçura , humildade , pureza , amor espiritual e sabedoria . Os anjos fazem parte de toda a vida do cristão. Eles não são apenas "personagens de conto de fadas" , que em nosso tempo são vistos como uma história infantil que pode ser esquecida com segurança por aqueles que chegaram à idade adulta, ou como uma história infantil na "Estrada da Criança na Terra do Lixo" , onde a ponte simboliza algum tipo de perigo para a vida humana. Os Estados Unidos "comercializaram" para o mundo uma espécie de "boom" de anjos em que os pais são na verdade</w:t>
      </w:r>
    </w:p>
    <w:p>
      <w:r>
        <w:rPr>
          <w:b/>
          <w:color w:val="FF0000"/>
        </w:rPr>
        <w:t xml:space="preserve">id 273</w:t>
      </w:r>
    </w:p>
    <w:p>
      <w:r>
        <w:rPr>
          <w:b w:val="0"/>
        </w:rPr>
        <w:t xml:space="preserve">Posts Tagged 'valentines day' Feliz aqueles momentos em que você pode estar com outro em silêncio , basta estar . E nesse silêncio, nesse sentimento de bem-estar, é como se os corações estivessem primeiro na audição e depois começassem a conversar. É a fala de coração para coração, palavras não ditas como notas musicais que emergem de uma melodia comum, quando corações afinados estão na audição. Não perca seu tempo com uma pessoa que não perde seu tempo com você; não perca seu amor com uma pessoa que não perde seu amor com você; não perca suas lágrimas com uma pessoa que o faz chorar uma e outra vez sem derramar uma única por você. Sorria para as pessoas que o fazem sorrir, confie nelas, que valem a pena. Perca seu tempo com aqueles que o apreciam, e lembre-se que cada pessoa faz sua própria sorte escolhendo as pessoas que o fazem brilhar! - Desconhecido - Compartilhe isto : Você conhece um verdadeiro amigo quando o conhece, mesmo depois de uma longa separação, como se o tivesse conhecido ontem. Mesmo se às vezes ele está longe e distante, ele ainda está perto porque ele está sempre em seu coração. Compartilhar isto : Amanhã é novamente o Dia dos Namorados . As lojas oferecem uma ampla gama de oportunidades para lembrar os amigos. Entretanto, parece que a oferta se dirige aos jovens e às pessoas em idade de trabalhar que podem ir às compras. E quanto àqueles que não podem? Os idosos, aqueles com mobilidade reduzida ou que vivem a longas distâncias. Todos temos o Dia dos Namorados, mas será que todos temos amigos? Segundo Olli Valtonen, Diretor Executivo da Missão de Helsinque, a solidão afeta mais de 300.000 pessoas com mais de 65 anos. Na mesma notícia havia um link para uma lista de desejos dos idosos, o que eles gostariam de experimentar. Vale a pena ler, pois os desejos são facilmente realizáveis. Os voluntários são necessários para ajudar os idosos. Muitos idosos teriam o prazer de fazer novos amigos.</w:t>
      </w:r>
    </w:p>
    <w:p>
      <w:r>
        <w:rPr>
          <w:b/>
          <w:color w:val="FF0000"/>
        </w:rPr>
        <w:t xml:space="preserve">id 274</w:t>
      </w:r>
    </w:p>
    <w:p>
      <w:r>
        <w:rPr>
          <w:b w:val="0"/>
        </w:rPr>
        <w:t xml:space="preserve">Como muitos de vocês sabiam, o verão é comemorado para comemorar o nascimento de João Batista, e a palavra "verão médio" vem de seu nome na língua finlandesa. Não há dias de lembrança para João Batista ou o Apóstolo Paulo na tradição cristã. Na Finlândia, Midsummer também é celebrado como um festival de verão. Além disso, Midsummer Day (sábado) é o dia oficial da bandeira finlandesa . Discussão sobre este tema : 2.6.2014 6:35 Natsu i dont give a fk 2.6.2014 21:02 Gibson I don't know . Não me importo . Todo o debate dos jees é o maior jogo de mijar na história do mundo 16.6.2014 15:50 [ Teemu não está interessado Random : Você se sente miserável no momento ? - sim Se você tivesse a escolha se você seria uma menina ou um menino ? - menina Você gosta de afeto ? - às vezes você já escreveu uma carta de amor ? - não Seus pais lhe perguntam muito sobre sua vida amorosa ? - às vezes você teria sucesso em um relacionamento de longa distância ? - Eu não sei Com o que você está preocupado agora ? - Eu acho que nada Qual foi o último sonho que você teve ? - Eu não me lembro Toda banda que você escuta tem um homem cantando nela ? - Não Seu homem/marido de sonho tem que ser atlético ? - Bem, não como um vagabundo :D Do que você tem medo ? - Eu não posso listar Quão cedo você costuma ir para a cama ? - última 1 hora de seu dia de semana Você tem ciúmes no momento ? - não Onde você guarda seu telefone à noite ? - geralmente ao seu lado Você se acha mimado ? - não Você sente falta de alguém no momento ? - sim Você fica com raiva facilmente ? - às vezes você gosta de trovoadas ? - não Você é capaz de dizer não às pessoas facilmente ? - sim ? Você acredita no amor? - sim O dinheiro é mais importante que o amor? - não Você odeia ser encarado? - depende de quem você leva sua vida muito a sério? - não? Que tipo de arguer é você? - Não posso dizer que canção está tocando? - nenhuma Você já chorou de felicidade? - sim Você já chorou por um menino? - sim O que você tem que fazer para fazer você sorrir? - não muito de nada Você é feliz com sua vida? - sim Você tem irmãos? - sim Você gosta de receber grandes abraços? - às vezes Você gosta mais de morangos, framboesas ou mirtilos? - morangos Quem foi a última pessoa a vê-lo chorar? - Mira Em que dia é hoje? - Sábado Fica frio facilmente? - sim Você tem pessoas sem as quais teria dificuldade de viver? - sim Você tem uma memória melhor para rostos ou nomes? - rosto Pessoas Quem foi a última pessoa a quem você contou um segredo: " aki ? Quem foi a última pessoa com quem você falou em uma história: " ? Quem é a última pessoa com quem você sempre tem uma boa história : " alguns Quem tem o mesmo gosto musical que você : " hmm... Quem te elogiou por último : " Não sei Quem te abraçou por último : " Sirja ? Você já deixou de confiar completamente em alguém : " sim sim Recebeu dinheiro de seus pais na última semana : " sim Mentiu a seus pais na última semana : sim sim Sim, desamparado : " sim Amante de animais : "sim sim Não tão importante Você mataria alguém se sua mãe ou seu pai lhe pedisse para "não Você odeia alguém no momento:" sim A quem você gostaria de pedir desculpas agora: "não não não Em quem você está pensando agora:" não Quem enviou a última mensagem Você os viu hoje? - Sim Você falou com ela hoje ? - Sim Você dormiu na mesma cama ? - Sim Ela é mais jovem ou mais velha ? - Mais velho É menino ou menina? - menino Random : Você se sente miserável no momento? - sim Se você tivesse escolha, seria menino ou menina? - menina Você gosta de afeto? - às vezes Você já escreveu uma carta de amor? - não Seus pais lhe perguntam muito sobre sua vida amorosa? - às vezes Você teria sucesso em um relacionamento de longa distância? - Eu não sei mais Com que você está preocupado agora ? - qualquer coisa e tudo Qual foi o último sonho que você teve ? - Eu não me lembro Toda banda que você ouve tem um homem cantando nela ? - não Seu homem/marido dos sonhos tem que ser atlético ? - bem, não um dançarino do ventre :D Do que você tem medo ? - Eu não tenho tempo para listar Quão cedo você costuma ir dormir ?</w:t>
      </w:r>
    </w:p>
    <w:p>
      <w:r>
        <w:rPr>
          <w:b/>
          <w:color w:val="FF0000"/>
        </w:rPr>
        <w:t xml:space="preserve">id 275</w:t>
      </w:r>
    </w:p>
    <w:p>
      <w:r>
        <w:rPr>
          <w:b w:val="0"/>
        </w:rPr>
        <w:t xml:space="preserve">Minha tia vivia perto da linha férrea em 1965-68 e aquele lago era, segundo minha memória, Onkivesi onde pescamos alguns bons peixes aborígenes. Haveria fotos da ponte ferroviária atrás ou destes lugares em direção à estação para que eu não tivesse que sair ... :) Não consigo nem mesmo começar a descrever os asilos desta imagem: minha locomotiva favorita e apenas naquelas paisagens familiares e ainda na época certa. Ótimo! Obrigado Arto . Pelo menos esta foto foi tirada da ponte ferroviária ao fundo : http://vaunut .org/ photo page/22384 . Lari já colocou a foto tirada um andar abaixo. Afinal, o cenário mudou bastante aqui . É claro que a eletrificação muda muito, mas sim o lugar é imediatamente reconhecível.</w:t>
      </w:r>
    </w:p>
    <w:p>
      <w:r>
        <w:rPr>
          <w:b/>
          <w:color w:val="FF0000"/>
        </w:rPr>
        <w:t xml:space="preserve">id 276</w:t>
      </w:r>
    </w:p>
    <w:p>
      <w:r>
        <w:rPr>
          <w:b w:val="0"/>
        </w:rPr>
        <w:t xml:space="preserve">Sopa de berinjela com mozzarella e parmesão Este prato é um dos pratos principais italianos. Está disponível em porções prontas nos supermercados e pode ser encontrado em muitas trattorias. É fácil (embora demore muito tempo) de preparar e é realmente delicioso. Vale a pena oferecer a alguém que diz que a comida vegetariana não pode ser deliciosa!</w:t>
      </w:r>
    </w:p>
    <w:p>
      <w:r>
        <w:rPr>
          <w:b/>
          <w:color w:val="FF0000"/>
        </w:rPr>
        <w:t xml:space="preserve">id 277</w:t>
      </w:r>
    </w:p>
    <w:p>
      <w:r>
        <w:rPr>
          <w:b w:val="0"/>
        </w:rPr>
        <w:t xml:space="preserve">Convite de casamento Fotariperhosia eu me lembro ;) um casal de amigos finlandeses-americanos estavam se casando e queriam um convite bilíngüe . Este é dobrável no meio e o interior era bilíngüe da mesma forma . Impresso em uma bela lixa :) Ilustração inacreditavelmente familiar , como tal não há nada de errado com ela , mas algum anúncio de DNA ou algo assim tem sido praticamente idêntico em cor e tipo . Susisanna , você provavelmente deveria limitar o número de duunien que você colocou tantos em uma fila , eu me lembro que 3 fotos / semana estava em algum lugar na recomendação - agora você logo ocupou toda a primeira fila da galeria ;)</w:t>
      </w:r>
    </w:p>
    <w:p>
      <w:r>
        <w:rPr>
          <w:b/>
          <w:color w:val="FF0000"/>
        </w:rPr>
        <w:t xml:space="preserve">id 278</w:t>
      </w:r>
    </w:p>
    <w:p>
      <w:r>
        <w:rPr>
          <w:b w:val="0"/>
        </w:rPr>
        <w:t xml:space="preserve">A Cíclades é um grupo de ilhas ao sul do continente grego. Sua ilha mais famosa é Santorini, mas muitas outras ilhas são famosas tanto por sua arquitetura quanto por sua vida noturna. Cíclades Naxos , Ilhas Cíclades , setembro de 1998 No fim de semana seguinte, minha colega Vesa e eu fomos para a ilha de Naxos . Ali alugamos enduros e visitamos a ilha de forma cruzada e cruzada. Naturalmente as duas noites foram passadas ativamente na vida noturna local. Naxos beach boulevard Naxos , enduros e Vesa Mountain roads Mountain scenery templo Naxos Sunset Santorini , março de 1999 Visitei Santorini em março. Santorini é a ilha mais famosa do arquipélago das Cíclades, formada por uma erupção vulcânica. A ilha árida tem uma das mais belas arquiteturas do mundo e nós dirigimos pela ilha de carro, vendo as principais cidades e colinas.</w:t>
      </w:r>
    </w:p>
    <w:p>
      <w:r>
        <w:rPr>
          <w:b/>
          <w:color w:val="FF0000"/>
        </w:rPr>
        <w:t xml:space="preserve">id 279</w:t>
      </w:r>
    </w:p>
    <w:p>
      <w:r>
        <w:rPr>
          <w:b w:val="0"/>
        </w:rPr>
        <w:t xml:space="preserve">Ferramentas Enviar elo Em fevereiro, um homem colocou uma coleira de corrente de cachorro , no valor de 3,66 euros, em seu bolso em uma loja de departamentos em Kauvawa, e passou pelo caixa sem pagar. Algumas semanas mais tarde, ele quebrou a janela de uma confeitaria em Kauhava. No início de março, um homem dirigia um carro sem carta de condução e não parou apesar de um sinal da polícia. Ele fugiu da polícia na Rodovia 19 a uma velocidade de 140 km/h, sendo o limite de velocidade de 80 km/h . Na estrada do Volt ele estava fazendo cerca de 100 km/h, principalmente na pista em sentido contrário. Durante o ano ele já dirigiu sem licença 13 vezes .</w:t>
      </w:r>
    </w:p>
    <w:p>
      <w:r>
        <w:rPr>
          <w:b/>
          <w:color w:val="FF0000"/>
        </w:rPr>
        <w:t xml:space="preserve">id 280</w:t>
      </w:r>
    </w:p>
    <w:p>
      <w:r>
        <w:rPr>
          <w:b w:val="0"/>
        </w:rPr>
        <w:t xml:space="preserve">Tag Archives : ciclismo Foi ótimo fazer algum exercício ! O treinamento foi no campo HSKH , um novo lugar e plataforma para nós , mas foi bom entrar em "terreno estrangeiro" . Eu queria fazer o treinamento para que eu pensasse na pista como uma pista de corrida. Eu não perguntei a Nina com antecedência como fazer cada parte, mas eu queria praticar minhas próprias habilidades de leitura de pista... E deu errado, mas apenas em alguns aspectos. Quando melhorei minhas próprias linhas, consegui uma pista limpa do início ao fim na segunda tentativa. Parei para contratar contatos porque ainda espero conseguir mais impulso para contatos em performances de pista. Tahvo ainda olha muito para mim e abranda na descida. Eu disse a Nina antes do treinamento que ela me diria se e quando Tahvo começar a se cansar e sua técnica de salto sofrer. Agora, no início do verão, quando estive no treinamento do Vappu e Vappu havia se perguntado como deveríamos treinar, Vappu disse que Tahvo precisava de muito tempo para se recuperar do treinamento apenas por causa de sua estrutura. É por isso que Vappu recomendou não puxar Tahvo para o tubo, mesmo no treinamento da pista, mas parar mais cedo, para que Tahvo tenha um desempenho realmente bom e a incerteza não o atinja. Por isso, agora treinamos desta forma. Fizemos todo o percurso duas vezes, o que tanto Nina como eu ficamos felizes e o resto do tempo tentamos diferentes técnicas de direção. Depois do muro eu fiquei do outro lado do obstáculo, fizemos uma corrida em cima dele, então minha linha foi mais razoável para a reta final. No segundo momento, fiz um corte nas costas do tubo, para que eu pudesse novamente alinhar melhor o Tahvo no salto. Ambos foram bem sucedidos na primeira vez. Depois praticamos os contatos. No final do treinamento, Nina disse: "um cão competente e um treinador competente". Quando fomos embora, Tahvo pensou que o treinamento não poderia terminar aqui, mesmo na casa de campo ele ainda podia correr por aí, mas a velocidade de Tahvo era boa e os saltos eram bons... Vamos continuar com isso! O principal é que o cão o faz de bom humor, relaxado, a língua não precisa estar debaixo do cinto.</w:t>
      </w:r>
    </w:p>
    <w:p>
      <w:r>
        <w:rPr>
          <w:b/>
          <w:color w:val="FF0000"/>
        </w:rPr>
        <w:t xml:space="preserve">id 281</w:t>
      </w:r>
    </w:p>
    <w:p>
      <w:r>
        <w:rPr>
          <w:b w:val="0"/>
        </w:rPr>
        <w:t xml:space="preserve">A associação é uma associação nacional e atua como lobista dos cobradores de dívidas municipais e inspetores que trabalham no setor de execução do Ministério da Justiça. A associação é membro do Sindicato dos Setores Público e Social JHL ry.GOVERNANCE 2010 As reuniões estatutárias foram a reunião de primavera em 21.3.2010 em Peurunga, Laukaa e a reunião de outono em 21.11.2010 no Hotel Presidente em Helsinki. De acordo com os estatutos, o Conselho é eleito para um mandato de dois anos e 2010 foi o primeiro ano de atividade do Conselho. A Diretoria foi presidida por Harri Lepolahti e os outros membros foram Tarja Laaksonen ( Vice-Presidente ) , Jaana Isosaari ( Tesoureira ) , Pekka Ruusula ( Secretária de Informação e Estudos ) , Seija Mustajärvi ( Secretária ) , Juha Aarnio , Timo Heinonen , Kaisa Metsä-portti , Sirpa Myllyoja , Harri Finnilä e Taina Hiljanen . A Diretoria se reuniu quatro vezes . O acordo coletivo geral negociado no outono de 2007 e outros acordos relacionados na administração de pessoal estiveram em vigor de 1.10.2007 a 31.1.2010 . Um acordo negociado sobre um novo acordo coletivo geral foi alcançado em 7.3.2010 e o período atual do acordo é de 1.3.2010 a 29.2.2012 . Um acordo coletivo revisado sobre o sistema de remuneração dos funcionários públicos do condado foi introduzido em 1.1.2008 . A implementação deste acordo não tem sido isenta de problemas e questões de aplicação e interpretação têm sido levantadas com o empregador em várias ocasiões durante o ano. Estas questões de interpretação também foram resolvidas perante o Tribunal do Trabalho. Harri Lepolahti e Jarmo Savela representaram a Associação no grupo de avaliação do sistema de remuneração. Com base no acordo coletivo geral, os salários foram aumentados por um aumento geral de 0,55% a partir de 1 de março de 2011, mais uma reserva de ajuste de 0,43%. Uma reserva de desenvolvimento de 1,47% ainda está para ser alocada ao setor de contratos e será paga em 1 de março de 2011. A remuneração foi ajustada durante o ano com base no aumento geral. A grande reorganização do sistema de recuperação de dívidas ocorreu em 1 de janeiro de 2008, reduzindo o número de agências e departamentos de execução para 22. Durante 2010, o desenvolvimento organizacional continuou e a criação de um novo escritório administrativo foi implementada. O Escritório Nacional de Auditoria iniciou suas atividades no início de 2010. A Associação acompanhou ativamente a preparação e o progresso dos projetos nacionais dos oficiais de justiça . A Associação monitorou a organização da cooperação e da proteção trabalhista nas agências e solicitou ao empregador que fornecesse treinamento para os representantes do pessoal. No outono de 2010, o Escritório Nacional de Auditoria encomendou treinamento sobre cooperação nas agências. Os órgãos de cooperação das agências foram eleitos para o período 2010-2011. O mandato desses órgãos é de quatro anos e eles foram eleitos em 2008. A associação era ativa no campo das licenças alternadas, pensões em tempo parcial e horário de trabalho, a fim de promover as condições de trabalho e a flexibilização do regime de trabalho dos funcionários municipais nos diferentes órgãos. Seus membros foram ativos em vários grupos de trabalho para desenvolver sistemas de informação, treinamento e métodos de trabalho, etc. A Associação monitorou ativamente projetos legislativos e deu seu parecer sobre os relatórios dos grupos de trabalho que prepararam a rede de escritórios de fiscalização e a extensão da coleta especializada. O programa de produtividade do governo central levou a um forte controle dos recursos das agências. Os cortes de pessoal e a estrutura etária do pessoal colocaram um desafio particular tanto para a gestão de pessoal quanto para o desenvolvimento das condições de trabalho . O empregador organizou treinamento em gestão para supervisores. Os representantes sindicais Jarmo Savela foi o principal representante sindical da associação e também foi o principal representante sindical de outras associações da administração judicial. Os delegados sindicais foram eleitos na reunião de outono de 2009 e seu mandato é de dois anos ( 2010 2011 ). Há oito delegados sindicais regionais na associação: Helsinki ( Juha Aarnio ) , Uusimaa ( Kaisa Metsäportti ) , Turku e Pori região ( Tarja Laaksonen ) , Häme-Pirkanmaa ( Mika Helldan ) , Vaasa e Central Finland ( Jy .</w:t>
      </w:r>
    </w:p>
    <w:p>
      <w:r>
        <w:rPr>
          <w:b/>
          <w:color w:val="FF0000"/>
        </w:rPr>
        <w:t xml:space="preserve">id 282</w:t>
      </w:r>
    </w:p>
    <w:p>
      <w:r>
        <w:rPr>
          <w:b w:val="0"/>
        </w:rPr>
        <w:t xml:space="preserve">No início dos anos 60, dois clubes da Pori, os Bears e o RU-38, haviam sido promovidos ao Campeonato Mundial de Hóquei no Gelo. Ambos os clubes se saíram bem e houve uma competição feroz entre os clubes, tanto no campo como no mercado de jogadores. As relações entre os dois clubes também não foram particularmente boas, razão pela qual a fusão foi uma surpresa. As razões para a fusão foram principalmente financeiras para os Bears , e não se acreditava que uma cidade do tamanho da Pori pudesse suportar duas equipes de ponta. O proprietário do RU-38, Rosenlew, também achava que o hóquei no gelo não trazia uma imagem positiva o suficiente para a empresa, muito pelo contrário. [ 1 ] A fábrica de Rosenlew estava pensando seriamente em desistir do esporte e foi sugerido pelo acampamento dos Bears que o RU-38 fosse fundido com os Bears. Entretanto, isso estava fora de questão do lado de Rosenlew, e um novo nome para o clube tinha de ser encontrado. Quando finalmente foi alcançado um acordo, Rosenlew assumiu uma grande parte das dívidas dos Bears e prometeu apoiar financeiramente o novo clube durante os primeiros anos. O novo clube chamava-se Pori Ässät . O nascimento do clube foi anunciado no final de junho de 1967. O nome foi pensado por Vilho Santala , que atuou como negociador na fusão dos clubes e foi eleito como o primeiro presidente de Ässät. A Vesa Antikainen projetou o catálogo do clube e a cor do clube era vermelha, o que era uma boa combinação para o catálogo em preto e branco. [ 2 ] O início da carreira da Aaisses não foi sem seus problemas após a fusão. O encaixe dos Bears e dos jogadores RU-38 no mesmo time não correu bem sem reunir pessoas-chave de ambos os clubes para uma reunião para aquecer as relações frias . A fusão dos dois principais clubes também criou esperanças na cidade de Pori de que a cidade teria agora uma super equipe, o que não aconteceu quando uma equipe de jogadores de nível nacional procurou um novo clube. Os que saíram foram principalmente do RU-38, o campeão finlandês da temporada anterior. [ 3 ] Os primeiros jogos do Ases no outono de 1967 correram bem e mesmo antes do início da série SM, o Ases venceu o campeonato da Copa da Finlândia . A final da Copa contra o SaPKo foi disputada em Savonlinna no dia 23 de outubro . [ 4 ] Em sua primeira temporada na série SM, o Ases terminou em quarto lugar sob o comando de Rauli Virtanen . O novo clube não recebeu o apoio incondicional do povo da Pori, pois o comparecimento declinou um pouco. O comparecimento combinado da primeira temporada foi 10 000 espectadores abaixo do comparecimento na última temporada do Bears [ 5 ] A temporada seguinte foi treinada pelo ex-técnico do Bears, Lasse Heikkilä , que treinou o time até 1974 e mais tarde de 1976 a 1981 . Na temporada 1968-1969, Ässät foi novamente a quarta e a sexta temporada seguinte. Para a temporada 1970-1971 Ässät conseguiu um duro retorno de Helsinque , quando Veli-Pekka Ketola voltou a Pori depois de jogar uma temporada em Jokere . O retorno de Ketola também trouxe Alpo Suhonen de volta ao Ässs . O retorno de Ketola ao seu clube de origem também criou um enorme desejo de treinamento nos outros jogadores e o treinador Lasse Heikkilä levou o time em uma viagem de treinamento a Moscou antes do início da temporada . A viagem à União Soviética começou o treinamento no gelo muito cedo pelos padrões da época , pois no início do outono ainda não era possível chegar ao gelo em Pori . Na temporada 1970-1971, as seis primeiras equipes da série SM jogaram na primeira rodada e as seis melhores equipes passaram para a rodada final. Ässät terminou em terceiro depois de Jokerei e HIFK . Na série final tudo se encaixou, Ässät perdeu apenas uma de suas dez partidas e ultrapassou os clubes de Helsinque à sua frente. O campeonato de Aessie foi decidido antes do final da série , as medalhas de ouro foram finalmente garantidas com uma diferença clara de cinco pontos para Jokeri , que veio em prata . As temporadas após o campeonato foram mais modestas para Ässiltä . Após a temporada do campeonato, a equipe Ases permaneceu a mesma e Pori conseguiu uma pista de gelo, mas as condições para um sucesso duradouro não foram cumpridas.</w:t>
      </w:r>
    </w:p>
    <w:p>
      <w:r>
        <w:rPr>
          <w:b/>
          <w:color w:val="FF0000"/>
        </w:rPr>
        <w:t xml:space="preserve">id 283</w:t>
      </w:r>
    </w:p>
    <w:p>
      <w:r>
        <w:rPr>
          <w:b w:val="0"/>
        </w:rPr>
        <w:t xml:space="preserve">Aurinkotien Auto Oy é a vencedora regional do concurso Jovem Empreendedor do Ano 2014. A Aurinkotien Auto Oy em Naantali, dirigida por Jesse Mäkitalo, foi escolhida como a vencedora regional do concurso Jovem Empreendedor do Ano. O comitê de jovens empreendedores escolheu por unanimidade como vencedora a oficina de conserto de carros, fundada em 2009. Jesse e seu sócio Tomi Niemi iniciaram seus negócios em uma idade muito jovem e demonstraram que mesmo em tenra idade podem ter sucesso nos setores tradicionais. No ano passado, a Aurinkotien Auto abriu uma segunda filial em Raisio, e agora emprega três pessoas além dos empresários. O lema dos empresários é reparar todos os carros, independentemente da idade e da marca, para atender os clientes da melhor forma possível e desenvolver sua oferta de serviços para ser cada vez mais diversificada. Jovens empresários são recompensados regional e nacionalmente Durante a primavera, os jovens empresários são recompensados pelas organizações regionais de Empresários finlandeses em todo o país. O concurso é organizado pelos empreendedores finlandeses e suas organizações regionais e pela Fundação Empreendedora Privada. No concurso, um jovem empreendedor é definido como uma pessoa com 35 anos ou menos no ano do prêmio, que tenha sido empreendedor por pelo menos três anos até o ano do prêmio, seja como fundador ou como sucessor. O negócio deve ter os pré-requisitos para o sucesso contínuo e ser financeiramente sólido. Além disso, a empresa deve empregar uma ou mais pessoas, além do(s) fundador(es). As organizações regionais decidirão o vencedor regional de forma independente e o vencedor regional passará automaticamente para a competição nacional . Os Empresários Finlandeses selecionarão e premiarão o Jovem Empreendedor Finlandês do Ano entre os vencedores regionais , que serão premiados em 5.6.2014 no evento nacional Get Together in Kokkola, Kalajoki .</w:t>
      </w:r>
    </w:p>
    <w:p>
      <w:r>
        <w:rPr>
          <w:b/>
          <w:color w:val="FF0000"/>
        </w:rPr>
        <w:t xml:space="preserve">id 284</w:t>
      </w:r>
    </w:p>
    <w:p>
      <w:r>
        <w:rPr>
          <w:b w:val="0"/>
        </w:rPr>
        <w:t xml:space="preserve">Política de pagamento e cancelamento Política de cancelamento : Se cancelado até 2 dias antes da chegada, não será cobrada nenhuma taxa de cancelamento. Se cancelado posteriormente ou em caso de não comparência, será cobrada a primeira noite. Crianças e camas extras : Todas as crianças são bem-vindas . Todas as crianças com menos de 2 anos ficam gratuitamente quando usam as camas no quarto Todas as crianças entre 3 e 6 anos ficam a 25% da tarifa do quarto por noite por pessoa quando usam uma cama extra Todas as crianças entre 7 e 14 anos ficam a 50% da tarifa do quarto por noite por pessoa quando usam uma cama extra Uma criança mais velha ou adulto fica a 75% da tarifa do quarto por noite por pessoa quando usam uma cama extra O quarto pode acomodar até 1 cama(s)/cote(s) extra.</w:t>
      </w:r>
    </w:p>
    <w:p>
      <w:r>
        <w:rPr>
          <w:b/>
          <w:color w:val="FF0000"/>
        </w:rPr>
        <w:t xml:space="preserve">id 285</w:t>
      </w:r>
    </w:p>
    <w:p>
      <w:r>
        <w:rPr>
          <w:b w:val="0"/>
        </w:rPr>
        <w:t xml:space="preserve">Ao entrar no estábulo do cavalo Infinity, a primeira coisa que se nota é um garanhão preto trotando ao longo da cerca com uma bela passada. Ele segura seus ouvidos ao pescoço, rangendo os dentes e gesticulando desafiadoramente para a pobre égua na próxima banca, que não entende seus gestos celestiais. Então você conheceu Raven, o cavalo de patas grandes que pensa ser o rei do estábulo, mas não sabe que seu nome verdadeiro significa "sem coroa"... Quando ele está sendo preparado, o ego de Raven está borbulhando por todo o lado, não deixando ninguém com frio. Entrando no estábulo, um garanhão muscular o cumprimenta do canto mais distante, orelhas picadas. Seu sono de beleza foi encurtado novamente, aparentemente. Se você caminhar até ele, ignorando sua pequena rebeldia, Raven logo se resignará ao seu destino por algum tempo. Recomendo calorosamente que o garanhão seja amarrado no corredor durante a duração do tratamento. A palavra "paciência" não está no vocabulário do Corvo, nem "cooperação". A escovação e a montagem devem ser feitas o mais rápido possível. O corvo não está com vontade de esperar, mas vai começar a bicá-lo com suas enormes pernas dianteiras. Um manipulador descuidado pode falhar um dedo do pé e não se sentir muito confortável. Ao ser selado, o Corvo é desafiador e tenta morder, mas na realidade ele não ousa morder nem mesmo o pobre garanhão no quintal do vizinho. Enquanto o acompanha em direção ao manietar, ele perseguirá tudo à vista, procurando coisas a temer. Agora, quando você não os encontra, o garanhão se resigna ao seu destino e caminha bem. Ele não é um dos menores cavalos do estábulo, nem um dos que ficam parados e aguardam. Uma vez nas costas, os estribos e a circunferência precisam ser ajustados durante uma caminhada inicial de lazer. Aqueles que afirmam que os cavalos não podem prever, podem vir e ver o Corvo! A caminhada ainda é relaxada e confortável para sentar, mas durante os primeiros trotes o Corvo começa a ficar quente, mas ainda está bem sob controle. Seu trote não é agradável de se sentar, mas quando se olha para ele no espelho, ele fica ótimo. O Corvo tem um enorme avanço por seu tamanho e tende a exagerar ainda mais. É fácil para o Corvo ficar preso em seu lugar e não é um balançarino macio. Consolo-o de lado que você aprenderá a sentar-se nos degraus após semanas sofrendo de dor no fundo e nas costas, e a parecer um iniciante completo em um cavalo escolar de nível de GP. A equitação escolar é o esporte do Corvo . Mesmo que você não acredite imediatamente, ele ainda consegue torcer e transformar os padrões mais meticulosos dia após dia. Os exercícios de ritmo acelerado, tais como a estimulação e as mudanças de ritmo, deixam o Korp muito quente e incomodado. Ele é muito sensível às ajudas e trabalha quase que pela força do pensamento. Se você cometer o erro de apontar muito suavemente com o bezerro, o Corvo saltará instantaneamente para um passo mais rápido. Também uma oscilação para a esquerda em um galope fará com que o Corvo faça uma rotação de galope. Com Or, você aprende a controlar ao máximo todos os músculos do seu corpo. O Corvo é muito cooperativo e humilde como um cavalo de escola. Você pode ver como ele se esforça para obedecer a todas as suas ordens. Após o passeio, você o levará de volta ao estábulo. Você andará amanhã como um pernil, prometo. Montar um garanhão não é uma coisa de garanhão nenhum. Parece que uma gazela de pernas longas foi colocada em uma esterata para atuar nas costas de um cavaleiro. O corvo cai em bumbi, e o pobrezinho não consegue nem mesmo observar os passos ou os pontos de esforço. Além disso, ele fica tão quente que pular os obstáculos mais altos é pura loucura.</w:t>
      </w:r>
    </w:p>
    <w:p>
      <w:r>
        <w:rPr>
          <w:b/>
          <w:color w:val="FF0000"/>
        </w:rPr>
        <w:t xml:space="preserve">id 286</w:t>
      </w:r>
    </w:p>
    <w:p>
      <w:r>
        <w:rPr>
          <w:b w:val="0"/>
        </w:rPr>
        <w:t xml:space="preserve">Login Olá! A fim de compartilhar seu próprio texto, fotos, vídeos, etc. relacionados a devoções, sermões ou outra vida de adoração, você deve primeiro entrar no site. Quando cem pessoas compartilham uma, cada uma recebe 99 de volta. Como no Facebook Você conhece de cor a oração de Nosso Pai ? Você se lembra quando o aprendeu? Milhões de pessoas no mundo sabem disso e você pode pensar que todos os dias do ano em algum lugar do mundo alguém reza essa mesma oração em sua própria língua. O árabe começa: "Abana ladi fi samawaat..." e o estoniano: "Meie Isa , kes sa oled taevas..." É maravilhoso pensar que esta oração ensinada por Jesus nos une a nós cristãos como uma família e é lida em cada serviço. Somos um só e através do trabalho missionário convidamos aqueles que ainda não conhecem nosso Pai comum a se unirem a nós. A Igreja de São Paulo na Nova Zelândia produziu a maravilhosa "A História de Natal", uma história de Natal contada por crianças. A História de Natal funciona tanto para crianças quanto para adultos, e pode ser usada como uma devoção, como uma lembrança de Natal no início de uma reunião, ou mesmo em uma aula ou clube. O vídeo pode ser exibido livremente mas não pode ser editado . O vídeo está em inglês mas um adulto pode traduzir a história para as crianças enquanto elas a assistem . O vídeo também pode ser exibido às crianças após a leitura do Evangelho de Natal, para que os eventos ainda estejam frescos em suas mentes. "A História de Natal" também pode inspirá-lo a fazer sua própria história de Natal, então vamos plantar uma semente de idéias na lagoa de reflexão. A partir destas perguntas e do desejo de abrir o caminho para o transeunte comum ir à igreja, nasceu uma missa no cruzamento, que acontecerá pela primeira vez no Festival da Missão em Varkaus, no domingo, 13 de junho, às 10h, no Centro de Trabalho Kuoppakanka. Depois disso, as paróquias podem utilizar a missa para seus próprios eventos, se assim o desejarem.</w:t>
      </w:r>
    </w:p>
    <w:p>
      <w:r>
        <w:rPr>
          <w:b/>
          <w:color w:val="FF0000"/>
        </w:rPr>
        <w:t xml:space="preserve">id 287</w:t>
      </w:r>
    </w:p>
    <w:p>
      <w:r>
        <w:rPr>
          <w:b w:val="0"/>
        </w:rPr>
        <w:t xml:space="preserve">Kiratek também atende Kainuu Henri Summanen está feliz por estar em seu novíssimo escritório no Centro Tecnológico Kajaani. Após onze anos de estudo e trabalho em Oulu, ele se mudou de volta para a região de seu nascimento. A mudança para Kajaani foi seguida quando o trabalho para sua esposa não começou a ficar disponível em Oulu. Inicialmente, ainda havia a possibilidade de voltar para Oulu, mas o marido provavelmente não ousará deixar Kajaani uma vez que ele volte". Kiratek tem sido um grande empregador" , diz Henri : a mudança para Kajaani foi bem arranjada, e ele tem conseguido trabalhar a partir de Kajaani . No futuro, o plano é obter todo o trabalho principalmente da região Kajaani, servindo proprietários e construtores de imóveis . A Kiratek é especialista na área de renovação: várias pesquisas e mapeamentos de condições, planejamento de renovação e supervisão do local. Entre em contato conosco e pergunte mais sobre nossa oferta em Kainuu.</w:t>
      </w:r>
    </w:p>
    <w:p>
      <w:r>
        <w:rPr>
          <w:b/>
          <w:color w:val="FF0000"/>
        </w:rPr>
        <w:t xml:space="preserve">id 288</w:t>
      </w:r>
    </w:p>
    <w:p>
      <w:r>
        <w:rPr>
          <w:b w:val="0"/>
        </w:rPr>
        <w:t xml:space="preserve">Guia de Início Rápido : Usando mensagens instantâneas e informações de contato Este Guia de Início Rápido fornece uma breve introdução à funcionalidade básica do software de telecomunicações online da Microsoft® Lync™ . O guia explica como você pode usar o Lync Online para se comunicar e trabalhar facilmente com seus colegas . Você pode mudar o nível de privacidade das pessoas que deseja ver os números de telefone pessoais clicando com o botão direito do mouse sobre o nome delas na lista de contatos, selecionando Mudar Nível de Privacidade e, em seguida, selecionando Amigos e Família. Para criar uma lista de contatos Adicione pessoas à sua lista de contatos com as quais você está em contato freqüente ou deseja acompanhar . Digite o nome ou endereço de e-mail da pessoa no campo de busca na janela principal do Lync . Encontre a pessoa desejada nos resultados da busca e clique com o botão direito do mouse no nome dela . ( Opcional ) Se você planeja estar em contato freqüente com uma pessoa , selecione Anexar a contatos usados freqüentemente . Adicione-os a um grupo selecionando Adicionar à lista de contatos e clicando no nome do grupo ou, se você ainda não criou grupos, selecionando Adicionar a um novo grupo e dando um nome ao grupo . Você pode adicionar contatos a este grupo mais tarde . Se você deseja iniciar uma conversa instantânea com pessoas ou grupos em sua lista de contatos, há várias maneiras de fazê-lo. Faça uma das seguintes opções em sua lista de contatos ou nos resultados da busca :</w:t>
      </w:r>
    </w:p>
    <w:p>
      <w:r>
        <w:rPr>
          <w:b/>
          <w:color w:val="FF0000"/>
        </w:rPr>
        <w:t xml:space="preserve">id 289</w:t>
      </w:r>
    </w:p>
    <w:p>
      <w:r>
        <w:rPr>
          <w:b w:val="0"/>
        </w:rPr>
        <w:t xml:space="preserve">Entendendo os mecanismos da doença FiDiPro O Professor Stuart Kauffman trouxe redes e novos conhecimentos para o TUT . Stuart Kauffman, professor da Universidade de Calgary e renomado pesquisador de complexidade, teve o prazer de ter a oportunidade de participar do projeto FiDiPro na Universidade de Tecnologia de Tampere. O projeto de pesquisa financiado pela Tekes começou no início de 2009 . O projeto se concentra em modelar a dinâmica das redes reguladoras de genes. Colaboração inspiradora A equipe de Tampere foi ativa no recrutamento de Kauffman . O cientista da complexidade está satisfeito com os arranjos e a contribuição do Professor Olli Yli-Harjan do Departamento de Processamento de Sinais do TUT na construção da equipe de pesquisa. A expertise líder de Kauffman em biologia teórica, complexidade e biologia de sistemas e a abordagem de engenharia da equipe de Yli-Harjan se complementam bem: "Este é de longe o projeto mais interessante da minha carreira de pesquisa e, além disso, tem mantido meu espírito elevado. É um prazer fazer isso", diz Kauffman. A colaboração progrediu como planejado. A equipe de pesquisa publicou resultados de novos modelos descrevendo a expressão gênica e as redes reguladoras de genes em organismos pré-cancerígenos - Estamos atualmente testando a precisão das previsões e modelos utilizando técnicas existentes . Também estamos desenvolvendo novas técnicas experimentais. Também estamos estudando a expressão gênica em bactérias nos níveis celular, genético e proteico", disse André Ribeiro, membro da equipe de pesquisa. Formas de enfrentar os desafios da sociedade Entender a regulação gênica é uma área chave para entender os processos biológicos. Nesta rede, muitos atores podem substituir outros em um balé fortemente regulado - e embora se possam encontrar eventos biológicos que dependem da ação de um único gene, a vida diária das células é freqüentemente tal que os eventos são o resultado das interações e ciclos de vários genes. O efeito combinado de até algumas dezenas de genes pode, portanto, depender facilmente de centenas de eventos regulatórios. Isto é influenciado, entre outras coisas, pelo fato de um gene estar ativo ou não, e quanto, explica o membro da equipe de pesquisa Christophe Roos. O programa de financiamento do FiDiPro O programa de financiamento do Programa de Professores Destacados da Finlândia oferece às universidades e institutos de pesquisa a oportunidade de contratar professores finlandeses que tenham trabalhado no exterior por um período limitado de tempo ou que tenham trabalhado no exterior por um longo período. O programa FiDiPro fortalece a excelência científica e a internacionalização da Finlândia. O programa apoia a elaboração de perfis de universidades e institutos de pesquisa e visa a cooperação internacional a longo prazo. O pesquisador recrutado pode passar até a metade do período de financiamento no exterior a cada ano, com um total mínimo de dois anos na Finlândia. Os primeiros pesquisadores da FiDiPro começaram a trabalhar no início de 2007. Seis professores de topo da FiDiPro estão trabalhando na TUT. O estudo da regulação gênica também pode ajudar a compreender melhor os mecanismos das doenças ou a interação das bactérias, por exemplo, no processo de biodegradação. Isto é essencial para a identificação precoce de doenças, para prever a progressão de doenças e a resposta individual aos medicamentos, ou para desenvolver novas fontes de energia. O objetivo é encontrar respostas que nos ajudem a escolher o melhor tratamento possível para cada paciente ou encontrar maneiras de usar sabiamente nosso ambiente. O professor Olli Yli-Harja, responsável pelo projeto na Finlândia, vê a colaboração como um sucesso: "Além deste projeto, temos muitas novas idéias de pesquisa em andamento. Uma das coisas mais importantes é a extensa rede internacional de contatos de Kauffman, na qual agora realmente nos envolvemos. Ele também já teve muitos contatos na Finlândia. Os resultados e insights desta pesquisa inspiraram Kauffman a criar uma nova visão científica do mundo. Ele abre o quadro completo em seu livro recentemente publicado em finlandês . O livro reúne o trabalho de Kauffman como pioneiro da biologia teórica e da ciência da complexidade. Yli-Harja considera importante que o livro tenha sido publicado em finlandês.</w:t>
      </w:r>
    </w:p>
    <w:p>
      <w:r>
        <w:rPr>
          <w:b/>
          <w:color w:val="FF0000"/>
        </w:rPr>
        <w:t xml:space="preserve">id 290</w:t>
      </w:r>
    </w:p>
    <w:p>
      <w:r>
        <w:rPr>
          <w:b w:val="0"/>
        </w:rPr>
        <w:t xml:space="preserve">Sábado, 22 de março de 2014 Celebrações e feiras No fim de semana passado fomos a uma festa de aniversário. M saí para um dia de neve usando um novo casaco de trevo , sapatos bonitos com os pés errados :D Desta vez a novidade não é feita por conta própria, mas eu pedi à Congaroo , quando aquele velho casaco de trevo se deparou ali . Comprei um casaco vermelho de coelhinho para o meu do meio quando ele tinha a mesma idade e o usamos por muito tempo e ele ainda está sendo salvo, pois foi sua peça de vestuário mais querida de todos os tempos. Há algumas semanas ele me perguntou se o tinha mesmo que não o estivesse mais usando. Como presente, temos uma túnica de bolso de cavalo na foto abaixo. Ontem eu costurei lenços de bolso de agulhas de tricô. Já costurei lenços de pijamas velhos de flanela, mas eles são bastante finos. O branco também não é realmente branco, mas alguns fios crus, então eles têm uma sensação ligeiramente diferente das malhas acabadas, então é um bom uso para isso. E saudações da feira de artesanato Turku, onde estivemos durante o dia com a do meio, a construtora do castelo. Fomos direto para a cabine da dollhouse e fizemos uma viagem até o que . Estávamos muito bem preparados para isso, quando raramente se consegue ver ao vivo tanta coisa relacionada com o tema. Havia poucos moradores irritantemente à venda, mas realmente se conseguiu um apanhado suficiente e amanhã vamos dar um tapa na afinação. Na mesa Gepetto, ficamos bastante loucos, pois o produto é perfeito para nós. Meu filho gosta de construir e pintar, então ao mesmo tempo conseguimos exatamente a cor que queremos e o estilo é maravilhosamente claro. Havia muitos suprimentos artesanais e roupas prontas na feira. Os tecidos familiares foram vislumbrados nos produtos. Havia uma quantidade surpreendente de material de joalheria e você podia encontrar o que precisava para as peças em miniatura. Também havia antiguidades e brinquedos antigos. A irmãzinha trouxe estes velhos carrinhos de madeira, um pouco maiores que o tamanho da casa de bonecas, que serão pintados hoje. Para a loja Beavertree Beavertree facebook Siga-me aqui Sobre mim Além do meu ninho, eu tenho três filhos e um marido . Fazemos muitas coisas criativas: muito trabalho manual, renovação, leitura e escrita. Nossas criações não comestíveis aparecem no Ninho no blog Árvore . Nossos alimentos orgânicos comestíveis e outras coisas humanas no blog Organic - Clean food and life. Bem-vindo!</w:t>
      </w:r>
    </w:p>
    <w:p>
      <w:r>
        <w:rPr>
          <w:b/>
          <w:color w:val="FF0000"/>
        </w:rPr>
        <w:t xml:space="preserve">id 291</w:t>
      </w:r>
    </w:p>
    <w:p>
      <w:r>
        <w:rPr>
          <w:b w:val="0"/>
        </w:rPr>
        <w:t xml:space="preserve">No outono, fiz apenas uma viagem apropriada a uma feira da ladra, a menos que você conte com uma visita à feira da ladra MLL na escola Central Espoo, em outubro e novembro. Os relatórios foram deixados para trás enquanto eu estava trabalhando para escrever um suor Projeto de Livro Secreto No. 24, um livro sobre os grandes erros da história. Embora eu já tenha começado a trabalhar no Projeto Livro Secreto nº 25 , um livro sobre J.R.R. Tolkien , que estou escrevendo junto com o camarada Nummelin . Mas aqui está um relatório de meados de setembro, quando visitamos a feira da ladra no Salão Myyrmäki. Os detalhes já foram esquecidos há muito tempo, mas o material impresso da viagem ainda está na pilha em minha mesa. Meu achado mais genuíno foi o romance de Yrjö Rauanheimo O Homem Congelado ( 1948 ), que custou quatro euros e infelizmente está um pouco bolorento - tive que selá-lo em um saco minigrip. Eu provavelmente deveria lê-lo lá fora no verão, então eu pude ler alguns livros mais bolorentos também no verão passado. Laura Sointe's The Gift of the Mountain Keeper ( 1953 ) parece um romance de contos de fadas para crianças por causa de sua capa e título . Soinne , oficialmente conhecida como Laura Vuorela ( 1897-1992 ) escreveu principalmente contos de fadas e peças de teatro. Os dois livros podem se encaixar no futuro vago do Projeto Livro Salaise No. 19 , ou Humoristas Estrangeiros . Tom Sawyer, de Mark Twain, como detetive ( 1896 , suom . 1953 , isto foi 3.p. 1957 ) eu já posso ter em algum lugar do país . Parece que me lembro de lê-lo quando criança, mas acho que lhe faltava o toque do Tom Sawyer original. O israelense Ephfraim Kishon ( 1924-2005 ) era um dos meus favoritos adolescentes. Li avidamente seus livros entre os 14 e 17 anos, certamente todas as obras que podiam ser encontradas na biblioteca da filial de Klaukkala. Paraíso para alugar ( 1979 , tr. 1982 ) estava entre aquelas que me lembro de ler. Fennica pôde me dizer que quatro das obras de Kishon foram traduzidas para o finlandês - e acho que já as li todas . O resto das minhas aquisições foram mistas . Um vendedor estava dando um conjunto gratuito de clássicos domésticos Gummerus de vinte anos atrás . Eu peguei a pátria de Arvid Järnefelt / Greta e seu Senhor ( 1991 , 2ª ed. 1994 ) e a obra de Minna Canth contendo, entre outras coisas, Pobres , Hanna , Shop-Lop etc. ( 1991 , 2ª ed. 1994 ) . Estas podem ser úteis em meus futuros empreendimentos literário-históricos. Minha coleção de livros de escândalos antigos acaba com o Rahat tai renki de Aarno Laitinen ( 1984 ) , que promete expor os bandidos e vigaristas da vida empresarial finlandesa . Eu também comprei mais três anuários Filateelistas ( 1991-92 , 1993-94 e 1994-95 ) quando os comprei baratos . Se bem me lembro, nesta viagem encontrei apenas uma edição de desenhos animados, o Ahmed Ahne lomailee de Goscinny e Tabary ( 1968 , fin. 1971 , isto foi 2.p. 1997 ) . Nunca vi este alpper quando era criança quando tive a temporada de Ahmed Ahne . As primeiras alpacas da série eram bastante raras, mesmo no final dos anos 70. Vamos publicar aqui ao mesmo tempo um relatório de outra excursão à feira da ladra. A primeira excursão do ano ao mercado de pulgas foi no dia 26.1. ao Salão de Gelo . Foi bom circular após um longo tempo! Bernhard Stokke's Mysterious Stone ( 1934 , fin. 1953 ) da Biblioteca dos Desejos dos Jovens parecia um pouco ligada ao gênero, então eu a peguei. No entanto, acho que esta é a literatura de acampamento dos rapazes - embora a misteriosa pedra em questão pareça ser um meteorito , se bem interpretei as últimas páginas do livro . Bernard Stokke ( 1896-1979 ) foi um escritor e educador jovem norueguês . Ele</w:t>
      </w:r>
    </w:p>
    <w:p>
      <w:r>
        <w:rPr>
          <w:b/>
          <w:color w:val="FF0000"/>
        </w:rPr>
        <w:t xml:space="preserve">id 292</w:t>
      </w:r>
    </w:p>
    <w:p>
      <w:r>
        <w:rPr>
          <w:b w:val="0"/>
        </w:rPr>
        <w:t xml:space="preserve">&amp;lt;br &amp;gt ;''' 'Aparência :' Um Ludwig de aspecto bastante militar é um homem alemão de cerca de 180 cm de altura, com belos cabelos loiros escandinavos e olhos azuis-escandinavos de tamanho médio, cujo olhar morderia o espectador como espectador, não importando o seu estado de espírito. Especialmente quando ele está com raiva, o olhar poderia matar se tal habilidade existisse. Por causa de sua aparência cruel, muitas pessoas o temem, mesmo que ele não seja ameaçador de outra forma. Ela afasta os cabelos espessos e pálidos de seus olhos todas as manhãs, fazendo-a parecer mais velha do que é. Ele é fisicamente muito forte, tendo passado pelo mundialmente famoso treinamento militar alemão, que é conhecido por não mostrar misericórdia a ninguém. Ele continua a cuidar bem de sua condição física, para que seu belo e belo talo não se deteriore. Apesar de sua aparência bonita, ele não está muito interessado em aparecer com muito pouca roupa na frente de ninguém além de Feliciano. Ele não tem vergonha de si mesmo, mas não sente a necessidade de se apresentar. À primeira vista ele pode ser confundido com um guarda ou algum outro guarda de segurança da escola. Um Ludwig de aparência bastante militar é um homem alemão de cerca de 1,80 m de altura, com belos cabelos loiros escandinavos e olhos azuis-escandinavos de tamanho médio, cujo olhar morderia tanto o espectador quanto o espectador, independentemente do seu estado de espírito. Especialmente quando ele está com raiva, o olhar poderia matar se tal habilidade existisse. Por causa de sua aparência cruel, muitas pessoas o temem, mesmo que ele não seja ameaçador de outra forma. Ela afasta os cabelos espessos e pálidos de seus olhos todas as manhãs, fazendo-a parecer mais velha do que é. Ele é fisicamente muito forte, tendo passado pelo mundialmente famoso treinamento militar alemão, que é conhecido por não mostrar misericórdia a ninguém. Ele continua a cuidar bem de sua condição física, para que seu belo e belo talo não se deteriore. Apesar de sua aparência bonita, ele não está muito interessado em aparecer com muito pouca roupa na frente de ninguém além de Feliciano. Ele não tem vergonha de si mesmo, mas não sente necessidade de se apresentar. À primeira vista ele pode ser confundido com um segurança ou algum outro oficial de segurança da escola - Ele normalmente veste calças retas, uma camisa de gola com gravata ou slipover da mesma cor e um casaco. Lugwig geralmente prefere cores terrestres (diferentes tons de marrom, verde, etc.) que não chamam a atenção. A gravata é sempre puxada para cima e o passaporte provaria que ela é reta. Ele usa sapatos de caminhada castanhos escuros nos pés . às vezes ele pode ser visto com um uniforme verde escuro do exército com luvas de couro preto e botas de manga comprida . se você estiver acordado quando ele for caminhar pela manhã , ele usa calças verdes do exército e uma camisa preta sem mangas ( também chamada de camisa de noite ) na época . Quando está estudando ou lendo, ele usa óculos meio emoldurados porque a miopia incomoda seus olhos. Quando não está trabalhando, ele usa as conhecidas calças do exército, cujas mangas aparecem acima dos joelhos no calor do verão, e geralmente uma camiseta preta ou camisa sem mangas, que revela seus braços musculosos. No inverno ele pode estar usando um casaco longo, de gola alta, bege escuro (ou preto), o que inegavelmente aumenta sua dignidade. + Ele é geralmente visto usando calças retas, com uma camisa de gola alta.</w:t>
      </w:r>
    </w:p>
    <w:p>
      <w:r>
        <w:rPr>
          <w:b/>
          <w:color w:val="FF0000"/>
        </w:rPr>
        <w:t xml:space="preserve">id 293</w:t>
      </w:r>
    </w:p>
    <w:p>
      <w:r>
        <w:rPr>
          <w:b w:val="0"/>
        </w:rPr>
        <w:t xml:space="preserve">Eu levo um número limitado de hamsters para cuidados durante as férias o ano todo. Eu levo principalmente apenas minhas próprias raças para cuidados, mas outros hamsters podem ser oferecidos se não houver outro lugar :) REQUISITOS DE CUIDADOS * O hamster deve ser saudável ! Eu não recomendo nenhum contato com outros animais ou ficar em lojas de animais por um mês antes da importação devido ao risco de infecção . Se houver doenças infecciosas na Finlândia no momento do tratamento, não levarei hamsters para tratamento * Não levarei outros hamsters para tratamento . * Quando você trouxer seu hamster para tratamento, acordaremos uma data para pegar o hamster . HAMSTER COMEÇA PARA TRATAMENTO * Ao lado do terrário, você deve colocar uma nota com o que seu hamster normalmente comeu, seu número de telefone, o período de tratamento e outras coisas importantes para anotar sobre o animal, etc. * Verifique o quanto você tem a temperatura interna. Posso então colocar o hamster em um local adequado para que a diferença de temperatura não seja significativa. * O terrário deve ser trazido limpo, com todos os suprimentos e hobbies diários de hamster que o hamster possa imaginar precisar durante o tratamento. Se o hamster ainda é um cachorro ou é naturalmente tímido, recomendo que o material de nidificação antigo seja deixado no terrário para proporcionar seu próprio cheiro e segurança. * O hamster pode ser trazido em uma caixa de transporte , se houver acessórios no terrário que possam cair sobre o hamster durante o transporte . Favor observar a temperatura externa ao transportar . * Se desejar, você pode perguntar sobre o hamster por SMS durante sua estadia. * Trato meus hamsters de cuidados como se fossem meus. Quando você vier até nós, farei um exame geral de saúde em seu hamster para evitar surpresas. Em caso de problemas, consultei um veterinário e também levei os hamsters para a cirurgia do veterinário.</w:t>
      </w:r>
    </w:p>
    <w:p>
      <w:r>
        <w:rPr>
          <w:b/>
          <w:color w:val="FF0000"/>
        </w:rPr>
        <w:t xml:space="preserve">id 294</w:t>
      </w:r>
    </w:p>
    <w:p>
      <w:r>
        <w:rPr>
          <w:b w:val="0"/>
        </w:rPr>
        <w:t xml:space="preserve">... aderir aos quatro princípios principais seguintes: a estratégia não deve sufocar a gestão e ... ... as exigências da situação ... a estratégia é uma tarefa de longo prazo e a estratégia ... ... para alcançar os objetivos maiores da empresa ... ... ... ... ... ... ... ... .... ... .... .... ... ... da maneira correta, pode ajudar a escolher a estratégia apropriada. Abaixo discutimos brevemente ... reflexão sobre as expectativas e objetivos . 2 ) Escolhendo uma estratégia Após a análise da estratégia, é escolhida uma estratégia para a empresa. A escolha da estratégia é definida como a melhor ... avaliação das opções estratégicas disponíveis . 3 ) ... e fazer as escolhas estratégicas corretas : O processo de seleção da estratégia deve levar em conta o seguinte ... é chamado de ajuste estratégico ou compatibilidade estratégica . No entanto, também é importante considerar ... se a escolha é aceitável para as partes interessadas ? Escolha da estratégia : tenha em mente que existem vários ... Uma vez escolhida uma estratégia, podemos passar para</w:t>
      </w:r>
    </w:p>
    <w:p>
      <w:r>
        <w:rPr>
          <w:b/>
          <w:color w:val="FF0000"/>
        </w:rPr>
        <w:t xml:space="preserve">id 295</w:t>
      </w:r>
    </w:p>
    <w:p>
      <w:r>
        <w:rPr>
          <w:b w:val="0"/>
        </w:rPr>
        <w:t xml:space="preserve">Ulla 03/10 Bobble Hamster Eu estava interessado em usar tranças de duas cores de alguma forma, mas tinha ouvido falar de susto sobre a dor de incontáveis bolas separadas que se amarravam em nós. Além disso, pareceu uma técnica laboriosa. Fazer isso em uma rodada seria particularmente impossível, me disseram, porque o fio teria que ser cortado em cada camada ou os fios se esticariam até a metade do comprimento de um chapéu. No entanto, o mundo precisa de pioneiros, por isso eu inventei uma maneira de fazer um beanie sem costura, em duas cores e sem fios. Não sei bem como surgiu o nome do beanie, mas acho que ele se tornou o Hamster Beanie, porque durante as duas horas em que eu o tricotei, uma canção de Hamster feita por uma pessoa pequena estava tocando na minha cabeça. Feijão rústico: agulha circular de 7 mm , 40 ou 60 cm ( agulhas de meias finas mas mais difíceis ) Feijão Mistero: agulha circular de 6 mm , 40 ou 60 cm ( agulhas de meias finas mas mais difíceis ) Tamanho Ambos os feijões têm um decote de cerca de 58 cm . Embora o Mistero seja feito com fios mais finos e agulhas mais finas , o resultado final ainda é um pouco mais almiscarado do que o feijão rústico . Instrução Embora o Hamster Beanie seja tricotado na rodada, ele também envolve trabalhar o lado errado em camadas. As cores são chamadas A e B. A primeira fileira é tricotada com a cor A , depois metade de uma fileira com A e metade de uma fileira com B . Depois vire a peça e comece a tricotar do lado errado de volta à direção de entrada, primeiro com B e depois com A . As metades tricotadas em cores diferentes ficam juntas porque são unidas pelos laços de trança ( há sempre pequenos espaços sob os laços de trança ) . Os pontos também são sempre tricotados na mesma cor ( A para A e B para B ) . O primeiro ponto nas instruções é para um chapéu mais grosso e o segundo para um chapéu mais fino . Repita as próximas oito camadas . Ao trocar o fio a ser tricotado, tenha cuidado para deixar a cauda do fio no lado errado do trabalho (isto é, dentro do chapéu). Quando os pontos são ditos para estarem no lado da frente do trabalho, isto se refere ao lado voltado para você no momento. Quando a altura do chapéu, incluindo a faixa elástica, é de 15 cm , inicia-se o estreitamento . Você pode iniciá-los com qualquer camada do lado direito . Neste ponto você terá cerca de três laços de trança no Feijoeiro Rústico e quatro no Mistero Beanie . Continue os laços de trança como antes, apesar do estreitamento . O estreitamento é sempre feito no lado direito das camadas. A instrução de tricotar pontos não inclui os pontos que não são pegos, portanto não os conte. Na camada seguinte tricotar todos os pontos 2 o juntos . Se houver uma trança no início da camada , não faça a malha dos pontos com a cor errada do fio , mas somente no final da camada . Se esta camada for usada para laços trançados , primeiro mova os pontos de acordo com a trança e faça as malhas. Quando chegar ao final da camada, corte o fio B e puxe-o através de todos os pontos restantes. Corte também o fio A e termine ambos no lado errado. Dicas O padrão é bastante complexo, mas leia o padrão cuidadosamente, passo a passo, e você terá sucesso.</w:t>
      </w:r>
    </w:p>
    <w:p>
      <w:r>
        <w:rPr>
          <w:b/>
          <w:color w:val="FF0000"/>
        </w:rPr>
        <w:t xml:space="preserve">id 296</w:t>
      </w:r>
    </w:p>
    <w:p>
      <w:r>
        <w:rPr>
          <w:b w:val="0"/>
        </w:rPr>
        <w:t xml:space="preserve">Liturgia nos anos 100 e 200 Durante a igreja primitiva não havia liturgias com um nome específico, pois elas só foram criadas mais tarde. Há algumas evidências da celebração da Eucaristia, por exemplo, na Didache, o ensinamento dos Apóstolos. Há muitas estimativas sobre quando a Didache foi escrita, então a única coisa que pode ser dita com certeza é que ela foi provavelmente escrita entre 80 e 160. Voltemos, porém, diretamente a uma das descrições mais importantes da liturgia do segundo século, a de São Justiniano Mártir ( +165 ) nos capítulos 66 e 67 de sua primeira Apologia, na qual ele descreve a Eucaristia e o culto divino. O Mártir Justiniano dirigiu esta Apologia em 156 ao Imperador Antonino e ao Senado. A Apologia de Justiniano é, portanto, um discurso de defesa destinado a justificar racionalmente o cristianismo para os romanos. Do ponto de vista do culto imperial, os cristãos eram ateus que não reconheciam o imperador como Deus. O Apóstolo Paulo, porém, exortou as pessoas à obediência à autoridade: "Todos devem submeter-se à sua autoridade. Não há autoridade que não venha de Deus, de quem os que estão no poder receberam sua autoridade . "( Romanos 13:1 ) Mas isso não significava que os cristãos deviam adorar a César e seus ídolos. Isto, juntamente com vários outros preconceitos e mal-entendidos, acabou por lançar as bases para a perseguição dos cristãos. O objetivo do Mártir Justiniano era dissipar estes preconceitos, dando um relato relativamente detalhado da reunião dos cristãos. O seguinte é uma tradução muito livre dos escritos do Mártir Justiniano sobre a oração comunitária e a Eucaristia: "E esta refeição nós chamamos de Eucaristia, que não pode ser compartilhada exceto por aqueles que acreditam que nossos ensinamentos são verdadeiros e que foram lavados para a remissão dos pecados, para o novo nascimento, e que vivem como Cristo ensinou. Não participamos do pão e da bebida comuns, mas como Jesus Cristo nosso Salvador, fizemos carne ... para nossa salvação ... Nós também ensinamos que o alimento que é abençoado pela oração através de Sua palavra ... é o corpo e o sangue de Cristo feito carne" ( Justinian Martyr 1st Apology , capítulo LXVI ) "Nós nos lembramos constantemente destas coisas. Os ricos entre nós ajudam os necessitados, nós guardamos um e por tudo o que recebemos agradecemos ao nosso Criador através de Seu Filho Jesus Cristo e do Espírito Santo . E no dia chamado Dia do Sol, todos os que vivem nas cidades ou no campo se reúnem em um lugar e as memórias dos apóstolos ou os escritos dos profetas são lidos, desde que o tempo o permita. Quando o leitor tiver terminado, o líder (de pé na frente, colocado na frente dos outros) instrui e encoraja oralmente a tomar um exemplo dessas coisas boas . Então nos levantamos juntos para rezar e como já foi dito antes, no final da oração, pão, vinho e água são trazidos e o líder ... oferece oração e ação de graças de acordo com sua capacidade e o povo aceita dizendo Amém . A cada um é distribuída e participa disso ( a Eucaristia ) pelo qual foi dado agradecimento . Para os ausentes, os diáconos vão tirar . E aqueles que são capazes e dispostos, dão o que acham melhor. E o que foi recolhido, o diretor deposita e dá aos órfãos e viúvas e àqueles que por doença ou outra causa precisam dele ... Mas o dia do sol é o dia em que realizamos uma assembléia comum ... Cristo ressuscitou dos mortos no mesmo dia, Ele foi crucificado no dia anterior ao de Saturno, e no dia seguinte, que é o dia do sol, Ele apareceu aos apóstolos e discípulos e ensinou-lhes estas coisas, que nós vos damos para vossa própria consideração" ( Justinian Martyr 1 Apologia , capítulo LXVII ) (</w:t>
      </w:r>
    </w:p>
    <w:p>
      <w:r>
        <w:rPr>
          <w:b/>
          <w:color w:val="FF0000"/>
        </w:rPr>
        <w:t xml:space="preserve">id 297</w:t>
      </w:r>
    </w:p>
    <w:p>
      <w:r>
        <w:rPr>
          <w:b w:val="0"/>
        </w:rPr>
        <w:t xml:space="preserve">Você gostaria de ser uma celebridade? Cartas à coluna Insider de Walter de Camp perguntam, com frequência desconcertante, como você pode ganhar sua própria celebridade. Nesta revista, Walter responde ao chamado com o melhor de sua capacidade. No entanto, gostaríamos de dizer que estamos preocupados com este desenvolvimento, com o brilho da celebridade que, na mente de algumas pessoas, torna uma pessoa dourada, digna de aspiração. Não é infantil? As pessoas realmente querem celebridades? Os milímetros de quilómetros de coluna dedicados a uma celebridade movem-se milímetros para um parceiro? As pessoas comuns não são suficientemente boas? A Tavis está no caminho certo, pelo menos nas cidades. De acordo com uma pesquisa on-line por cidade, apenas pouco mais de 20% desejariam que seu parceiro fosse uma celebridade, e poucos também gostariam de ser eles mesmos uma celebridade. Admirável clarividência . O mundo tem tanto tempo para esperar quando a distante Janina Frostell ou Harri Haatainen não são suficientemente bons para todos, nem mesmo por um momento no quarto.</w:t>
      </w:r>
    </w:p>
    <w:p>
      <w:r>
        <w:rPr>
          <w:b/>
          <w:color w:val="FF0000"/>
        </w:rPr>
        <w:t xml:space="preserve">id 298</w:t>
      </w:r>
    </w:p>
    <w:p>
      <w:r>
        <w:rPr>
          <w:b w:val="0"/>
        </w:rPr>
        <w:t xml:space="preserve">A Chemoil adquiriu a Oceanconnect Marine Fuel Group SGX Emolevy listada Chemoil ( SGX-ST: CHEL.SI ) , um fornecedor de combustíveis marítimos anunciou a aquisição da OceanConnect Holding ( OCH ) , uma empresa de combustíveis marítimos. Espera-se que o preço de compra acordado seja de aproximadamente US$ 25 milhões e levou em conta fatores como o potencial histórico e futuro de receita do negócio de combustíveis marítimos. A transação inclui a aquisição do negócio de combustíveis marítimos da OCH, seu portal independente de leilões online de bunkers, e funcionários e funcionários experientes de bunkers nos Estados Unidos, Reino Unido, Emirados Árabes Unidos, Coréia do Sul, Japão e Dinamarca. O negócio adquirido alavancará o capital da marca OceanConnect e continuará a operar sob o nome OceanConnect Marine ( OCM ). Enquanto isso, o ex-CEO da OCH , Tom Reilly também foi nomeado o novo CEO e diretor da Chemoil desde 3 de janeiro de 2011.Mike Bandy , que exerceu a dupla função de Presidente e CEO da Chemoil , permanecerá como Presidente do Conselho de Administração e Diretor não-executivo para garantir uma transição de gestão suave . Iceball comentou : " A adição de OCM está começando, e certamente complementará nosso estável de empresas que incluem GPSChemoil , ChemoilAdani , Burando , Galaxy e IPC ( EUA ) . Aumentaria o volume de vendas anuais da Chemoil para 8-9 milhões de toneladas , ampliaria significativamente nossa presença em vários mercados-chave e fortaleceria nossa vantagem competitiva, fornecendo combustível rápido, econômico e altamente confiável para operadores marítimos em todo o mundo . "A nomeação de Reilly como novo CEO está de acordo com os planos de sucessão da empresa para implementar uma forte equipe de gestão para ver a Chemoil através de uma nova era de crescimento . Também é vista como uma separação de funções entre o Presidente e o CEO , e assim melhorar a conformidade da governança corporativa da empresa . Antes de seu papel como CEO da OCH , Reilly foi Vice Presidente da Fuel and Marine Marketing LLC , uma joint venture da Texaco e Chevron , e foi responsável pelo abastecimento e comercialização de combustível nas regiões do Pacífico e do Oriente Médio .</w:t>
      </w:r>
    </w:p>
    <w:p>
      <w:r>
        <w:rPr>
          <w:b/>
          <w:color w:val="FF0000"/>
        </w:rPr>
        <w:t xml:space="preserve">id 299</w:t>
      </w:r>
    </w:p>
    <w:p>
      <w:r>
        <w:rPr>
          <w:b w:val="0"/>
        </w:rPr>
        <w:t xml:space="preserve">   Serviços Construindo sua própria casa O cliente tem muitas opções para escolher a solução mais adequada. Se o terreno já é conhecido, podemos construir a casa que você projetou ou você também pode escolher a que você gosta de nossos projetos . Você também pode encomendar uma casa "auto-construída" em nosso terreno com base em uma chave na mão . Também fazemos vários subcontratos, ou seja, realizamos, por exemplo, apenas o trabalho de armação ou outro trabalho similar. Também é possível deixar a fase de projeto de interiores para o cliente. Nosso próprio projeto, antes de solicitar uma licença de construção, leva em conta os desejos do cliente. Assim, você pode influenciar o número e o tamanho dos quartos . Após a licença de construção, nenhuma mudança importante pode ser feita, mas os materiais de superfície, a marcenaria e similares ainda estão a critério do cliente. Tentamos sempre implementar os desejos do cliente, para que a casa fique como desejada. Todas as mudanças, trabalhos adicionais e omissões são sempre acordados por escrito com o cliente, para que não haja custos surpresa. Com o comprador será feita uma escritura ou um contrato e um plano de construção muito detalhado. Isto facilita ao cliente acompanhar o progresso do trabalho e procurar materiais alternativos.</w:t>
      </w:r>
    </w:p>
    <w:p>
      <w:r>
        <w:rPr>
          <w:b/>
          <w:color w:val="FF0000"/>
        </w:rPr>
        <w:t xml:space="preserve">id 300</w:t>
      </w:r>
    </w:p>
    <w:p>
      <w:r>
        <w:rPr>
          <w:b w:val="0"/>
        </w:rPr>
        <w:t xml:space="preserve">O urso de pelúcia acordou da hibernação e foi em busca de uma refeição de peixe no rio Glimis. Na primavera, durante a época de desova, grandes trutas subiriam no rio. O ursinho de pelúcia pegou alguns. Ele se instalou para comer seu peixe em um trecho ensolarado do rio abaixo do moinho Ingas. Enquanto ele estava comendo, ouviu um grito forte de jusante. Algumas centenas de metros a jusante, na margem do rio, estava a sauna Jorvi Manor. Parecia que o grito tinha vindo de lá de baixo. O urso-caçador parou sua refeição, lambeu seus lábios e sorriu. "Provavelmente Risto, o Sapo". Com certeza, foi exatamente isso que foi. Bem próximo à sauna de Jorvi Manor, às margens do rio Glims, vivia Risto, o Sapo. Risto gostava de balançar no rio, na margem úmida e gostava especialmente do calor úmido da sauna. Muitas vezes, quando a sauna estava sendo aquecida, Risto escorregava discretamente sob os bancos da sauna para se aquecer. Seu lugar preferido era debaixo do grande lavatório. Lá ele desfrutou do calor da sauna. No entanto, Risto tinha um problema: ele só podia ver muito mal e de perto. Era difícil para o sapo porque ele não conseguia pegar aranhas e insetos para a comida. Simplesmente não conseguia vê-los. Em vez disso, minhocas e lagartas apressadas no chão eram suas delícias. Às vezes até mesmo encontrar minhocas era difícil para Risto. Ele confundia frequentemente varas e raízes com vermes. O grito que interrompeu a refeição do ursinho de pelúcia veio de fato da sauna de Jorvi Manor. Aconteceu que as empregadas do casarão estavam tomando uma sauna. Ao mesmo tempo, Risto, o sapo, havia se abraçado sob as tábuas. De repente, Risto pensou ter visto vários vermes realmente gordurosos no chão da sauna. Risto saltou para o meio do chão, agachado, e mordeu os dedos dos pés de uma das donzelas em sua boca. Foi aí que começaram os gritos e as pancadas. O pobre Risto sentou-se no meio do chão da sauna e se perguntou para onde as maravilhosas minhocas gorda haviam desaparecido de repente. "É sempre o mesmo" pensou ele e decidiu saltar de volta ao rio. O zelador do casarão foi chamado para tirar o sapo problemático da sauna. O zelador não encontrou nenhum sapo na sauna. O ursinho de pelúcia tinha uma barriga cheia de peixe. Os gritos da sauna de Jorvi Manor pararam. O ursinho de pelúcia assistiu o faminto Risto saltar o leito do rio e decidiu ajudá-lo dando-lhe o resto de sua refeição de peixe. Risto ficou muito satisfeito, embora ainda estivesse aborrecido com os maravilhosos vermes gordinhos desaparecidos.</w:t>
      </w:r>
    </w:p>
    <w:p>
      <w:r>
        <w:rPr>
          <w:b/>
          <w:color w:val="FF0000"/>
        </w:rPr>
        <w:t xml:space="preserve">id 301</w:t>
      </w:r>
    </w:p>
    <w:p>
      <w:r>
        <w:rPr>
          <w:b w:val="0"/>
        </w:rPr>
        <w:t xml:space="preserve">O Craps é jogado em quase todos os cassinos hoje em dia. Craps parece complicado. Craps é muito fácil de jogar. Os dados são jogados pelo "atirador". O atirador é o jogador que está segurando os dados. Há várias apostas para escolher. Craps é um jogo rápido e emocionante com muita ação. A complexidade das regras, opções de apostas e taxas de pagamento fazem do Craps um dos jogos de cassino mais exclusivos. Muitas apostas de Craps oferecem probabilidades muito favoráveis para o jogador (6% no melhor dos casos). Uma das melhores apostas é Passar e Vir, especialmente quando se aproveitam as apostas de probabilidades livres associadas. É a versão de cassino do jogo que dá ao Craps sua reputação de ser um jogo rápido e emocionante. Você perde se lançar um 12, 3 ou 2. Cada número exceto 7,11,12,3,2 é um número de pontos. Você perde se lançar um 7 antes de lançar um número de pontos. É muito interessante observar outras pessoas jogando Craps Sobre Craps Um par de dados é um dos elementos mais importantes do jogo. Outro componente importante é a tabela. Os dados são jogados contra a grade de madeira. A grade de madeira serve de encosto para os dados a serem jogados contra. O corrimão é forrado com uma esponja no interior com padrões aleatórios para que os dados saltem aleatoriamente. Os riscos variam de mesa para mesa. Se você é um jogador de craps pela primeira vez com uma mesa e inúmeras apostas, pode parecer complicado, mas na verdade é muito fácil de entender e aprender sobre eles. O jogador atual rola um sete e o jogo começa. O jogador ou faz uma aposta de linha de passe ou não passa a aposta. Somente depois de apostar é que o jogador lança os dados, o que é chamado de "lançamento de saída". Se o jogador rolar um 7 ou 11, diz-se que ele fez um passe. Se o jogador fizer uma aposta de linha de passe ganha e não passa linhas perde. No caso de "craps", as apostas de linha de passe perdem e nem as apostas de linha de passe ganham. As apostas "não passe na linha de passe" não ganham se o número "craps" for 12 em Las Vegas ou 2 em Reno e Tahoe. Com "faça um ponto" as apostas "passe na linha de passe ganham e as apostas "não passe" perdem. Se um 7 for rolado, chama-se "setening out" como jogar craps Se você quiser fazer uma aposta em linha, você coloca seu dinheiro na área da mesa que diz "Pass Line" ou "Don't Pass" . Se um número de pontos for rolado para sair, o jogador se descuida para tomar seu lugar com chances de um 7 ocorrer antes que o número de pontos seja rolado novamente. Em alguns cassinos, a probabilidade sobre o valor da aposta é a soma do valor da linha de aposta ou menor. Alguns cassinos permitem que você faça apostas de probabilidade de duas, três ou até mais vezes o valor da aposta da linha. Para fazer uma aposta ímpar você deve colocar dinheiro atrás da aposta da linha de passe. Lembre-se que você pode fazer uma aposta adicional a qualquer momento depois que o ponto de saída for rolado. Não se esqueça de tirar dinheiro ou fichas da mesa se você ganhar. Você deve tirar fichas da mesa e, se quiser que elas funcionem mais, colocá-las de volta na mesa atrás da aposta da linha. A aposta da Linha de Passe é uma das apostas mais comuns em Craps. Para uma aposta da Linha de Passe clique na área da Linha de Passe da mesa. Se um número de pontos for rolado, você continua rolando até ter o mesmo número. Se você fizer uma aposta de probabilidade, você acredita que o atirador irá lançar outro número antes de lançar um 7. Tradicionalmente, as probabilidades de apostas são iguais às apostas de linha. Alguns cassinos permitem que você faça apostas de probabilidade maiores do que as apostas de linha.</w:t>
      </w:r>
    </w:p>
    <w:p>
      <w:r>
        <w:rPr>
          <w:b/>
          <w:color w:val="FF0000"/>
        </w:rPr>
        <w:t xml:space="preserve">id 302</w:t>
      </w:r>
    </w:p>
    <w:p>
      <w:r>
        <w:rPr>
          <w:b w:val="0"/>
        </w:rPr>
        <w:t xml:space="preserve">Às vezes, quando você está cercado de guloseimas, as coisas saem do controle. Este fim de semana foi exatamente assim. Ontem foi dia de restaurante e montamos um café. Meu amigo e eu tivemos uma festa de assar e estou muito orgulhosa de nossa realização porque nenhuma de nós é princesa dos muffins/cupcakes. Encontramos uma receita que é garantia de funcionar! Fizemos uma lasanha tripla: 5 dl de farinha de trigo 2 dl de açúcar 2 colheres de sopa de fermento em pó 2 colheres de chá de baunilha ½ colher de chá de sal 150 g de gordura derretida 2½ dl de leite de soja 1 ovo ralado com raspas de limão a gosto A primeira versão veio com cerca de uma colher de sopa de mirtilos congelados e meia colher de sopa de framboesas congeladas . O segundo foi feito com cacau em pó e 100 g de pedaços de chocolate preto (60%); alguns também foram recheados com gelatina. Também fizemos cheesecake de mirtilo de acordo com as instruções da Arla e foi fácil e saboroso! Base ( assar por 10-15 min no forno e deixar esfriar ) 600 g de biscoitos digestivos ( também fizemos uma versão sem glúten ) 1 1⁄2 colher de sopa de sementes de cardamomo inteiro 300 g de gordura Esmagar os biscoitos e adicionar os outros ingredientes e dar tapinhas suaves no bolo . As instruções são para uma panela de 30x40 cm , mas você pode sempre aplicar ! Recheio de 6 folhas de gelatina 250 g de amoras congeladas 6 dl de queijo creme 500 g de coalhada 3 dl de açúcar 1⁄2 colher de chá de suco de sal de 1 limão Coloque as folhas de gelatina em água fria por 5 minutos para embeber. Misturar a coalhada, o requeijão, o açúcar, o sal e o suco de limão, ferver os mirtilos em uma panela e deixar esfriar levemente e adicionar a gelatina, misturar tudo junto e derramar sobre a base do biscoito. Deixar esfriar por pelo menos 5 horas . Hoje eu finalmente tive meu brunch de comida crua na Johan &amp; Nyström, que eu estava esperando há mais de um mês. O brunch foi bastante caro, 30 euros, mas absolutamente celestial. Eu estava em algum lugar entre a felicidade e o céu. Meus favoritos eram os bolos de trigo sarraceno e codorniz, sorvete de pina colada e algum tipo de salsa de morango. YUM!</w:t>
      </w:r>
    </w:p>
    <w:p>
      <w:r>
        <w:rPr>
          <w:b/>
          <w:color w:val="FF0000"/>
        </w:rPr>
        <w:t xml:space="preserve">id 303</w:t>
      </w:r>
    </w:p>
    <w:p>
      <w:r>
        <w:rPr>
          <w:b w:val="0"/>
        </w:rPr>
        <w:t xml:space="preserve">A Associação dos Estudantes do Colégio dos Trabalhadores de Tampere completa 90 anos este ano. Para celebrar a ocasião, a associação está organizando um seminário de celebração e reunião da associação estudantil em 9 de agosto de 2014, de 10 a 14 de agosto. O seminário de celebração será realizado no campus de Sampola, Sammonkatu 2, Tampere. O evento é direcionado aos ativistas da associação estudantil. O evento é aberto a todos os interessados. Programa : Marika Enwald, PhD, Conferencista do Departamento de Ciências Sociais e Culturais da Universidade de Tampere, falará sobre as perspectivas futuras. Comentário de Matti Saari, Reitor do Colégio Regional dos Trabalhadores de Tampere . O evento também contará com discursos de Sirkka-Liisa Jukarainen, Presidente da Associação de Estudantes e Jaana Nuottanen, Diretora Executiva da Associação de Faculdades Comunitárias . Além dos discursos, o programa incluirá um filme de 10 minutos, uma discussão e um café. A noite continuará com a celebração do 85º aniversário da Kesäpirt . A mesa buffet será posta às 16h00 e a refeição da noite começará às 18h00. O evento será aberto por Matti Tila, Vice-Presidente da Associação e anfitrião da Kesäpirt . O programa incluirá apresentações, música e socialização gratuita. Haverá também uma sauna. O evento será apresentado por Kati Liljeqvist e a música será fornecida por Seppo Kapanen .</w:t>
      </w:r>
    </w:p>
    <w:p>
      <w:r>
        <w:rPr>
          <w:b/>
          <w:color w:val="FF0000"/>
        </w:rPr>
        <w:t xml:space="preserve">id 304</w:t>
      </w:r>
    </w:p>
    <w:p>
      <w:r>
        <w:rPr>
          <w:b w:val="0"/>
        </w:rPr>
        <w:t xml:space="preserve">Estação de tratamento de águas residuais A tarefa de uma estação de tratamento de águas residuais é remover o mais efetivamente possível as substâncias residuais presentes nela que causam eutrofização ou poluição dos corpos de água. Em princípio, a quantidade de águas residuais é determinada pela quantidade de água utilizada pela comunidade e pelo tipo de sistema de drenagem utilizado. O sistema de drenagem utilizado determina se a estação de tratamento recebe apenas águas residuais urbanas ou se também recebe águas pluviais, o que não é aconselhável porque aumenta os custos. As águas residuais contêm sólidos e substâncias dissolvidas que devem ser removidas de alguma forma. Há três métodos de tratamento de águas residuais: tratamento mecânico, tratamento biológico e tratamento químico. Atualmente, é importante que a quantidade de compostos de nitrogênio e fósforo que entram nos corpos de água seja mantida a um nível mínimo, pois estes causam eutrofização. Existem cerca de 80 km de rede de esgoto na área urbana de Virta, com condições de terreno muito diferentes e grandes diferenças de altura entre as diversas áreas construídas, o que significa que são necessárias estações de bombeamento para transferir as águas residuais. Existem 28 estações de bombeamento na área urbana de Virta e 2 em Killinkoski (+ a estação de bombeamento na escola Killinkoski), com uma capacidade de 1,1 a 44 KWh e uma altura de elevação de 2 a 30 m .</w:t>
      </w:r>
    </w:p>
    <w:p>
      <w:r>
        <w:rPr>
          <w:b/>
          <w:color w:val="FF0000"/>
        </w:rPr>
        <w:t xml:space="preserve">id 305</w:t>
      </w:r>
    </w:p>
    <w:p>
      <w:r>
        <w:rPr>
          <w:b w:val="0"/>
        </w:rPr>
        <w:t xml:space="preserve">NJS para a próxima rodada da Copa da Finlândia - próximo jogo contra o FC Lahti Envolvido em muitos . Joni Murtomaa marcou um pênalti de Stanlery Festus e estava frequentemente na ala esquerda para ajudar a defesa, além de atacar. Matti Murto Defesa apertada . A vitória por 1-0 do NJS sobre o Viikkari de capa vermelha se deveu em grande parte ao jogo defensivo apertado . Embora o artilheiro Aapo Mäki alcance a cabeçada em uma situação de cobrança de escanteio no gol adversário . Também estão envolvidos na situação (da esquerda) Severi Murto , Niko Aittasalmi e Jukka Roulamo . Matti Murto No domingo, um vento rajado adicionou ao efeito de mordida do tempo, que tinha acabado de cair para abaixo de zero. Apesar disso, as arquibancadas no gramado artificial de Klaukkala estavam começando a ficar apertadas, pois é raro que uma partida de futebol em Nurmijärvi no verão tenha uma atmosfera tão próxima como a quarta rodada da Copa da Finlândia, onde NJS foi visitada pelo FC Viikkarit de Vuosaari e as apostas foram um quinto lugar na Copa. Apesar da neve e do sono do dia anterior, o campo estava em bom estado. O FC Viikkarit é a equipe agrícola da equipe Viking de um ano na primeira divisão, que foi promovida para a segunda divisão este ano. A situação para os visitantes foi exatamente a mesma da rodada anterior no Tali Hall , onde Viikkarit chegou à rodada seguinte contra Töölön Taisto , que como NJS foram promovidos à terceira divisão . Aqueles que tinham seguido o jogo anterior da Viikkarit pensavam que, tudo sendo igual, um lugar no próximo round era possível. No entanto, há uma grande diferença entre possível e provável: a equipe visitante era definitivamente a favorita. Nenhuma das duas equipes era capaz de fazer a escalação que esperava. Os Vikings estavam sem dois jogadores da escalação inicial devido aos cartões vermelhos na partida anterior , NJS estava sem Joonas Järvenpää que machucou o joelho no treino na quinta-feira e Iiro Laakso que estava reabilitando suas costas . Os anfitriões tinham conseguido que Taneli Harjunpäää voltasse para a escalação depois que ele voltou de sua viagem de férias , que chegou no final como substituto de Lassi Vainikainen . O treinador Mikko Manninen criou um estilo de jogo para a NJS que é diabolicamente difícil para o adversário, baseado em uma defesa disciplinada, apertada e fria. Por outro lado, não se pode ganhar a menos que se ataque e marque gols . marcar gols contra equipes difíceis é baseado principalmente em contra-ataques e há tanto velocidade quanto habilidade para desempenhar esse papel . atacantes do tipo alvo alternam entre Jukka Roulamo e Stanley Festus , com o rápido Niko Aittasalmi e Joni Murtomaa nos flancos . O meio-campo é ocupado por Severi Murto e Lassi Vainikainen em um papel um pouco mais ofensivo que Valtteri Veijanen . A linha defensiva já se tornou permanente: Aapo Mäki e Mikko Wahlroos no topo e Mikko Noronen e Miika Tikkanen nos flancos. O gol é guardado pelo jovem Sebastian Nyman , que promete uma grande carreira . No primeiro tempo, Viikkarit pressionou, mas a linha defensiva da NJS tomou o poder. Os anfitriões também não puderam marcar, então nenhum gol foi marcado pelo intervalo. No segundo tempo, o jogo da NJS foi claramente liberado. Sebastian Nyman no gol do NJS fez algumas defesas para manter o placar em zero. A decisão veio sete minutos antes do tempo integral, quando o substituto Stanley Festus foi derrubado dentro dos dezesseis. O árbitro mostrou um chute de pênalti e o pênalti foi colocado na rede por Joni Murtomaa sem sair</w:t>
      </w:r>
    </w:p>
    <w:p>
      <w:r>
        <w:rPr>
          <w:b/>
          <w:color w:val="FF0000"/>
        </w:rPr>
        <w:t xml:space="preserve">id 306</w:t>
      </w:r>
    </w:p>
    <w:p>
      <w:r>
        <w:rPr>
          <w:b w:val="0"/>
        </w:rPr>
        <w:t xml:space="preserve">A Federação Coeliac gostaria de agradecer a todos os visitantes, expositores, parceiros, conferencistas e Tampere Hall: juntos fizemos da feira um sucesso. A Vuohela Herkkupuoti é a Empresa Livre de Glúten do Ano 2010 e a Virtasalmi's Grain Product Tarrilese é o Gluten-Free Product of the Year . A menção honrosa foi para a Bandeira de Celebração Livre de Glúten dos Doces . Os representantes das empresas Pirkko Hämäläinen (esquerda) Petri Karjalainen e Paula Punsár receberam os prêmios na feira Celiac2010 (foto acima) .</w:t>
      </w:r>
    </w:p>
    <w:p>
      <w:r>
        <w:rPr>
          <w:b/>
          <w:color w:val="FF0000"/>
        </w:rPr>
        <w:t xml:space="preserve">id 307</w:t>
      </w:r>
    </w:p>
    <w:p>
      <w:r>
        <w:rPr>
          <w:b w:val="0"/>
        </w:rPr>
        <w:t xml:space="preserve">Serviços de danos Os danos nem sempre podem ser evitados. Após a ocorrência de um acidente, você pode contatar os especialistas da Novum que lhe dirão o que fazer em caso de danos. A Novum o ajudará na elaboração de um formulário de indenização e na interpretação da decisão da companhia de seguros sobre a indenização. Se necessário, atuaremos como uma pessoa de contato para o cliente, que fará a ligação com a companhia de seguros em nome do cliente. Podemos agir em nome do cliente no caso de uma reclamação ou, se o próprio cliente desejar entrar em contato com a companhia de seguros, daremos instruções sobre como proceder. Dependendo da escolha do cliente, a Novum estará envolvida na liquidação da reclamação, seja em uma determinada etapa ou durante todo o processo.</w:t>
      </w:r>
    </w:p>
    <w:p>
      <w:r>
        <w:rPr>
          <w:b/>
          <w:color w:val="FF0000"/>
        </w:rPr>
        <w:t xml:space="preserve">id 308</w:t>
      </w:r>
    </w:p>
    <w:p>
      <w:r>
        <w:rPr>
          <w:b w:val="0"/>
        </w:rPr>
        <w:t xml:space="preserve">O que poderia encantar o maligno nerd Harry Potter, além do fato de que Milagres e seu paradeiro está sendo transformado em filme ( um verbo deliberado ) e que Pottermore ainda está alimentando sua fome desesperada de Potter, mesmo que já tenha passado algum tempo desde que os livros foram publicados ? Bem, claro, LIVRO DE FALAS e a oportunidade tentadora de usar sua própria varinha de condão ( controlador de jogo ... mas seja o que for ) e aprender a lançar feitiços! Viva! Viva a tecnologia moderna e as prateleiras de desconto na Prisma ! Também estou feliz que um velho amigo meu, que em breve se mudará para Tampere, a uma distância considerável de mim, esteja igualmente entusiasmado com este assunto e provavelmente faltará a algumas palestras escolares neste outono. Oh sim, eu ainda não tenho a Play Station 3 e o controlador de abanar milagroso necessário para jogar o jogo, mas eles agora são apenas uma desaceleração, não são ? É um processo. Minhas alegrias estão ficando bem pequenas agora que estou na maioria das vezes ao ar livre no meu trabalho diário. E sim, eu tive que escrever para você sobre o estranho casamento onde eu estava em solo realmente estrangeiro (literalmente, porque eu estava andando com o avec) e um fim de semana agradável onde algo que vale a pena contar aconteceu que eu nem me lembro agora... Este calor está me deixando muito fraco. Depois do trabalho eu mal consigo me arrastar para o sofá. Mas HARRYPOTTERPOTTERPELIJEEEEE. Quem está com ciúmes? Todos vocês! Por ser tão legal, você não consegue respirar! HAHAAAAA.</w:t>
      </w:r>
    </w:p>
    <w:p>
      <w:r>
        <w:rPr>
          <w:b/>
          <w:color w:val="FF0000"/>
        </w:rPr>
        <w:t xml:space="preserve">id 309</w:t>
      </w:r>
    </w:p>
    <w:p>
      <w:r>
        <w:rPr>
          <w:b w:val="0"/>
        </w:rPr>
        <w:t xml:space="preserve">Viialan Palokärje celebrou o bom humor O Dia do Bom Humor celebrou a ioga na queda de neve da primavera. O Dia da Vitalidade dos Aposentados de Viialan - Bom Espírito, organizado pela Associação dos Aposentados de Viialan, atraiu uma centena de convidados ao Viialan Firetop na terça-feira da semana passada, dos quais cerca de 80 eram de Viiala. Além da Associação de Viialan, havia participantes de Toijala, Lempäälä e Urjala. Segundo Hilkka Heinonen, a situação é boa nos 130 membros da Associação dos Aposentados de Viialan. São 16 clubes e eles estão ocupados: - Se tivermos três clubes no mesmo dia e cada um tiver mais de dez membros, isso diz algo. Mas Heinonen está preocupada com os idosos que não saem de casa: "Uma vez que você fica em casa, você nunca mais sai de novo. A interação social seria terrivelmente importante. O projeto Elivoimaa visa, entre outras coisas, construir redes de cuidados, evitar a marginalização dos idosos e buscar novos modelos de encontro e comunidade para os idosos. As pessoas que trabalham nas associações EKL serão treinadas como conselheiros de pares que podem iniciar e dirigir clubes e atividades de amizade em sua área local, atuar como pessoas de apoio ou ajudar a estabelecer atividades para avós ou avôs. A Associação de Aposentados da Viiala também receberá seis conselheiros treinados - Em nosso caso, a atividade poderia ser visitar aqueles que não saem, seja para socializar ou para atraí-los para fora. Até agora, também realizamos em lares de idosos, mas isso também poderia ser aumentado, diz Hilkka Heinonen. Uma das atividades que estão sendo desenvolvidas é a atividade Käskynkkä, onde uma pessoa idosa é acompanhada por outra pessoa idosa em viagens de compras. A atividade é uma tentativa de ajudar aqueles que estão em risco de ficar em casa ou ser deixados em casa. O programa também incluiu socialização, jogos, yoga na neve, sauna, natação e sopa de salmão. As últimas notícias do AKAAN SEUTU Akaan Seutu Lehti pertence ao grupo Pirkanmaan Lehtitalo. O grupo publica quatro jornais locais , dois jornais da cidade e a Wave100 city TV . A empresa também é acionista da Sun Radio (Pohjois-Satakunnan Viestintä Oy), a maior estação de rádio local na área de mercado de Tampere, e da JPC-Studiot Oy, uma empresa nacional de publicidade sonora em shopping centers.</w:t>
      </w:r>
    </w:p>
    <w:p>
      <w:r>
        <w:rPr>
          <w:b/>
          <w:color w:val="FF0000"/>
        </w:rPr>
        <w:t xml:space="preserve">id 310</w:t>
      </w:r>
    </w:p>
    <w:p>
      <w:r>
        <w:rPr>
          <w:b w:val="0"/>
        </w:rPr>
        <w:t xml:space="preserve">Notícias Segundo o Conselho de Assuntos da Criança do Consórcio Kallio Basic Services e os municípios, a organização de serviços para crianças e jovens foi desenvolvida de forma multidisciplinar, com atenção especial ao trabalho preventivo e ao apoio precoce. O suporte de baixo limiar está disponível mais cedo do que antes. O trabalho familiar preventivo, entre outras coisas, foi separado da proteção da criança, de modo que o acesso a ele não depende da proteção da criança. Um vale-serviço de atendimento domiciliar para famílias com crianças também foi introduzido durante o período do plano. Novos serviços, modelos operacionais e cooperação entre os atores foram desenvolvidos para salvaguardar a vida cotidiana das crianças e das famílias. Entre outras coisas, três novos funcionários foram recrutados para fortalecer o apoio precoce no trabalho familiar de proteção à criança. As medidas propostas pelo Conselho da Criança para 2013 foram quase totalmente implementadas . O recrutamento de conselheiros de serviços familiares em centros de aconselhamento foi implementado apenas parcialmente. O Conselho observa que ainda existem lacunas na implementação dos objetivos estratégicos . Não foi possível garantir serviços adequados e de alta qualidade para famílias com crianças em todas as áreas . O número de clientes de serviços de remediação, como a proteção à criança, permanece elevado e o número de colocações fora de casa aumentou ligeiramente em 2013, o que também mostra que ainda há espaço para melhorias no funcionamento da cooperação. O Conselho propõe medidas para o próximo ano para reforçar o apoio preventivo e precoce às famílias com crianças . São propostos maiores recursos para a proteção infantil e o bem-estar dos alunos. A Lei sobre Aluno e Bem-estar Estudantil entrará em vigor no início de agosto próximo. A fim de implementar a Lei sobre Aluno e Bem-estar Estudantil, que entrará em vigor em agosto próximo, um número suficiente de curadores escolares e psicólogos terá que ser recrutado, ou, por exemplo, os chamados "merkars" se não for possível recrutar psicólogos. Para manter a boa saúde mental e fornecer apoio precoce para crianças e jovens, propõe-se intensificar a cooperação com paróquias, organizações e o terceiro setor. As propostas de recursos adicionais para Kallio serão decididas quando o orçamento de 2015 e o plano operacional e financeiro 2014-2016 forem discutidos. O Plano de Bem-Estar da Criança e do Adolescente enfatiza a prevenção e o apoio precoce Os principais objetivos do Plano de Bem-Estar da Criança e do Adolescente para 2014-2017 são focar os serviços nos serviços gerais e não nos serviços corretivos, organizar os serviços em cooperação entre Kallio, os municípios e o setor voluntário, e garantir a cooperação em rede e a relação custo-benefício dos serviços. O plano enfatiza fortemente a responsabilidade primária dos pais como educadores de seus filhos, um papel que eles serão encorajados e apoiados a desempenhar em todos os serviços. O envolvimento e a consulta de crianças, jovens e famílias, tanto em seus próprios assuntos como na organização dos serviços, também é importante. Durante o período do plano, será estabelecida uma abordagem "Falando com Crianças", com serviços para crianças levando em conta as necessidades de apoio e cuidados dos pais e serviços para adultos levando em conta as necessidades de apoio das crianças. O plano indica que a maioria das famílias da região está indo bem . A fim de salvaguardar o bem-estar, deve-se prestar atenção aos recursos e atividades dos serviços básicos como o cuidado infantil, a educação e os cuidados na primeira infância ou a escola e o apoio precoce, com o objetivo de reduzir o trabalho corretivo. Atualmente, muitos recursos são gastos em trabalhos de remediação ou na manutenção da função básica e o trabalho preventivo não pode ser realizado de forma suficientemente eficaz. A pressão sobre os clientes tem se refletido em áreas como a proteção de crianças fora de casa. O plano de bem-estar para crianças e jovens na região de Kallio foi preparado por um grupo de trabalho nomeado pelo Conselho de Assuntos Infantis, cujos membros incluem uma ampla gama de funcionários que trabalham com crianças, jovens e famílias, bem como representantes dos municípios e representantes eleitos. Lista telefônica 2014 pdf , 233 kb Para obter os números de telefone mais atualizados, vá para a seção Dados de contato na barra superior e procure por dados pessoais por nome , primeira inicial do nome , local de trabalho ou número de telefone . A base de uma boa vida O Kallio Basic Service Consortium é uma organização cooperativa que iniciou suas operações em 1 de janeiro de 2008 e é responsável pelo bem-estar e serviços de saúde nos municípios de Alavieska e Sievi e no município de Nival.</w:t>
      </w:r>
    </w:p>
    <w:p>
      <w:r>
        <w:rPr>
          <w:b/>
          <w:color w:val="FF0000"/>
        </w:rPr>
        <w:t xml:space="preserve">id 311</w:t>
      </w:r>
    </w:p>
    <w:p>
      <w:r>
        <w:rPr>
          <w:b w:val="0"/>
        </w:rPr>
        <w:t xml:space="preserve">WEBINAR 22.8. - Processo inteligente e eficiente de reserva de hotel sex, 26/04/2013 - 23:05 A Hotelzon está organizando um treinamento gratuito via web no dia 22 de agosto às 9:00-10:15, que fornecerá as chaves para um processo de reserva de hotel mais eficiente. Ao registrar-se, você receberá dicas práticas sobre como utilizar a tecnologia disponível para aproveitar ao máximo o processo de reserva de hotel de sua empresa. Bem-vindo ! Login para clientes contratados A Hotelzon é uma empresa líder na prestação de serviços de reservas hoteleiras para viajantes de negócios, hotéis e profissionais de turismo. A parceria estratégica entre a Hotelzon e a Travelport conecta a funcionalidade de reservas a mais de 250.000 hotéis em todo o mundo, criando um dos portfólios de hotéis online mais abrangentes do mundo. A Hotelzon está sediada em Londres, Reino Unido. A Hotelzon International emprega quase 80 pessoas em quatro escritórios - no Reino Unido, Finlândia, Suécia e Romênia.</w:t>
      </w:r>
    </w:p>
    <w:p>
      <w:r>
        <w:rPr>
          <w:b/>
          <w:color w:val="FF0000"/>
        </w:rPr>
        <w:t xml:space="preserve">id 312</w:t>
      </w:r>
    </w:p>
    <w:p>
      <w:r>
        <w:rPr>
          <w:b w:val="0"/>
        </w:rPr>
        <w:t xml:space="preserve">Meta Archive for April , 2010 Já se passaram seis meses desde a construção das represas de fundo e pouco mais de dois meses desde a conclusão da restauração da pesca . Como fica a área agora? Parece bom, eu digo, e se sente bem, principalmente porque é o primeiro inverno em mais de 15 anos que não tivemos que brincar em plataformas geladas e mexer com as represas. A água está fluindo e há muita água, apesar do outono extremamente seco e da ausência de invernos úmidos para aumentar o abastecimento de água. A neve cobre as pedras da superfície dos rápidos . Uma bela visão ! Façamos um balanço da situação. Após a construção das represas, o nível da água começou a subir lentamente devido ao outono seco. Por exemplo, em 16 de setembro de 2009, o nível da água no lago, ou seja, na minha margem, era de 37 cm e em Letve 0 cm . Os níveis em 16 de outubro de 2009 eram de 49 cm e 16 cm . A partir daí a elevação continuou e as águas derretidas das primeiras nevadas do inverno elevaram os níveis até o pico do inverno, quando o lago era de 75 - 76 cm . O nível em Letve era de 49 cm , atingindo um máximo de 52 cm . A geada que começou em dezembro baixou lentamente a água e agora, no início de março, os níveis se estabilizaram em 59 cm no lago e 33 cm em Letve. Estamos ansiosos para ver como será a primavera e quão rapidamente a neve irá desaparecer. Uma coisa é certa: na primavera vale a pena visitar as "corredeiras" e ver o peixe subir no Lago Taurus. Se a primavera vier com um rugido, experimentaremos uma forte maré de mola e todos os inconvenientes que ela nos traz. Resta saber se chegaremos mesmo ao recorde da enchente dos anos 80. Naquela época, tínhamos peixes-gato logo fora da estrada pescando lúcio em desova e a pesca era boa. Do lado do rio, a água estava logo atrás do celeiro. Se a primavera for moderada, chegaremos a uma inundação normal. O tempo o dirá. Os Minks tiveram uma saborosa festa no outono, quando os caranguejos capturados para o projeto de restauração da pesca foram devolvidos ao rio. Pode ser que a água fria tenha significado que nem todos eles tenham conseguido alcançar o melhor abrigo possível. De fato, garras de caranguejo e marcas de marta começaram a aparecer na minha casa de barcos e no píer. Espero que um número suficiente de caranguejos seja deixado para crescer em sementes . Será que ainda há algum pescador de marta na região? As armadilhas devem ser trazidas à minha costa imediatamente, pois a população de martas é muito forte. Outro inverno regular é a lontra, cujos rastros são constantemente vistos na margem do rio e na minha casa de barcos. Agora, em meados de fevereiro, este vilão havia revistado meu quintal e, a julgar pelos trilhos, muito minuciosamente. A rota tinha ido da minha casa de barcos através do meu estaleiro até a margem do rio e de lá uma feliz descida até o rio. É ótimo que a represa esteja agora em boa forma. Continuo a monitorar as mudanças nos níveis de água algumas vezes por mês e comunico os dados mensalmente ao Centro ELY . Se forem detectados desvios significativos e de longo prazo (monitoramento durante vários anos) nos níveis da água em relação aos níveis especificados nas condições de licenciamento, então é hora de tomar medidas corretivas. Agora o foco está em observar a natureza e aproveitar o inverno primaveril e a próxima primavera. O evento &amp; atividades fazem parte do projeto Kyyvesi kuntoon e seremos informados mais sobre ele por Reijo Lähteenmäki, planejador ambiental do South Savo ELY Centre, e Vesa Tyrväinen, presidente da área de pesca de Kyyvesi.</w:t>
      </w:r>
    </w:p>
    <w:p>
      <w:r>
        <w:rPr>
          <w:b/>
          <w:color w:val="FF0000"/>
        </w:rPr>
        <w:t xml:space="preserve">id 313</w:t>
      </w:r>
    </w:p>
    <w:p>
      <w:r>
        <w:rPr>
          <w:b w:val="0"/>
        </w:rPr>
        <w:t xml:space="preserve">    Eu sou signatário e ficaria favoravelmente em um parque para cães. Os cães não têm lugar em cafés, parques, praias, etc. por mais espertos e bonitos que sejam. Muitos cafés proibiram cães e tenho certeza que não preciso explicar por que ... [ Leia mais ] Posso dizer por experiência própria que até mesmo os agentes imobiliários espanhóis entraram em moradias e há honestos agentes imobiliários finlandeses na costa e eles operam de acordo com todas as leis. É claro, ninguém pode entrar na casa de ninguém sem permissão. Mais uma vez esta generalização que os finlandeses trapaceiam e exploram. Obrigado Kris , grande pacote informativo sobre S.L e outras situações da empresa certamente deixou claro para todos como as coisas funcionam . Gamionero já teve tempo para questionar a confiabilidade da gestoria que ele usou , interpretação etc . mesmo que as coisas tenham sido tratadas de forma bastante correta . Ao lidar com as coisas vale a pena ouvir o que é informado e fazer perguntas se você não entender algo, não ... [ Leia mais ] Helle Holis aluguéis de longo prazo desde o início de outubro oferecem 400 euros/mês + 180 euros de seguro + 380 euros de garantia que serão devolvidos quando você devolver o carro . Certamente existem aluguéis mais baratos, mas pelo menos essa empresa de aluguel de carros é comprovada pela experiência .</w:t>
      </w:r>
    </w:p>
    <w:p>
      <w:r>
        <w:rPr>
          <w:b/>
          <w:color w:val="FF0000"/>
        </w:rPr>
        <w:t xml:space="preserve">id 314</w:t>
      </w:r>
    </w:p>
    <w:p>
      <w:r>
        <w:rPr>
          <w:b w:val="0"/>
        </w:rPr>
        <w:t xml:space="preserve">- A casa foi concluída no verão de 2011 e o pátio foi estabelecido um ano depois. No verão de 2013, após uma pequena batalha legal, o porto e o terraço do sótão foram terminados. Na primavera de 2014 , as grades de varanda serão instaladas. A propósito, o tempo nunca é entediante na casa OK ... Vidro para mesa de jantar - arghh ! O vidro foi encomendado de acordo com as dimensões exatas dadas no website da Isku , e você esperaria que a mesa tivesse o mesmo tamanho que as dimensões dadas . Temos uma diferença na largura da mesa , que deve ser de 950 mm , mas é ligeiramente inferior a 930 mm . Em outras palavras, o vidro ultrapassa a borda da mesa em ambos os lados em um bom centímetro. De qualquer forma, o vidro fica ótimo na mesa e tanto a aparência quanto a funcionalidade estão à altura das expectativas. Por isso, recomendo vivamente que você obtenha um vidro de mesa para proteger sua mesa Airisto se não quiser lidar com uma bela superfície de madeira - mas verifique a medida da mesa antes de encomendar o vidro (não pudemos porque a mesa ainda não tinha sido entregue quando encomendamos o vidro). ) Parece ótimo! :) Teremos que encomendar esse vidro E medir as dimensões exatas de nossa mesa . Também tentamos diferentes opções de lubrificação sob a mesa, mas não conseguimos encontrar uma que gostamos... Então acho que só o copo é suficiente! Ainda bem que você fez uma reclamação! Não vejo nenhuma razão pela qual eles não devam se responsabilizar por isto, mas é um produto caro e o erro foi um erro caro ( presumo que a placa de vidro não seja muito barata... ) Você tem razão que os consumidores de hoje sabem como se defenderem. Algumas são tão boas que podem ser equiparadas a fraudes (por exemplo, mercadorias usadas devolvidas "não utilizadas" ou porque não tomar o exemplo da indemnização do seguro reclamada por embelezamento ou mentira directa sobre o que aconteceu. ) No nosso caso, no entanto, penso que seria uma reclamação perfeitamente adequada, que tanto nós, como consumidor, como a Isku, como fornecedor, tratámos correctamente e na ordem correcta. O vidro em questão foi encomendado antes da chegada da mesa ( ou seja, não pude verificar as dimensões da mesa ) de acordo com as dimensões dadas pela Isku .</w:t>
      </w:r>
    </w:p>
    <w:p>
      <w:r>
        <w:rPr>
          <w:b/>
          <w:color w:val="FF0000"/>
        </w:rPr>
        <w:t xml:space="preserve">id 315</w:t>
      </w:r>
    </w:p>
    <w:p>
      <w:r>
        <w:rPr>
          <w:b w:val="0"/>
        </w:rPr>
        <w:t xml:space="preserve">Eu não posso mais ser uma cadeira de rodas leeliana para todos . como se eu fosse sempre aquele que tem tudo de melhor no mundo e que deveria ser sempre capaz de apressar o conforto e derramar onde é necessário . Se soa como egoísmo, então que assim seja, eu tenho sido muito pouco disso. Então quando você quer manter seu próprio espaço e tempo e se concentrar em si mesmo, você só recebe repreensões amargas. Você tem que aprender a dizer não, a tomar seu próprio espaço e ser você mesmo para ser ajudado. Estúpido como as pessoas constroem uma vida idílica para os outros, como se a grama fosse sempre mais verde do outro lado. Como se ela se fizesse feliz que tipo de casa é, com quem se vive lá, o que se faz. No entanto, cada um tem seus próprios problemas, melancolia, questões que tomam conta da mente, independentemente das circunstâncias externas. E para todos, é claro, seus próprios problemas são os maiores e mais importantes do mundo. Ultimamente tenho me perguntado quem sou eu, o que estou realmente fazendo aqui, por que as coisas parecem tão tensas e pesadas, por que não consigo entrar no momento, felicidade, conexão. Por que minha conexão é tão fraca? Por que minha própria voz está tão calada? Por que eu não sou mais corajoso, por que não posso amar melhor? Por que eu quero voltar à infância, por que quero ser sugado para a cama? Por que eu sempre acho que meus "problemas" são pequenos demais para sequer mencionar a alguém? Por que não sou uma pessoa melhor, mais brilhante e mais inocente por natureza? Por que a vida às vezes parece tão inútil? Por que há um véu na frente dos meus olhos que me impede de encarar? Por que não posso mostrar um rosto deprimido ou triste? Por que por que por que . Cada um tem suas próprias perguntas . Às vezes eles desaparecem, às vezes você obtém uma resposta. Cada um de nós tem seu próprio caminho e seus próprios problemas a enfrentar porque precisamos deles para crescer. Você não pode compará-los e julgá-los uns contra os outros. Mas todos deveriam ousar falar sobre eles e esperar compreender e não que o ouvinte pense que o outro é vaidoso quando crianças na África estão morrendo de AIDS e quando sua própria avó acaba de morrer. E agora eu me sinto culpado por este texto, que todos pensam que é só para que eu não pareça muito sedentário, para que ninguém fique chateado por as coisas não serem ruins para mim. Mas, desafiando tudo, estou vomitando isso aqui, porque bem. Quero ser uma mulher inteira. Obrigada gente bonita. Sinto-me como o que disse JOonas, que eu tinha algumas coisas minhas para me preocupar com isso, por muitas razões agora mesmo. Sinto que mergulhei mais fundo em mim mesma e aprendi a entender como ajo e por quê, e onde tudo isso reflete. Já me sinto muito melhor. Só tive que passar por isso para viver mais plenamente novamente. É claro que os desafios ainda não terminaram, nem de longe. Talvez eu esteja escrevendo sobre isso novamente porque sinto que percebi algo essencial: que embora eu goste de ajudar os outros, eu não posso me ajudar e não posso pedir um ombro para chorar, embora eu tenha certeza de que poderia conseguir um. Para resumir . Talvez agora que estou consciente de como agir, eu possa mudar isso.</w:t>
      </w:r>
    </w:p>
    <w:p>
      <w:r>
        <w:rPr>
          <w:b/>
          <w:color w:val="FF0000"/>
        </w:rPr>
        <w:t xml:space="preserve">id 316</w:t>
      </w:r>
    </w:p>
    <w:p>
      <w:r>
        <w:rPr>
          <w:b w:val="0"/>
        </w:rPr>
        <w:t xml:space="preserve">O debate em torno dos fenômenos relacionados ao álcool tem sido acalorado ultimamente. A reforma geral da Lei do Álcool em preparação no Ministério dos Assuntos Sociais e da Saúde , a etiqueta de preço para intoxicantes e liberdade individual são provavelmente os principais tópicos sobre os quais os debatedores estão se posicionando. Grande parte do debate público se caracteriza pelo pensamento a preto e branco , quer se trate da imagem do álcool na publicidade , do horário de abertura nos restaurantes ou da diluição da cerveja média . Espero que a mídia, pelo menos uma vez, ofereça uma oportunidade de olhar para o assunto de forma holística, em vez de ver aqueles que estão envolvidos no debate como papa-pilas ou ativistas individualistas pró-bomba. Um debate frutífero sobre a cultura do álcool e a legislação não pode ser conduzido com base no princípio de que "se você não está comigo, você está contra mim" . Eu ousaria dizer que há muito álcool disponível para nós finlandeses e que nossa cultura também favorece seu consumo. A atração por estimulantes e intoxicantes é humana. Quantas vezes você mesmo já saiu para uma noite fora sem álcool ou sem consumi-lo quando a ocasião se apresenta? Na Finlândia estamos acostumados ao fato de que o consumo de álcool, independentemente do tempo ou lugar, é uma questão de liberdade individual, e o álcool é uma parte essencial da alegria e tristeza finlandesa, tanto juntos como sozinhos. Até agora, o álcool é relativamente protegido dos finlandeses quando eles estão no trabalho, e o visitante estrangeiro é apresentado não só com uma sauna, mas também com uma cultura de bebida que desperta orgulho nacional, a parte mais importante da qual é composta pelos chamados bebedores moderados . Mas não é hora de abrir o debate sem falar de perseguição , do desaparecimento da indústria cervejeira da Finlândia , da restauração da proibição e do álcool como um problema para um grupo marginalizado . Somos capazes de um debate mais maduro ? Diversas medidas governamentais foram tomadas para controlar a compra e o consumo de álcool pelos cidadãos, incluindo a liberação de cerveja média nas prateleiras das lojas ( 1969 ), a liberalização da publicidade de bebidas alcoólicas leves ( 1995 ) e a redução do imposto sobre o álcool ( 2004 ). A liberalização da cerveja média teve como objetivo persuadir os cidadãos a mudar de bebidas alcoólicas claras para produtos de cerveja. A medida funcionou razoavelmente bem, mas ao mesmo tempo levou a um forte aumento no consumo de cerveja. A publicidade, por outro lado, foi liberalizada após um empate na Comissão de Assuntos Sociais e Saúde, e a decisão foi tomada por sorteio - ou seja, por sorteio . Estudos longitudinais têm desde então fornecido fortes evidências de que a publicidade precipita e aumenta o consumo de álcool por menores de idade, bem como o abuso de substâncias entre jovens e adultos . A redução do imposto sobre o álcool foi justificada, em particular, pela atratividade do álcool importado de países vizinhos, mas na prática aumentou o consumo geral de álcool em 10% . Como podemos ver, a regulamentação da política de álcool tem importantes implicações para a saúde pública . As pessoas se adaptam à situação quando ela é influenciada pelo meio ambiente e não por uma ação direta sobre o indivíduo . O mesmo princípio se aplica ao aperto da política do álcool . E quanto aos fatos sobre o álcool , qual é o seu significado ? Ninguém usa intoxicantes só pelo mal que causam, mas quantos de nós pensam neles? De acordo com o THL, o estilo de vida é o fator mais importante na mortalidade prematura. Somente depois disso vem a influência de fatores hereditários . Na Finlândia hoje, metade de todo o álcool consumido é cerveja e um quarto é álcool puro. O consumo de álcool aumentou cinco vezes desde 1958. O número de mortes relacionadas com o álcool na Finlândia é de cerca de 3000-4000 por ano e o número de viciados em álcool é de 300 000 . Uma em cada dez crianças na Finlândia vive em uma família com um viciado . O álcool custa à sociedade centenas de milhões de euros e causa uma quantidade significativa de sofrimento humano. Coisas tristes e infelizes, não são? Mas certamente este debate não tem nada a ver com indivíduos que não têm um problema com o álcool - ou será? Cada um de nós paga não apenas o custo financeiro do fenômeno em impostos, mas também uma proporção significativa do sofrimento humano que é causado pelo fenômeno.</w:t>
      </w:r>
    </w:p>
    <w:p>
      <w:r>
        <w:rPr>
          <w:b/>
          <w:color w:val="FF0000"/>
        </w:rPr>
        <w:t xml:space="preserve">id 317</w:t>
      </w:r>
    </w:p>
    <w:p>
      <w:r>
        <w:rPr>
          <w:b w:val="0"/>
        </w:rPr>
        <w:t xml:space="preserve">Muitas das atrações mais famosas da Snowdonia estão na área ao norte - Caernarfon , Porthmadog , Conwy e Pwllheli são exemplos - todos populares , mas o extremo sul da Snowdonia também tem muito a oferecer. Muitos eventos históricos notáveis aconteceram no sul da Snowdonia . Machynlleth Owain Glyndwr manteve os Merikans em seu Parlamento em 1404 , e os Dolgellau Quakers assumiram um posto na América nos anos 1600 . os planos da Patagônia colonial galesa do século 19 de Bala foram discutidos pela primeira vez ; e o abandono do Castelo de Harlech de sitiar o Parlamento para forçar um 1647 marcou o fim da Guerra Civil . Mas mesmo que a história não seja o seu forte , ainda há muitas causas excelentes no sul da Snowdonia . Reunimos uma lista de dez coisas divertidas para ver e fazer no sul da Snowdonia; mas há muitas, muitas mais! 1. Glassblobbery , Bala Glassblobbery é uma oficina de glassblowing e galeria de todos os tipos de artesanato do País de Gales e do Reino Unido. O evento no Glassblobbery é gratuito e eles vendem tantas estátuas de vidro bonitas, jóias, cerâmica e outros artesanatos, é pouco provável que você saia de mãos vazias! 2. Fairbourne Railway Esta miniatura de trem a vapor leva você de Mawddach Park para o deslumbrante campo em um passeio panorâmico de Barmouth Ferry , onde o navio sai do balneário de Barmouth na costa de Fairbourne . A estação em Fairbourne também abriga um pequeno museu , sala de chá e loja de presentes . 3. Ty Siamas , Dolgellau Ty Siamas - National Centre for Welsh Folk Music Neuadd Idris , Dolgellau , - abriga exposições interativas de música folclórica galesa e realiza várias apresentações musicais ao longo do ano. Há também um café e uma loja onde você pode comprar uma grande variedade de CDs populares galeses , instrumentos musicais e lembranças. 4. Exploradores da mina Corris Explore o derramamento no telhado da antiga mina galesa Braich Goch com o programa de enquadramento da mina Corris , um dia realmente incomum . Ao navegar pelas minas você receberá ferramentas e maquinaria e aprenderá mais sobre as dificuldades da vida dos mineiros e a história da mina . 5. Casa do Parlamento , Machynlleth Esta antiga casa do século 17 na produção de um edifício mais antigo , com fama de ter sido o local parlamentar de Owain Glyndwr em 1404 para organizar sua rebelião contra o local do Rei Henrique IV . Dentro de você encontrará , fascinante e exibições , Glyndwr e seu . 6. Coed y Brenin Forest Park Coed y Brenin , perto de Dolgellau , é o lar de alguns dos melhores ciclistas de montanha do Reino Unido - e também tem alguns aluguéis realizados por caminhantes da floresta . Traga sua própria bicicleta ou contrate uma quando você chegar lá; e os membros mais jovens de sua família terão crianças excitantes e desconcertantes. Não deixe de visitar o café - ambos oferecem uma grande variedade de refrescos , a vista não pode ser melhorada ! 7. Cader Idris Todos já ouviram falar de Snowdon , mas Snowdonia é outra montanha muito famosa - Cader Idris ou a cadeira de Idris em inglês , uma homenagem ao gigante que um dia viveu e usou a montanha como seu poleiro . A montanha é o lar de lagos , estão na lenda pelo menos , sem fundo ; e também deu origem a muitos contos de folclore , tais como " Se você puder dormir a noite em Cader Idris , você descerá na manhã seguinte um tolo ou um poeta " . 8. Shell Island Shell Island é uma península, logo ao largo de Llanbedr , algumas milhas ao sul de Harlech . É o lar de um dos maiores acampamentos da Europa e de janeiro a junho você encontrará mais de 200 variedades de conchas lavando na praia. A ilha de conchas é também o lar de uma flor selvagem de muitas variedades, crescendo como tal em um ambiente natural. Em uma visita Se solidão , tranqüilidade e uma amostra da natureza no trabalho - desfrutar enquanto há também um pub , restaurante e lanchonete se sentir animado . 9. Barmouth Boa antiquado amantes britânicos de balneários à moda antiga não ficará desapontado com Barmouth . Assim como praias deslumbrantes, sorvetes e um pequeno bar de parques de diversões</w:t>
      </w:r>
    </w:p>
    <w:p>
      <w:r>
        <w:rPr>
          <w:b/>
          <w:color w:val="FF0000"/>
        </w:rPr>
        <w:t xml:space="preserve">id 318</w:t>
      </w:r>
    </w:p>
    <w:p>
      <w:r>
        <w:rPr>
          <w:b w:val="0"/>
        </w:rPr>
        <w:t xml:space="preserve">Página inicial &amp;gt ; Notícias &amp;gt ; Novo portal interativo Pilkahdus foi lançado Novo portal interativo Pilkahdus foi lançado 18.1.2013 Pilkahdus - Pirkanmaa's foresight portal é um site regional de previsão. Pilkahdus é uma coleção de informações sobre o futuro de Pirkanmaa e um lugar onde pode ser discutido . O foco do Pilkahdus é regional, mas o site também pode ser usado de outras perspectivas . O portal Pilkahdus para o trabalho futuro e de prospectiva em Pirkanmaa foi relançado em um novo formato . O site está em contínuo desenvolvimento e, portanto, o feedback dos usuários é bem-vindo. Pilkahdus é uma plataforma de informação e interação onde o povo de Pirkanmaa pode comentar sobre as futuras orientações da região, incluindo o trabalho em andamento sobre a estratégia regional . O site foi projetado para ser de fácil utilização, tornando mais fácil do que nunca encontrar e produzir material. A seção de interação é construída com o espírito lúdico e é mantida por várias organizações em Pirkanmaa, e contribuições adicionais também são bem-vindas. De agora em diante, será possível participar do banco de dados do conteúdo informativo com um escopo mais amplo. Ele conterá uma ampla gama de relatórios, estratégias e análises de grupos de trabalho que lançarão luz sobre o futuro, produzidos pelo Conselho Regional de Pirkanmaa , pelo Centro ELY de Pirkanmaa e pelo Serviço de Prospecção de Pirkanmaa , entre outros. A Câmara de Comércio de Tampere, o Escritório Regional de Tampere e a TAMK também forneceram seus materiais. O Calendário de Eventos de Trabalho Futuro inclui treinamento, reuniões, seminários e workshops. A lista de links e as opções de notícias agora também destacam tópicos interessantes e notícias sugeridas pelos usuários. Uma novidade é o site do projeto onde qualquer projeto de previsão pode contribuir com suas próprias informações . Atualmente o Serviço de Prospectiva de Pirkanmaa e o projeto piloto de prospectiva das seis províncias estão incluídos. Outros também são bem-vindos. A seção Faça o Futuro é uma nova forma de interatividade. Posts de blogs podem ser escritos diretamente na plataforma. Você pode participar de discussões e comentários de uma forma mais variada do que antes e é mais fácil criar um espaço de trabalho virtual. Confira também a comunidade Pilkahdus da seção Faça o Futuro, que construiu a participação explorando a gamificação. As funcionalidades do portal Pilkahdus foram projetadas pela equipe de jovens especialistas da Demola. O site foi construído por Tawasta Oy da Hämeenlinna .</w:t>
      </w:r>
    </w:p>
    <w:p>
      <w:r>
        <w:rPr>
          <w:b/>
          <w:color w:val="FF0000"/>
        </w:rPr>
        <w:t xml:space="preserve">id 319</w:t>
      </w:r>
    </w:p>
    <w:p>
      <w:r>
        <w:rPr>
          <w:b w:val="0"/>
        </w:rPr>
        <w:t xml:space="preserve">   Algumas das combinações são projetadas para uso profissional e algumas das combinações também são projetadas com diferentes possibilidades de hobby em mente . Evergrey's Q-litter Bred : semana 20 17 - 19.5.2011 Nascido : 18.7.2011 Entrega a partir de 5.9.2011 Nascido : Gratuito no recinto várias vezes ao dia Entrega : seção Cesareana . O primeiro filhote de cachorro nasceu morto em casa. Depois disso não havia mais filhotes de cachorro . levados à cirurgia entre domingo e segunda-feira à noite . o segundo filhote morto impediu o início do nascimento . então nasceram 5 filhotes muito animados . Enfermagem : Começou a cuidar de seus filhotes assim que acordou da anestesia. Nascido : 1 macho cinza e 2 fêmeas cinza e 2 fêmeas negras. Riscos à saúde : Alguns riscos de viés . Não vejo nenhum outro risco nesta ninhada. Riscos naturais : Não vejo nenhum problema em meu caráter . Eu espero que os cachorros sejam realmente cães funcionais em todas as disciplinas. Cães abertos e animados, sem o problema constante da nitidez. Saúde dos pais : Cães saudáveis em toda parte . Sem arranhões ou diarréias. Paul aka Pauli Pikkarainen é um cão que me roubou completamente o coração. Raramente tenho um cão que me fala como Pauli desde o primeiro momento em que o conheci. Pauli é um cão social e muito feliz. Brincadeiras e malabarismos são a melhor coisa da vida para ele, exceto para as cadelas, é claro. Dentro da Pauli se acalma muito bem. Pauli é um cão muito sociável, que gosta de estar com as pessoas e também gosta de agradar as pessoas. Se Pauli vai ao copo de comida da cadela, é difícil tirá-lo de lá. Pauli não está realmente zangado com o copo, mas simplesmente bate o peso todo no copo e come a comida enquanto eu tento fazer com que ele o penteie do copo de uma forma ou de outra. Eu até a levantei pelas orelhas uma vez e o cavalheiro não parou nem por um momento para parar a brincadeira. Parecia até que ele tinha sugado a comida a 20 cm do copo. Quem me dera que alguém tivesse pegado aquela briga com fita adesiva, deve ter sido uma visão divertida ver uma tonelada de cachorro de fada arrancando as orelhas do cachorro de mochila e bufando e soprando sem sair mais dela. Então, como uma declaração; Paul é fácil de lidar às vezes ainda mais difícil, quando ele não oferece imediatamente seus dentes. O apetite terrível também aparece nas sobras. Parece que o cão até suga a sujeira do chão quando o persegue . com exatidão e concentração . O cavalheiro tottista faz contato com o cão , movimentos rápidos e precisos , com um pau ou bola quando contrata um cão surpreendentemente rápido para um macho forte e adulto. Um pouco mais difícil de controlar em proteção, mas ainda não um cão que está constantemente em guarda quando comandado . Um pouco de dificuldade nas recuperações já quando vindo da Alemanha . Já aos 3 anos de idade ele conseguiu passar da qualificação LGA para o campeonato alemão. Pena que devido a doença ele só completou a parte A com 96 pontos. Com sua idade e os passos que deu, ele pode ter tido um pouco de vontade própria demais na parte C . Ele já teve algumas ninhadas na Alemanha, embora ainda seja jovem para uma linha de trabalho. Uma coisa interessante sobre Paul é que ele é muito amigável com as vadias e pode cortejá-las. No entanto, há uma coisa que ele não tolera de uma cadela: você não coloca suas patas no clima dela ou a desafia na frente do rosto. Pauli devolve a cadela ao chicote com um rosnado e uma mordida firme. Foi bom ver Pauli assumir o papel forte do macho quando acasalar sem ter que lutar com as cadelas. Aparentemente a criação é boa, pois os 3 primeiros filhotes nasceram em grande número de 8, 12 e 11 filhotes Muru é uma cadela de 7 anos e asus .</w:t>
      </w:r>
    </w:p>
    <w:p>
      <w:r>
        <w:rPr>
          <w:b/>
          <w:color w:val="FF0000"/>
        </w:rPr>
        <w:t xml:space="preserve">id 320</w:t>
      </w:r>
    </w:p>
    <w:p>
      <w:r>
        <w:rPr>
          <w:b w:val="0"/>
        </w:rPr>
        <w:t xml:space="preserve">Livros sobre alimentos : A loucura dos super-alimentos que varreu o mundo nos anos 2010 também levou a um ressurgimento no uso de hortaliças, ou hortaliças silvestres. Uma vez usadas principalmente como alimento improvisado, as plantas estão agora sendo compreendidas novamente e sua versatilidade está em uma classe própria. Alguns dos melhores restaurantes finlandeses também utilizam legumes selvagens em abundância, dependendo da estação do ano, como o Chef &amp; Sommelier, que ganhou sua primeira estrela Michelin este ano, e o Restaurante Juuri . O amor dos autores Raija e Jouko Kivimetsä por legumes selvagens e horticultura é óbvio. Jouko recebeu a centelha do tema em Creta durante as aulas de suas avós e foi realmente interessante ler como é versátil e, acima de tudo, como o rábano é usado em Creta e como é grande uma parte em sua cultura culinária. Na verdade, a palavra horta é uma palavra grega , da qual se estabeleceu como tal na língua comum finlandesa . Inspirada pelos homens de sua família, Raija esteve envolvida com vegetais selvagens durante toda sua vida e escreveu seu primeiro livro sobre eles em 2005. O livro Hulluna horta ( Mividata 2013 ) agora atualiza o tema para os anos 2010. Eu mesmo estava reservado ao começar o livro, porque minhas próprias experiências horticulturais eram até agora bastante limitadas. Há alguns verões atrás eu colecionava folhas de dente-de-leão para uma salada de verão e urtiga seca que usei muito raramente e principalmente em milkshakes . Após a introdução aos diferentes estágios e benefícios do açambarcamento, fiquei muito mais entusiasmado com o assunto e não poderia ter imaginado as muitas formas diferentes de açambarcamento e o valor nutricional dos vegetais silvestres. Por exemplo, as urtigas estão em uma classe própria, sendo ricas em ferro, cálcio, magnésio e outros nutrientes . Reconheci muitos dos vegetais silvestres das fotos, mas não sabia nada sobre eles antes, exceto seus nomes. Em meu próximo passeio de bicicleta, notei que meus olhos eram constantemente atraídos pelos bancos e campos: o que eu poderia coletar para minha próxima refeição? O livro entra em detalhes sobre como coletar e processar hortas , e como tirar o melhor sabor dos vegetais silvestres . Há variedades suficientes para colher, e eu acho que é apenas o tipo de vegetais selvagens que são fáceis de identificar e colher, mesmo para o iniciante. No lado da receita há muitas receitas simples e saborosas e, por exemplo, para o amante de smoothies verdes o livro oferece um lembrete importante: mesmo um pequeno saco de horta congelada contém cerca de dez vezes a quantidade de nutrientes de uma salada em vaso comercial. A leitura do livro me fez perceber que o horehound , seja seco, fresco ou congelado, pode ser usado para enriquecer praticamente qualquer tipo de alimento. Da próxima vez que você fizer pesto , tente fazer com urtigas ao invés de manjericão ! Para o pesto você vai precisar :</w:t>
      </w:r>
    </w:p>
    <w:p>
      <w:r>
        <w:rPr>
          <w:b/>
          <w:color w:val="FF0000"/>
        </w:rPr>
        <w:t xml:space="preserve">id 321</w:t>
      </w:r>
    </w:p>
    <w:p>
      <w:r>
        <w:rPr>
          <w:b w:val="0"/>
        </w:rPr>
        <w:t xml:space="preserve">As áreas mais exclusivas do Rio de Janeiro não são habitadas pelos ricos. As encostas que oferecem as melhores vistas são cobertas por favelas. A polícia normalmente não entra nesses lugares, e eles são freqüentemente policiados por cartéis de drogas. A Tropa de Elite se baseia em grande parte em eventos reais. Em 1997, o Papa estava a caminho do Rio e queria ficar num lugar difícil: perto da perigosa favela do Morro da Babilônia. Uma colina cheia de traficantes de drogas armados teve que ser limpa e o trabalho caiu para as forças especiais da polícia, BOPE . O capitão Nascimento ( Wagner Moura - Carandiru , 2003 ) volta repetidamente do trabalho com as calças para baixo, pegando drogas e gritando com sua esposa. Depois de uma viagem à favela, a mãe de um adolescente que morreu em uma operação desperta uma nova emoção neste profissional endurecido da violência: uma espécie de dor de consciência. Nascimento também está prestes a se tornar pai e quer sair de seu perigoso trabalho. Mas a força do BOPE é mais do que apenas um trabalho: as operações são confiadas às mãos de amigos e, de acordo com o princípio de "o que acontece no trabalho, permanece no trabalho", os excessos dos colegas oficiais são negligenciados. Mas é aqui que reside o perigo de escorregar para o lado negro. Após um campo de treinamento excepcionalmente duro que beirava a lavagem cerebral, há duas opções: o homem de ação simples e direta Neto ( Caio Junqueira - Central do Brasil , 1998 ) e o Matias, mais inteligente, educado na lei ( André Ramiro ) . A seqüência de abertura do filme, que começa com espetaculares festas de baile funk, termina em uma chuva de balas e dá uma amostra do julgamento de fogo que os espera. José Padilha move habilmente várias histórias sobrepostas ao mesmo tempo. No meio do filme, o foco muda para o tedioso subplot de reparo do carro, mas no final os fios são amarrados novamente e a tensão nervosa aumenta para um tom frenético. Às vezes o diálogo se torna um pouco pregador demais e estende os limites da credibilidade, especialmente quando estudantes universitários de boas famílias discutem com o secreto Matthias sobre o papel da polícia na situação problemática do Rio, ao mesmo tempo em que eles mesmos causam tragédias humanas nas favelas, comprando panelas dos traficantes que vivem lá. Originalmente, a Tropa de Elite deveria estrelar Matias , mas Bráulio Mantovani ( Cidade de Deus, 2002 ) foi trazido tarde para dar ao roteiro um tratamento que permitiu que o personagem de Wagner Moura roubasse o show, até porque Moura já estava deslumbrando os produtores com sua performance assustadoramente intensa. Do lado vilão, o personagem mais memorável é o cruel e neurótico Baiano ( Fábio Lago - Cidade dos Homens , 2007 ) A trilha sonora traz música adrenalina, como "Rap das Armas", um sucesso de clube que se tornou um novo sucesso com o filme e elogia armas de fogo em sua letra - embora tenha sido censurada pelo álbum oficial da trilha sonora do filme como violência glorificadora . Mais de 11 milhões de brasileiros puderam ver o filme antes de sua estréia em cópias piratas vazadas pela empresa de legendagem. Um terço deles ainda queria vê-lo no teatro e a palavra "o filme mais duro do Brasil" se espalhou amplamente. O livro Elite da Tropa, no qual o filme se baseia, baseia-se nas histórias verdadeiras e revelações de um ex-chefe de segurança no Rio e dois ex-capitães do BOPE. A versão do filme também contém muitas histórias duras sobre a guerra das drogas: referências a gangues reais, por exemplo, e o destino de informantes e outros infelizes que foram "micro-ondas", ou seja, queimados vivos dentro de pneus de carros. Tropa de Elite causou confusão e mal-entendidos.</w:t>
      </w:r>
    </w:p>
    <w:p>
      <w:r>
        <w:rPr>
          <w:b/>
          <w:color w:val="FF0000"/>
        </w:rPr>
        <w:t xml:space="preserve">id 322</w:t>
      </w:r>
    </w:p>
    <w:p>
      <w:r>
        <w:rPr>
          <w:b w:val="0"/>
        </w:rPr>
        <w:t xml:space="preserve">Opinião sobre o DEWALT DW965K Seus usuários deram ao DEWALT DW965K uma pontuação muito boa para sua facilidade de uso Eles o acharam muito confiável Mas aqui todos compartilham a mesma opinião Se você quer ter certeza de que o DEWALT DW965K é a solução para seus problemas, obtenha a maior ajuda e suporte de outros usuários Diplofix. Em média, é muito boa relação custo-benefício Você pode encontrar as respostas às suas perguntas no manual do usuário do DEWALT DW965K ( especificações , instruções , instruções de segurança , tamanho , acessórios , etc. ) Fácil de usar Os usuários fizeram as seguintes perguntas : O DW965K é fácil de usar ? 6 usuários responderam perguntas e classificaram o produto em uma escala de 0 a 10. A classificação é 10/10 se o DEWALT DW965K for muito fácil de usar. A pontuação média da divisão de opiniões é 7. 67 e o desvio padrão é 3,73 Alto desempenho Os usuários fizeram a pergunta: o DW965K é muito bom? 6 usuários responderam perguntas e classificaram o produto em uma escala de 0 a 10. A classificação é 10/10 se o DEWALT DW965K for, em seu domínio, o melhor em nível técnico, aquele que oferece a melhor qualidade, ou que oferece a maior gama de opções.</w:t>
      </w:r>
    </w:p>
    <w:p>
      <w:r>
        <w:rPr>
          <w:b/>
          <w:color w:val="FF0000"/>
        </w:rPr>
        <w:t xml:space="preserve">id 323</w:t>
      </w:r>
    </w:p>
    <w:p>
      <w:r>
        <w:rPr>
          <w:b w:val="0"/>
        </w:rPr>
        <w:t xml:space="preserve">Página inicial do curso Descrição Conteúdo Um Tuta-case sobre um tópico aleatório em um grupo de quatro . Feito em colaboração com empresas . Não é necessário conhecimento prévio como tal. A introdução à pesquisa é útil (mesmo que quase ninguém a tenha feito antes), assim como o gerenciamento de dados da Tuta. Dependendo do tópico, é útil fazer um curso de marketing ao mesmo tempo. O curso sobre Tuta poj dá uma boa experiência para este curso. Material O material será encontrado por você e dependerá do caso . Práticas O curso inclui algumas palestras e seminários . Você deve assistir pelo menos às palestras que tratam de seu caso , caso contrário, dependendo de seu interesse . Os seminários finais valem definitivamente a pena participar se você não quiser se distrair fazendo resumos dos seminários durante as férias de Natal. Carga de trabalho Média . 2,5 créditos por semana é o equivalente a uma boa quantidade de trabalho . O curso começa lentamente . Ao trabalhar com uma empresa sobre um tema de caso, é aconselhável manter uma mente aberta para que o tema não se torne muito amplo. Leve seu assistente consigo às reuniões da empresa . Nem todas as empresas entendem que este não é um grupo de consultores prontos para o trabalho. Os canais de informação são o e-mail e o site do curso. Diversos " Fácil de obter uma boa nota desde que você faça seu trabalho com cuidado . "A atitude das empresas varia de um lado para o outro: algumas não se importam com o resultado do trabalho, outras estão muito interessadas no progresso do trabalho. Os alunos do segundo ano não têm muitos conhecimentos e formação teórica, portanto o benefício do exercício para a empresa é muitas vezes bastante pequeno. O que resta? O curso lhe dá experiência do mundo dos negócios e lhe dá uma idéia de como é levar um projeto do início ao fim. Também lhe ensina como se relacionar com empresas ("interface com o cliente"), como trabalhar de forma independente e como escrever um relatório. O valor do curso depende muito da empresa do caso e do foco do caso, por isso vale a pena pensar em seus próprios interesses ao escolhê-los - desta forma você obtém mais do curso.</w:t>
      </w:r>
    </w:p>
    <w:p>
      <w:r>
        <w:rPr>
          <w:b/>
          <w:color w:val="FF0000"/>
        </w:rPr>
        <w:t xml:space="preserve">id 324</w:t>
      </w:r>
    </w:p>
    <w:p>
      <w:r>
        <w:rPr>
          <w:b w:val="0"/>
        </w:rPr>
        <w:t xml:space="preserve">Taikaratsu 4+ Escola de Arte Oulu Taikaratsu Wed 21.5. às 17 e 19 Grande Duração da Etapa Cerca de 50 minutos Bilhetes 5 euros A viagem é feita em monociclos, bicicletas e triciclos, nadar, remar, voar e deslizar, até que o cavalo sempre desaparecido e multifacetado seja domado. Durante a viagem, cada aventureiro realizou e encontrou uma ou mais coisas e amigos. O Rato Mágico é uma aventura de fantasia musical para grupos de circo e teatro de 4-20 anos de idade, desde a floresta do quintal até a borda do mundo, visualizada pelos grupos de animação, arquitetura, cinema, artes visuais e artesanato da Escola de Arte de Oulu. O coração do teatro , um grande palco brilha com o entusiasmo de até 250 jovens artistas.</w:t>
      </w:r>
    </w:p>
    <w:p>
      <w:r>
        <w:rPr>
          <w:b/>
          <w:color w:val="FF0000"/>
        </w:rPr>
        <w:t xml:space="preserve">id 325</w:t>
      </w:r>
    </w:p>
    <w:p>
      <w:r>
        <w:rPr>
          <w:b w:val="0"/>
        </w:rPr>
        <w:t xml:space="preserve">Informações do usuário Você pode sair de seu apartamento sem seu telefone celular ? Os telefones celulares têm se destacado no campo da conectividade e da tecnologia da informação. O primeiro telefone celular vitalício foi introduzido pela empresa Motorola em 1983. Esta é uma avaliação menos confiável da tecnologia digital. Os telefones de tecnologia analógica enfrentam problemas de interferência. As pessoas não eram adeptas de levar estes telefones para qualquer lugar, como podemos controlar hoje em dia. Estes telefones se estabeleceram de forma duradoura na superfície exata. Nos últimos anos, após os telefones terem se tornado verdadeiramente sem fio, ou seja, você pode levar enquanto quiser. Estes chegam sob a segunda vida útil dos telefones sem fio. Era uma avaliação dimensional muito mais rápida e inferior dos telefones analógicos, e os telefones de segunda vida consistiam em tecnologia digital. As dimensões sem fio eram, no entanto, muito grandes, desconfortáveis para lidar com elas. Os telefones de terceira vida são usados hoje em dia! No segundo tempo de vida útil, grande parte da terceira vida útil, ele pode lidar com tipos de trabalho distintos, tais como mensagens de e-mail, notas instantâneas ( SMS ), downloads, recursos especiais da câmera, etc. O telefone apenas faz e adquire a chamada. Mas o telefone inteligente oferece recursos avançados; ele estabeleceu um sistema de suporte funcional que faz essas tarefas . desempenho de desenvolvimento de apresentação móvel função significativa produzindo o telefone um telefone inteligente . Há dez anos, as pessoas usam a estação para enviar e-mails para os centros de internet, para passear e apreender fotografias ou outras tarefas. Mas a era moderna mudou. Pode enviar/checar mensagens de e-mail, mensagens instantâneas gerando chamadas, navegando, auxiliando sessões de treinamento virtual, conectando serviços de navegação aérea de bang solitário ao seu celular. Não é um telefone inteligente? O desenvolvimento da submissão móvel é um método , desenvolve aplicações sem fio . Estas observações são comumente utilizadas em toda a indústria de manufatura sem fio. Estes dispositivos estão prontos para uso . Windows sem fio é um dos sistemas operacionais inteligentes de telefonia móvel da Microsoft . JVM verifica todas as classes de carregadores de classe e checagem dupla de gerenciamento de transmissão não causa operações maliciosas . Como a verificação de classe de tempo de execução é computacionalmente cara para MIDP VMs , MIDP tem um esquema excepcional de autenticação por cifra de dois passos . Abordaremos esta estrutura em uma seção posterior . A JVM pode fornecer proteção para o controlador ou aplicações isoladas. Vírus e outras criptografias hostis carregadas involuntariamente na Internet podem representar sérios riscos. Na fase Java, transmissões inteiras (isto é, arquivos JAR) podem ser assinadas digitalmente. O agente de segurança da JVM atribui direitos de transmissão marcados para usar a API exata ( domínios ) com base no fato de que o signatário é da classe . Falaremos mais detalhadamente sobre o domínio da segurança criptográfica sem fio em uma seção especial, mais adiante, em . O desenvolvedor de envio móvel é aquele que o tornou mais procurado no mundo do laptop do que o sem fio. Últimos Posts Hoje, as compras on-line estão se tornando mais populares. Você pode ver todos os tipos de produtos e comprar o que quiser com apenas um clique do mouse enquanto você vai à loja . Minhas compras on-line começam no ano passado ... Continuar lendo Trabalhar duro todos os dias quando tudo vai ser feito para tomar um banho de água quente, banho relaxante, liberar a fadiga e o estresse . Mas as coisas vão ser um pouco complicadas para aqueles doentes de artrite ... Continue lendo Fotografia se tornou um ambiente muito agrícola como opção de carreira . É melhor se você tiver uma paixão pela fotografia, o que torna a experiência de viagem o modo de operação que merece... Continue lendo Rich sistema de limpeza está focado principalmente no marketing de artigos. O sistema ajuda você a não perder tempo e esforço em campanhas on-line que funcionam, e geram renda... Continuar Lendo Se você está procurando um telefone celular que oferece tarifas de conexão e tem aplicações de computador, então você pode querer</w:t>
      </w:r>
    </w:p>
    <w:p>
      <w:r>
        <w:rPr>
          <w:b/>
          <w:color w:val="FF0000"/>
        </w:rPr>
        <w:t xml:space="preserve">id 326</w:t>
      </w:r>
    </w:p>
    <w:p>
      <w:r>
        <w:rPr>
          <w:b w:val="0"/>
        </w:rPr>
        <w:t xml:space="preserve">O Spanish Water Dog Hiisi está treinando e palhaçando por aí. Agora as primeiras negociações com o baile de peles tiveram lugar. As primeiras noites da semana foram sobre dormir na cama do anfitrião (ou realmente sair da cama) e terminaram com o baile de peles indo para sua própria cama com um par de bipes frustrados. Antes disso, o homenzinho ofereceu um bom rosnado e até se atreveu a dar uma espreitadela. Às vezes, antes de reclamar, eu não sabia como grunhir de forma convincente. Desde nosso pequeno episódio, Hiisi tem sido um garoto submisso, e agora apenas um brilho rabugento é suficiente para manter o pequeno Ho na linha. O rosnado praticamente parou. Hiisi está claramente procurando por seu lugar também em relação a outros cães. Hoje fomos passear junto com os cães aquáticos após o treinamento e Hoo foi encorajado a deitar na praia. O jovem de menos de seis meses tentou implacavelmente subjugar um dos machos cortados e duas fêmeas. Antes disso, Hoo já mandava em casa um macho Bernese Shepherd de 7 anos e um macho Great Crested de 10 anos. Acho que o ego do garoto era bem protuberante quando nenhum deles colocava o pirralho em seu lugar :( . Hii tem algum tipo de radar . Ele nunca chupa aqueles que lhe mostrariam onde está o armário . Ele se aproxima dos duros como uma minhoca e rola de costas com um simples olhar. O diabo manhoso. Estamos ansiosos pela puberdade... Essas pastilhas de pepino são para mim, para que eu possa fazer um barulho ;) Ontem tivemos um par de boas experiências de como um cão adulto inteligente enfia bem o focinho no chicote. Primeiro o macho bortsu de dois anos de um amigo, que jogou muito bem e depois disse algo relevante e direto ao assunto. O segundo foi uma cadela adulta da equipe do cão d'água, que disse algo um pouco mais rápido, mas direto ao assunto. O olhar de Hiis após o alongamento da tia valeu a pena ver. O amigo escorregou um pouco para o lado, sentou-se e se perguntou com muita força o que diabos acabou de acontecer. Estamos agora em Lappeenranta para o resto do ano, mas podemos visitar a exposição no próximo ano. Helmi e o resto do poppoo podem se maravilhar com o desafio do garotinho ( aposto, porém, que dificilmente ousam ao menos Helmi e Onni para se exibir ). Desejo-lhe um longo alfinete! :) Será mais fácil com o passar do tempo, desde que você deixe de ser um bastardo desde o início. Mas às vezes eu ainda tenho que testar meus nervos, mas em circunstâncias normais não há problemas ... Para os outros machos eu tenho que boiar e essa é a característica mais estressante de Miro ( além de lamber as bocetas das cadelas ... ;) ) . Mas eu sei que Hiis será um grande cachorro de hobby como seu pai ! :) Os verdes ao menos sugerem que ! ;) acho que ele tentará algo novamente em algum momento, mas eu mantenho uma linha firme com ele e intervenho mesmo em pequenas loucuras, para que o ego do animal não possa correr desenfreadamente. Contaram-me uma lenda sobre seu famoso salto para subjugar o lagarto Miro . E sim, Sari e Jenni estão me treinando desde a primavera passada ... Portanto, estas experiências de Hiiis não são realmente uma surpresa . É uma pequena surpresa que já agora, quando o cara tem menos de meio ano :O . Felizmente, existem de fato aqueles ajudantes competentes &amp;lt;3 . E na frente do hobby, parece bom. Estou realmente entusiasmado com ele :) . espero ter capacidade de aprendizagem suficiente para acompanhar o Hoo . Obrigado pela linha direta! Certamente durante a primavera vou piratear e pedir dicas . Navegando imagens do blog Os direitos das imagens publicadas no blog do Hii são de propriedade da Sanna Kailanto , a menos que seja indicado o contrário em conexão com a imagem . Por favor, não peça fotos emprestadas</w:t>
      </w:r>
    </w:p>
    <w:p>
      <w:r>
        <w:rPr>
          <w:b/>
          <w:color w:val="FF0000"/>
        </w:rPr>
        <w:t xml:space="preserve">id 327</w:t>
      </w:r>
    </w:p>
    <w:p>
      <w:r>
        <w:rPr>
          <w:b w:val="0"/>
        </w:rPr>
        <w:t xml:space="preserve">Holy Apostolic Catholic ( Eastern ) Assyrian Church ' ' ' ( em inglês, também são usados formulários :  A razão desta diferença é hoje em dia objecto de vários pontos de vista e alguns acreditam que a Igreja Assíria hoje nada tem a ver com o nestorianismo + [ Foto:Idan_Assyrian_church .png|thumb| &amp;lt;center &amp;gt ;Assyrian Church logo &amp;lt;/center &amp;gt;] ] + ' ' 'Holy Apostolic Catholic ( Eastern ) Assyrian Church ' ' ' ( in Syriac : ܥܕܬܐ ܩܕܝܫܬܐ ܘܫܠܝܚܝܬܐ ܩܬܘܠܝܩܝ ܕܡܕܢܚܐ ܕܐܬܘܪ̈ܝܐ , em inglês, formulários também utilizados: " " " " Igreja Apostólica do Leste " " " " e " " Igreja do Oriente Siríaco " " " " " ) divididos de [ [ [ [ Igreja Ortodoxa ] ] após o 431 Éfeso [ [ [ Terceiro Concílio Ecumênico ] [ Terceiro Concílio Geral ( Ecumênico ) ] , porque foi então acusado de [ [ [ [ Nestorianismo ] ]Nestorianismo A razão desta diferença é hoje o assunto de várias opiniões e alguns consideram que a Igreja Assíria nada tem a ver com o nestorianismo nos dias de hoje. O chefe da Igreja Assíria hoje ( 2011 ) é Sua Santidade o Catholicos-Patriarca 'Mar Dinkha IV' . A maior parte do clero e da administração da Igreja Assíria vive no exílio . + O chefe da Igreja Assíria é atualmente ( 2011 ) Sua Santidade o Catholicos-Patriarca 'Mar Dinkha IV' ( em Syriac ܡܪܝ ܕܢܚܐ ܪܒܝܥܝܐ , nascido 'Khanania Soro' ' ) . Nos anos 60 e 70, a Igreja foi novamente assolada por disputas e várias dificuldades, incluindo a divisão e o casamento e assassinato do Patriarca. Em 1976, um conclave se reuniu em Londres e elegeu o atual Patriarca como o novo Patriarca. O grupo minoritário também elegeu seu próprio patriarca e a igreja é conhecida como "Igreja do Oriente Antigo" e está sediada em Bagdá, Iraque. Nos anos 60 e 70 a igreja foi novamente atormentada por lutas e várias dificuldades, incluindo uma cisão e o casamento e assassinato do patriarca . Em 1976 um conclave se reuniu em Londres e elegeu o atual patriarca como o novo patriarca . O grupo minoritário também elegeu seu próprio patriarca e a igreja é conhecida como a "Igreja do Oriente Antigo" e está sediada em Bagdá, Iraque. A versão atual do logotipo da Igreja Assíria Santa Igreja Católica Apostólica ( Oriental ) Assíria ( em siríaco : ܥܕܬܐ ܩܕܝܫܬܐ ܘܫܠܝܚܝܬܐ ܩܬܘܠܝܩܝ ܕܡܕܢܚܐ ܕܐܬܘܪ̈ܝܐ , em inglês também utilizou formulários : Igreja Apostólica do Leste e Igreja da Síria Oriental ) separada da Igreja Ortodoxa após o Terceiro Concílio Geral ( Ecumênico ) de Éfeso em 431 , porque foi então acusada de nestorianismo . A razão desta separação é hoje em dia objecto de várias opiniões e alguns acreditam que a Igreja Assíria nada tem a ver com o nestorianismo nos nossos dias. Conteúdo Oriental ou Nestoriano ? A Igreja Assíria do Oriente é às vezes considerada como pertencente ao grupo das igrejas ortodoxas orientais</w:t>
      </w:r>
    </w:p>
    <w:p>
      <w:r>
        <w:rPr>
          <w:b/>
          <w:color w:val="FF0000"/>
        </w:rPr>
        <w:t xml:space="preserve">id 328</w:t>
      </w:r>
    </w:p>
    <w:p>
      <w:r>
        <w:rPr>
          <w:b w:val="0"/>
        </w:rPr>
        <w:t xml:space="preserve">   Objetivos O estudante conhece os fundamentos da construção de instituições literárias e é capaz de analisar e interpretar a literatura no contexto da cultura e da sociedade. O estudante será capaz de avaliar o significado cultural e social da literatura. Conteúdo O estudante se familiarizará com as estruturas da instituição literária e com as tendências atuais e conceitos básicos no estudo das relações entre literatura, cultura e sociedade. Aqueles que fazem o curso como parte dos estudos comuns da unidade devem frequentar o curso. Os exames escritos são possíveis somente para estudantes que fazem os estudos literários básicos.</w:t>
      </w:r>
    </w:p>
    <w:p>
      <w:r>
        <w:rPr>
          <w:b/>
          <w:color w:val="FF0000"/>
        </w:rPr>
        <w:t xml:space="preserve">id 329</w:t>
      </w:r>
    </w:p>
    <w:p>
      <w:r>
        <w:rPr>
          <w:b w:val="0"/>
        </w:rPr>
        <w:t xml:space="preserve"> A série Power é uma continuação da série Violência e Prostituição. A série pode ser chamada de uma viagem de imaginação , um processo durante o qual examinei a feminilidade a partir da perspectiva do tema do poder e das relações de poder . Algumas das obras da série também retratam superfícies de paredes , que por sua vez ilustram a relação e o poder do ser humano com seu ambiente . As obras da série Power incluem pinturas em acrílico, carvão e pigmento de vários tamanhos , aquarelas e uma instalação .</w:t>
      </w:r>
    </w:p>
    <w:p>
      <w:r>
        <w:rPr>
          <w:b/>
          <w:color w:val="FF0000"/>
        </w:rPr>
        <w:t xml:space="preserve">id 330</w:t>
      </w:r>
    </w:p>
    <w:p>
      <w:r>
        <w:rPr>
          <w:b w:val="0"/>
        </w:rPr>
        <w:t xml:space="preserve"> Aprendi recentemente, em um nível mais profundo, que existem muitos ângulos diferentes para a mesma coisa , as coisas são como um cubo de rubik , elas se manifestam de muitas maneiras . Quando você fala da mesma coisa de ângulos diferentes , não há necessariamente qualquer compreensão , parece que um ou outro simplesmente não entende a coisa . Na realidade, eles podem não entendê-lo da mesma forma que você. Além disso, as questões maiores podem ser tais que não podem sequer ser descritas em palavras , as palavras não são suficientes . Como você poderia descrever o amor em toda sua amplitude e profundidade, sua incondicionalidade, por exemplo, a não ser experimentando-o? Se você não sabe do que estou falando, pode não ter experimentado ainda, mas está ao alcance de cada um de nós. Ah, sim, o círculo! Desenhe um círculo sobre papel. Desenhe um círculo vermelho ou zangado se você tiver lápis de cera disponíveis. Dobre o papel ao longo do círculo ao meio. Mantenha a dobra em um ângulo de cerca de 90 graus e agora olhe para o círculo a partir de um ângulo de cerca de 45 graus na direção da dobra de cima. Será que a raiva se transformou em outra coisa? Você gostaria de viver mais plenamente , mais livremente , mas por alguma razão inexplicável e inconsciente você não pode ? Talvez você esteja interessado no autodesenvolvimento, mas não sabe como tomar medidas concretas? Você não está interessado em ir a um terapeuta ou treinador, você mesmo gostaria de encontrar soluções, responde? Você tem pensado nas coisas em sua cabeça, sem encontrar uma solução? Na primavera de 2012 eu queria uma mudança em minha vida e estava pronto para colocar praticamente tudo o que eu tinha no jogo, não importa o que essa mudança levaria. Eu estava talvez tão infeliz com minha vida e minha situação quanto se pode estar, com pouco a perder quando a alegria de viver se foi, você está talvez em uma situação semelhante à que eu estava na época ? Você está pronto para tentar algo que pode não ser realmente agradável, mas um pouco louco, mas eficaz? ( Se a resposta à primeira pergunta for "sim" e a resposta à última pergunta for "não", talvez você ainda não esteja no fundo do poço... Portanto, continue sua jornada . Quando uma pessoa chega longe o suficiente em seu sofrimento, em algum momento ela pode estar pronta para mudar sua vida. Ou não . Temos uma escolha, não temos? ) Se a resposta for sim a estas perguntas, este método simples e virtualmente livre, mas muito duro, pode ser do seu interesse. E mesmo que você não goste de toda a idéia, mas prefira analisar as coisas através de discussão ou reflexão, pode ser apenas para você. Eu li um artigo sobre o assunto e acho que li os comentários e experiências de outros. Percebi que aqui é um método praticamente livre que soa bem fora da parede mas ótimo, decidi experimentar. 2) Comece a tomar um banho o mais frio que puder durante 5 minutos, todas as manhãs, durante 28 dias. Comece a contar os dias a partir do momento em que você tiver um banho frio completo de 5min. Sim, é realmente assustador. Nas palavras de Joel Runyon, inferno na terra. Quando você estiver em um banho frio por 5 minutos. 3) Cante ou grite com excitação quando estiver no chuveiro frio, aproveite-o. Escreva seus sentimentos ao longo do caminho , as imagens mentais e as lembranças que surgem , as emoções . Algumas delas podem ser lições realmente valiosas sobre seus humores prejudiciais , crenças com as quais você pode lidar mais tarde se não for bem sucedido imediatamente . 3 ) Ao mesmo tempo, você está trabalhando para atingir o objetivo que você estabeleceu . 4 ) Você está mudando sua vida . Para mim, a terapia com spray frio de certa forma iniciou um processo que levou a uma renovação total da minha vida, do meu dia-a-dia, da minha maneira de pensar, mais tarde até da minha visão de mundo, um processo de crescimento espiritual mais intenso que continua até hoje. Utilizei a terapia de spray frio por um total de 3-4 meses durante o ano . O banho frio também pode levar à sensação de que eu não tenho medo de nada nem de ninguém , eu posso fazer qualquer coisa . Eu sou invencível, invulnerável, esse sentimento vale a pena experimentar.</w:t>
      </w:r>
    </w:p>
    <w:p>
      <w:r>
        <w:rPr>
          <w:b/>
          <w:color w:val="FF0000"/>
        </w:rPr>
        <w:t xml:space="preserve">id 331</w:t>
      </w:r>
    </w:p>
    <w:p>
      <w:r>
        <w:rPr>
          <w:b w:val="0"/>
        </w:rPr>
        <w:t xml:space="preserve">A palavra para música vem da língua italiana , onde 'ária' significa canto e melodia. A ópera e a ária cantata é uma canção solo acompanhada por uma orquestra, baseada na palavra latina āēr ( acusativo : aera ) e no grego antigo precedente ἀήρ ( aēr , "ar" ). A palavra para música vem da língua italiana, onde ária significa canção e melodia. Na ópera e cantata, a ária é uma canção solo acompanhada por uma orquestra, baseada na palavra latina āēr ( acusativo : aera ) e no grego antigo precedente ἀήρ ( aēr , "air" ) . - Para nós, &amp;lt;i &amp;gt ;A( a )ria &amp;lt;/i &amp;gt ; cabe naturalmente na nomenclatura , lembrando foneticamente, por exemplo, os nomes dos calendários &amp;lt;i &amp;gt ;Arja &amp;lt;/i &amp;gt ; ( cerca de 23 230 portadores ) e &amp;lt;i &amp;gt;Ma ( a )ria &amp;lt;/i &amp;gt ;. O modelo Aria Arai pode ter feito o nome &amp;lt;i &amp;gt ;Aria &amp;lt;/i &amp;gt ; famoso. O nome de alguns deles pode ter origem careliana e estar relacionado ao nome grego Ariadne ou ao nome de um santo Arkadi ( os ). + Para nós &amp;lt;i &amp;gt ;A( a )ria &amp;lt;/i &amp;gt ; cabe naturalmente na nomenclatura , assemelhando-se foneticamente por exemplo aos nomes dos calendários &amp;lt;i &amp;gt ;Arja &amp;lt;/i &amp;gt ; ( cerca de 23 230 portadores ) e &amp;lt;i &amp;gt;Ma ( a )ria &amp;lt;/i &amp;gt ;. O modelo Aria Arai pode ter feito o nome &amp;lt;i &amp;gt ;Aria &amp;lt;/i &amp;gt ; famoso. O nome de alguns pode ter origem careliana e estar relacionado à Aria; como o nome grego Ariadne ou o nome santo Arkadi ( os ). Aria é também um primeiro nome raro em outras partes do mundo. É também um primeiro nome raro em outras partes do mundo, pelo menos nos países de língua inglesa. Versão 10 de novembro de 2010 às 09.38 Aaria, mais conhecido como termo musical, é um nome mais novo, que se tornou difundido em nosso país principalmente nos anos 2000. No entanto, tem sido muito rara desde 1907 . 11 meninas foram chamadas de Aaria nos anos 2000 . Aria é igualmente comum com algumas dezenas de portadoras; foi escolhida com mais freqüência nos anos 1940 e 1950 ( 6 vezes no total ) e nos anos 2000 ( cerca de 6 vezes ) . A outra, sânscrita, portadora é provavelmente Arya na maioria dos casos ( menos de 15 portadoras ) . Na música, a palavra vem do italiano , onde 'aria' significa canto e melodia . Na ópera e cantata, a ária é uma canção solo acompanhada por uma orquestra, baseada na palavra latina āēr ( acusativo : aera ) e no grego antigo precedente ἀήρ ( aēr , "ar" ). Em nosso caso, A( a )ria se encaixa naturalmente na nomenclatura, já que é foneticamente semelhante aos nomes do calendário Arja ( cerca de 23 230 portadoras ) e Ma ( a )ria . O modelo Aria Arai pode ter tornado o nome Aria famoso. Alguns dos nomes Aarja podem ter origem Kareliana e conexão ,</w:t>
      </w:r>
    </w:p>
    <w:p>
      <w:r>
        <w:rPr>
          <w:b/>
          <w:color w:val="FF0000"/>
        </w:rPr>
        <w:t xml:space="preserve">id 332</w:t>
      </w:r>
    </w:p>
    <w:p>
      <w:r>
        <w:rPr>
          <w:b w:val="0"/>
        </w:rPr>
        <w:t xml:space="preserve">Mariologia A Imaculada Conceição da Virgem Maria Iconografia A Igreja do Oriente tem apenas um tipo iconográfico da década de 900. A imagem mostra o encontro dos Santos Joaquim e Ana na Porta Dourada de Jerusalém. De acordo com a tradição oriental, a concepção de Maria ocorreu naquele momento. A iconografia ocidental é mais rica. "Os pais de Maria, Joachim e Anna, não tiveram um filho na velhice. Joachim foi para o deserto da Judéia em busca da vontade de Deus sobre o assunto. Quando Joachim estava voltando do deserto, um anjo disse à Madre Anna que ela devia ir ao encontro de Joachim no Portão Bonito de Jerusalém. Quando Anna veio debaixo do portão, o Espírito Santo concebeu Maria no ventre de Anna da mesma forma que Jesus no ventre de Maria". Entre os primeiros tipos do Sem Pecado Original está a Mulher ao Sol no Livro do Apocalipse. Na época das aparições em Lourdes, nasceu um novo tipo. Mais recentemente, a imagem de Fátima do Prodigal também se tornou comum. Os símbolos bíblicos são frequentemente colocados ao redor do Prodigal: o jardim fechado , o lírio , o espelho imaculado , o cedro , a arca de Noé . LAMENTÁRIO CATÓLICO compilado por MGRE A. CARLING Segunda edição adicionada Páginas 365-366 Hyperdulla : Veneração da Santíssima Virgem Maria À Virgem Maria , Mãe de nosso Salvador , Deus concedeu uma medida de santidade maior do que a qualquer outra criatura . Isto foi exigido pela nobre tarefa para a qual Maria foi chamada: ser a Mãe do Redentor da humanidade. Deus a protegeu do pecado original: Ele a dotou desde o primeiro momento da vida com a graça santificadora que recebemos somente no Batismo. Maria é a mulher que está em inimizade com a serpente ( Levítico 3:15 ). O menor pecado não tem acesso a ela, sua vontade sempre esteve em harmonia com a vontade de Deus e ela escolheu o que era mais perfeito. Ela é a Virgem mais perfeita e também a verdadeira Mãe do Filho de Deus , a Virgem antes e depois , a Virgem eterna . Ela é a Mãe de Deus , pois seu filho é o Deus eterno , o Verbo que estava com Deus no princípio ( João 1:1 ) . Ela é a segunda Eva : a Mãe espiritual de todos os filhos de Deus , que nos deu à luz aos pés da cruz com as maiores dores como filhos de Deus . Ela é a Rainha do Céu, levada à morada da glória na alma e no corpo antes da ressurreição geral. Sua oração é a mais poderosa e eficaz, seu desejo fervoroso é que o povo por cuja redenção o sangue de seu Filho foi derramado, todos possam ser salvos. Confiemos, portanto, humildemente e confiantes na intercessão de Maria, especialmente no caso de nossa morte, para que possamos ser purificados do pecado e passar do tempo à eternidade em êxtase. A Igreja Católica e o desenvolvimento de sua doutrina Constantino o Grande "convertido" ao cristianismo em 312 DC e como Sumo Sacerdote ( Pontifex Maximum ) ele introduziu o nome Vicarius Christi ( Vigário de Cristo ) . A nova religião de Constantino tornou-se católica romana ( comum , universal ) . Os cidadãos de Roma foram feitos cristãos sem arrependimento ou conversão . Algumas das primeiras igrejas também se desviaram para esta religião católica, que se tornou a nova religião de Roma. Como chefe da igreja, Constantino construiu igrejas para os "cristãos", mas ao mesmo tempo também realizou ordenações em templos pagãos. A religião católica de Constantino teve inicialmente muita liberdade e abraçou muita diversidade . Mas pouco a pouco a Igreja Católica se infiltrou mais e mais doutrinas e ritos pagãos no chamado cristianismo católico romano. A seguir, seguiremos em ordem cronológica a formação da doutrina da Igreja Católica Romana. Na Roma católica, alguns cristãos mantiveram um dia de descanso no sábado e os romanos, que estavam acostumados a adorar o deus sol, mantiveram um dia de descanso no sábado.</w:t>
      </w:r>
    </w:p>
    <w:p>
      <w:r>
        <w:rPr>
          <w:b/>
          <w:color w:val="FF0000"/>
        </w:rPr>
        <w:t xml:space="preserve">id 333</w:t>
      </w:r>
    </w:p>
    <w:p>
      <w:r>
        <w:rPr>
          <w:b w:val="0"/>
        </w:rPr>
        <w:t xml:space="preserve">Wille Rydman: O mercado de jogo da Finlândia precisa ser aberto O presidente da Associação Finlandesa de Jogadores de Pôquer, Wille Rydman, mestre em ciência política, é um ativo debatedor social e influenciador que gosta de discutir questões difíceis que requerem atenção especial. Rydman deu uma entrevista ao CasinoTop10 sobre a relação entre os monopólios de jogo e os provedores privados de jogos de azar. Hoje, os jogadores de cassino são livres para jogar jogos internacionais de cassino online, o que irritou ligeiramente os monopólios de jogo finlandeses - a Finlândia deve estar ciente e aceitar que o monopólio de jogo doméstico termina onde a Internet começa . O mercado de jogos on-line é tão competitivo quanto qualquer outro setor. E não há nada de errado com isso. As empresas de jogos internacionais são um bom complemento aos jogos domésticos. Eu acho que o legislador e as autoridades supervisoras também deveriam permitir às empresas nacionais de jogos de azar mais oportunidades de desenvolver seus jogos para serem mais competitivas no atual ambiente on-line , diz Rydman . A indústria de cassinos abriu muitas oportunidades de negócios e exportação para a indústria da Internet e de jogos móveis, mas a atual legislação finlandesa tornou o ambiente de mercado desafiador - a Finlândia deve tomar nota das mudanças no ambiente de mercado e aproveitar as oportunidades. Estamos dando um tiro no pé quando nosso sistema de jogo restringe o surgimento de novas inovações de jogo e leva os jogadores mais talentosos a Malta", disse Rydman . Os monopólios não resolvem os problemas do jogo A Finlândia tem uma legislação muito liberal sobre o jogo, já que o jogo pode ser jogado em postos de gasolina, quiosques, mercearias, cafés, lobbies de salões de esporte, bares e restaurantes. Em alguns países europeus, o jogo só é permitido nas salas de jogos. Há também defensores de um endurecimento da legislação: - No mínimo, a duplicidade de critérios deve ser abandonada. Quem afirma que o sistema de jogo finlandês protege contra o jogo problemático ou está mentindo ou não sabe do que está falando. As caça-níqueis são os jogos de azar mais viciantes, mas é sua disponibilidade que é maior na Finlândia, diz Rydman. O debate sobre o jogo finlandês pode ser descrito como uma dupla face, ou seja, moralizar os jogadores em cassinos internacionais, mas os monopólios de jogo finlandeses têm seus cantos cheios de jogos. Os monopólios domésticos geram 2 bilhões de euros por ano, enquanto os cassinos online internacionais geram 150-200 milhões de euros em fundos de jogadores finlandeses - Temos esta estranha idéia de que um monopólio nos libertaria de alguma forma de problemas de jogo, ou pelo menos os aliviaria significativamente. Na verdade, a situação de monopólio leva frequentemente à estagnação e à incapacidade de evoluir com o tempo, criando uma série de outros problemas e ineficiências, diz Rydman . Malta e Gibraltar se beneficiaram dos mercados de cassinos sem exportação, o que provocou um debate sobre se a Finlândia deveria imitar a legislação de Gibraltar e Malta - a cópia direta nunca é sensata, mas lições devem ser aprendidas com a experiência de outros. Na Rússia, a atividade dos cassinos é significativamente restrita, mesmo banida, exceto em áreas excepcionais. A Finlândia poderia se tornar o destino número um do turismo de cassino para os turistas de São Petersburgo se tivéssemos a coragem de abrir nosso mercado de jogo nesse sentido", diz Rydman. Cultura de cassino de classe mundial na Finlândia A Finlândia tem muitos lugares excelentes chamados cassinos, mas eles nunca foram cassinos. Muitas pessoas anseiam por uma cultura cassino real, sofisticada e divertida - temos todo o potencial para isso. Especialmente perto da fronteira leste, haveria uma demanda muito boa para tal mercado. Há especulações, por exemplo, sobre a abertura de um cassino de luxo no Imatra State Hotel . Por enquanto, a limitação das licenças de cassino a dois não permite isso, mas sim, deve haver uma mente aberta para tais projetos. O lugar poderia se tornar uma verdadeira atração para os turistas russos. Não me parece realista que os cassinos privados sejam abertos na Finlândia num futuro próximo, mas se começarmos dando a RAY o direito de abrir cassinos em mais lugares do que no momento</w:t>
      </w:r>
    </w:p>
    <w:p>
      <w:r>
        <w:rPr>
          <w:b/>
          <w:color w:val="FF0000"/>
        </w:rPr>
        <w:t xml:space="preserve">id 334</w:t>
      </w:r>
    </w:p>
    <w:p>
      <w:r>
        <w:rPr>
          <w:b w:val="0"/>
        </w:rPr>
        <w:t xml:space="preserve"> [ citação nick = " v7g568n3426 " ]como é que o deadpool i faz o que o jogador quer ? ? ? joguei no meu computador e pelo menos achei que era um jogo divertido e funcional . o humor foi o melhor de todos os tempos e a jogabilidade foi boa . todos estão discordando deste jogo, mas por que diabos ? ? ? então você dá notas altas para algum código e halo e outras merdas auto-repetentes que são jogos chatos . sem fucking [ /quote ] Spam-establishment Digite o animal na imagem abaixo : Opções Usar código BB no post Últimas 15 respostas Lalli Guest Title : VS : Deadpool Grande jogo, a jogabilidade foi muito boa, o humor foi bom, havia alguma história nele, não muito longo ou curto e o desafio foi justo . Ontem através do jogo que agora é quase 90/100 ... bate o novo Dmc nos mesmos gêneros ... Bub Guest Title : VS : Deadpool Deadpool é às vezes um bom personagem em quadrinhos, dependendo do autor, mas Waypool é um dos personagens mais merdosos do jogo com seu material "CHIMICANGANGASLOLSORANDOM". A jogabilidade já parece tão grosseira nos vídeos que nem estou interessado em experimentar o jogo. Guetta Title : VS : Deadpool [ quote nick = " Zx-4 " ][ quote nick = " Guetta " ][ quote nick = " Zx-4 " ]Blablabla[ /quote ] Que dados você usaria para conseguir isso, que não há " nenhuma apreciação pela série " . Tanto quanto sei, uma CoD foi revisada por esse revisor , Modern Warfare 3 , que obteve 87 pontos . Essa não é uma afirmação muito negativa, pelo menos .[ /quote ] Sem esquecer as Black Ops que marcaram 69 pontos .[ /quote ] O que é sem dúvida uma comparação muito interessante, pois os jogos de um jogador de ambos são , independentemente do fato de serem dois personagens diferentes , bastante semelhantes . Um acaba de se instalar em uma atmosfera de Guerra Fria e o outro em um futuro próximo. Caso contrário, as parcelas, a ação e a trama fraca são todas conhecidas. Em Black Ops eu estava pelo menos um pouco interessado nos eventos da trama, não consigo me concentrar nas "voltas" e tramas do MW3. Mas acho que isso é suficiente para o descarrilamento por enquanto Zx-4 Título : VS : Deadpool [ quote nick = " Guetta " ][ quote nick = " Zx-4 " ]Blah blah blah[ /quote ] Que dados você usaria para conseguir isso, que não há "nenhuma apreciação pela série de jogos" . Tanto quanto sei, uma CoD foi revisada por esse revisor , Modern Warfare 3 , que obteve 87 pontos . Não é uma afirmação muito negativa de qualquer forma.[ /quote ] Sem esquecer Black Ops que marcou 69 pontos. Guetta Title : VS : Deadpool [ citação nick = " Zx-4 " ]Blyblyblyyy , oh não , o revisor não concorda com você ? Oh não, sim, agora o vagabundo se foi. Eu posso recomendar que você faça sua pesquisa de fundo antes de abrir seu caixão verbal com pó de célula cerebral, porque Jarko não encontrou muita apreciação pela série de jogos Call of Duty .[ /quote ] Com que informações você tiraria que "nenhuma apreciação pela série de jogos" . Tanto quanto sei, uma CoD foi revisada pelo revisor em questão , Modern Warfare 3 , que obteve 87 pontos . Zx-4 Título : VS : Deadpool [ citação nick = " v7g568n3426 " ]como é que a jogabilidade é má e o deadpool não faz o que o jogador quer ? ? ? joguei no meu computador e pelo menos achei que era um jogo divertido e funcional . o humor foi o melhor de todos os tempos e a jogabilidade foi boa . todos estão discordando deste jogo, mas por que diabos ? ? ? então você dá notas altas a algum código e auréola e outras merdas auto-repetitivas que são jogos chatos . sem fucking[ /quote ] Blyblyyy , oh não , sem marcas</w:t>
      </w:r>
    </w:p>
    <w:p>
      <w:r>
        <w:rPr>
          <w:b/>
          <w:color w:val="FF0000"/>
        </w:rPr>
        <w:t xml:space="preserve">id 335</w:t>
      </w:r>
    </w:p>
    <w:p>
      <w:r>
        <w:rPr>
          <w:b w:val="0"/>
        </w:rPr>
        <w:t xml:space="preserve">As atividades de esqui do grupo H-U VSUA fazem parte da Federação Finlandesa de Esqui ( SHL ) , Finlands svenska skidförbund ( FSS ) e South Ostrobothnia's skiing coaching activities. O treinador esportivo coopera com os treinadores pessoais dos esquiadores e também atua como um treinador pessoal para alguns dos esquiadores do grupo. Isto cria um grupo de treinamento na área que treina de acordo com a linha de treinamento da SHL e atrai esquiadores motivados para a área de Vaasa-Vöyri para treinar sob um treinador profissional. O principal objetivo é criar um ambiente esportivo de ponta onde o atleta assuma mais responsabilidade por seu próprio treinamento. VSUA quer criar as condições para um treinamento de alta qualidade onde o atleta é responsável por seu próprio treinamento e utiliza os recursos que ele vê melhor. Outros objetivos são melhorar o treinamento e o monitoramento dos esquiadores e melhorar o acesso aos serviços de apoio para os esquiadores. As sessões de treinamento são realizadas principalmente no centro de esqui de Vöyr, Öjberget, Botniahall e Hietalahti. O treinador de força Magnus Häggblom ajudará os esquiadores com o treinamento de força e Mika Lehtonen com os testes. Os testes são feitos em cooperação com a Vöyr Sports High School e a Kuortanee Sports High School. Também vamos acampar no Norrvalla e no Vuokatti Sports College . Você também pode, além disso, organizar Rollen ou Henkan se quiser mais acompanhamento, como vídeo, técnica e medidas de lactato. Venha com 2-3 esquiadores de cada vez .</w:t>
      </w:r>
    </w:p>
    <w:p>
      <w:r>
        <w:rPr>
          <w:b/>
          <w:color w:val="FF0000"/>
        </w:rPr>
        <w:t xml:space="preserve">id 336</w:t>
      </w:r>
    </w:p>
    <w:p>
      <w:r>
        <w:rPr>
          <w:b w:val="0"/>
        </w:rPr>
        <w:t xml:space="preserve">A elaboração de um livro de cozinha familiar é um projeto divertido e gratificante. As receitas que você coleta para isto soa como um "no brainer" por um pouco, mas pode ser um pouco mais difícil do que parece para toda a sua família e as receitas que você quer incluir dependendo do número. Há outros fatores a serem considerados também, pode haver algumas receitas favoritas da família que nunca foram prejudicadas e que famílias diferentes têm maneiras ligeiramente diferentes. Você também pode encontrar explicações de livros, tais como "a avó usou quatro dentes de alho, mas a Mabel gosta de usar cinco" ou algo sobre classificar o mesmo recipiente em versões diferentes. A chave é ser o mais inclusivo e divertido possível no processo. Reorganize o material Dependendo do escopo de seu projeto, você pode reorganizar seu livro de receitas de muitas maneiras diferentes. Você pode passar do tipo de prato (aperitivo, prato principal, sobremesa) ao estilo de comida por área ou pela pessoa que promove o prato. Se você descobrir que existem algumas versões diferentes do mesmo prato, é uma boa idéia colocá-las juntas para que aqueles que usam o livro possam fazer escolhas facilmente. Se você quiser , você também pode incluir montões familiares ou lembranças que combinam com todos ou pratos selecionados . Quando seu próprio material estiver reunindo, peça para contatar os cozinheiros quando eles se lembrarem de ter um prato ou pratos que estarão envolvidos, quando eles mesmos tentarem fazer eles mesmos, fotografias do prato cheio ou quando, o processo ou qualquer outra coisa que eles gostariam de contribuir. Você também pode querer criar uma capa atraente para seu livro de receitas ou, se você não tiver essas habilidades, ordenar a lista de outro membro da família ou trabalhar a partir de um modelo Nice. Ata-lo Há vários ajustes diferentes , notáveis que seu livro de receitas são vinculativos . A primeira é, é claro, a usabilidade e funcionalidade. Você deve se certificar de escolher um estilo de encadernação que permita até a espinha para que você possa cozinhar usando-o com as mãos livres em seu livro de moda. Há opções de encadernação relativamente baratas que dão este par de funções: pente plástico e cabo espiral. Neste caso, o cabo espiral pode ser o caminho a seguir, pois este estilo de encadernação também alinha perfeitamente as páginas, de modo que o livro ocupa menos espaço na bancada. Confira o modo online ou desça até sua gráfica local para ver quais são suas opções. Um simples mecanismo de encadernação com três argolas vale a pena fazer o truque, mas a menos que você lamine ou use abafadores de mesa para melhorar as páginas de outra forma, você verá que este método mede até o livro, que pode não ser tão durável quanto os outros dois, e mesmo com o manuseio convencional você pode achar que as páginas se rasgam com um pouco de facilidade demais. As máquinas que fazem encadernações das espécies acima são bastante baratas e para projetos contínuos ou recorrentes, você pode descobrir que a encadernação do cliente é uma boa opção. Basta ter em mente que quanto mais fortes forem as encadernações, mais tempo ele estará por perto para outras gerações desfrutarem. Os posts mais recentes sobre os episódios de South Park têm sido Humongousin smash entre os programas de exibição da vida cotidiana , com humor malicioso e sombrio em seu crédito ... Embora este drama de comédia zany seja criado tendo em mente o adulto ... Continuar lendo Conexões felizes são o resultado certo do ato ninang da fada ? Quem vive nos Estados Unidos ou já viu um filme da Disney sabe que a Fada Ninang deve estar determinada a enfrentar a felicidade ... Continue lendo 1. Construir-se Se a recessão ensinou aos joalheiros uma coisa era ter que se desmamar do uso e excesso de estoque que não se movia como de costume . Escreva a próxima geração de construtores de anéis de suíte nupcial .Mas há algumas coisas que podem fazer tanta dor naquela hora da sesta que se for possível ... Continue lendo Talvez um bom produto que você acha que tem o potencial de fazer um grande mercado</w:t>
      </w:r>
    </w:p>
    <w:p>
      <w:r>
        <w:rPr>
          <w:b/>
          <w:color w:val="FF0000"/>
        </w:rPr>
        <w:t xml:space="preserve">id 337</w:t>
      </w:r>
    </w:p>
    <w:p>
      <w:r>
        <w:rPr>
          <w:b w:val="0"/>
        </w:rPr>
        <w:t xml:space="preserve">Ossin Lässyt Ossin Lässyt O lendário Ossin Lässyt está de volta . foi anunciado que a produção dos pneus de alta pressão do Modelo T da Ford foi interrompida há muito tempo, mas a fábrica da Firestone prometeu tirar os moldes de seu museu e nos assar aqueles 4 pneus . e então um belo dia houve outra festa no mercado Hietalahti . Os representantes de Oy FORD Ab, que atuaram como nossos patrocinadores, apresentaram sua afilhada com um par de tênis novinho em folha e o carro de bombeiros foi nomeado SUIHKU- SIWIÄ. O segundo prêmio foi concedido à proposta POLY-TRUCK . Este nome foi então reivindicado por Maija Servin como o nome de seu futuro veículo, que ela usará no futuro para transportar suprimentos para a politécnica em Otaniemi . 27. TEMPACKS. J.L. Runeberg e o vigário de Kihniö A palavra "truque" foi definitivamente inventada pelos Teekkers, embora hoje em dia seja usada como palavra promocional em eventos de passarela. A publicidade sempre teve um papel muito importante nesses lendários truques dos Teekkers. A publicidade foi utilizada para levantar dinheiro. O maior e mais visível foi o desfile ao redor de Helsinque, onde na melhor das hipóteses havia várias dezenas de carros de publicidade . Alguns dos próprios carros de sorvete dos teekkars foram colocados entre esses carros de publicidade pagos com idéias não convencionais . Alguns exemplos destes . No meio de um dos camiões encontra-se uma silhueta de cartão de uma estátua do poeta nacional J.L. Runeberg . A parte superior da estátua é colorida de branco por pombas e gaivotas - tal como em Espalla . De ambos os lados do carro estão os pensamentos do poeta: "Qual é o significado desta vida pesada? - Estou prestes a me afogar em um pombo" ... Neste ponto, o redator ficou sem tinta. Houve uma vez um furor sobre uma manobra do vigário de Kihniö. Aconteceu que o reverendo vigário também mostrou interesse em suas alunas confessionais no sentido físico. No carro batizado, o assunto foi construído para que o vigário ficasse de pé no catecismo e as moças em frente a ele em suas mesas. Para as meninas, a explicação é 15, mas não 17 . O carro é conduzido com o lema: "Um bom pastor dá sua vida pelas ovelhas - e, se necessário, até o contrário" . Os motivos e objetivos destas incursões, os programas e toda a incursão foram discutidos em grande segredo. Primeiro dentro do Conselho TKY e depois dentro do Comitê Tempus nomeado pelo engenheiro da Jämeräpartainen. Uma vez que o lema, os chefes de pessoal e os objetivos foram trabalhados em segredo, a proclamação do Arrebatamento ocorreu com ainda mais alarido e publicidade. O lema do Arrebatamento de 1953 é particularmente memorável para mim: "Investigue, polegada, bem. - Investigue polegada, bem." 28.</w:t>
      </w:r>
    </w:p>
    <w:p>
      <w:r>
        <w:rPr>
          <w:b/>
          <w:color w:val="FF0000"/>
        </w:rPr>
        <w:t xml:space="preserve">id 338</w:t>
      </w:r>
    </w:p>
    <w:p>
      <w:r>
        <w:rPr>
          <w:b w:val="0"/>
        </w:rPr>
        <w:t xml:space="preserve">Kotimaa Dezenas de profissionais do sexo deportados Kotimaa | Turun Sanomat 26.8.2013 04:50 | Dezenas de pessoas são deportadas da Finlândia a cada ano por suspeita de vender serviços sexuais. No ano passado, um total de 39 pessoas foram afastadas e no ano anterior, até 88. Não existem estatísticas abrangentes dos anos anteriores, pois no passado não foi registrado de forma consistente quando foi tomada a decisão de vender serviços sexuais. Os países de onde o sexo será vendido na Finlândia incluem a Rússia, especialmente São Petersburgo, e a Nigéria. Os cidadãos da UE e seus familiares não podem ser forçados a sair do país sob suspeita de prostituição. Para a grande maioria das prostitutas, seus passaportes são emitidos pela polícia. O inspetor de polícia Jussi Huhtela, da Diretoria de Polícia, acredita que mais prostitutas foram afastadas nos últimos dois anos do que no passado. Isto se deve a um controle mais eficaz da prostituição de rua em Helsinque. A Guarda de Fronteira nega a entrada a mulheres individuais a cada ano . A especialista em segurança fronteiriça Ilkka Herranen da Guarda Fronteiriça diz que tais itens incluem adereços, cartões de visita e vocabulário da indústria traduzidos do idioma de origem para o finlandês. Durante anos, o Serviço de Imigração finlandês não tomou a decisão de recusar pessoas somente com o objetivo de vender serviços sexuais. De acordo com Olli Koskipirti, Diretor do Departamento de Imigração, a agência afasta alguns proxenetas a cada ano.</w:t>
      </w:r>
    </w:p>
    <w:p>
      <w:r>
        <w:rPr>
          <w:b/>
          <w:color w:val="FF0000"/>
        </w:rPr>
        <w:t xml:space="preserve">id 339</w:t>
      </w:r>
    </w:p>
    <w:p>
      <w:r>
        <w:rPr>
          <w:b w:val="0"/>
        </w:rPr>
        <w:t xml:space="preserve">Esko Kiviranta - Seu Representante no Parlamento - O governo Katainen ficará na história por seus cortes fiscais sem precedentes ( Publicado em Practical Maamies 4/2014 ) O governo do Primeiro Ministro Jyrki Katainen continuará com suas políticas de corte de impostos em 2015. O orçamento estatal do próximo ano, que será apresentado ao Parlamento em setembro próximo, incluirá cortes fiscais de cerca de 700 milhões de euros por ano se o relatório do governo ao Parlamento em 3 de abril de 2014 sobre seu plano de finanças públicas para 2015-2018 for implementado como está. No primeiro número da Practical Mason, em 2012, 2013 e 2014, relatei em um extenso artigo sobre a nova legislação tributária para cada ano, que incluiu quase exclusivamente cortes de impostos. O governo também não está me decepcionando com o artigo correspondente para 2015 e está produzindo uma riqueza de material sobre cortes de impostos. O plano de finanças públicas para 2015-2018 (anteriormente conhecido como Quadro Orçamentário do Estado) contém apenas as linhas gerais das mudanças fiscais . Os detalhes serão especificados oportunamente nas propostas do governo para mudanças na legislação fiscal . Tributação da renda O governo anuncia que vai apertar a tributação da renda auferida ao não se ajustar à inflação e aos ganhos em 2015 . O governo tem uma longa tradição desta prática . Mais recentemente, o impacto da inflação e do aumento dos níveis de ganhos foi totalmente compensado no ano fiscal de 2012 por mudanças na escala progressiva do imposto de renda do Estado e do crédito de imposto de renda sobre ganhos. Em 2013, não foram feitos ajustes na inflação e nos ganhos. Isto também estava previsto para 2014, mas no final foi feito um ajuste de inflação de 1,5% na escala do imposto de renda, de acordo com o chamado acordo limite de 30 de agosto de 2013 entre os parceiros sociais, exceto para o limite superior de EUR 100 000 de renda tributável, que foi deixado inalterado. Para 2015, como em 2013, a intenção não é fazer nenhum ajuste para a inflação e os ganhos. A faixa superior da escala progressiva do imposto de renda será reduzida de EUR 100 000 para EUR 90 000 e esta faixa superior de renda, que foi inicialmente estabelecida para 2013-2015, será estendida para 2016-2018. O governo tem sido tradicionalmente relutante em apresentar cálculos do impacto fiscal de não se ajustar à inflação e aos ganhos, mas o impacto fiscal anual para o ano fiscal de 2013 foi de várias centenas de milhões de euros. O governo estima abertamente o impacto fiscal para 2015 em 110 milhões de euros. A redução do limite superior de renda de 100 000 euros para 90 000 euros é estimada pelo governo para aumentar a receita fiscal em 54 milhões de euros. O governo anuncia que reduzirá a carga tributária sobre os trabalhadores de baixa renda em 2015, aumentando a dedução do imposto de renda básico e do imposto de renda auferido. O governo já aumentou significativamente a dedução básica em 2012, 2013 e 2014. O crédito de imposto de renda de trabalho também foi aumentado nos três anos mencionados acima. Em 2012-2014, a taxa de imposto municipal teve que ser aumentada significativamente em vários municípios devido a cortes nas contribuições municipais estaduais. Esta situação também continuará no próximo ano. Direito à dedução de juros sobre empréstimos hipotecários O governo pretende continuar a política de redução da dedução de juros para empréstimos hipotecários que iniciou em 2012. Aparentemente, considera a situação favorável para esta ação devido às taxas de juros relativamente baixas resultantes da crise do euro . Em 2018, apenas a metade dos juros deve ser deduzida. Em 2015, o governo volta a anunciar que vai apertar a tributação da renda de capital, aumentando a taxa de imposto sobre a renda de capital de 28% para 30% já no ano fiscal de 2012 e, ao mesmo tempo, tornando a tributação da renda de capital progressiva, com uma taxa de imposto de 32% sobre a renda de capital acima de EUR 50 000 por ano. Este ano, a taxa de imposto de renda sobre a renda de capital permanece em 30%, mas a progressão foi apertada de modo que a taxa de imposto sobre a renda de capital aumentou para 40.000 euros por ano de renda de capital tributável.</w:t>
      </w:r>
    </w:p>
    <w:p>
      <w:r>
        <w:rPr>
          <w:b/>
          <w:color w:val="FF0000"/>
        </w:rPr>
        <w:t xml:space="preserve">id 340</w:t>
      </w:r>
    </w:p>
    <w:p>
      <w:r>
        <w:rPr>
          <w:b w:val="0"/>
        </w:rPr>
        <w:t xml:space="preserve">Meus filhos , Arvo , Esperança e Fé se amam dão um ao outro o que vocês amam um ao outro através de vocês mesmos para a plena difusão do espírito do mundo e do vento para a terra e para a pedra para o mar e para o seu solo O amor é a vossa casa, de lá vocês vêm , para lá vocês retornam . Você faz meu coração bater de tal forma que nunca pode entender Pois isso me faz transcender a mim mesmo Não consigo me afastar de mim mesmo Na imagem , como o calor de uma mãe me sinto confortável , até me acostumar a não me afastar do que não entendo Felizmente , o sentimento me aquece , mesmo que a mente esteja confusa . Foi muito tempo antes de saber contar o tempo Cães e bonecos de plástico descansaram na entrada e o riso foi um amigo, um amigo seu e meu Você, eu, eles foram feitos para contar o tempo Muitos pensamentos foram compartilhados, foi a coisa mais importante da lista. Contei tanto, que o caminho do riso desapareceu no vazio do tique-taque. É por isso que o riso foi contado pelo mesmo preço , só ele não pode ir longe para o céu , não é tão bonito quanto o silêncio da floresta em si . O tique-taque me fez rir. Apenas um momento depois, algumas voltas da mão para trás, a entrada voltou sob mim, meu kurahalari ligado e uma pérola no meu bolso. Agradeci ao meu Deus, só ele sabia, eu merecia este momento, parei meu relógio, perdoou-me. Ele sabia mais do que isso, nem tudo pode se tornar realidade, apenas um lembrete, acreditar em si mesmo como uma criança, viver como uma criança, tudo intemporal, apenas o kurahala, é seu. A tristeza tem gosto no meu estômago por isso, um pouco amargo. O calor do meu núcleo não deixa as borboletas esquecerem, às vezes elas precisam se lembrar de sua existência. Em minha primavera eu voarei o mais belo e o mais feio, o mais fraco e o mais forte para os céus, darei a todos eles uma chance . chegará o dia em que meu sol se levantará mais belo do que nunca e então seu barco também navegará para o porto mais seguro que meu mar pode lhe oferecer Você me tornará pelo menos momentaneamente não afogável, nada transcendental, assim como deveria ser . Eu nunca espremi mais amor de mim mesmo em nenhum dos meus poemas e agora é o momento em que nenhum obstáculo ou impedimento perturbou minha mente. É para isso que eu vivo e é para isso que eu vivo . amor , lembre-se que as pessoas amam . Algo se moveu onde ninguém tinha ido antes. A beleza e a Besta começaram a se amar um ao outro um pequeno passo de cada vez. Foi preciso ficar parado e ouvir. E às vezes você pode encontrar muitas caixas de papelão de amor passado e muitos pedaços de dor esquecida. Montar seu próprio castelo é uma obrigação para todos, onde um belo monstro com uma beleza monstruosa pode viver e habitar;</w:t>
      </w:r>
    </w:p>
    <w:p>
      <w:r>
        <w:rPr>
          <w:b/>
          <w:color w:val="FF0000"/>
        </w:rPr>
        <w:t xml:space="preserve">id 341</w:t>
      </w:r>
    </w:p>
    <w:p>
      <w:r>
        <w:rPr>
          <w:b w:val="0"/>
        </w:rPr>
        <w:t xml:space="preserve">O curso básico de outono de 2012 começa em 20.10.2012 O curso básico prático de outono de 2012, o chamado "curso de tiro seguro", começará no final de outubro e durará cerca de um mês. O curso inclui teoria sobre legislação de armas , manuseio seguro de armas , técnicas básicas de tiro , bem como a história do tiro prático , princípios , regras , equipamentos e outras questões relacionadas com tiro prático . O curso inclui várias sessões de treinamento prático com algum conteúdo repetitivo , por isso nem sempre é necessário estar presente . Por outro lado, se você sente que precisa de mais prática, é possível conseguir o suficiente. O clube tem uma quantidade limitada de equipamentos de empréstimo , portanto, armas e equipamentos próprios não são um pré-requisito para a participação no curso .</w:t>
      </w:r>
    </w:p>
    <w:p>
      <w:r>
        <w:rPr>
          <w:b/>
          <w:color w:val="FF0000"/>
        </w:rPr>
        <w:t xml:space="preserve">id 342</w:t>
      </w:r>
    </w:p>
    <w:p>
      <w:r>
        <w:rPr>
          <w:b w:val="0"/>
        </w:rPr>
        <w:t xml:space="preserve">Obter dívida financeira é simples, mas obtê-la é uma tarefa árdua. Isto não só causa tensão e custa mais dinheiro, mas também perturba a vida familiar e social. Gerencie e mesmo que o faça, muito melhor ter a estratégia certa para vir depois que exceder a dívida financeira que você nunca deixa passar. Antes de acreditar como você pode obtê-lo , a dívida , sua inicial é uma imagem de como você o conseguiu . Então os hábitos de imposto de renda , e tudo , você pode simplesmente pensar no outro causou toda a bagunça . Caso contrário , você muitas vezes enfrentará isto . Conheça sua situação financeira calculando sua taxa de rendimento de títulos . Isto o ajudará a conhecer sua posição , em termos financeiros . Aqui estão algumas maneiras que podem ajudar, a dívida que você tem : Reconheça o problema : Initial's , como mencionado , reconheça que você simplesmente tem dívida , mas não entre em pânico ! Acredite no plano que funciona melhor para você . Use seus bens : Se seus bens são ouro , um carro ou uma casa , considere-os para obtê-los , dívida . Você não pode vender e comprar um mais barato ou mesmo obter um empréstimo em sua casa o suficiente para saldar sua dívida. Aumente seus ganhos : Outra maneira de conseguir isso com a dívida financeira é conseguir outro emprego e eventualmente ganhar muito dinheiro . Não se estresse, mas você pode conferir um pequeno negócio online , trabalho freelancer na internet ou pode até considerar vender seus objetos de valor e bens indesejados , sites de leilões . Digamos : Cartões de Crédito O (pelo menos por enquanto) : não destruí-los ou qualquer coisa, mas simplesmente colocá-los de lado e prometer não usá-los, especialmente em oportunidades de compras online e outras coisas, que você espera por si só. Estratégia de Investimento e Reembolso : Se você quer uma saída para esta confusão, você pode insistir em fazer planos; um plano de reembolso e um plano de imposto de renda. Este plano de gastos deveria ter incluído algo categorizado como, por exemplo, a compra EXTRAVAGANT em tempo integral em conformidade com Grandes dívidas. Este plano de gastos deveria ser importante apenas para estruturas de produtos que consistem em parcelas hipotecárias e assim por diante. Fique com ele enquanto você achar que é benéfico. Por outro lado, esse plano de pagamento que consiste na forma como você planeja pagar sua dívida usando dinheiro . É melhor ter o início mais rápido e trabalhar sua lista preferida para baixo - priorize seus recebíveis! Empréstimo consolidado : Esta poderia ser uma forma fantástica de adquirir sua dívida terminada . Uma hipoteca consolidada significa contrair uma hipoteca e pagar muitas dívidas para que você seja o único que resta e faça 1 pagamento, geralmente a uma taxa de juros mais baixa. Fundo de emergência: Armazene pequenas quantias para serem usadas como fundo de emergência, mesmo que o dinheiro da dívida esteja sendo descartado, o que garantirá um futuro seguro. Não se Hesite em Ajudar os Amados a Tomar : Sempre que você ainda estiver usando dívida alienígena com , seus entes queridos com uma estada declarada de noite o ajudarão em muitos métodos , não hesite , contrate , eles o farão . Por exemplo , sua mãe pode sentar o bebê de seus filhos , o que lhe poupará dinheiro sobre as taxas de baby sitter . O seu pode causar tensões e tensões, mas tente ficar calmo e siga o que foi dito acima para que seja tão vistoso . Para empresas que possam ajudar com a dívida rapidamente, você pode obter os seguintes links abaixo na caixa do autor .</w:t>
      </w:r>
    </w:p>
    <w:p>
      <w:r>
        <w:rPr>
          <w:b/>
          <w:color w:val="FF0000"/>
        </w:rPr>
        <w:t xml:space="preserve">id 343</w:t>
      </w:r>
    </w:p>
    <w:p>
      <w:r>
        <w:rPr>
          <w:b w:val="0"/>
        </w:rPr>
        <w:t xml:space="preserve">A primeira tabela " Série histórica: Contas trimestrais 1975-1990 " contém as contas trimestrais de 8,12.Estas séries cronológicas foram compiladas de acordo com as definições do ESA1995 , utilizando a classificação industrial TOL2002 ( NACE2002 ) . A segunda tabela " Séries históricas: Contas trimestrais 1960-1990 " contém um número menor de séries cronológicas a partir de 1960 . O objetivo foi encadear as séries cronológicas individuais em séries cronológicas coerentes, a fim de manter a maior comparabilidade possível entre os trimestres. Os dados das séries temporais dos anos 60 e 70 foram compilados usando métodos e classificações que diferem em muitos aspectos dos utilizados atualmente. Como resultado, a comparabilidade com os dados atuais das contas trimestrais não é tão boa quanto na série histórica de 1975-1990. O trabalho de fusão das séries temporais de 1960-1990 foi realizado por Ilari Ahola, M.Sc. em Economia. Sua descrição metodológica destas séries cronológicas pode ser encontrada no site das Contas Trimestrais http://tilastokeskus.fi/til/ntp/men .html .</w:t>
      </w:r>
    </w:p>
    <w:p>
      <w:r>
        <w:rPr>
          <w:b/>
          <w:color w:val="FF0000"/>
        </w:rPr>
        <w:t xml:space="preserve">id 344</w:t>
      </w:r>
    </w:p>
    <w:p>
      <w:r>
        <w:rPr>
          <w:b w:val="0"/>
        </w:rPr>
        <w:t xml:space="preserve">888 Casino Game Selection Powered by : Random Logic Spin Palace Casino Security Powered by : Microgaming Party Casino Best Powered by : WagerWorks Um jogo de dados privado é uma opção muito agradável para você se estiver pensando em trocar de jogo de cassino ou apenas quer experimentar algo novo. Este artigo é sobre o jogo de dados privado online e suas diferentes variações ao redor da rede. Jogar um jogo de dados é uma boa opção para o jogador que está um pouco cansado de sempre bater o mesmo jogo de blackjack ou roleta. Craps online e mais especificamente craps privados lhe dão a chance de experimentar um jogo que você certamente não jogou com muita freqüência. Temos certeza de que se e quando você experimentar um jogo de craps pela primeira vez, você vai querer experimentá-lo novamente. Com uma pequena advertência de que se você não gosta de jogos de cassino em primeiro lugar, há uma pequena chance de que você não queira tentar novamente. Você provavelmente tentará mais de uma vez, porque está interessado em aprender mais sobre o assunto, não é mesmo? A maneira mais segura de encontrar um jogo privado é digitar as palavras de busca "dados privados" em um mecanismo de busca e explorar as opções da primeira página. Se após a primeira página você não estiver satisfeito com o que encontrar , você também pode tentar sua sorte nas páginas seguintes . Na maioria dos casos , porém , a primeira página será suficiente e você encontrará o lugar que deseja jogar . Outro bom truque é conferir os jogos oferecidos por seu cassino online favorito, onde você pode clicar no menu de jogos de craps para ver se há jogos de craps privados disponíveis. Se você gosta de usar um dos grandes cassinos online, as chances de encontrar um jogo particular são altas, mas se você não conseguir encontrar um em seu cassino favorito, você pode procurar nas páginas de algumas outras grandes empresas. Este artigo era sobre o jogo de dados privado online e como jogar dados online e como encontrar jogos de dados online em primeiro lugar. Agora é a sua vez de tentar jogar .</w:t>
      </w:r>
    </w:p>
    <w:p>
      <w:r>
        <w:rPr>
          <w:b/>
          <w:color w:val="FF0000"/>
        </w:rPr>
        <w:t xml:space="preserve">id 345</w:t>
      </w:r>
    </w:p>
    <w:p>
      <w:r>
        <w:rPr>
          <w:b w:val="0"/>
        </w:rPr>
        <w:t xml:space="preserve">A quadruplicação do apoio aos Verdadeiros Finlandeses desde as últimas eleições em 2007 coloca a Finlândia firmemente alinhada com a tendência cardeal da política em toda a Europa no ano passado - o surgimento da extrema-direita populista combinando a nostalgia do desaparecimento de valores e tradições com o apelo anti-imigrante e anti-UE. Uma pesquisa de opinião na sexta-feira colocou os verdadeiros finlandeses em torno de 16% em um sistema de coalizão, subindo de 4% em 2007, mas deslizando um pouco de sua posição nas pesquisas da semana passada. Isso coloca os verdadeiros finlandeses em pé de igualdade com o partido do Centro do primeiro-ministro, Mari Kiviniemi, e a oposição social-democrata, e alguns pontos atrás dos líderes das pesquisas, o partido da Coligação Nacional liderado pelo ministro das finanças, Jyrki Katainen. http://www.guardian.co .uk/world/2011/apr/ 15/eurosceptic-true-finns-contender-finnish-election ?intcmp=239 Perussuomalaiset Anitta Kangas e Teuvo Hakkarainen distribuem panfletos eleitorais e refletem sobre o fenômeno que se desenvolve sob a superfície na esquina da SUOMALAISEN BOOKSTORE e KEKÄLEEN no centro de Jyväskylä alguns dias antes da votação final . Perussuomalaiset ganhou 2 assentos na Finlândia Central , ao invés de 0 . Hakkarainen foi eleito com 3385 votos . Kangaskin também obteve um bom resultado : 2194 votos . Tenho 50 anos de idade e sou empresário / serrador na empresa familiar Oy Haka-Wood Ab Trabalho há 35 anos em vários trabalhos de serraria em nossa empresa em Viitasaari. Também viajei e consultei na indústria da serração na América do Norte e Central, Escandinávia, Israel e Rússia. Vesa Puuronen : Racista Finlândia A Finlândia racista é uma contribuição tópica baseada em pesquisa para o debate sobre política de imigração e multiculturalismo, analisando formas de racismo na Finlândia e apresentando diferentes tendências no estudo do racismo. Abrange, entre outras coisas, as manifestações da russofobia na Finlândia desde o início do século XX até os dias de hoje, as diferentes formas de discriminação contra o povo sami e a atitude do judiciário finlandês em relação a crimes racistas e vítimas de racismo . A manifestação do racismo na política finlandesa é delineada pela análise das visões ideológicas dos políticos de extrema-direita , discursos no Parlamento e material crítico recente sobre imigração publicado na Internet . O livro também esboça as possibilidades de uma sociedade não racista e multicultural . Baseia-se nos diferentes significados do conceito de multiculturalismo e nas experiências de construção de sociedades multiculturais na Finlândia e em outras partes do mundo. "A polícia é geralmente a primeira autoridade com a qual as vítimas de racismo entram em contato. Este encontro é importante porque ser vítima de violência ou outro crime perturba a sensação de segurança básica das pessoas. As autoridades devem ser capazes de agir de tal forma que não exacerbem os danos mentais e físicos sofridos pelas vítimas, mas nem sempre é este o caso. CIRCUNSTÂNCIAS LÍQUIDAS - RECEITA DO CLIENTE Um canal de publicidade e informação altamente eficaz, ativo e orientado a serviços para uso público . 2000 " Uma semana após a previsão de crescimento de janeiro, Veikko Lesonen, o fundador e maior proprietário da JOT, vendeu a maioria de suas ações JOT, ganhando cerca de 820 milhões de FIM. " http://www.sanomanetti .fi/ 2000/04/20/JOT.htm 2001 Editorial . A Nokia, o principal navio da Finlândia, está afundando ou sempre navegando no vento de cauda? - Quando Helsigin Sanomat não publicou o nome Matti Ahde em um artigo acabado ... - O telespectador comum é impotente na enchente de mortes de todos os canais ... - Por acaso eu estava com vontade de usar minha câmera sem flash em público na companhia de pessoas que eu não conhecia . http://www.sanomanetti .fi/ 2001/04/19/pairjoitus.htm 2002 Editorial . "No ano seguinte, o SDP e Paavo Lipponen prometeram reduzir o desemprego pela metade nos quatro anos seguintes às eleições. " http://www.sanomanetti .fi/ 2002/04/25/pocahontas.</w:t>
      </w:r>
    </w:p>
    <w:p>
      <w:r>
        <w:rPr>
          <w:b/>
          <w:color w:val="FF0000"/>
        </w:rPr>
        <w:t xml:space="preserve">id 346</w:t>
      </w:r>
    </w:p>
    <w:p>
      <w:r>
        <w:rPr>
          <w:b w:val="0"/>
        </w:rPr>
        <w:t xml:space="preserve">Deve-se oferecer às pessoas com pressa os serviços de uma igreja expressa? No início dos anos 90, um padre de túnica preta que sempre - nos dias de semana e domingos, na rua e no púlpito - usava um chapéu preto isolado foi visto na página de desenho animado do Helsingin Sanomat . Quem será que se lembra do nome do homem? As palavras de nascimento da Igreja Episcopal foram as seguintes: o Apóstolo Paulo nos chamou para "sermos bons para todos em todas as coisas" e o povo de hoje está ocupado! Então eu lhes dou o McRist - a igreja instantânea com todos os enfeites: sermões instantâneos, orações instantâneas, bênçãos instantâneas, orações instantâneas - e mensagens instantâneas! McRisti é uma igreja expressa em estilo Drive In, onde na porta você pode fazer um pedido como este: Faça um sermão regular com intercessões extras. E então eu não quero nada que cheire a inferno. E uma grande dose de graça. E um pouco de comunhão! Há duas décadas, tais piadas eram apenas divertidas, mas hoje o Reverendo do Parque da Peste não sabe realmente se deve chorar ou rir. Como padre, gosto de dizer que enquanto houver tempo, há esperança. Entendo muito bem que só temos o presente, só podemos viver aqui e agora. Ontem se foi, não sabemos nada sobre amanhã, mas hoje o Senhor ajuda. Os físicos e astrônomos explicam que não há tempo. Os momentos existem lado a lado e somente nossa memória conecta os diferentes momentos entre si. De acordo com eles, o tempo é algo impossível de ser compreendido porque não existe. Este conceito foi formado pelo desenvolvimento da física tradicional e da física quântica . A idéia de tempo, dizem eles, deve ser mudada: cada momento é sua própria entidade, seu momento atual. A vida é uma série de momentos Now , e esses momentos existem simultaneamente . Esta idéia é ilustrada por um exemplo de um livro rasgado: se você rasgar todas as páginas de um romance e jogá-las no chão em pedaços de papel amassados, cada página existe igualmente entre as outras - sem nenhum tempo entre elas. À medida que você passa por esses momentos, momento a momento, eles se tornam uma história. Contudo, independentemente do pedido, cada momento é sua própria entidade completa e independente. O gato que pula no ar é um gato diferente do gato que pousa no chão. A tarefa da física é explorar como esses momentos Now podem ser entendidos como um todo. Os outros momentos são possibilidades do ponto de vista de cada momento individual. * * * * * * * * * * Se a eternidade vive em cada momento, então como poderia a igreja rápida de McRisti se beneficiar de tal pensamento atemporal em sua proclamação? Comentários ( 12 ) A propósito, aquele pastor Voitto Ristillä ( do desenho animado ) tinha medo de Heimo Virne , que escreveu na revista "Sakasti" uma crítica ao sermão: "O homem tem uma atitude zombeteira e uma língua afiada. Ele critica tudo o que é bom e correto. Quem ele pensa que é? Eu ou ele? "Sim, apressa-te e cansa-te. Suspira. Eu também raramente vou à igreja, por mais que eu goste! Simplesmente não posso. Talvez seja porque eu tenha sido forçado por décadas a ir às reuniões da Sociedade de Paz e, em parte do tempo, estou em um estado de exaustão chocante. Mesmo que você tivesse que arrastar sua cabeça para lá quando tinha medo de ser repreendido e se perguntava se você perdia muitas reuniões . Também nos sermões falava sobre os intervalos prolongados entre as reuniões e a participação em outras atividades da associação , causou essa compulsão . Pikakirkko: A Igreja finlandesa está presente onde um membro da igreja está presente . Pelo direito do sacerdócio universal podemos servir uns aos outros (esta foi uma das minhas dez teses que pude dizer em meu tempo como contra-falante no dia de treinamento da Arquidiocese para curadores como finlandeses no mundo). ) A propósito, parece que temos um</w:t>
      </w:r>
    </w:p>
    <w:p>
      <w:r>
        <w:rPr>
          <w:b/>
          <w:color w:val="FF0000"/>
        </w:rPr>
        <w:t xml:space="preserve">id 347</w:t>
      </w:r>
    </w:p>
    <w:p>
      <w:r>
        <w:rPr>
          <w:b w:val="0"/>
        </w:rPr>
        <w:t xml:space="preserve">Não há férias para o verão inteiro, pois só comecei a trabalhar no final de maio. Mas estou me divertindo agora que tenho um emprego e, no momento, está tranquilo em casa, enquanto o resto da família está na cabana. Eu também apreciaria o clima quente, mas tem parecido ruim por aqui. Choveu tanto ontem como nos dias anteriores.</w:t>
      </w:r>
    </w:p>
    <w:p>
      <w:r>
        <w:rPr>
          <w:b/>
          <w:color w:val="FF0000"/>
        </w:rPr>
        <w:t xml:space="preserve">id 348</w:t>
      </w:r>
    </w:p>
    <w:p>
      <w:r>
        <w:rPr>
          <w:b w:val="0"/>
        </w:rPr>
        <w:t xml:space="preserve">a cidade dorme em chamas 4 de setembro de 2005 eu estou olhando pela janela do meu apartamento para o céu azul e folhas verdes de bétula . meu quarto é muito bonito, pelo menos no sentido de que é realmente quieto . terceiro andar e a janela realmente fica de frente para a floresta . e não há praticamente nenhum ruído de trânsito . em outras palavras, não há razão para não gostar daqui . embora não tenha havido nenhum sinal do companheiro de apartamento , mas acho que ele chegará à noite o mais tardar ( presumo que apenas o primeiro quarto esteja ocupado no momento ) . Se eu puder me dar bem com ele, eu gosto do lugar pelo menos por enquanto . ontem foi a mudança . temos todas as coisas no lugar em uma noite , e hoje eu vou apenas descansar um pouco e possivelmente dar uma caminhada para ver como são os arredores . amanhã começa o estudo real , e não da maneira mais fácil . o serralheiro mostra quatro palestras . depois disso eu tenho que ir às compras , então eu não estarei em casa até tarde . é por isso que eu quero o mais relaxado possível um domingo . Ago . 30 de agosto de 2005 Estou escrevendo algo agora porque não posso necessariamente usar o computador todos os dias . felizmente agora posso . é bom passar apenas alguns minutos por dia fazendo as coisas que mais me relaxam . ontem não tive muito tempo para fazer nada depois que saí de Helsinque . fui pelo caminho errado da estação e andei por um bom tempo na chuva por nada . não foi divertido . e também não foi quando notei que não havia televisão aqui . então pelo menos perdi o início do Big Brother . yuck . ( o mais irritante é que há um inferno de muitos canais de TV aqui de qualquer forma , que provavelmente ninguém nunca assiste por acidente ) mas hoje foi um dia muito bom . embora nada mesmo ligeiramente interessante ou útil aconteceu na universidade , e o intervalo de algumas horas entre os programas foi irritante . não o tempo suficiente para tratar da papelada, mas ainda assim um tempo cansativo só de andar por aí . pelo menos nesse tempo você tem que sair com os outros frescos em seu departamento e conhecê-los um pouco melhor do que ontem . a multidão parece simpática e bastante pessoal também . e eu não me lembro de mais ninguém vindo direto do colegial para a universidade , então eu sou um bebê de verdade agora . e o engraçado é que me encontrei com alguém que conheço hoje do colegial e que ouvi dizer que entrou na filologia inglesa . isso é bom! Eu não esperaria ver rostos familiares de Kotka nesta fase inicial . não sei se eles vão poder trazer minhas coisas na quinta-feira . provavelmente não, mas espero que sim . quero meu próprio lugar . Eu quero minha própria paz e tranqüilidade e a chance de ter um ritmo diário ao qual estou acostumado . 28 de agosto de 2005 eu não consigo decidir se é bom ou ruim que eu não perceba que a escola começa amanhã . até agora eu não tenho conseguido ficar nervoso com nada a ver com meus estudos , o que significa que eu não tive muito tempo para descobrir . na próxima semana eu estarei totalmente fora disso . Eu tenho coisas insanamente pequenas . as únicas coisas que estou levando comigo para meu novo apartamento são alguns móveis, uma bolsa de roupas, uma TV, um gravador de vídeo, um CD player, alguns livros, um tapete e cortinas e algumas coisas pequenas . estou tentando levar apenas o essencial, porque estou cansado de ter uma sala cheia de lixo completamente inútil . Jouko me venderia um de seus laptops desnecessários por pouco dinheiro , mas tem alguns inconvenientes , o pior dos quais é o pequeno disco rígido . então a outra coisa que eu não consigo decidir é quanto investir no computador . eu poderia comprar dois laptops , mas tenho certeza que precisarei do dinheiro para muitas outras coisas no futuro , por exemplo . Esta noite vou me despedir de Kotka . na próxima semana estarei com a gangue e a charlotte , e uma semana depois terei minha própria casa , perto da fronteira da vantaa . vou lhe dizer o endereço quando eu tiver o aluguel e as chaves na mão . ----- e deve ser mencionado que eu gosto de esculpir saosin principalmente quando não me lembro de começar a comparar com o anterior .</w:t>
      </w:r>
    </w:p>
    <w:p>
      <w:r>
        <w:rPr>
          <w:b/>
          <w:color w:val="FF0000"/>
        </w:rPr>
        <w:t xml:space="preserve">id 349</w:t>
      </w:r>
    </w:p>
    <w:p>
      <w:r>
        <w:rPr>
          <w:b w:val="0"/>
        </w:rPr>
        <w:t xml:space="preserve">Geometria do Flex Na parte inferior direita da foto está um homem de jaqueta azul passeando um cachorro de coleira comprida. A outra extremidade da trela está no canto superior direito da foto, onde está o cão. A cor rosa representa a área, ou melhor, parte da área onde o cão pode se mover no flex . A área é um círculo, cujo centro é a trela e cujo raio é o comprimento do flex . A foto mostra claramente que o cão pode facilmente alcançar o outro lado da passarela e pode facilmente atravessar antes que o condutor reaja. Se o condutor pensar que está sozinho na passarela, ele pode até não reagir, mas deixar o cão mudar de lado. Imaginemos agora que um ciclista vem de trás, ele não vê o cão na calçada esquerda ou a linha fina que atravessa a estrada. Podemos também imaginar que um ciclista vem de trás, ou mesmo na frente, correndo com o cão. Mesmo que o cão esteja inicialmente andando bem na mesma borda que o passeador, ele pode pular na frente da bicicleta quando vê o cão. Veja a foto - o andarilho conseguirá pegar seu cão a tempo? A moral da história : Mantenha o flexi suficientemente curto numa via de tráfego leve para que o cão não chegue à outra borda . E ensine o cão a ficar na beira da estrada!</w:t>
      </w:r>
    </w:p>
    <w:p>
      <w:r>
        <w:rPr>
          <w:b/>
          <w:color w:val="FF0000"/>
        </w:rPr>
        <w:t xml:space="preserve">id 350</w:t>
      </w:r>
    </w:p>
    <w:p>
      <w:r>
        <w:rPr>
          <w:b w:val="0"/>
        </w:rPr>
        <w:t xml:space="preserve">Vs : Terminal de ônibus sob o Kauppatori - especulações em Turku ! Kuukanko : Agora você perdeu o ponto . Várias análises têm sido realizadas em Turku sobre as mudanças nos arranjos de tráfego no centro da cidade e têm repetidamente concluído, com base em argumentos técnicos, econômicos e de tráfego, que a solução básica para o atual terminal, ou seja, concentrar o tráfego de ônibus em Aurakatu e Eerikinkatu com paradas de rua, é a solução mais viável. Outras soluções têm sido estudadas, mas tem sido demonstrado que as melhorias que trazem são menores do que as reduções que trazem. Neste contexto, várias pequenas melhorias foram desenvolvidas, tais como informação , melhores copas , um quiosque central de informação , uma única faixa de rodagem no Eerikinkatu entre Kauppiaskatu e Aurakatu . A implementação do bonde, que foi decidida em princípio, permitirá que o terminal seja melhorado, pois, como o tamanho da unidade aumenta de ônibus de 70 passageiros para 150-250 passageiros, o terminal pode ser funcionalmente mais compacto. Acho que fica claro a partir das informações disponíveis que a implementação do bonde é o ponto em que o terminal Kauppatori poderia receber um claro impulso. Pequenas melhorias são um assunto à parte. Outras melhorias podem ser alcançadas através do layout da linha de tronco, por exemplo, desviando algumas das transferências entre linhas para longe do Kauppatori . Reduzir o tamanho da área de mercado a fim de aumentar o tamanho da área do terminal rodoviário é uma idéia politicamente inviável , tendo em mente também que o volume de negócios do mercado comercial no Kauppatori é da ordem de 20-25 milhões de euros por ano . O pior é que o centro da cidade de Turku e seus arranjos de tráfego são os mais afetados pelo projeto Toriparkki. Nunca foram feitos planos detalhados ou estimativas de custo adequadas para o projeto e mesmo estudos parciais revelaram coisas muito embaraçosas, como o fato de que as obras levariam de 4,5 a 6 anos ou o fato de que toda a última rodada do projeto foi construída apenas com base nos dados do estacionamento do Palácio da Marina, esquecendo que a Praça do Mercado tinha muitas variáveis que não estavam presentes no Palácio da Marina, como o comércio do mercado, transporte público, escavações arqueológicas e a dirigibilidade da praça por veículos pesados. Vs : Terminal de ônibus sob o Kauppatori - especulações em Turku ! Originalmente por Mikko Laaksonen Um problema, é claro, é a virada dos ônibus que terminam em Kauppatori . O pior problema com a virada dos ônibus que terminam em Kauppatori é a natureza unidirecional de Kauppiaskatu . O par de ruas de sentido único Kauppiaskatu-Brahenkatu não se baseava em nenhuma razão de trânsito na época, era apenas um pretexto para acelerar a abolição da linha de bonde um. Assim, grandes partes de Brahenkatu foram posteriormente devolvidas ao tráfego nos dois sentidos. Por exemplo, a primeira linha das chegadas e partidas da balsa sueca, a linha Port-Kauppatori, tem que fazer uma volta de honra ao redor do bloco Wiklund quando os passageiros estão vazios, portanto quatro blocos e cinco semáforos são uma perda de tempo e combustível. Vs : Terminal rodoviário sob o Kauppatori - especulação em Turku ! Originalmente por Mikko Laaksonen Jani P : Não entendo porque valeria a pena construir qualquer sistema de corredor subterrâneo sob o Kauppatori. Construir sob a praça do mercado é caro e difícil. O projeto Toriparkki, que foi realizado sem nenhuma informação de planejamento, criou a ilusão de que a construção subterrânea sobre a argila no centro de Turku seria barata ou fácil, o que não é. O projeto Toriparkki foi de fato realizado unicamente com base em informações do estacionamento do Palácio da Marina sem nenhum planejamento próprio do projeto, sem perceber que vários parâmetros são diferentes no Kauppatori ... Eu não sei se vale a pena ou não, mas eu imagino principalmente um centro da cidade onde você pode andar no inverno sem molhar os pés. O metrô nem precisaria passar debaixo da praça, mas os centros comerciais poderiam ser conectados por esquinas e os terminais poderiam ser ser servidos por uma simples picada.</w:t>
      </w:r>
    </w:p>
    <w:p>
      <w:r>
        <w:rPr>
          <w:b/>
          <w:color w:val="FF0000"/>
        </w:rPr>
        <w:t xml:space="preserve">id 351</w:t>
      </w:r>
    </w:p>
    <w:p>
      <w:r>
        <w:rPr>
          <w:b w:val="0"/>
        </w:rPr>
        <w:t xml:space="preserve">O gênero é nosso destino Pode ser difícil para um espectador moderno entender um filme sem gênero. Que outra forma há de descrever e classificar filmes do que colocá-los em uma tradição de gênero ? A maneira americana de classificar filmes tem se tornado cada vez mais a bitola pela qual os filmes são categorizados em todo o mundo. As diferenças entre os gêneros são, portanto, mais do que um simples exercício de divisão de cabelo para acadêmicos obcecados com a definição de conceitos. Não é de todo irrelevante se, por exemplo, os filmes de Frankenstein são classificados como horror ou ficção científica . Anexar um filme a um gênero lhe dá um significado relativamente fixo, uma tradição. Os gêneros são lindas caixas de Lego, cujas peças são montadas por cineastas criativos para encontrar novas combinações e por empresas de produção para obter lucros cada vez maiores. Por outro lado, o conceito se tornou ao mesmo tempo mais solto, às vezes ao ponto de ser um nódulo quase amorfo. Não significa mais um código de gênero definido de forma restrita, de longa data e permanente, mas sim um sistema de classificação flexível. Assim, às vezes se fala do gênero "Kaurismäki" em referência aos filmes de Aki Kaurismäki e seus poucos imitadores, embora o diretor tenha procurado sistematicamente permanecer fora das fórmulas do gênero Hollywood . Também no cinema finlandês, termos como "grupo de público" se tornaram mais difundidos em consonância com o sucesso da produção finlandesa nos últimos anos . A aplicação criativa dos gêneros é sem dúvida a chave para o sucesso. Na outra ponta, há um empobrecimento do cinema e da expressão visual, com cineastas periféricos tentando imitar o grande mundo sem os recursos para igualar. O resultado é infelizmente muitas vezes produtos padrão desinteressantes que carecem de visão ou originalidade nacional. Por outro lado, negar a importância dos gêneros - ou, mais amplamente, do cinema narrativo em geral - é uma batalha fútil contra moinhos de vento. Os dias dos anos 60, quando jovens zangados queriam romper limites e afastar o filme narrativo em favor da arte socialmente consciente, parecem tão distantes agora. Na Finlândia, o público em geral - um conceito tão esticado e florescente como o próprio gênero - fugiu da experimentação para o seguro e protegido Fool's Creek , que então parece ter resistido melhor ao teste do tempo do que a arte do cartaz. Para os partidários do cinema de arte, o reconhecimento do prazer de assistir a um filme pode ser difícil de aceitar, mas de que outra forma explicar o triunfo universal do cinema americano ? Não se trata apenas de marketing e da influência generalizada do capitalismo , mas da tradição de contar histórias , da arte de contar histórias .</w:t>
      </w:r>
    </w:p>
    <w:p>
      <w:r>
        <w:rPr>
          <w:b/>
          <w:color w:val="FF0000"/>
        </w:rPr>
        <w:t xml:space="preserve">id 352</w:t>
      </w:r>
    </w:p>
    <w:p>
      <w:r>
        <w:rPr>
          <w:b w:val="0"/>
        </w:rPr>
        <w:t xml:space="preserve">Páginas quarta-feira 8 de fevereiro de 2012 Voos reservados ! Agora está ligado! Fui ontem para reservar nossos vôos para a viagem de busca LUUMUN . Então eu vou com minha mãe, e primeiro vamos a Berlim para uma pausa de quatro dias antes de voar para Londres. Tenho que ir quando puder, estou prestes a ter um emprego tal para criar meu bebê que não posso ir a lugar nenhum, ou mesmo se pudesse, não tenho coração para deixar o bebê aos meus cuidados;) Partimos na quinta-feira 22.3. e voamos de avião para Londres de Berlim na segunda-feira 26.3. Temos muito tempo para parar no Big Ben obrigatório e assim por diante ( por insistência da mamãe ;) ) antes de chegarmos até Ilford . Não sei como tenho coragem de passar por algumas construções históricas que provavelmente já vi quatro vezes ;) Meu criador cuidará de tudo para mim ( chip, passaporte, pedigree de exportação e tratamento de equinococose ), por isso não preciso mais me estressar sobre isso. Quase tive algumas adaptações histéricas na agência de viagens, porque mesmo depois de meses pesquisando companhias aéreas, tudo não correu como Strömsö . Apesar de minhas pesquisas, a Finnair é aparentemente a única companhia aérea em toda a cavalgada de centenas de companhias aéreas que concorda em transportar pequenos animais da Grã-Bretanha/Irlanda na cabine. Provavelmente alguma histeria dos pés e da boca da era dos pés e da boca ainda ... É claro que é ótimo voar com a Finnair, mas o preço da viagem foi um bom "suplemento finlandês". E agora nem nos atrevemos a vir diretamente para Turku, mas depois tivemos que arrastar o ônibus de Helsinque para casa. No meio da noite . Que bom . Bem, o principal é que nós poderíamos encaixar os vôos em nossos próprios horários, o da mãe e o do criador . AGORA ELE REALMENTE DESPENCA E! No dia da aplicação, Luumu tem sete semanas e tem caranguejos por cima. Na agência de viagens, a tia se perguntava como ela se acostumaria com esta língua finlandesa, o cachorro. Será que seria uma boa idéia falar inglês com ela no início? O Aqui estamos agora tentando preparar a renovação, pelo menos até certo ponto. O encanador tem trabalhado toda a semana, e depois disso os caranguejos do andar de cima serão pintados uma segunda vez ( leia-se: Vou pintá-los uma segunda vez ... ) . Ainda tenho que me lembrar de pegar o portão do cachorro do Ikea , e tenho que me lembrar de fazer um seguro e chamar o veterinário e receber instruções de alimentação e e e ... Mas eu tive alguns dias de muito pessoal nesse ínterim. Ontem estivemos com Bru em uma longa caminhada gelada - ele é um cão tão grande que não há limite! Depois, à noite, estivemos com Hamt para visitar as duas felizes embarcações da Kat, e eu não pude evitar o staffi-hugs &amp;lt;3 Também me inscrevi com Brutus para um curso de ativação por engano, onde aprendemos a usar o clicker e outros exercícios de contato. Acima de tudo, o curso provavelmente aprofundará a relação entre mim e Brutus , e eu aposto que como um hobby experiente o Brutus provavelmente encontrará o curso mais como um passatempo divertido , enquanto que para mim será o primeiro contato com um cachorro em hobby ( é claro que é um passatempo divertido para mim também , mas Brutus pode estar mais familiarizado com ele de qualquer forma ) . Eu recebi uma nova foto do criador , e eu chorei novamente :) Eu prometo carregá-los aqui quando me pedirem permissão para publicá-los .</w:t>
      </w:r>
    </w:p>
    <w:p>
      <w:r>
        <w:rPr>
          <w:b/>
          <w:color w:val="FF0000"/>
        </w:rPr>
        <w:t xml:space="preserve">id 353</w:t>
      </w:r>
    </w:p>
    <w:p>
      <w:r>
        <w:rPr>
          <w:b w:val="0"/>
        </w:rPr>
        <w:t xml:space="preserve">Grandes sabonetes crescem em praias rochosas e arenosas sob a pressão de uma ampla gama de fatores ambientais. Durante os períodos de forte e prolongada baixa pressão, a água do mar pode subir tão alto que as plantas afundam e a floração falha. Se as condições na praia forem ideais, as plantas perenes de sapal na praia formarão suportes tão densos que a bryophyta bienal não competitiva de folha grande não mais se encaixará. No entanto, o depósito da espécie permanece no banco de sementes da terra aguardando condições mais favoráveis. A perda de espaço pode diminuir com um inverno rigoroso, quando o gelo marinho consome manchas de vegetação. Um verão excepcionalmente seco também afina as fileiras dos competidores perenes, e quando as chuvas de outono chegam, as folhas do grande sabão já estão saindo do chão. Apesar de seu grande nome, o álamo grande é uma das menores plantas da orla marítima. Embora as mudas cresçam nas aberturas baixas do prado à beira-mar, elas não são facilmente notadas antes da floração. Quando abre suas flores são um vermelho néon marcante, desbotando ligeiramente à medida que a floração avança. Em seu ponto mais ao norte, as flores decoram a orla marítima no arquipélago de Vaasa. O limite norte de sua distribuição é determinado principalmente pela duração da estação de crescimento: a mostarda marinha só começa a florescer no final do verão e, mais ao norte, a planta não tem tempo para amadurecer suas sementes antes do inverno. Embora a mostarda marinha seja a mostarda absoluta de nosso litoral, ela não depende de forma alguma do sal. A mostarda marinha pode ser distinguida de seu parente próximo, a pequena mostarda (C. pulchellum), não apenas pelo tamanho do rebento, mas também pelo tamanho das flores. O cálice do feijão pequeno também é menor que o pecíolo, enquanto o cálice do feijão grande é mais ou menos do mesmo comprimento que o pecíolo. O feijão pequeno anual é desprovido de folhagem, enquanto o feijão grande bienal ainda tem restos de folhagem na base quando floresce.</w:t>
      </w:r>
    </w:p>
    <w:p>
      <w:r>
        <w:rPr>
          <w:b/>
          <w:color w:val="FF0000"/>
        </w:rPr>
        <w:t xml:space="preserve">id 354</w:t>
      </w:r>
    </w:p>
    <w:p>
      <w:r>
        <w:rPr>
          <w:b w:val="0"/>
        </w:rPr>
        <w:t xml:space="preserve">   Destaque do menu da semana É quase o fim de semana novamente. O Dia de Maio foi um pouco confuso e parecia que estávamos de férias, mas por mim tudo bem. Pela manhã, fiz um treino de costas em Fress . Sim, agora eu só sei como apreciar a paz e o fato de que ninguém está olhando para o que você faz, com quem você diz olá, você diz olá e as pessoas ao seu redor estão focadas em se sentir bem e em seu próprio bem-estar corporal, e não gastar tempo com as coisas dos outros waffling . Depois do trabalho, calcei meus sapatos novamente e fui para as escadas de Pyyniki com uma bela garota ;) . minha nova arma "secreta" é fazer o exercício aeróbico mais variado possível . vou parar completamente com a moagem da travessa e procurar um tipo diferente de estimulação muscular . Minhas pernas já estavam um pouco doridas com o treino das pernas e agora estão quase dormentes, pensei em investir e conseguir uma nova bicicleta apropriada, que atualmente não possuo em absoluto. Trabalhar seria uma viagem de 12 km que iria como uma dança ... ... Quinta-feira é o melhor dia para isso, porque será o meu programa favorito de caminhada na selva . Esta segunda temporada é definitivamente melhor do que a última. Estou apaixonado por Niko e não suporto que ele desista a qualquer momento. Quem diabos é você? ? ? ? ? Vejam, estamos na porra da selva ... ... Há lá algumas bombas nucleares que são tão nucleares que huh huh ... Por exemplo, a velha senhora que "renasceu" ... . Desde o início do espigão, isso fez com que meus cabelos ficassem em pé. As palavras infames: Eu me dou bem com todos ... Na minha opinião, a frase também poderia ser traduzida como: Eu não tenho opinião própria e tento agradar a todos. Descobri que em minha vida não me dou bem com todos por alguma razão estranha, mas não tento me forçar a agradar a ninguém, muito menos ter uma opinião. Ainda é importante aprender a aceitar a si mesmo e ficar atrás de suas próprias palavras. Muitas pessoas estão preparadas para fazer o que for preciso para ter sucesso, mas quem aprecia o que fizeram? Uma coisa é ter sucesso através do trabalho duro que é recompensado, mas outra é avançar de onde a cerca é mais baixa, ou de onde a cerca é a mais baixa, ou de onde a cerca é a mais baixa. Uma coisa também é se empurrar para qualquer lugar ou ser convidado a ir a algum lugar. Sejam esportes, jornais, TV ou o que for. Quando lhe pedem para fazer algo, você pode ter feito algo para merecê-lo. A tapinha nas costas é um assunto completamente diferente. Eu notei em meu próprio caso após as competições que os "amigos" que lhe deram tapinhas nas costas desapareceram estranhamente após as corridas "fracassadas" e encontraram um novo alvo para a tapinha e os verdadeiros amigos ainda estão lá. Após uma derrota, nenhum dos "amigos" que lhe deram tapinhas nas costas está interessado em suas notícias e em como você está se saindo quando um novo alvo foi encontrado. Por outro lado, também lhe dá paz de espírito para treinar e se concentrar no essencial. Eu ainda acho que a derrota é o que constrói o caráter e dá uma nova perspectiva da vida . De certa forma, ela também vai que mantém seu inimigo próximo Amanhã novos exercícios e novos padrões -Umppu Pós navegação 3 pensamentos sobre " Destaque da semana " Sim, mas lembre-se de ser misericordioso consigo mesmo às vezes , acho que essas corridas não foram um fracasso, pelo menos do ponto de vista de alguém sem um espírito competitivo . Quando você começou a dieta no último minuto, eu estava me perguntando como seria, e foi emocionante de seguir ... e hoje você está novamente um pouco melhor do que ontem ...</w:t>
      </w:r>
    </w:p>
    <w:p>
      <w:r>
        <w:rPr>
          <w:b/>
          <w:color w:val="FF0000"/>
        </w:rPr>
        <w:t xml:space="preserve">id 355</w:t>
      </w:r>
    </w:p>
    <w:p>
      <w:r>
        <w:rPr>
          <w:b w:val="0"/>
        </w:rPr>
        <w:t xml:space="preserve">Fundou 1 consultor ou apresentação de empresa com experiência em ScrumMaster e IT-infra e Programação Web e Agile e Arquiteturas de Software de Helsinki . Limpar resultados de pesquisa e ver tudo . Java &amp; Web Programming e Agile Multidisciplinary Especial experiência no projeto e desenvolvimento de vários softwares web e arquiteturas relacionadas, tecnologias e metodologias . Mais de 14 anos de experiência profissional em projetos de software , utilizando tecnologias como : Java , JavaEE/EJB , JPA , Hibernate , Spring Data , HTML4 e 5 , CSS , Scala , Play , AngularJS , Bootstrap , Backbone , jQuery , SQL , Solr , WordPress , Tomcat , Apache HTTP Server , Maven , Ant , Jenkins , Bamboo , JIRA e JIRA Agile e Git . Trabalhou tanto no desenvolvimento de produtos como em projetos de desenvolvimento e manutenção . Além das tarefas técnicas de projeto e implementação, ele trabalhou no ScrumOfScrums e trabalhou no ScrumMaster em vários projetos e é capaz de se comunicar fluentemente com diferentes tipos de partes interessadas. Projeto e implementação de ambientes de suporte contínuo de lançamento e entrega ( desenvolvimento ) ( CD ) Certificado : Certificado LKU Certificado Kanban Practitioner Proprietário do produto ( Scrum ) Certificado Scrum Master Programmer Java Disponível em part-time a partir de : Disponível imediatamente . Disponível em tempo integral a partir de : 1.10.2014 Idiomas : Finlandês e Inglês Locais de trabalho : Helsinki e Helsinki Área Metropolitana Quem e o quê ? Vapaatkonsultit.fi é um serviço lançado no verão de 2012 para ajudar vendedores e compradores de consultoria de TI a se encontrarem facilmente, de forma rápida e barata. O modelo de serviço eficiente baseado em uma estrutura de custos leve e automação é único na Finlândia. O serviço Vapaatkonsultit.fi é produzido pela Vapaat Konsultit Suomi Oy , cujos fundadores trabalham há anos como compradores, produtores e vendedores de serviços de consultoria em empresas finlandesas de TI .</w:t>
      </w:r>
    </w:p>
    <w:p>
      <w:r>
        <w:rPr>
          <w:b/>
          <w:color w:val="FF0000"/>
        </w:rPr>
        <w:t xml:space="preserve">id 356</w:t>
      </w:r>
    </w:p>
    <w:p>
      <w:r>
        <w:rPr>
          <w:b w:val="0"/>
        </w:rPr>
        <w:t xml:space="preserve">Exatamente um ano atrás, o circo de revisão começou e a primeira vítima foi meu Ratchet &amp; Clank favorito de todos os tempos. Houve jogos piores, é claro, e problemas de instalação, em particular, atormentaram vários títulos. Mas agora é hora de agradecer a todos os leitores, e a todas as pessoas que comentaram, pois os comentários são uma das mais importantes especiarias dos blogs, o que diz que o blog ainda está vivo! Sem comentários, seria como se eu estivesse escrevendo estas resenhas por mim mesmo! Um pequeno obrigado também poderia ser dedicado ao Blogger e às casas de jogos , que nos forneceram estes bons ( e os outros ) jogos. Na Game Review do ano passado, mais de 17.000 leitores já visitaram a 55ª revista e nove comunicados de imprensa. Um total de 468 pessoas compartilharam suas opiniões nas três pesquisas e a pesquisa atual já recolheu mais de 80 votos. Mas acima de tudo tenho que lhe agradecer: você, na frente de sua tela! Você é a razão pela qual este blog foi criado em primeiro lugar ! Portanto, mais um grande obrigado a você, e um ano de jogos muito feliz 2009!! Quarta-feira, 21 de janeiro de 2009, a EA há muito tempo tem o hábito de lançar uma nova (angariação de fundos) parte de sua série de jogos da NHL a cada ano. Primeiro de tudo , o design gráfico do jogo é absolutamente impressionante , todos os pequenos detalhes são fáceis de perder , mas se você olhar mais de perto você vai ficar maravilhado . Os reflexos no gelo e nas luzes laterais, as pistas de skate e muitas outras coisas são refrescantes ... Então, novamente, se você olhar para a multidão, você vai notar que há um exército leal do exército de papelão da EA torcendo por você ... Depois de começar o jogo , você tem que passar por uma pequena seção de treinamento . Sem problemas , mas o discurso rápido , silencioso e pouco claro do orador finlandês é difícil de entender ... Quase aconteceu que eu não mudei o idioma do console para o inglês. A descrição do jogo finlandês também foi deixada de fora por alguma razão, portanto, quando se toca SM-liiga, o lado de áudio vai um pouco além do ... É também surpreendente que Pelicans e Saipan estejam tocando em Helsinki na Hartwall Arena ... No entanto, tudo se tornou tão suave hoje em dia que era difícil acreditar no que eu estava vendo depois de alguns anos longe da NHL! O disco não se cola mais magicamente ao seu ombro, pelo menos não de forma tão perceptível como antes. Crashes , tropeça e rola tão suavemente ( se você pode cair no gelo suavemente agora ) que você se pergunta por que outros jogos não são tão avançados no lado da animação ! As ligas européias deste ano incluem as ligas alemã, tcheca, sueca, finlandesa e russa, bem como a liga agrícola da NHL , a AHL , que servirá de trampolim para a primeira liga no novo formato Be-A-Pro. No Be-A-Pro você pode jogar com um jogador real da NHL ou criar seu próprio jogador . Você começa sua carreira individual escolhendo a equipe da AHL para a qual quer jogar, depois você só tem que manter seu treinador feliz terminando bem, jogando em jogos de equipe e, é claro, marcando pontos. Há até 50 critérios para julgar o desempenho de um jogador. As opções de treinamento no Be-A-Pros são infinitas. Por exemplo, se você quiser apimentar suas habilidades de guarda-redes , você pode escolher o número de defensores e atacantes , e as táticas de ataque . Se o jogo a solo não agradar a você, há também o formato sazonal mais tradicional de time inteiro. Até sete jogadores podem jogar em um console ao mesmo tempo, e o acesso online está disponível com outros onze. E se você tem uma comunidade NHL grande o suficiente, você pode montar uma equipe online de até 50 jogadores. Você pode gravar seus destaques sob a forma de fotos ou videoclipes autoeditados. Estes podem então ser admirados no menu principal , e compartilhados com o conjunto</w:t>
      </w:r>
    </w:p>
    <w:p>
      <w:r>
        <w:rPr>
          <w:b/>
          <w:color w:val="FF0000"/>
        </w:rPr>
        <w:t xml:space="preserve">id 357</w:t>
      </w:r>
    </w:p>
    <w:p>
      <w:r>
        <w:rPr>
          <w:b w:val="0"/>
        </w:rPr>
        <w:t xml:space="preserve">Workbook 3: Texas hold'em Changes : 11.4.2007 Primeira versão do guia Workbook . 27.4.2007 Adicionado que você pode manter informações sobre torneios em arquivos . 4.5.2007 Removido o parágrafo que diz que este documento pode mudar :) Também adicionado campos para auto-correção e auto-pot . 7.5.2007 Acrescente-se que o programa do torneio pode ser dado como parâmetro quantas vezes ele irá executar o mesmo torneio e que o log do programa é escrito em PELILOGI.txt . 7.5.2007 Existe agora uma versão do simulador que calcula os ganhos corretos em um empate . Anteriormente, se houvesse dois vencedores , apostava 3000 e 1000 , então o pote foi dividido 2000-2000 . Em 8.5.2007 o simulador foi corrigido pelo valor incorretamente calculado da linha de água . Em 10.5.2007 o simulador agora tem uma função virtual na classe Player para o campo do torneio , que você pode substituir se quiser . Em 18.5.2007 para sua informação : você pode usar o programa "ar" para combinar vários arquivos objeto em um .18.5.2007 A versão em papel do relatório só pode ser devolvida na segunda-feira porque as portas da instituição estão trancadas no domingo. 18.5.2007 Alguns trabalhos podem ser afetados por esta informação, ou seja, a resposta às perguntas sobre onde os trabalhos são testados é que o torneio é realizado no Linux. A terceira tarefa no curso OHJ-2550 é a implementação de um agente jogando o Texas hold'em poker através de uma determinada interface. A tarefa não é um trabalho de pares. As instruções para o jogo podem ser encontradas na Internet, mas alguns esclarecimentos são dados. A tarefa é implementar apenas o agente que joga o jogo. O simulador de jogo que será usado pelo agente já está implementado. Uma breve descrição das técnicas usadas pelo agente será adicionada. Um torneio consiste em jogos que consistem em voltas ( preflop , flop , turn , river ) que consistem em rodadas de apostas. O objetivo dos agentes é, portanto, fazer as melhores apostas possíveis quando questionados sobre o que apostar. Jogamos apenas torneios de eliminação única com 2-8 jogadores. No início, cada jogador é sorteado para um assento no pote, que permanece o mesmo até o final do jogo. As classes fornecidas em estruturas.h: As estruturas utilizadas são carta, operador de torneio, operador de jogo, localização do pote, informações sobre o pool de jogadores e jogo. Destes, especialmente os três últimos são importantes porque fornecem ao jogador informações sobre o jogo. Quaisquer desejos sobre o que e como fornecer as informações podem ser dados a Juss. Requisitos A tarefa é escrever um agente jogando Texas hold'em. A fim de jogar os agentes uns contra os outros em uma bancada de teste construída propositadamente, a linguagem de implementação do agente deve ser o padrão ANSI C++. As estruturas de dados e algoritmos fornecidos pela Biblioteca Padrão podem ser usados livremente para este exercício. O agente é escrito como uma classe, herdado da classe base abstrata dada em ~ai/texasholdem/Player .h. O nome da classe deve ser da forma t123456 , onde a letra t é seguida por seu próprio número de aluno.</w:t>
      </w:r>
    </w:p>
    <w:p>
      <w:r>
        <w:rPr>
          <w:b/>
          <w:color w:val="FF0000"/>
        </w:rPr>
        <w:t xml:space="preserve">id 358</w:t>
      </w:r>
    </w:p>
    <w:p>
      <w:r>
        <w:rPr>
          <w:b w:val="0"/>
        </w:rPr>
        <w:t xml:space="preserve">Este ano teremos um número recorde de grandes iates e haverá muito para ver para todos. A organização está indo de acordo com o planejado e vamos ter o Poker Run de todos os tempos! Pequenas mudanças foram feitas para melhor atender aos participantes do evento. As inscrições estão abertas para o evento de 2013! É muito importante que todos que vêm ao evento façam sua inscrição através do site Poker Run ... somente assim podemos garantir uma chegada tranqüila em Hanko e estar lá para encontrá-lo quando o barco estiver atracado . Audi Finland e Powerness Oy continuarão sua cooperação ! Audi Finland e Powerness assinaram um novo acordo de cooperação que cobre pelo menos o evento Poker Run 2013.</w:t>
      </w:r>
    </w:p>
    <w:p>
      <w:r>
        <w:rPr>
          <w:b/>
          <w:color w:val="FF0000"/>
        </w:rPr>
        <w:t xml:space="preserve">id 359</w:t>
      </w:r>
    </w:p>
    <w:p>
      <w:r>
        <w:rPr>
          <w:b w:val="0"/>
        </w:rPr>
        <w:t xml:space="preserve">      Asas Pegajosas O Sticky Wingers Sticky é o número 1 para asas!!! Sticky Wingers é um restaurante de asas como nenhum outro na Finlândia! Alguns são restaurantes "estilo americano" , outros são americanos . Sticky Wingers favorece a atmosfera autêntica , preparação autêntica , ingredientes frescos e sabores autênticos . Sticky Wingers ala restaurante tem a maior variedade de asas e molhos na Finlândia . Para ser mais preciso, existem quinze molhos diferentes e não um, não dois, mas três estilos diferentes de asas de frango. Os molhos Sticky Wingers vêm diretamente dos EUA e são reais, genuínos e originais. Teste e aproveite! Naturalmente, também temos outros alimentos deliciosos, como batatas fritas frescas cortadas, cebola Bloomin, bifes de Filadélfia e hambúrgueres feitos à mão, etc... Dê uma olhada em nosso menu , há tantas coisas novas que uma visita ao Sticky's é sempre uma obrigação ! Lá embaixo no Dugout Bar você pode assistir esportes enquanto janta ou vice versa . Oito telas garantem que todos possam ver tanto as ondas sonoras quanto as baixas temperaturas.</w:t>
      </w:r>
    </w:p>
    <w:p>
      <w:r>
        <w:rPr>
          <w:b/>
          <w:color w:val="FF0000"/>
        </w:rPr>
        <w:t xml:space="preserve">id 360</w:t>
      </w:r>
    </w:p>
    <w:p>
      <w:r>
        <w:rPr>
          <w:b w:val="0"/>
        </w:rPr>
        <w:t xml:space="preserve">Eles não lhe ensinam na universidade para que serve a desigualdade de renda? Eu posso ensiná-los. Você precisa deles para ter verdadeira riqueza. E não me refiro à saúde, ao próximo amoroso ou à natureza limpa, mas ao dinheiro. Enormes quantias de dinheiro. Quero dizer, gastar poder maior do que o de um vizinho ou de um colega de classe de um menino, o caranguejo de cortiço inteiro combinado. Você já viu o olhar de uma criança quando ela se gaba de seus pobres amigos na Playstation 3 depois de algumas semanas no Sul? Você não pode colocar uma etiqueta de preço nessa visão, a não ser olhando os recibos. Além disso, se nenhuma criança vive em uma família pobre, como você escolhe aqueles que têm que se tornar pobres quando crescem? Seria desumano forçar um jovem a se tornar um coletor de lixo ou uma menina a se tornar um limpador de chão depois de uma infância abundante. Afinal, a vida deve oferecer às crianças oportunidades para melhorar sua posição, não para enfraquecê-la. Se igualdade nos tempos modernos significa igualar as chances de sucesso das pessoas na vida, eu acho difícil entender os tempos modernos. Além disso, como alguém pode melhorar suas chances se você tira dos ricos e dá aos pobres? Os pobres ainda são pobres e os ricos ainda são ricos. Então por que não deixar os ricos serem super ricos? Isso tornaria mais fácil para os pobres ver que compensa ser rico. Ou pelo menos para trabalhar para os ricos. A partir de agora, os estudos de meu filho são de minha responsabilidade. Nos estudos sociais, ele deve saber o número de telefone do banco e da empresa de segurança. E como amarrar uma barreira duradoura com arame farpado. Meu filho não precisa temer um aumento da diferença de renda, exceto quando um policial móvel escreve uma multa por excesso de velocidade. A igualdade que eu defendo é a igualdade de oportunidades. Significa que todos têm chances iguais de sucesso na vida, até que o esperma encontre o óvulo.</w:t>
      </w:r>
    </w:p>
    <w:p>
      <w:r>
        <w:rPr>
          <w:b/>
          <w:color w:val="FF0000"/>
        </w:rPr>
        <w:t xml:space="preserve">id 361</w:t>
      </w:r>
    </w:p>
    <w:p>
      <w:r>
        <w:rPr>
          <w:b w:val="0"/>
        </w:rPr>
        <w:t xml:space="preserve">Rivo West está de volta Rivo West cavalga novamente, talvez mais remando do que nunca. A terceira odisséia no mundo lascivo do Oeste Selvagem não retoma onde a parte dois parou, mas volta ao passado para contar a história de seu personagem de um lado, o menos belamente apelidado de Rogue Rogue. A história é, no estilo das edições anteriores, muito sem vergonha, imoral e hilariante. Marcas completas para Kiero Dick por entrar no clima dos quadrinhos baratos das bancas de jornais e entender as razões de sua popularidade. A violência não é mais evitada do que o sexo, para não mencionar as piadas bobas. Na trama básica da história ocidental, o próprio vilão, Block Burt, feriu Thomas, que chega ao Ocidente, e desonra sua amiga. Thomas deve aprender a usar sua mão esquerda para se vingar da ferida de sua direita. O chicote do cowboy é usado Infelizmente , como é a melhor prática com as prequelas , já sabemos o que acontece no final , e Rivo West 3 não é exceção : o álbum termina na mesma situação em que encontramos seu personagem antagonista em Rivo West 2 . Ao longo do caminho, é claro, muitas situações imprevisíveis têm sido intercaladas. Por alguma razão, no entanto, o final não parece atingir o tipo de clímax épico, se você perdoa a expressão, que se poderia esperar. A obra de arte é perfeitamente competente e até agradavelmente áspera. No entanto, certos sinais de pressa e outros descuidos são, em minha opinião, mais aparentes do que na segunda parte, que também foi brilhante nesta frente como um sex-fume a paródia. É particularmente perturbador que o Bloco Burt e o protagonista Thomas às vezes pareçam idênticos . Apesar disso, as ilustrações em preto e branco, simples e relaxadas, funcionam. Os direitos autorais das imagens , marcas e caracteres utilizados no texto pertencem a seus respectivos proprietários . Os direitos autorais e a responsabilidade pelo texto em si pertencem ao autor . Ao citar um texto , favor incluir pelo menos o nome do autor e o nome do serviço , no caso de citações on-line , também um link para o serviço ou diretamente para este texto .</w:t>
      </w:r>
    </w:p>
    <w:p>
      <w:r>
        <w:rPr>
          <w:b/>
          <w:color w:val="FF0000"/>
        </w:rPr>
        <w:t xml:space="preserve">id 362</w:t>
      </w:r>
    </w:p>
    <w:p>
      <w:r>
        <w:rPr>
          <w:b w:val="0"/>
        </w:rPr>
        <w:t xml:space="preserve">O Guia de Fitoterapia de A. Vogel apresenta a história e a pesquisa da medicina herbácea de curta duração e da natureza moderna e suave, o melhor curandeiro é o livro de Alfred Vogel para qualquer pessoa interessada na vida orgânica. Um grande guia para você que quer saber mais sobre autocuidado: nutrição, plantas medicinais, estilo de vida saudável. Diretrizes dietéticas claras. Um guia para o delicioso mundo dos super-alimentos de quintal Livro como seu próprio treinador pessoal um guia completo de exercícios e estilo de vida para guiá-lo em sua jornada da massa ao aço! O apoio de um treinador profissional e um exemplo de exercício físico real incutem a fé no sucesso de todos os níveis de aptidão física. Este guia essencial de medicina holística e preventiva pode ser apenas para você. Inclui recomendações comprovadas de suplementação e métodos naturais de cura comprovadamente eficazes.</w:t>
      </w:r>
    </w:p>
    <w:p>
      <w:r>
        <w:rPr>
          <w:b/>
          <w:color w:val="FF0000"/>
        </w:rPr>
        <w:t xml:space="preserve">id 363</w:t>
      </w:r>
    </w:p>
    <w:p>
      <w:r>
        <w:rPr>
          <w:b w:val="0"/>
        </w:rPr>
        <w:t xml:space="preserve">Métodos de inventário florestal Objetivos O desenvolvimento dos métodos de inventário florestal começou na Finlândia no início do século 20. Este projeto de pesquisa dá continuidade a este desenvolvimento metodológico. Inclui o estudo e projeto da amostragem do inventário, o desenvolvimento de modelos para o cálculo dos resultados e o estudo e desenvolvimento de métodos para o cálculo dos resultados. O projeto desenvolverá métodos de inventário baseados tanto em medições de campo quanto em medições combinadas de campo e dados de sensoriamento remoto. Os métodos serão aplicados ao inventário florestal nacional na Finlândia. O objetivo do projeto é desenvolver uma nova geração de inventários florestais que fornecerá informações para o planejamento florestal em áreas de diferentes tamanhos, com vínculos diretos com inventários florestais em todos os países europeus e nos principais países florestais. Os métodos a serem desenvolvidos serão diretamente aplicáveis em diferentes partes do mundo. Como resultado, o inventário florestal nacional finlandês será um dos mais avançados do mundo. O projeto produzirá e publicará dados de recursos florestais municipais e cartográficos baseados em inventários de fontes múltiplas, desenvolverá relatórios de gases de efeito estufa relacionados à floresta para uso da terra e mudanças no uso da terra, conforme exigido pela UNFCCC, e garantirá relatórios práticos, incluindo as exigências do Protocolo de Kyoto.</w:t>
      </w:r>
    </w:p>
    <w:p>
      <w:r>
        <w:rPr>
          <w:b/>
          <w:color w:val="FF0000"/>
        </w:rPr>
        <w:t xml:space="preserve">id 364</w:t>
      </w:r>
    </w:p>
    <w:p>
      <w:r>
        <w:rPr>
          <w:b w:val="0"/>
        </w:rPr>
        <w:t xml:space="preserve">Sexta-feira 7 de fevereiro de 2014 Waterland Warm Up Spectacle @ Fredan Tivoli Como falei antes, este fim de semana é tudo sobre a vibração e não há planos ou necessidades. Entretanto, já estou ansioso para a próxima sexta-feira, quando poderemos aquecer o Serenapippaloi em março. Também durante a noite, serão distribuídos bilhetes para a verdadeira festa Waterland na sexta-feira para o show de Mark Knight! O Tivoli também terá adereços como um barco de palmeiras, flutuadores e outras coisas essenciais para a festa Waterland, que você pode coletar e pegar para levar de volta para a festa Waterland de março. Estou realmente entusiasmado com esta festa e definitivamente recomendaria a todos que viessem junto. Há também um concurso de convites na página do Facebook do evento ( clique: http://www.facebook.com/events/2587838976 17861 ) , com prêmios de ingressos para estes Warm Ups e ingressos VIP para Waterland Friday . Ainda há muito tempo para entrar , então você realmente deve se envolver. Não há nenhum mal nisso !</w:t>
      </w:r>
    </w:p>
    <w:p>
      <w:r>
        <w:rPr>
          <w:b/>
          <w:color w:val="FF0000"/>
        </w:rPr>
        <w:t xml:space="preserve">id 365</w:t>
      </w:r>
    </w:p>
    <w:p>
      <w:r>
        <w:rPr>
          <w:b w:val="0"/>
        </w:rPr>
        <w:t xml:space="preserve">Os voluntários mantêm a Província unida Provinssirock dá até mesmo aos voluntários a chance de ir e ver suas próprias bandas favoritas . O principal é que o festival funciona com uma atmosfera feliz. Também é preciso uma pessoa para manter as coisas funcionando sem problemas. Os jovens com coletes amarelos de néon estão à disposição para manter a área do festival arrumada e ordenada, e para vender ingressos, comida e bebida. A gerente voluntária Ellen Valkkio (à esquerda na foto) também é indispensável, pois sem ela os voluntários não saberiam onde trabalhar, não teriam hospedagem, nem comida, nem uniformes. A manhã de sábado promete bom tempo. Valkkio senta-se em seu computador em uma bancada de trabalho, imprimindo planilhas. Fora do quartel, um grupo de voluntários espera para receber trabalho. Linda Ahlfors , 18 , e Mari Partala , 22 , ( foto acima à direita ) estão entre os voluntários da Província pela primeira vez. Ambos já visitaram outros festivais na Finlândia com o mesmo espírito, mas agora eles queriam vir a Seinäjoki - eu queria ver como era aqui e me senti atraído pela idéia de que também há tempo livre aqui, diz Partala. Os meninos são de Helsinque, mas trabalham em Seinäjoki Urheilijoiden. O primo de Aho pertence ao clube esportivo e recrutou os três para ingressar. Está tudo muito bem, mas estou esperando pela noite para poder sair e olhar ao redor", diz Taneli Kemppainen da atmosfera do sábado. Ele acha que há vantagens em fazer trabalho voluntário, mas, por outro lado, ele sente que o tempo é desperdiçado. Se ele viajar para Seinäjoki novamente, ele virá para comemorar. No próximo ano, com melhor sorte, haverá sempre aqueles entre os milhares de voluntários que cancelam no último minuto. Iines Laukkanen, 25 anos, já foi voluntária da Província, mas este ano sua chegada foi cancelada no último minuto quando sua babá não conseguiu proteger sua prole. Uma voz decepcionada vem do telefone. Laukkanen tinha organizado seus turnos para que ele tivesse tempo de ver Placebo. Ele também fez amizade com muitos outros voluntários e teria sido bom vê-los. - Província tem um sistema único, o ritmo é bastante livre e é bom poder ver as bandas também , Laukkanen diz . Desde que a viagem foi cancelada este ano , Laukkanen diz que ele irá a Provins duas vezes mais entusiasmado no próximo ano .</w:t>
      </w:r>
    </w:p>
    <w:p>
      <w:r>
        <w:rPr>
          <w:b/>
          <w:color w:val="FF0000"/>
        </w:rPr>
        <w:t xml:space="preserve">id 366</w:t>
      </w:r>
    </w:p>
    <w:p>
      <w:r>
        <w:rPr>
          <w:b w:val="0"/>
        </w:rPr>
        <w:t xml:space="preserve">A Ducati lançou um vídeo promocional oficial para a Superleggera. Embora a moto em si permaneça provavelmente um sonho para sempre, como apenas uma série numerada de 500 foram feitas, aqui está um vídeo com comentários da equipe da Ducati para consolá-lo. O vídeo é intitulado "O Poder da Leveza", que você pode realmente dizer quando a moto pesa apenas 155 kg em condições normais e tem uma potência de mais de 200 kg . O kit de corrida que acompanha a moto aliviará um pouco o peso e também aumentará a potência se você achar que não é suficiente .</w:t>
      </w:r>
    </w:p>
    <w:p>
      <w:r>
        <w:rPr>
          <w:b/>
          <w:color w:val="FF0000"/>
        </w:rPr>
        <w:t xml:space="preserve">id 367</w:t>
      </w:r>
    </w:p>
    <w:p>
      <w:r>
        <w:rPr>
          <w:b w:val="0"/>
        </w:rPr>
        <w:t xml:space="preserve">Além disso, o pacote de instalação Viljo foi simplificado para ser mais fácil de usar e mais rápido que a versão anterior . Viljo está disponível para os usuários em www . viljo.net . Comunicado de imprensa 1.2.2010 A nova versão 3.0 do software Viljo Practice and Accounting para veterinários foi lançada na segunda-feira, 1 de fevereiro de 2010. O software foi desenvolvido em conjunto com veterinários praticantes. Viljo foi implementado utilizando as mais recentes técnicas de programação .NET da Microsoft. O resultado é um programa Windows rico em recursos, moderno e claro para o uso diário do veterinário. Novos recursos O programa tem uma nova aparência e toque e melhorou a troca de telas e a navegação entre diferentes telas. Uma novidade em Viljo é a busca e impressão de relatórios de subvenção, que tem sido particularmente solicitada pelos usuários. O usuário pode recuperar uma discriminação do subsídio para suas visitas em um determinado município, a partir da qual ele também pode gerar uma fatura de subsídio ao município, à qual o relatório de subsídio está anexado. O subsídio aqui se refere à compensação paga pelos municípios pelas visitas veterinárias às fazendas de animais de criação. Cada município determina o montante da compensação por despesas veterinárias de forma independente e os montantes da compensação variam muito entre os municípios. Em cereais, o veterinário pode facilmente recuperar faturas vencidas da lista , onde uma nova função permite ao usuário criar uma fatura de lembrete . A base de faturas também foi modernizada e tornada mais clara . O usuário pode editar faturas impressas com mais flexibilidade do que antes. O usuário pode listar as faturas geradas por tipo de fatura . Uma das inovações técnicas mais importantes na versão 3.0 é a introdução de recursos de processamento de texto similares às funções básicas do Word . O software Viljo agora inclui funções de edição de texto que o usuário pode acessar durante uma visita veterinária, por exemplo, adicionando uma declaração veterinária ou instruções de tratamento para um paciente. O texto pode ser estruturado conforme desejado. O texto acabado pode ser impresso em formato PDF, além dos métodos anteriormente utilizados. Você também pode salvar seus próprios modelos de texto e criar, por exemplo, um guia de tratamento freqüentemente utilizado em uma pasta de guia de tratamento pronto para uso, onde pode ser utilizado sempre que necessário. A nova versão 3.0 do Viljo introduz um novo e mais poderoso banco de dados, que é armazenado no SQL Server 2005 Express Edition, uma versão gratuita do software servidor de banco de dados da Microsoft. O usuário não precisa adquirir licenças de banco de dados separadamente, mas o banco de dados também é instalado quando o software é instalado. Requisitos de hardware O Viljo roda no Windows XP, Vista e 7. A memória mínima recomendada para o computador é de 1 GB e a resolução mínima de tela é de 1024 x 764. Viljo software background O software Viljo Practice foi originalmente desenvolvido na primavera de 2003 pela Mavrok Oy . Viljo Accounting foi lançado em janeiro de 2004 . Viljo é popular entre os estudantes de veterinária e veterinários praticantes . Em 2005, foi lançada a versão 2.0 do software de prática, com atualizações menores até a versão 2.08 . No outono de 2008, o software Viljo Practice and Accounting foi adquirido pelo Centro de Contabilidade Agrícola , que continuou o desenvolvimento da versão 3.0 de Viljo. Agora a nova versão está disponível para os usuários no site Viljo www. viljo.net ou no site dedicado viljo.net .</w:t>
      </w:r>
    </w:p>
    <w:p>
      <w:r>
        <w:rPr>
          <w:b/>
          <w:color w:val="FF0000"/>
        </w:rPr>
        <w:t xml:space="preserve">id 368</w:t>
      </w:r>
    </w:p>
    <w:p>
      <w:r>
        <w:rPr>
          <w:b w:val="0"/>
        </w:rPr>
        <w:t xml:space="preserve">Status de reserva da casa de campo Skitunäs Veja o calendário e peça uma oferta para um ou mais dias entre os finais de semana reservados e você certamente receberá uma oferta que é difícil de recusar! Os períodos reservados são mostrados abaixo períodos reservados. Procure um período livre no meio e reserve com antecedência , os melhores períodos são reservados com mais de um ano de antecedência ! Lembre-se também dos grandes descontos nas reservas de última hora! Se você não encontrar o tempo que deseja aqui na casa da Skitunäs , aqui está um link rápido para o calendário de reservas da casa da Strukka Tentamos garantir que as informações de reserva sejam o mais precisas possível , mas não nos responsabilizamos pela exatidão das informações . Faça sempre sua reserva o mais rápido possível ! Para aqueles que fizeram a reserva : sua reserva permanecerá no status "não confirmada" até que o aluguel tenha sido pago e as informações da conta tenham sido atualizadas aqui . Pode levar até algumas semanas desde o pagamento , portanto não se preocupe se a mudança não aparecer imediatamente .</w:t>
      </w:r>
    </w:p>
    <w:p>
      <w:r>
        <w:rPr>
          <w:b/>
          <w:color w:val="FF0000"/>
        </w:rPr>
        <w:t xml:space="preserve">id 369</w:t>
      </w:r>
    </w:p>
    <w:p>
      <w:r>
        <w:rPr>
          <w:b w:val="0"/>
        </w:rPr>
        <w:t xml:space="preserve">Se você esqueceu seu endereço de e-mail para o qual se inscreveu, entre em contato conosco pelo telefone 09-4250 550 ou deski@deski.fi ENVIAR PARA FORWARD Preencha os campos vazios abaixo e pressione o botão Enviar . Endereço de e-mail do destinatário Seu nome Seu e-mail Esta mensagem será enviada para : Artigo : Cinco dicas para organizar um piquenique Pascal Dia de Maio é quase uma licença oficial para desenterrar os bastões de piquenique e fazer um piquenique no colo da natureza . Com estas dicas, você terá um piquenique no dia de maio e outros piqueniques de verão sem nenhum contratempo. 1. Se você quiser organizar seu piquenique até o último detalhe, você deve levar consigo pequenos móveis para piquenique . ...</w:t>
      </w:r>
    </w:p>
    <w:p>
      <w:r>
        <w:rPr>
          <w:b/>
          <w:color w:val="FF0000"/>
        </w:rPr>
        <w:t xml:space="preserve">id 370</w:t>
      </w:r>
    </w:p>
    <w:p>
      <w:r>
        <w:rPr>
          <w:b w:val="0"/>
        </w:rPr>
        <w:t xml:space="preserve">Não é necessariamente verdade que os imigrantes são necessários para a continuidade. Mas certamente a ideologia de Jussi Halla-aho e do grupo de fãs ao seu redor é semelhante à do bando que surgiu na Alemanha nos anos 30. Os maus imigrantes são o problema, a ameaça vem de fora da Finlândia, os finlandeses são bons, mas por outro lado também há maus finlandeses, ou seja, "salvadores do mundo verde de esquerda" e "perdedores" que precisam ser ensinados a violar. A política é baseada em explicações e generalizações simples, estatísticas selecionadas, estigmatização, mentira e o ódio e medo despertados por elas. Bem, eu mesmo não observei nada relacionado à ideologia nazista-alemã nos "partidários" do halla-aho. A União Soviética e o comunismo e suas doutrinas já desapareceram e estamos vivendo em 2009. Isso é uma pena? O pensamento é tão preto e branco. A política é baseada em explicações e generalizações simples, estatísticas selecionadas, estigmatização, mentiras descaradas e o ódio e o medo que inspiram. Sim, e a explicação simples para sua simples análise é que o comunismo ainda não se engasgou com suas próprias merdas, afinal. Ou pelo menos os métodos que utiliza ainda estão em uso pesado . Camaradas , a agitprop vive ! Os "pais solteiros" somalianos registrados são cerca de 5,7 vezes mais do que a população nativa. Somalis e ciganos cometem cerca de 41 vezes mais roubos do que a população . Somalis e ciganos cometem 30% de todos os roubos na Finlândia . Não é necessariamente verdade que os imigrantes são necessários para a continuidade . Mas certamente a ideologia de Jussi Halla-aho e do grupo de fãs ao seu redor é semelhante à do bando que surgiu na Alemanha na década de 1930. Os maus imigrantes são o problema , a ameaça vem de fora da Finlândia , os finlandeses são bons mas, por outro lado, também há maus finlandeses, ou seja, "salvadores do mundo verde de esquerda" e "perdedores" que precisam de uma educação sobre estupro . O pensamento é muito preto e branco. A elaboração de políticas é baseada em explicações e generalizações simples, estatísticas selecionadas, estigmatização, mentira e o ódio e o medo que são suscitados por elas. De alguma forma parece engraçado que um comunista explique a política dos outros como sendo baseada em generalizações, mentira, ódio e medo. Esta é exatamente a tática dos regimes comunistas em todo o mundo ( falar de política parece de alguma forma grotesca neste ponto, portanto as táticas são mais apropriadas ). Diga olá a Stalin Claro que é extremamente assustador e odioso apresentar estatísticas selecionadas, por exemplo, as estatísticas criminais da Somalis não devem ser feitas e, se forem feitas pela polícia racista, não devem ser apresentadas como estatísticas selecionadas quando as estatísticas criminais da Somalis são discutidas, mas devem apresentar estatísticas sobre o consumo de sorvete entre diferentes grupos da população e como essa estatística muda por idade e mês. Como a estatística do sorvete não é uma estatística selecionada sobre crimes cometidos por Somalis, então somente é válida para comparar crimes cometidos por diferentes nacionalidades ...Mais além da estatística do sorvete podemos dizer que não há menção de crimes para qualquer nacionalidade, então podemos concluir que, por exemplo, Somalis não comete crimes de forma alguma . Agora, quando comparamos estas estatísticas de sorvete com as estatísticas de crimes da etnia finlandesa, podemos ver que de fato a etnia finlandesa comete uma quantidade absurda de crimes em comparação com a Somalis ... Portanto, esta é a maneira correta de interpretar as estatísticas ... ? Estaline uma vez descobriu um número insano de conspirações entre diferentes grupos étnicos e até mesmo profissões , aqui provavelmente é uma conspiração de estatísticos em conspiração com uma conspiração de intérpretes selecionados de estatísticas ... ? " Última modificação</w:t>
      </w:r>
    </w:p>
    <w:p>
      <w:r>
        <w:rPr>
          <w:b/>
          <w:color w:val="FF0000"/>
        </w:rPr>
        <w:t xml:space="preserve">id 371</w:t>
      </w:r>
    </w:p>
    <w:p>
      <w:r>
        <w:rPr>
          <w:b w:val="0"/>
        </w:rPr>
        <w:t xml:space="preserve">O melhor atacante do Jokerit quebrou o dedo O Jokerit viajou ontem para Oulu, onde hoje enfrentará o rival local Kärpät . Markus Nordlund não viajará com eles, no entanto . O grande zagueiro quebrou o dedo e, segundo o site do Jokerit, ele descansará pelo menos esta semana . O jovem Petteri Lindbohm o substituirá na escalação . Embora seja apenas uma semana de licença por doença, vem em má hora para a equipe baseada em Helsinque . O Narripakka passará uma verdadeira semana de touro quando tocar quatro vezes esta semana. Nordlund jogou seis jogos nesta temporada com 1+2 pontos e também jogou três jogos pela seleção nacional em sua carreira. Ainda bem que você encontrou o site sportuveikkaus.com . Desde 2007, temos reunido fãs do esporte e das apostas. Produzimos diariamente , dicas de apostas completamente gratuitas para o prazer de nossos leitores . Nosso sucesso tem sido misto, mas ao longo do caminho tivemos várias vitórias de cinco dígitos que atingiram diretamente nossas dicas.</w:t>
      </w:r>
    </w:p>
    <w:p>
      <w:r>
        <w:rPr>
          <w:b/>
          <w:color w:val="FF0000"/>
        </w:rPr>
        <w:t xml:space="preserve">id 372</w:t>
      </w:r>
    </w:p>
    <w:p>
      <w:r>
        <w:rPr>
          <w:b w:val="0"/>
        </w:rPr>
        <w:t xml:space="preserve">Músculos, articulações e tendões doem de dor. Partes do corpo do nível celular foram punidas novamente e a sensação é ímpia ( ou é divina?) esgotante. Quando você se restaura com um banho refrescante e sauna , você está pronto para passar para o aqui e agora . Ou talvez eu me trate com uma saborosa refeição Texmex em uma hora . Mas, ao ponto . É a primeira semana completa do chamado programa Golden Hexagon do Arnold e meu corpo está me agradecendo ou reclamando, dependendo do filtro que você usa para ouvir a voz do seu corpo. O programa é simples, mas ao mesmo tempo versátil. Como o nome sugere, consiste de apenas seis exercícios diferentes: agachamentos traseiros, queixo para cima, prensas de bancada, sentar, agachamentos traseiros e bíceps enrolados na barra. Não estou tomando aqui uma posição sobre o quão bom/mau, prejudicial ou eficaz é um determinado exercício para alguém: existem fóruns sobre esses assuntos (por exemplo, Compulsão) para todos os gostos e eles são tratados nesses fóruns de forma melhor, mais abrangente e mais competente do que eu posso escrever sobre eles. Em vez disso, vou me concentrar no rustaamaan, agora que estou me acostumando ao programa e meus músculos estão se acostumando com os diferentes exercícios depois de um começo de fumaça. Como alguns dos exercícios já me eram familiares, foi fácil encontrar o peso certo para alguns dos exercícios sem experimentação e adivinhação. Principalmente a parte de trás do pescoço empurrada e agachada, já que novos exercícios eram tais que estes tiveram que ser experimentados a partir da barra para encontrar a resistência certa para mim mesmo. Nem todos os números são muito lisonjeiros, mas eu tento fazer os conjuntos e quando os pesos começam a parecer muito leves, eu adiciono pesos à barra e o desafio é suficiente. Eu geralmente começo com uma prensa de bancada . Parece natural porque nesta fase meus músculos ainda não estão cansados e por isso assumo que minimizo o risco de me encontrar debaixo da barra em uma situação embaraçosa quando os pesos simplesmente não sobem mais. Os representantes são 3 x 10 e os pesos são atualmente 50 kg satisfatórios. Não é uma quantidade enorme, mas dado meu peso inicial em agosto, posso estar feliz com o peso. Ainda no momento eu não ouso aumentar o peso, isso é o quanto é difícil completar essa série. A ordem dos outros movimentos varia muito de acordo com o espaço disponível, embora eu geralmente deixe os abdominais para o fim. O agachamento ainda é um novo exercício para mim, por isso embora você pense que as pernas teriam mais força, até agora os conjuntos 4 x 10 com 60 kg tem sido um bom exercício. O ritmo cardíaco aumenta bem e com alguns minutos de recuperação, ele se sente mais funcional. A rotação do bíceps é fina com 3 x 10 conjuntos com 35 kg , se a barra pesar 15 kg , como um mate de ginástica lembrado . É difícil no final do conjunto, portanto, mesmo que você o termine, não é necessário adicionar mais pesos imediatamente. Ainda é um grande movimento em comparação com apenas levantar em uma funda, e no final seus braços se sentem cansados. O tempo de recuperação é fixado em 90 segundos. Eu só acrescentei as flexões por trás do pescoço como a última parte do programa . Alguns dizem que é puro veneno para os ombros, mas por outro lado, se os ombros podem tomá-lo, é uma boa jogada, de acordo com algumas fontes. Até o momento, é uma sensação boa, embora seja muito pesada. Eu mal consigo fazer a série 3 x 10 com 25 kg , o que me parece realmente baixo. Mas o que você pode fazer quando só tem dois pedaços de cordão de couro pendurados em seus ombros? Vamos continuar treinando, talvez ele comece a se unir. Extensores e ombros</w:t>
      </w:r>
    </w:p>
    <w:p>
      <w:r>
        <w:rPr>
          <w:b/>
          <w:color w:val="FF0000"/>
        </w:rPr>
        <w:t xml:space="preserve">id 373</w:t>
      </w:r>
    </w:p>
    <w:p>
      <w:r>
        <w:rPr>
          <w:b w:val="0"/>
        </w:rPr>
        <w:t xml:space="preserve">O que recordo dos festivais de verão é o constante canto dos oradores " Em nome e sangue de Jesus, em nome e sangue de Jesus, em nome e sangue de Jesus seus pecados são perdoados " e o cheiro de campos enlameados . [ citação autor= " Visitante " tempo= " 28.06.06.2014 às 08:51 " ] O que me lembro das festas de verão é a constante reverberação dos oradores " Em nome e sangue de Jesus , em nome e sangue de Jesus , em nome e sangue de Jesus seus pecados são perdoados " e o cheiro de um campo lamacento .</w:t>
      </w:r>
    </w:p>
    <w:p>
      <w:r>
        <w:rPr>
          <w:b/>
          <w:color w:val="FF0000"/>
        </w:rPr>
        <w:t xml:space="preserve">id 374</w:t>
      </w:r>
    </w:p>
    <w:p>
      <w:r>
        <w:rPr>
          <w:b w:val="0"/>
        </w:rPr>
        <w:t xml:space="preserve">eu tinha uma beretta , as balas ficaram presas no cano ou voaram onde podem, não carregadas corretamente e sensíveis a todo tipo de sujeira ... nenhuma das balas entrou na câmara corretamente, exceto por martelamento ... de qualquer forma estava mal acabada ... Felizmente eu me livrei dela agora é uma boa arma, embora todos aqui estejam latindo para ela ... até mesmo os cães ... vamos deixar a marca como um mistério :) Se você bateu nela com um martelo então não é de se admirar que ela quebrou . Bem, sim, soou um pouco exagerado para que eu pudesse ficar pelo menos um pouco na linha . Mas espero que seu baikkalis lhe dê uma boa emoção. Testei cerca de 45 cartuchos e o melhor cartucho 12/70 foi S&amp; B 42,5g mini magnum com isca de 3,5mm. depois a isca maior foi 12/76 S&amp; B B BuckShot com isca de 5-6mm. a distância foi medida 50m. Em um papelão de 1m*1m com um quadrado preto no meio 50cm*50cm, com o mínimo dentro desse quadrado preto havia 114 furos distribuídos uniformemente e também distribuídos uniformemente pelo papelão, na minha opinião o padrão era muito bom! Então com aquele tiro a mesma tábua e viagem e 34 buracos foram encontrados no quadrado preto, ontem cerca da metade da isca! O supressor era o peru excitado de Carlson! Não vou usar essas conchas até que pare de fazê-las completamente e desde que encontrei essas conchas e o supressor já tive muito mais gotas do que antes. Experimente por si mesmo como funciona para você, ambos são específicos para pistolas, claro... um supressor de 0,665 peru e 0,695 im, ótimo, se você usar cartuchos de 2,4-3,3mm de shotgun, se maior, ou seja, 3,5mm acima, então im.thati im também funciona para rolos de lâminas de até cerca de 4,6mm, se a velocidade é de cerca de 500, então todas as cargas de fábrica funcionam.patties de aço top federal speed shok e remington nitro steel 89mm 3,8-4,5mm , winchester drylok 89mm3,8-4,5 .de cartuchos de chumbo best rc 3,5mm e sellier &amp; bellot 3,5mm e b &amp; p 89mm 3,9mm e fedu 89 3,3mm rouhepati eu estava testando cartuchos para meus pais Baikal MP153 no outro dia, quando ele próprio não tem tempo por causa do trabalho . Testei o Hubertus Max42 42g 4,00mm , Trustin Super Halcon 36g 3,00mm ( cartucho espanhol , importado por Asetalo Virroilla ) , RC40 40g 3,5mm e o cartucho Trustin trap . RC40 e o Super Halcon da Trust fizeram pelo menos um bom padrão. A Trust Trap também fez um padrão muito uniforme , a pia era típica de um cartucho de disco . Para minha surpresa o pior desempenho foi oferecido pela Max42 . De outra forma, a mesa estava equilibrada e surpreendentemente cheia de caçadeiras, mas no meio da mesa havia um buraco do tamanho de um coelho. No entanto, meu pai atirou numa raposa no inverno passado com este cartucho. Por isso, recomendo que ele use o Trust e o RC40 na floresta. Isso surpreenderá muitas pessoas. Mas não é surpresa, 42 gramas com 4mm de tiro, um tiro muito grande e então os acertos são poucos por causa da falta de tiro, tiro menor, tiro menor ... Você não pode iniciar um novo tópico nesta área . Você não pode responder a mensagens nesta área . Você não pode apagar seus próprios cargos nesta área . Você não pode editar seus próprios cargos nesta área . Você não pode iniciar uma votação nesta área . Você não pode votar nas pesquisas nesta área.</w:t>
      </w:r>
    </w:p>
    <w:p>
      <w:r>
        <w:rPr>
          <w:b/>
          <w:color w:val="FF0000"/>
        </w:rPr>
        <w:t xml:space="preserve">id 375</w:t>
      </w:r>
    </w:p>
    <w:p>
      <w:r>
        <w:rPr>
          <w:b w:val="0"/>
        </w:rPr>
        <w:t xml:space="preserve">Compre roupas online - encontre as melhores lojas de roupas online Menu Modificar Relógios Modificar Relógios é uma loja de relógios online, oferecendo uma gama de relógios únicos e coloridos que não faltam em detalhes. Além disso, modifywatches.com também oferece a possibilidade de personalizar seus relógios e torná-los completamente seus próprios. A loja on-line tem uma grande variedade de relógios com temas diferentes. Os relógios são invariavelmente vibrantes e coloridos, sem falta de elegância. Os rostos e as correias do relógio são intercambiáveis, de modo que você pode encomendá-los separadamente e misturá-los e combiná-los mais tarde. Modify Watches pode ser personalizado de muitas outras maneiras. Você pode encomendar relógios totalmente personalizados na loja on-line, que funciona especialmente bem para empresas ou eventos, pois os próprios relógios personalizados são entregues em grandes lotes. A loja on-line oferece relógios verdadeiramente personalizados para todos, independentemente da idade ou sexo. A mudança de promoções permite que você faça compras de barganha. Veja também o código de desconto Modificar Relógios. Modify Watches experiências Leia Modify Watches experiências e comentários . Você também pode adicionar suas próprias experiências e comentários sobre a loja online . Por favor, note : É permitido adicionar apenas experiências pessoais Modify Watches , para evitar mal-entendidos e para tornar as revisões da loja online tão boas e úteis quanto possível . Obrigado .</w:t>
      </w:r>
    </w:p>
    <w:p>
      <w:r>
        <w:rPr>
          <w:b/>
          <w:color w:val="FF0000"/>
        </w:rPr>
        <w:t xml:space="preserve">id 376</w:t>
      </w:r>
    </w:p>
    <w:p>
      <w:r>
        <w:rPr>
          <w:b w:val="0"/>
        </w:rPr>
        <w:t xml:space="preserve">Total atual 5 usuários presentes :: 1 registrado, nenhum oculto e 4 visitantes ( Baseado nos usuários ativos nos últimos 5 minutos ) O maior número de usuários simultâneos é 81 , Ter 20.11.2007 18:36 Usuários registrados : Google [ Bot ] Aniversários Sem aniversários hoje Estatísticas Total de mensagens 27485 | Total de mensagens 1794 | Total de usuários 2322 | Novo usuário STK77</w:t>
      </w:r>
    </w:p>
    <w:p>
      <w:r>
        <w:rPr>
          <w:b/>
          <w:color w:val="FF0000"/>
        </w:rPr>
        <w:t xml:space="preserve">id 377</w:t>
      </w:r>
    </w:p>
    <w:p>
      <w:r>
        <w:rPr>
          <w:b w:val="0"/>
        </w:rPr>
        <w:t xml:space="preserve">Então agora eu decidi que temos que fazer algo a respeito do sono daquele pequeno . temos uma boa noite significa dez acordadas e uma ruim está mais perto dos 30 . e há mais ruins do que bons . geralmente sem leite , eu provavelmente beberia um litro durante a noite e você pode adivinhar se eu estou com fome durante o dia ? ? bem não ... ontem à noite eu tentei não dar e durante 2 horas esse período grita até eu desistir . não sei se o problema é que você só adormece / se acalma para a garrafa, então à noite você não pode adormecer sem ela . como se livrar dessa garrafa quando a outra grita como uma hiena até que o leite chegue . e à noite ele pode comer até mesmo a cada meia hora e água não é suficiente . eu não teria energia para começar a treinar o sono e ficar mais desperta, mas acho que tenho que fazê-lo, eu pensei no início que é temporário, mas já está acontecendo há 5 semanas . vocês mães têm alguma dica ? o que você faria nesta situação? ? Na mesma casa, há outras crianças que acordam cedo pela manhã para não estragar suas noites com o bebê chorando de novo. Respondendo a esta discussão eu adoraria dormir com meu filho no mesmo quarto que eu, mas ele acorda a cada barulho que eu faço durante o sono e o mestre ressona - acorda ainda mais , a noite passada correu muito bem , uma vez que ele comeu de manhã à noite e de outra forma gritou a chupeta umas cinco vezes :) Ele provavelmente não vai aprender a dormir em uma noite , soa como ... Eu tentei ao menos para não deixá-lo adormecer sobre a garrafa. Ou seja, aprender o mau hábito de que o leite não é o mesmo que dormir. Se você pudesse ter leite à noite, mas ainda assim estar acordado quando for hora de voltar a dormir. Isso foi explicado em algum lugar, mas não me lembro onde . Como você consegue correr para o outro quarto todas as noites? Tivemos também o mais novo, que dorme muito mal, agora tem 16 meses, mas ainda acorda à noite, geralmente algumas vezes. Ele dorme em seu próprio berço, que está preso à nossa cama, então é fácil para mim acalmá-lo de volta para dormir, porque ele não precisa se levantar de todo. Eu lhe dou uma chupeta e o acaricio, e ele adormece. Poderia ser terrores noturnos, quando ele já começa a perceber seu entorno, etc... Eu provavelmente começaria a desistir completamente da garrafa da chupeta e trocaria para um copo de gole.Ele pode gritar por várias noites, mas eu garanto que ele se adaptará mais rápido se a rumba tiver durado várias semanas :) Entretanto, a chupeta não é tão tentadora e viciante para chorar na cama várias vezes por noite :D Pawing não ajuda, ele come a chupeta, ele dorme sozinho em seu próprio quarto, dormir na cama da família não é bom. Eu decido todas as noites que não lhe darei leite até talvez pela manhã, mas estou tão cansado que não posso mais lutar contra isso. Já gritei cinco vezes esta noite, mesmo que ele só esteja dormindo há pouco mais de duas horas. Já nem me apetece ir para a cama porque sei que será uma noite de labuta Hmm... para uma criança daquela idade eu provavelmente o faria dessa maneira, que começaria a reduzir essas mamadas noturnas . Ou foi o que fiz com meu primogênito, não oferecia leite mais do que duas vezes por noite e nas outras vezes patava. Embora, se o primogênito tivesse sido o mesmo tipo de gritador que este segundo, eu provavelmente teria desistido muito em breve * :) Mas, por outro lado, não há outra opção senão começar a ensinar o outro a dormir à noite e a parar de servir à noite o tempo todo. Se não houver dentes doloridos no fundo, você começará a se mover.</w:t>
      </w:r>
    </w:p>
    <w:p>
      <w:r>
        <w:rPr>
          <w:b/>
          <w:color w:val="FF0000"/>
        </w:rPr>
        <w:t xml:space="preserve">id 378</w:t>
      </w:r>
    </w:p>
    <w:p>
      <w:r>
        <w:rPr>
          <w:b w:val="0"/>
        </w:rPr>
        <w:t xml:space="preserve">Este hotel está mais próximo de Villejuif Distância do centro da cidade a pé é de 16 minutos , e o hotel está localizado em Angle 1 mail simone de beauvoir,36-40 avenue paris , sudoeste de Villejuif , que é perfeito para explorar a cidade e seus arredores .... Mais detalhes O Hotel Timing Paris Sud fica perto de Villejuif O hotel fica a 16 minutos a pé do centro da cidade, e está localizado na 116 rue Edouard Vaillant , no sudoeste de Villejuif , ideal para explorar a cidade e seus arredores.O Hotel Timing Paris Sud de estilo econômico ... Mais informações O centro de Villejuif está a um fácil alcance, pois são apenas 5 minutos a pé. Localizado na Rua Ambroise Croizat, 19, o hotel é a base ideal para desfrutar de todas as atrações da cidade e da ... Mais informações O centro de Villejuif está a um fácil acesso, apenas 4 minutos a pé. Localizado em Angle 1 Mail Simone de Beauvoir e 36-40 Ave De Paris, este hotel é a base ideal para obter o melhor de ... Mais detalhes O hotel ( Villejuif ) é um hotel de estilo econômico e se enquadra na categoria de duas estrelas. O hotel oferece várias facilidades , incluindo um restaurante , bar , quadra de tênis , estacionamento gratuito , ... Mais detalhes Este hotel de luxo de duas estrelas está localizado em Arcueil . O hotel oferece uma ampla gama de instalações, incluindo Restaurante , Room Service , Bar , recepção 24 horas ... Mais informações O hotel de estilo familiar La Maison Du Coteau está equipado com todas as comodidades, incluindo : n.a ... O hotel está localizado na 141 Boulevard De La Vanne , a nordeste de Cachan . Distância a pé até a cidade de ... Para mais informações, você pode chegar facilmente ao centro do Kremlin-Bicêtre a pé em apenas 16 minutos. Localizado no Boulevard du general-de-gaulle Le Kremlin Bicêtre, o hotel está idealmente localizado para apoiar ... Mais informações Villa Bellagio Vitry ( Vitry-sur-Seine ) oferece todas as facilidades que você esperaria de um hotel de categoria duas estrelas nesta cidade - incluindo um ... O hotel é de estilo ... Mais informações O centro de Chevilly-Larue está a apenas 4 minutos de carro. Localizado na 72 Avenue de Stalingrad, este hotel é a base ideal para desfrutar dos pontos turísticos mais bonitos da cidade e ... Mais informações A distância do centro da cidade é de 4 minutos de carro , e o hotel está localizado em 160 , Rue Julian-Grimau , a oeste de Vitry-sur-Seine , o que é ideal para explorar a cidade e seus arredores ... Mais informações O centro de Vitry-sur-Seine está ao fácil alcance, pois leva apenas 4 minutos de carro. Localizado na 132 rue Julien Grimau, este hotel é a base ideal para desfrutar de todas as instalações da cidade e da ... Mais informações Você pode chegar facilmente ao Paris-Centre em apenas 16 minutos de carro. Localizado na 23 Avenue Carnot, o hotel é a base ideal para desfrutar de tudo o que a cidade tem a oferecer. Mais informações O hotel ( Paris ) é de estilo econômico e é avaliado em 3 estrelas . O hotel oferece uma variedade de instalações , incluindo um restaurante , serviço de quarto , bar , recepção 24 horas , fumantes ... Mais detalhes O hotel ( Le Kremlin-Bicêtre ) é um hotel de estilo econômico e está classificado na categoria de três estrelas . O hotel oferece uma gama de instalações, incluindo um bar, recepção 24 horas, quartos para não fumantes, ... Informações adicionais A distância do centro da cidade de carro é de 12 minutos , e o hotel está localizado na 1-3 Rue Elisee Reclus , Boulevard Du General De Gaulle , Kremlin Bicetre , sudeste de Paris , que está localizado idealmente para a cidade e sua ... Mais informações</w:t>
      </w:r>
    </w:p>
    <w:p>
      <w:r>
        <w:rPr>
          <w:b/>
          <w:color w:val="FF0000"/>
        </w:rPr>
        <w:t xml:space="preserve">id 379</w:t>
      </w:r>
    </w:p>
    <w:p>
      <w:r>
        <w:rPr>
          <w:b w:val="0"/>
        </w:rPr>
        <w:t xml:space="preserve">Indicação : O spessu de costas começa ... Operação spessu de costas portanto começa nesta data . Agora realmente tentamos fazer com que isso volte a crescer e isso requer uma abordagem completamente nova para o treinamento . O programa inclui dois exercícios de costas por semana, o primeiro exercício com conjuntos retos em alta potência e o segundo exercício com ênfase no volume, temperado com técnicas especiais. O primeiro treino pelo menos pareceu ir na direção certa , por causa do conjunto duro de MaVe de sexta-feira eu substituí o puxão dos joelhos de hoje por um puxão de ferreiro . Puxe para cima com barbela, dote 2×6-12×95-115kg perna superior v-grip 2×6-12×80-90kg perna inferior barra reta 2×6-12×80-90kg pulôver 2×6-12×80-90kg joelho ferreiro puxar para cima 2×6-12×140-160kg torção abdominal + lunge 3xsuper ( Edited 23.01.2012 Seg . 16:24 ) Deixe um comentário . Nome ( obrigatório ) Email ( Este endereço de email não será publicado ) ( obrigatório ) Home Calcular a soma dos números oito e um e adicionar o número de dedos de uma mão ao número . Escreva o número no campo com números . ( obrigatório )</w:t>
      </w:r>
    </w:p>
    <w:p>
      <w:r>
        <w:rPr>
          <w:b/>
          <w:color w:val="FF0000"/>
        </w:rPr>
        <w:t xml:space="preserve">id 380</w:t>
      </w:r>
    </w:p>
    <w:p>
      <w:r>
        <w:rPr>
          <w:b w:val="0"/>
        </w:rPr>
        <w:t xml:space="preserve">WRTH 2014 sábado, 14 de dezembro de 2013 Olá, para sua informação, este tão desejado presente de Natal está chegando à Finlândia, mas um pouco tarde. Os livros estão a caminho da Finlândia e, de acordo com as informações atuais, nós os receberemos na próxima terça-feira. O objetivo é colocá-los a caminho para que cheguem até o Natal para aqueles cuja taxa de adesão ou outro pedido tenha chegado até quarta-feira da próxima semana. Se alguém estiver disposto a coletar seus livros, isso pode ser feito por meio de um acordo separado. Estarei no meu local de trabalho em Viikki pelo menos na próxima quarta-feira e provavelmente também na quinta-feira. Saudações Risto Vähäkainu DX-Tarvikepalvelu -- Risto Vähäkainu IT Specialist University of Helsinki Information Technology Centre/Systems Services tel. 050-529 2909</w:t>
      </w:r>
    </w:p>
    <w:p>
      <w:r>
        <w:rPr>
          <w:b/>
          <w:color w:val="FF0000"/>
        </w:rPr>
        <w:t xml:space="preserve">id 381</w:t>
      </w:r>
    </w:p>
    <w:p>
      <w:r>
        <w:rPr>
          <w:b w:val="0"/>
        </w:rPr>
        <w:t xml:space="preserve">(' 'Esp. Carlos II' ' 1661 - 1700 ) O último, infame resultado da experiência de consanguinidade Hapsburg. Carlos era mental e fisicamente retardado; como rei da Espanha, ele governou apenas em nome, pois sua capacidade limitada era insuficiente para tal tarefa. Sua impotência ( e inépcia genética geral ) deixou a Espanha sem um herdeiro ao trono, e em meados dos anos 1700 metade da Europa estava lutando pelo lugar do monarca [ http:/ /fi .wikipedia .org/wiki/Espanjan_perimysswar na prolongada guerra ] . == Exclusive Hapsburg family == [ [Imagem:CharlesII.jpg|left] ] " ''Bella gerant alii , tu felix Austria , nube ! ( Deixe os outros fazerem a guerra; feliz Áustria, deixe-os fazer amor! ) A família Hapsburg ascendeu à liderança do Sacro Império Romano no século XV e, como revela a frase voadora acima, sua força estava precisamente na realização de casamentos politicamente sábios. Logo a dinastia se espalhou pela Europa, ascendendo ao trono na Espanha e Hungria, entre outros países. Infelizmente, naquela época, o nome e a religião pesavam mais na balança do que a saúde mental e as preferências pessoais, e muitos dos casamentos Hapsburg tiveram efeitos colaterais infelizes. No século XVI, porém, o casamento do herdeiro dos Habsburgos [ [ [ Joana d'Arc] ] não serviu como qualquer tipo de sinal de alerta para os planos matrimoniais das gerações futuras . Os registros genealógicos dos monarcas espanhóis do século XVII são uma leitura particularmente interessante - em vez de uma árvore genealógica, os Hapsburgs tinham uma maravilhosa nuvem de cogumelos para oferecer. Os pais de Charles levaram este desenvolvimento perturbador à sua conclusão legal: o rei Felipe IV da Espanha casou com sua sobrinha Maria Anna. Geneticamente quase gêmeos, o casal conseguiu produzir apenas uma progênie sobrevivente - e Charles também não poderia ser dito que tenha sido uma conquista de coroação. O maxilar inferior saliente tinha sido uma marca registrada Hapsburg por gerações: o primeiro rei Charles da Espanha ( 1500-1558 ) confundiu seus súditos ao aparecer constantemente com sua boca aberta ( um diplomata tentou desencorajar este hábito avisando seu monarca sobre moscas voando em sua boca ) . No caso de Carlos II, suas mandíbulas superiores e inferiores estavam tão distantes que ele não conseguia morder corretamente, muito menos formar palavras ( uma língua grande demais também não ajudava ). Sua cabeça era anormalmente grande e seu corpo fraco não conseguia sustentá-la adequadamente . Seu intelecto inerentemente fraco foi dificilmente desenvolvido pela educação - e o único tratamento que ele podia receber era o exorcismo de espíritos malignos. == Jovem monarca senil == Apesar de suas deformidades externas e internas, Carlos era a última esperança dos Hapsburgs espanhóis, e ele governou o país, pelo menos ostensivamente, após a morte de seu pai. Como Charles tinha apenas quatro anos de idade na época, o verdadeiro poder foi exercido por sua mãe, que permaneceu como regente durante a maior parte da vida de seu filho. Como a linha real teve de continuar apesar de tudo, o jovem Charles de 18 anos foi casado com Marie Louise de Orleans. A bela jovem rainha, sem dúvida, não estava entusiasmada com seu marido, e a vida na corte abafada era um tormento constante para Marie Louise, que estava acostumada com os modos gays franceses. Durante dez anos, o casal real tentou ter um [ [filho] , mas o físico frágil de Charles aparentemente impediu sua esposa de conceber. Logo Marie Louise dedicou sua vida a [ [filho] ].</w:t>
      </w:r>
    </w:p>
    <w:p>
      <w:r>
        <w:rPr>
          <w:b/>
          <w:color w:val="FF0000"/>
        </w:rPr>
        <w:t xml:space="preserve">id 382</w:t>
      </w:r>
    </w:p>
    <w:p>
      <w:r>
        <w:rPr>
          <w:b w:val="0"/>
        </w:rPr>
        <w:t xml:space="preserve">Meta Novo site WordPress.com Kavallus ? Se você começar na quinta-feira com esta história . O anfitrião tinha um "dia de folga" porque um determinado local de trabalho estava terminando e ainda não havia nenhum novo. O chefe tinha dito que não podia ir ao próximo local de trabalho porque o anfitrião estava em uma viagem de lá. Bem, surpreendentemente, este homem "fora da cidade" então ligou e pediu ao patrão para passar por aqui. Este senhor é sócio da empresa onde o homem trabalha. Durante a visita, ele havia descoberto que a caixa registradora da empresa deveria estar seca. O homem já estava se perguntando sobre isso, pois ele havia se atrasado com os pagamentos o ano todo e o patrão havia dito que o pagamento de agosto só seria pago depois que o cliente tivesse pago sua conta. Mas os coortes especiais foram vendidos por quase 150.000 euros. E em algum momento o homem admirou o fato de que a loja de ferragens tinha muitas listas para a empresa, embora ele não tenha retirado apenas algumas vezes a mercadoria de lá, e eles não deveriam ter tido outros itens e outros funcionários além dele . Vissihin agora tem que acontecer para que o patrão tenha feito porczu e vellit estragou tudo. Seu próprio nome tem sido meleko tiuhahan tahtihin Kauppalehere lista de protestos e ilimeesesti tem pensado um pouco para preencher seu próprio déficit com o dinheiro da empresa ... Este outro sócio tinha dito ao homem para pelo menos agora o chefe vai mudar, mas é possível fechar toda a empresa . Há então novamente naurus holding se o homem vai estar desempregado. Avalie isto : Assim : Related Post navigation 2 thoughts on " Desfalque ? "É sempre um grande sinal alarmante de que as coisas não estão indo bem em uma empresa se os salários não são pagos a tempo. Há também o perigo de que o empregador não tenha pago contribuições e impostos de pensão, e se o seguro está em ordem. Não é nada bom para o funcionário. A razão pode, naturalmente, ser que os tempos nem sempre são maus e nem sempre é o caso de um empresário ter agido de forma desonesta. Seja qual for o motivo, a situação então não é boa . O bom da situação é que este outro parceiro lhe diz honestamente o que está acontecendo, então certamente se a situação só pode ser corrigida, ele certamente o fará . Na verdade, quando eu fui um empregador por 10 anos, algumas vezes tive que pensar sobre onde rasgar o dinheiro por salários . Nunca retive nenhuma informação de meus funcionários, nem nunca deixei de pagar salários durante seu tempo . Eles foram arrancados mesmo quando não havia dinheiro. Às vezes eu tinha até que fazer um empréstimo para isso, mas funcionou quando eu tinha planos claros de ação sobre como proceder e como sair da situação . esperar que o salário não pago fosse pago com a garantia salarial hoje em dia leva vários meses, então eu não quero isso para ninguém . espero que as coisas funcionem e que o emprego seja salvo e permaneça . hoje em dia, muitas pessoas estão numa situação em que não há certeza de que o emprego permanecerá . Esta semana, também aconteceu novamente um tal jymypaukku na empresa que veremos se estaremos de pé, por exemplo, no próximo ano. Com o tipo certo de liderança e determinação isto sobreviveria sim , mas vamos ver se conseguimos encontrar a franja . Felizmente, afinal de contas, as contas chegaram como combinado , e continuarão a chegar pelo menos por enquanto .</w:t>
      </w:r>
    </w:p>
    <w:p>
      <w:r>
        <w:rPr>
          <w:b/>
          <w:color w:val="FF0000"/>
        </w:rPr>
        <w:t xml:space="preserve">id 383</w:t>
      </w:r>
    </w:p>
    <w:p>
      <w:r>
        <w:rPr>
          <w:b w:val="0"/>
        </w:rPr>
        <w:t xml:space="preserve">   Exercício de Emergência dos Bombeiros de Helsinki 2.-3.4.2005 , 17:00-12:00 Clique nas fotos para ampliá-las - você também pode encontrá-las na galeria de fotos . O artigo sobre o último Exercício de Emergência terminou com a declaração " Estamos ansiosos para o próximo exercício, que esperamos não demore mais de um ano ... "De fato: nós e muitos outros sobrevivemos com pouco menos de meio ano para esperar! Nove jovens e seis instrutores de nossos bombeiros estavam de plantão neste exercício, alguns deles pela primeira vez em um exercício de prontidão operacional. Entre os jovens estavam Mikko Alanko , Ville Savin , Aku Siukosaari , Timo Saarelainen , Julius Turunen , Hermanni Wilenius , Niko Kiiski , Juhana Hietaranta e Joonas Länsisyrjä . Entre os instrutores estavam Kari Kiiski , Laura Köykkäri , Jere Köpsi , Tomi Kaunisto , Ville Kivikoski e Dan Karvonen . Ambos os nossos vaporizadores , HS211 e HS212 estavam novamente à nossa disposição desta vez . Faça uma boa pose agora, no máximo, e mergulhe no fascinante mundo do exercício de prontidão para a ação ... Nos reunimos na frente dos carros com o macacão e desta vez as unidades foram divididas por lotes, tanto para os jovens como para os instrutores. As unidades foram divididas da seguinte forma: HS211 Hermanni , Niko , Juhana e Joonas , e os instrutores Tomi , Ville e Dan . HS212 foi tripulado por Mikko , Ville , Aku , Julius e Timo , e dos instrutores Kari , Laura e Jere . Quanto aos alarmes , este relatório é escrito do ponto de vista da HS211 . Desta vez a espera pelo primeiro alarme acabou por ser um pouco fora do comum . O jornalista e fotógrafo Helsingin sanomat chegou à nossa estação um pouco antes das seis horas e as entrevistas e apresentações foram realizadas de forma descontraída, amarrando parte da tripulação à estação a qualquer momento . A acomodação também foi arranjada em um estilo diferente do anterior; desta vez os jovens deveriam dormir em nosso depósito ... Quando os locais de dormir estavam prontos e a pizza já havia sido comida, o relógio se adiantou e a atmosfera se tornou um pouco mais expectante, pois eram quase sete horas e o primeiro alarme ainda não havia soado. O jornalista e o fotógrafo também estavam esperando ... Perguntamo-nos se haverá algum alarme durante todo este tempo ... Logo estávamos a caminho do primeiro alarme. Por volta das 7h30, partimos para o pátio da estação de tratamento de esgoto, onde um guia nos pegou. Descemos a rampa e, após um momento, a porta do elevador se abriu e nosso carro desapareceu na terra... Conduzimos ao longo da seção do túnel com as janelas fechadas por causa do cheiro ... Após alguma distância, paramos o carro em um local adequado e partimos para realizar a missão. Estávamos em um túnel bastante espaçoso e escuro escavado para a extensão de uma estação de tratamento de esgoto, onde duas pessoas teriam desaparecido. Deixamos o kit de primeiros socorros em uma junção adequada e nos dividimos em pares para procurar os desaparecidos . Juhana e Joonas foram para a esquerda com Dani e o líder da unidade Ville foi para a direita com Herko e Niko . Não demorou muito para que a gritaria fosse respondida com gritos de "vai embora! "Logo os holofotes atingiram um cara que começou a correr gritando, mas logo caiu no chão. O paciente estava reclamando de seu joelho, mas de outra forma parecia razoavelmente bem. Depois de um tempo, Juhana e Joonas conseguiram tirar o paciente com dor de joelho da escada, enquanto alguns da tripulação carregaram o outro paciente inconsciente da escada em uma maca que tinham feito ... Às 20:10, a missão, que havia sido organizada em um ótimo local, foi concluída e nos dirigimos para a estação de carro. Mas não chegamos à estação</w:t>
      </w:r>
    </w:p>
    <w:p>
      <w:r>
        <w:rPr>
          <w:b/>
          <w:color w:val="FF0000"/>
        </w:rPr>
        <w:t xml:space="preserve">id 384</w:t>
      </w:r>
    </w:p>
    <w:p>
      <w:r>
        <w:rPr>
          <w:b w:val="0"/>
        </w:rPr>
        <w:t xml:space="preserve">O ponto de partida para o teste pedagógico do curso online é o roteiro pedagógico do curso online ( doc , 96 kb ) . O curso online é testado a partir de todos os pontos mencionados no roteiro pedagógico . O objetivo é testar se as soluções pedagógicas previstas correspondem aos planos feitos e se todas as soluções pedagógicas funcionam. O modelo de teste pedagógico deve ser acompanhado do manual pedagógico , do plano de orientação e do guia de estudo . Isso facilitará a comparação da implementação com os planos; eles correspondem? Você perdeu alguma coisa? A implementação entra em conflito com os planos? Pode não ser possível implementar todos os planos do manual pedagógico . Durante a fase de implementação on-line, pode surgir uma situação em que não vale a pena implementar os planos como estão. A prática pode muitas vezes ditar condições diferentes daquelas inicialmente planejadas, caso em que é apropriado adaptar as soluções pedagógicas para o curso on-line aos problemas identificados. Após testes pedagógicos e possíveis correções, seu curso on-line deve ser implementado de forma a atender às necessidades tanto do instrutor quanto do aluno e apoiar as atividades de ambos .</w:t>
      </w:r>
    </w:p>
    <w:p>
      <w:r>
        <w:rPr>
          <w:b/>
          <w:color w:val="FF0000"/>
        </w:rPr>
        <w:t xml:space="preserve">id 385</w:t>
      </w:r>
    </w:p>
    <w:p>
      <w:r>
        <w:rPr>
          <w:b w:val="0"/>
        </w:rPr>
        <w:t xml:space="preserve">Procurar Hotéis Versilia Hotéis baratos em Versilia Procurando o hotel perfeito em Versilia para sua viagem, mas não sabe por onde começar? Você não precisa ir mais longe, pois nós do eBookers já reunimos mais de 100 000 ofertas de hotéis diferentes de todo o mundo, para que você possa fazer todas as suas viagens em um só lugar, com facilidade, rapidez e, acima de tudo, pelo preço mais baixo possível. Versilia é uma cidade com muito para fazer e ver , por isso é tão importante encontrar um hotel que se adapte às suas necessidades e planos de viagem . Você pode iniciar sua busca por hotéis adequados, digitando as datas que deseja ficar no mecanismo de busca acima e, se ainda tiver vôos para reservar, você também pode procurar por vôos adequados para Versilia . Construímos nosso mecanismo de busca para atender a uma ampla gama de necessidades, para que todos possam encontrar fácil e rapidamente o hotel de sua escolha em Versilia. Por exemplo, se você estava procurando um hotel o mais próximo possível do centro da cidade , você pode classificar os resultados da busca por localização para ver os hotéis no mapa . Você também pode classificar os resultados da busca por classificação de estrelas, revisões de clientes e preço para encontrar o hotel que melhor se adapte às suas necessidades. Se, por exemplo, o acesso sem fio à Internet é um pré-requisito para sua estadia , você pode optar por exibir apenas aqueles hotéis onde você pode se conectar à Internet . Se você chegar cedo o suficiente , podemos lhe dar outros benefícios adicionais que você não obterá em outro lugar ! Possíveis benefícios extras incluem um desconto percentual sobre o preço total de sua estadia, três noites pelo preço de duas, ou você pode obter um café da manhã gratuito incluído no preço do seu quarto. Se você tiver mais de uma pessoa viajando, é fácil reservar quartos para um grupo maior de uma vez, pois você pode reservar vários quartos em uma única reserva. Se eu fosse você, não esperaria mais e começaria imediatamente a procurar o hotel mais adequado em Versilia. Nós da eBookers queremos estar lá para você desde a fase de planejamento de sua viagem, então lembre-se que você pode nos contatar se tiver alguma dúvida sobre sua próxima viagem. Comece a planejar sua viagem imediatamente, digitando suas datas no mecanismo de busca acima e clicando no botão 'Buscar' ! Os preços são os preços base mais baixos disponíveis para os próximos 30 dias . Os preços estão sujeitos a alterações e não incluem necessariamente taxas de serviço do hotel, tarifas de cama extras ou encargos incidentais, tais como taxas de serviço de quarto . No entanto, o hotel cobrará em moeda local à taxa de câmbio atual . As taxas locais serão cobradas separadamente . Ebookers.fi é a principal agência de viagens online da Finlândia especializada em voos baratos , city breaks , hotéis , pacotes de viagem e aluguel de carros . Em nosso site, você também pode fazer sua própria viagem de férias reservando vôos e hotéis para seu destino preferido. Somos parceiros das melhores companhias aéreas como Finnair , SAS , Lufthansa , British Airways , KLM , Turkish Airlines e Etihad Airways . Vôos baratos são melhores encontrados comparando ofertas de diferentes companhias aéreas .</w:t>
      </w:r>
    </w:p>
    <w:p>
      <w:r>
        <w:rPr>
          <w:b/>
          <w:color w:val="FF0000"/>
        </w:rPr>
        <w:t xml:space="preserve">id 386</w:t>
      </w:r>
    </w:p>
    <w:p>
      <w:r>
        <w:rPr>
          <w:b w:val="0"/>
        </w:rPr>
        <w:t xml:space="preserve">Primavera 2014 Os cursos de Primavera são organizados com quase 20 anos de experiência . Levamos um número relativamente pequeno de alunos nos grupos da manhã e da noite! Mantemos deliberadamente baixo o número de estudantes para manter um alto nível de intensidade . Cada estudante é importante e certamente receberá toda a ajuda de que precisa sem ser sobrecarregado! Bem-vindo como estudante ao curso, onde certamente há pessoal competente e futuros amigos de estudo! Se você tiver alguma dúvida, entre em contato conosco e teremos prazer em respondê-las. Na primavera de 2014 os cursos serão organizados novamente em um estilo comprovado e amigável para os estudantes! Os cursos começarão imediatamente após os exames finais. Haverá dois grupos: um grupo da manhã (8-12) e um grupo da noite (17-21) . Os cursos cobrirão uma cobertura abrangente da química, física e biologia do ensino médio (incluindo a ecologia) . A biologia será estudada diariamente e a física e a química em dias alternados . Há mais de quarenta aulas por disciplina, sendo a aula acima de 45 minutos. Além disso, os cursos serão acompanhados por um exame de admissão simulado, que será o mais próximo possível, em todos os aspectos, do exame de admissão à Faculdade de Medicina. O preço do curso inclui materiais teóricos abrangentes com exercícios em biologia, física e química, bem como exercícios integrativos extensivos que requerem habilidades aplicadas na resolução de problemas ensinadas nos cursos . Cada lição de química e física é dividida em aulas de teoria e cálculo . Para as aulas de cálculo, os professores fornecem um número considerável de tarefas adicionais. Isto se destina a aumentar a rotina de cálculo e resolução de problemas dos estudantes para o próximo exame de admissão. No teste de seleção, completar inteligentemente as tarefas fáceis não só garantirá uma pontuação segura, mas também mais tempo para reflexão sobre as questões mais desafiadoras . A biologia é ensinada de forma clara, usando exemplos para ilustrar o programa do currículo do ensino médio. O curso é projetado para esclarecer o processo de aprendizagem e dar ao aluno autoconfiança. A importância da rotina no exame também não pode ser super enfatizada . A biologia é ensinada através de exercícios baseados em material e exercícios baseados em material adicional . Todos os anos, nossos cursos são ministrados por TAs altamente elogiados desde o primeiro ano da faculdade de medicina em Turku. Eles ajudam os estudantes e dão dicas sobre como aplicar suas próprias experiências. Se ler e estudar é divertido, os resultados são melhores. O preço do curso para a primavera de 2014 é de 1090 euros. Você pode encontrar as instruções de inscrição para nosso curso aqui .</w:t>
      </w:r>
    </w:p>
    <w:p>
      <w:r>
        <w:rPr>
          <w:b/>
          <w:color w:val="FF0000"/>
        </w:rPr>
        <w:t xml:space="preserve">id 387</w:t>
      </w:r>
    </w:p>
    <w:p>
      <w:r>
        <w:rPr>
          <w:b w:val="0"/>
        </w:rPr>
        <w:t xml:space="preserve">Uma aeronave , também chamada de avião , é um dispositivo para voar em asa fixa ou aeronave mais pesada que o ar , provida de asas e capaz de voar carga , sempre impulsionada por um ou mais motores . Os aviões nos permitem viajar ao redor do mundo voando , por causa de sua velocidade e velocidade podemos ir a qualquer lugar do mundo . Os aviões de passageiros ou aviões comerciais são o principal meio de transporte na estrada. Atravessamos o céu a toda velocidade, explorando partes ou levando mercadorias de navios para qualquer parte do mundo é difícil. Os entusiastas da aviação têm a melhor coleção de arquivos da web para baixar e instalar em seu computador que cada vez que você vê sua tela faz com que você queira ir voar. O universo sempre atraiu pessoas, e esta proteção de tela para o ônibus espacial permite que você sinta o mistério da viagem espacial. É fácil compartilhar isso animado em redes sociais, e será mostrado para seus amigos se eles também quiserem fazer o download. Desfrute de uma grande explosão sem sair de sua cadeira com este protetor de tela gratuito. Você também pode jogar Space Online Games se quiser. O Apaches Helicóptero AH-64 Apaches Helicóptero está fortemente armado, pronto para qualquer missão. Neste caso é uma missão de reconhecimento, sobrevoar o rio para transmitir informações sobre a base. Compartilhe em redes sociais sobre este Helicóptero Militar , você verá que muitos de seus amigos vão gostar . Toda a adrenalina e emoção de viajar a bordo destes helicópteros em seu computador, graças a este protetor de tela gratuito do Boeing AH-64 Apaches. O heróico protetor de tela do helicóptero Apaches voou pelo céu após o eclipse. O pôr-do-sol ao fundo enquanto o poderoso helicóptero se mantém no ar dá uma sensação épica ao protetor de tela, como um heróico . Agora você pode dar aquele olhar em seu computador com este protetor de tela gratuito , e se você gosta de helicópteros você pode compartilhar isto animado em redes sociais para que todos os seus amigos possam ver. Protetor de tela gratuito para aviões de caça , uma aeronave militar projetada principalmente para combate aéreo com outras aeronaves , ao contrário de bombardeiros e aviões de ataque que se destinam principalmente a atacar alvos terrestres . As marcas de um caça são sua velocidade, agilidade e tamanho pequeno em relação a outras aeronaves de caça . Neste protetor de tela gratuito , você pode ver como as forças aéreas estão se movendo com a melhor discrição possível . As forças aéreas como os apaches também cuidam da movimentação de soldados, mas a melhor maneira é fazer uma queda de ar a partir de uma aeronave . Este protetor de tela gratuito tem as melhores imagens de tudo isso. Se você gosta dos militares ou apenas se sente patriota, faça o download e experimente-o! Se você gosta , compartilhe-o em suas redes sociais favoritas ! Um helicóptero solitário sobrevoando uma paisagem montanhosa coberta de neve. Helices de som acompanham as imagens deste protetor de tela animado que o transporta a paisagens da montanha, longe de seu computador. Baixe este protetor de tela gratuito e sonhe em pilotar um helicóptero.</w:t>
      </w:r>
    </w:p>
    <w:p>
      <w:r>
        <w:rPr>
          <w:b/>
          <w:color w:val="FF0000"/>
        </w:rPr>
        <w:t xml:space="preserve">id 388</w:t>
      </w:r>
    </w:p>
    <w:p>
      <w:r>
        <w:rPr>
          <w:b w:val="0"/>
        </w:rPr>
        <w:t xml:space="preserve">As perspectivas comerciais continuam favoráveis As perspectivas comerciais para as PME continuam fortes . Menos de 10% das pequenas e médias empresas estão considerando a internacionalização como um meio de crescimento. Somente as empresas industriais mais orientadas para o crescimento estão procurando oportunidades de crescimento no exterior. O setor de PMEs espera que o ciclo comercial permaneça favorável no ano corrente . 34 pontos percentuais mais PMEs esperam que o ciclo comercial se fortaleça do que se enfraqueça . O novo governo parece estar começando bem, mesmo que o crescimento do PIB não atinja o nível do ano passado, diz Harri Hietala, economista da Associação Finlandesa de Empresários: "É provável que um longo período de condições econômicas favoráveis aumente a confiança das PMEs nas chances de sucesso de suas próprias empresas . As expectativas de melhoria da solvência estão em um nível recorde. Da mesma forma, as expectativas de melhoria do volume de negócios e da rentabilidade são fortes. As expectativas de investimento desceram. Na indústria, no entanto, as expectativas permaneceram em seus níveis de outono. Também não se espera que os investimentos no desenvolvimento de produtos aumentem em mais empresas do que no passado. Entretanto, quase mais uma quinta PME espera que o investimento em P&amp;D aumente do que diminua. O declínio nas expectativas de exportação se estabilizou, e as expectativas de importação aumentaram desde o outono. Nos próximos cinco anos, 23% das empresas esperam fazer uma mudança geracional. A participação permaneceu abaixo de um quinto por muito tempo. Este é provavelmente um sinal de que a geração e as mudanças de propriedade foram adiadas, mas o momento certo é agora visto como próximo. Encontrar um sucessor e determinar valor, que são percebidos como as questões mais problemáticas, também podem estar por trás disso, diz o Sr. Hietala - A perspectiva econômica favorável contínua e o envelhecimento da força de trabalho vão manter as necessidades de recrutamento. 27% das PME estimam que não irão recrutar nenhum novo pessoal no próximo ano, e a procura de mão-de-obra adicional é particularmente forte na fabricação e construção . Quase um quarto das empresas espera que sua força de trabalho aumente . Seis por cento das empresas esperam que o número de empregados diminua . O Barômetro das PMEs de Empresários e Finnvera mostra que a disponibilidade de mão-de-obra é um problema maior do que antes, especialmente em termos de crescimento . Um quarto das PMEs espera levantar novos financiamentos externos no próximo ano . 86% das empresas que consideram financiamento externo pretendem buscar financiamento de bancos e pouco mais de um quarto da Finnvera. As empresas mais orientadas para o crescimento têm mais probabilidade de buscar financiamento da Finnvera e de capitalistas de risco . 28% das empresas pretendem buscar financiamento para o capital de giro necessário para o crescimento e a mesma proporção precisará de financiamento para a expansão de máquinas e equipamentos . O capital de giro e os projetos de desenvolvimento, juntamente com a reestruturação empresarial e as exportações, são fortemente enfatizados nas empresas orientadas para o crescimento , diz Pauli Heikkilä, CEO da Finnvera . Menos de 10% das PMEs vêem o aumento das exportações e a internacionalização como um meio de crescimento. As principais áreas-alvo das empresas orientadas para o crescimento são a Rússia, os antigos países da UE e os Estados Bálticos . A China ou a Índia são consideradas em 14%. 7-8% das PMEs estão considerando aquisições nos próximos três anos . Apenas 1% estão procurando no exterior. Entretanto, já um quinto das empresas orientadas para o crescimento estão planejando aquisições e 6% estão planejando aquisições estrangeiras, resume a Heikkilä. 10% das empresas estão considerando a criação de uma subsidiária em um futuro próximo. 4% estão planejando investir no exterior. Na indústria, e particularmente em empresas de alto crescimento, o foco está nos mercados estrangeiros.</w:t>
      </w:r>
    </w:p>
    <w:p>
      <w:r>
        <w:rPr>
          <w:b/>
          <w:color w:val="FF0000"/>
        </w:rPr>
        <w:t xml:space="preserve">id 389</w:t>
      </w:r>
    </w:p>
    <w:p>
      <w:r>
        <w:rPr>
          <w:b w:val="0"/>
        </w:rPr>
        <w:t xml:space="preserve">Agosto de 2013 Às vezes, a vida parece chegar até você com tal força que você sente que está sufocando sob ela. Esta semana tem sido assim. Tenho me sentido impotente, frustrado, solitário, até mesmo. A situação não é nova ou desconhecida, é tudo muito familiar. No entanto, continua me impedindo sempre, não importa o quanto esperado. Estou otimista a ponto de não parecer aprender. Eu tentei evitar [ ...] Hoje eu fiz a cama de acordo com o desafio rosa; em uma foto desta vez as três . dos quais apenas a capa de edredão e as fronhas são realmente visíveis, como apenas o canto da fronha maior é visível e a existência da capa de edredão você só tem que acreditar ... ( capa de edredão , conjunto de capa de edredão , fronha gigante ) Hoje não faltava ação ou excitação . Eu empacotei uma pequena cesta de piquenique à tarde e fui para o parque com minha irmã e as crianças. Para ser honesto, a criança de dois meses nadando no porta-bebês não exigia muito mais do que uma volta de suas tias, mas a criança de dois meses era uma história diferente... Depois de muitas horas de balançar, correr, pular e dançar, eu estava com fome também. Quando cheguei em casa, tive que preparar algo rápido e fácil. [...] Mikko do blog Private Blend me desafiou a responder dez perguntas, obrigado pela honra! Então aqui está um post de fatos bastante mistos sobre mim , servido com uma xícara de café virtual ... 1. O que você está ansioso para este outono em particular ? Gostaria de dizer "trabalho", mas a situação do emprego na minha área é um pouco sombria no momento. No entanto, estou atualmente escrevendo um plano de pesquisa e me inscreverei para estudos de pós-graduação neste outono. Mesmo assim, as chances de conseguir [ ...] Maçã ou bagas desmoronadas são uma bela sobremesa para aqueles dias em que você precisa de algo fácil e simples. A mistura desmoronada na receita é bastante suave e leve, exatamente como eu gosto. E combina bem com uma mistura suave de frutas como marmelada. É claro que você pode usar quase qualquer baga ou fruta no recheio, mas maçãs, lingonberries e passas fazem uma combinação particularmente saborosa. Mesmo [ ...]</w:t>
      </w:r>
    </w:p>
    <w:p>
      <w:r>
        <w:rPr>
          <w:b/>
          <w:color w:val="FF0000"/>
        </w:rPr>
        <w:t xml:space="preserve">id 390</w:t>
      </w:r>
    </w:p>
    <w:p>
      <w:r>
        <w:rPr>
          <w:b w:val="0"/>
        </w:rPr>
        <w:t xml:space="preserve">De qualquer forma, a guerra, pelo menos como uma guerra de linha de frente em grande escala, logo terminará. Bom . Não escrevi "em antecipação da paz" como título porque essa é uma história diferente. Os tâmiles estão agora amontoados em um espaço lotado no nordeste da ilha. Mais de 200.000 civis tâmiles foram deslocados. Aqui, os locais dizem que do exército guerrilheiro original de 20.000 homens, restam apenas 2.500 homens, a maioria dos quais fugiu para suas bases na selva. A situação trágica dos civis feridos é trágica: em terra de ninguém a guerrilha permitirá a entrada de ajudantes, citando razões de segurança. Depois de tudo isso, você acha que os Tigres Tamil ainda têm alguma simpatia, mesmo entre seu próprio povo? Conhecendo os antecedentes de alguns deles e, portanto, julgando as coisas de forma neutra, os sentimentos são muito misturados. Eu escrevi há muito tempo que em algum momento o petróleo e o gás entrarão em cena. Segundo a BBC, a energia foi encontrada na região. Essa é a explicação mais segura para a guerra nos tempos modernos. Mas os pacificadores noruegueses! Eles sabiam sobre as reservas de energia? Esse é o teste da moralidade do Prêmio Nobel da Paz. Esperemos que eles tenham uma tábua limpa. Akkurat! (A propósito, você sabe o que é um colete kureli em norueguês? - Fläskepräs) A POPULARIDADE POPULAR DO PRESIDENTE O sucesso da guerra após 25 anos elevou a popularidade do Presidente Mahinda Rajapaksa para o seu bairro. Como político, ele também é capaz de usar a situação a seu favor na política interna. Os comunistas no poder e o partido do elefante na oposição se alternaram no poder. Nesta situação, a Pressa provavelmente ganharia muito mais lugares para seu partido. Aqui na selva, o trabalho eleitoral já está começando. O povo receberá uma enxurrada de promessas. A antecipação do fim da guerra está se tornando uma droga. Grandes letreiros e faixas de soldados em uniformes da selva com armas pesadas . Vozes altas nas ruas, aldeias e pátios dos templos gritam suas letras monótonas. Orações de força para que os soldados acabem com a guerra. Como um homem de paz, acho isso difícil de entender, mas tendo vivido com os locais durante seus 25 anos de dor, o outro lado de mim entende. Afirma-se que a guerra não se ganha com combates. Mas tendo ensinado história, eu sei que isso não é verdade. Construir e manter a paz é outra questão. Eu teria que conseguir uma máquina mimeógrafa realmente grande chamada Martti. Então Ahtisaari poderia deitar-se sobre ele. Nada mais do que multiplicar . Ele seria capaz de fazer cópias por muito tempo antes que os construtores da paz pudessem ser colocados nos pontos de crise do mundo. Quando Pekkarinen investe euros no lançamento da imagem da Finlândia ao mundo, ele poderia considerar se valeria a pena comprar uma máquina de duplicação do tipo Martti. Enquanto outros países estão investindo no turismo, por exemplo, a Pekkarinen está retirando o último investimento da Finlândia. Da última vez a MEK foi derrubada para que a casca se desfizesse. Na feira Travel 2009 houve um grande número de estandes de diferentes países investindo grandes somas em turistas de um pequeno país distante. Até a Namíbia, que foi criada e construída por Ahtisaari, estava lá. E a Tanzânia , representada pela esposa local de um ex-piscicultor de Kustavi . O homem dirige o negócio turístico na África . Ele também organiza ali as atividades dos voluntários de ajuda ao desenvolvimento. Uma vez ele construiu uma planta de processamento para o poleiro do Nilo. Antes disso, ele montou exércitos de folhados de camarão na Malásia, etc. etc., o que você não vai acreditar, mesmo que eu lhe diga. A propósito, seria o tema de um livro. Uma espécie de "cabeça de hélice". E um homem simpático. Um doce filhote de pastor alemão.</w:t>
      </w:r>
    </w:p>
    <w:p>
      <w:r>
        <w:rPr>
          <w:b/>
          <w:color w:val="FF0000"/>
        </w:rPr>
        <w:t xml:space="preserve">id 391</w:t>
      </w:r>
    </w:p>
    <w:p>
      <w:r>
        <w:rPr>
          <w:b w:val="0"/>
        </w:rPr>
        <w:t xml:space="preserve">A bioeconomia precisa de uma direção mais sustentável O relatório de bioeconomia da Liga Finlandesa para a Conservação da Natureza mapeia as formas de bioeconomia e seus problemas . O relatório sublinha que há muitas oportunidades para estruturas de produção descentralizadas na bioeconomia. De acordo com a Liga para a Conservação da Natureza, a bioeconomia deve se concentrar mais na economia de recursos e energia e no uso sustentável de matérias-primas baseadas em resíduos. Por exemplo, a bioeconomia deve apoiar o processamento e a utilização do esterco gerado na agricultura, a fim de reduzir os problemas ecológicos que ele causa. Atualmente, a promoção da energia renovável na Finlândia se baseia muito unilateralmente na utilização dos recursos florestais, embora o estado da biodiversidade florestal seja pobre, especialmente no sul da Finlândia. As formas de bioeconomia na Finlândia e na UE foram investigadas em um projeto da Liga Finlandesa para a Conservação da Natureza, que recebeu financiamento europeu de informação do Ministério das Relações Exteriores para 2013.</w:t>
      </w:r>
    </w:p>
    <w:p>
      <w:r>
        <w:rPr>
          <w:b/>
          <w:color w:val="FF0000"/>
        </w:rPr>
        <w:t xml:space="preserve">id 392</w:t>
      </w:r>
    </w:p>
    <w:p>
      <w:r>
        <w:rPr>
          <w:b w:val="0"/>
        </w:rPr>
        <w:t xml:space="preserve">Serviços de reprodução de cavalos Oferecemos serviços de reprodução em cooperação com coudelarias. Nossos serviços incluem exames de saúde reprodutiva, exames de calor, inseminações e exames de gravidez. A saúde reprodutiva da égua pode ser verificada antes do início da época de reprodução. Durante a verificação a égua é submetida a um exame geral de saúde, o útero e os ovários são examinados através de uma máquina de ultra-som e uma amostra do endométrio é colhida. A inflamação uterina pode, às vezes, impedir a gravidez ou levar a uma fase inicial da mesma. Em éguas suscetíveis à mastite, a inseminação é realizada com especial cuidado e, se necessário, o útero é limpo por lavagem antes e depois da inseminação. Identificando fatores de risco Se uma égua tem um histórico de criação de potros ou um potro doente, é aconselhável verificar a saúde do útero e do feto rotineiramente por volta dos 6 meses de gestação ou mais cedo se forem detectados sinais de problemas. Estes incluem o desenvolvimento precoce do úbere e várias descargas vaginais. A gravidez de risco é verificada por ultra-som. O exame inclui uma avaliação do ritmo cardíaco fetal e da espessura da parede uterina e uma avaliação da qualidade e quantidade do líquido amniótico. Se forem detectados problemas, o risco de fole e de potássio pode ser reduzido através da medicação da égua durante a gestação.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docId:3A06E1D7736AA5664DD91D2A8CF1F079</keywords>
  <dc:description>generated by python-docx</dc:description>
  <lastModifiedBy/>
  <revision>1</revision>
  <dcterms:created xsi:type="dcterms:W3CDTF">2013-12-23T23:15:00.0000000Z</dcterms:created>
  <dcterms:modified xsi:type="dcterms:W3CDTF">2013-12-23T23:15:00.0000000Z</dcterms:modified>
  <category/>
</coreProperties>
</file>