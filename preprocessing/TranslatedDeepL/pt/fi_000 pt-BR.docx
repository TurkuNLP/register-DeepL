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Uma população de até 54 morcegos-bicha-cadela foi encontrada no sótão de um prédio de apartamentos em Perniö. A bicha-cadela prospera em sótãos não isolados no verão. Esta é a maior concentração de bicha-cadela na Finlândia - No mundo dos morcegos esta foi uma notícia e tanto, diz Jarmo Markkanen, fotógrafo de natureza e entusiasta de Perniö - No mundo dos morcegos esta foi uma notícia e tanto, diz Jarmo Markkanen, fotógrafo de natureza e entusiasta de Perniö - No mundo dos morcegos esta foi uma notícia e tanto, diz Jarmo Markkanen, fotógrafo de natureza e entusiasta de Perniö A bicha-cadela é uma visão muito distinta: como seu nome sugere, ela é reconhecível por suas orelhas grandes, que têm até dois terços do comprimento de seu corpo. As asas do morcego são muito finas e, portanto, leves: a envergadura das asas pode chegar a 28 centímetros, mas o morcego pesa apenas cinco gramas a pouco mais de dez. A Universidade de Turku é uma das pioneiras da pesquisa com morcegos na Finlândia. Várias pessoas já estão interessadas no assunto como hobbistas e estão unidas por uma sociedade de morcegos - Um grupo de morcegos foi formado em conexão com a pesquisa da universidade, explica Markkanen. Morcegos vêm regularmente para se alimentar em seu próprio jardim. Seus movimentos são monitorados com sonar e uma câmera. Os morcegos são muito ágeis, especialmente quando se trata de seus movimentos. Espera-se ter dispositivos de rastreamento de rádio nas costas de alguns poucos indivíduos da população agora descobertos até o próximo ano, para que o habitat dos morcegos possa ser mapeado com um pouco mais de precisão. Por exemplo, seriam necessárias informações mais precisas sobre a duração dos vôos, assim como informações sobre os padrões sazonais.</w:t>
      </w:r>
    </w:p>
    <w:p>
      <w:r>
        <w:rPr>
          <w:b/>
          <w:color w:val="FF0000"/>
        </w:rPr>
        <w:t xml:space="preserve">id 1</w:t>
      </w:r>
    </w:p>
    <w:p>
      <w:r>
        <w:rPr>
          <w:b w:val="0"/>
        </w:rPr>
        <w:t xml:space="preserve">A primeira vez que tive calças um pouco mais compridas como podem ver na foto, com elas no tango foi bastante limitado ... Mas as últimas vezes tive um pouco mais de calções pretos "estilosos" e apenas um top de festa básico, funciona ... Bem, algo como uma garrafa de espumante e entrada gratuita poderia muito bem perguntar Pense quando aquela pista de dança ao lado dos salões onde o espumante provavelmente faz parte do equipamento padrão ... para que talanen fosse bom! O que você acha que seria da multidão se você se amontoasse em algum lugar antes de se mudar para Tiger? Teerenpeli não era, por exemplo, um lugar mais calmo onde você pudesse sentar-se e conversar um pouco antes dele . Acho que haverá muitas pessoas na viagem que não se conhecem, então seria possível conhecer um pouco antes Huh, meu amigo não aceitou minhas dicas sutis ... e eu não ousaria começar a chicotear ... Começar em um lugar mais calmo parece uma boa idéia!</w:t>
      </w:r>
    </w:p>
    <w:p>
      <w:r>
        <w:rPr>
          <w:b/>
          <w:color w:val="FF0000"/>
        </w:rPr>
        <w:t xml:space="preserve">id 2</w:t>
      </w:r>
    </w:p>
    <w:p>
      <w:r>
        <w:rPr>
          <w:b w:val="0"/>
        </w:rPr>
        <w:t xml:space="preserve">Segui o convite de Kairos Willkommen , Bienvenue , Bem-vindo ao Cabaret , quando no sábado a proa do Bul apontava para Kotka . Situado em Berlim na década de 1930, pouco antes da aquisição nazista, o jovem escritor Clifford Bradshaw acaba de chegar à cidade e no clube Kit Kat ele encontra a anfitriã da boate Sally Bowles. Estes dois jovens muito diferentes se juntam para enfrentar as mudanças ao seu redor e a tensão e o medo que a inevitável ascensão do Terceiro Reich está criando. O restaurante do porto do Cairo é, portanto, o local do Teatro da Cidade de Kotka. O mordomo dirigiu os convidados que haviam obedecido a todas as regras para quase os melhores lugares e a noite começou com o jantar. Se você dirige , você não pega a linha . Eu não, de qualquer forma, mas ainda assim. Por outro lado, foi fácil seguir o código de vestuário, pois o vestuário é gratuito e o uso de gravata é proibido. Qualquer tentativa de parecer correto é interpretada como excesso de roupa. A história diz que um certo infeliz uma vez chegou ao Kairo com uma gravata no pescoço. O homem foi pendurado por sua gravata e seu colete foi transformado em uma mortalha. Eu escorreguei no jeans.</w:t>
      </w:r>
    </w:p>
    <w:p>
      <w:r>
        <w:rPr>
          <w:b/>
          <w:color w:val="FF0000"/>
        </w:rPr>
        <w:t xml:space="preserve">id 3</w:t>
      </w:r>
    </w:p>
    <w:p>
      <w:r>
        <w:rPr>
          <w:b w:val="0"/>
        </w:rPr>
        <w:t xml:space="preserve">A Croácia, o 28º Estado-Membro da UE, solicitou formalmente a adesão à UE em 2003 e, desde então, empreendeu reformas significativas e cumpriu todos os critérios de adesão para cumprir com as leis e normas da UE. Foram feitos progressos concretos em áreas como o Estado de direito, a luta contra a corrupção e a proteção dos direitos humanos e das minorias. "Além dos benefícios claros para a Croácia e para a UE, a adesão da Croácia demonstra que, uma vez cumpridas as condições, a UE honrará seus compromissos a este respeito. O Conselho observa o compromisso da Croácia de que as questões bilaterais não devem dificultar o processo de adesão e espera que a Croácia continue a desempenhar um papel ativo e positivo na cooperação regional nos Balcãs Ocidentais. "A partir de 1 de julho de 2013, a adoção de legislação por maioria qualificada exigirá pelo menos 260 dos 352 votos de pelo menos 15 Estados-Membros. A Croácia terá 7 votos (o mesmo número da Dinamarca, Irlanda, Lituânia, Eslováquia e Finlândia). Línguas oficiais Na data da adesão, o croata se tornará a 24ª língua oficial da União Européia, com o mesmo status jurídico e político que todas as outras línguas oficiais da UE. Toda a legislação da UE será agora redigida em croata .</w:t>
      </w:r>
    </w:p>
    <w:p>
      <w:r>
        <w:rPr>
          <w:b/>
          <w:color w:val="FF0000"/>
        </w:rPr>
        <w:t xml:space="preserve">id 4</w:t>
      </w:r>
    </w:p>
    <w:p>
      <w:r>
        <w:rPr>
          <w:b w:val="0"/>
        </w:rPr>
        <w:t xml:space="preserve">10 comentários : Vários blogs têm tido o mesmo problema . Encontrei os melhores conselhos para aumentar o espaço de imagem nestes dois blogs, especialmente o último é um bom truque ;) : http://kuunliljapihani .blogspot.fi/ http://omakoppa.blogspot.fi/ 2012/11/hups.html Você deve reduzir o tamanho da imagem de todas as imagens que colocar em seu blog, para que o espaço de imagem não seja desperdiçado. Você não pode ver as grandes imagens de uma só vez na tela de seu computador , então basta reduzir as imagens para um tamanho de visualização adequado . Essa também é uma boa dica que você salve as imagens em outro lugar em um servidor de imagens como o Flickr , e redirecione as imagens de lá para seu blog . No entanto, recomendo a primeira opção . É pena se você desaparecer completamente aqui . Não entrei no Facebook, e não o farei. Tenho acompanhado suas páginas com muito interesse e tive algumas boas idéias. Talvez você possa continuar aqui mais tarde, porém. Não tive nenhum problema (pelo menos até agora), mas reduzi consideravelmente o tamanho das fotos antes de publicar. Notei que quando chego às suas páginas, leva bastante tempo para que as páginas sejam carregadas, acho que se refere às fotos grandes. Bem, oh irritante! As páginas públicas do Facebook podem ser acessadas mesmo que você não pertença ao Facebook . Por favor, vincule a url do facebook Sirpa aqui ao seu site . Ite eu não encontrei o problema e tenho fotos em arquivos grandes. Eu uso picasa para armazenar fotos, pois é fácil carregar fotos de lá.</w:t>
      </w:r>
    </w:p>
    <w:p>
      <w:r>
        <w:rPr>
          <w:b/>
          <w:color w:val="FF0000"/>
        </w:rPr>
        <w:t xml:space="preserve">id 5</w:t>
      </w:r>
    </w:p>
    <w:p>
      <w:r>
        <w:rPr>
          <w:b w:val="0"/>
        </w:rPr>
        <w:t xml:space="preserve">Dicas críticas para saber antes de comprar lentes de contato Quando você ainda era jovem, seus pais provavelmente o encorajaram a comer muitos vegetais verdes e exuberantes para que você se torne saudável. Embora você possa ter passado muitas vezes usando alienígenas para comer os alimentos certos, nos dias de semana você foi pego de surpresa. Mas você sabia que comer alimentos saudáveis como vegetais poderia fazer muito bem ao seu corpo, especialmente aos seus olhos? Tem sido dito que "os olhos são a alma das janelas" . Os olhos revelam tantas informações sobre a personalidade e as características de uma pessoa. Eles são muito expressivos e você pode facilmente ver as emoções passando por eles que é apenas mais um motivo pelo qual devemos cuidar bem deles. Usar óculos hoje é um "não" para a maioria dos indivíduos. No passado, eles geralmente não eram escolhidos devido ao seu estado. Há várias opções boas além de usar apenas óculos. Uma é usar lentes de contato ou mesmo lentes de contato cosméticas. Existem hoje em dia muitos fornecedores de lentes de contato em quase todas as partes do mundo. Se você está planejando comprar lentes de contato, sinta-se à vontade para obtê-las online tomando nota das seguintes dicas-chave: 2. Pergunte se o website tem as informações do fabricante, ou seja, lentes de contato Acuvue ou lentes de contato Ciba com seu kit de lentes de contato incluído, pois você precisa delas para o cuidado e uso adequado das lentes de contato. Você também pode solicitar a inclusão do próprio folheto da empresa. 3. Se você recebeu uma receita médica, não compre substitutos ou apenas contatos baratos. Existem lojas de lentes de contato na Internet que tentam dar substitutos a seus clientes, portanto, tenha cuidado com esses tipos de lojas de lentes de contato online. 4. A embalagem que vem em exposição deve ser aquela que você encomendou. Verifique o nome da marca, nome da lente de contato, potência e diâmetro. Tudo deve ser preciso. 5. Se houver alguma discrepância, informe-a de acordo. Você pode ligar imediatamente para a loja por falta de itens, pedidos enviados incorretamente e qualquer outro problema que possa ocorrer. Se o site não apresentar seu relatório, vá diretamente ao FDA e examine o site. O melhor de tudo é que hoje em dia é muito fácil comprar lentes de contato. Com um clique do mouse, você pode comprar uma nova lente de contato diretamente. Entre na internet, faça uma pequena pesquisa e lá você a tem. Uma coisa a ser lembrada ao comprar lentes de contato com desconto e ao recebê-las, é necessário verificá-las minuciosa e cuidadosamente para evitar qualquer problema com o pedido de lentes de contato no momento da entrega. É fácil comprar on-line ; lentes de contato você pode , no entanto , você deve ser sempre muito cuidadoso e evitar sites duvidosos quando você está inseguro . Fique com os nomes das grandes empresas porque eles são respeitáveis . Embora possam ser caras em comparação com outras lentes de contato, você tem certeza de que obterá qualidade. Os últimos posts dos X Games 2009 proporcionaram muita emoção para os atletas que estão envolvidos e para os espectadores. Na medida em que os seguidores dos X Games continuam a crescer a cada ano, mais são feitos a cada ano a partir dos seguintes ... Continue lendo Interpretação que é dada nos termos mais fortes de acordo com a percepção do anticristo sobre aqueles privilégios de blasfêmia virtual e contraditória como uma suposição formal e pública, linguagem apostólica você ... Continuar lendo Algo sobre embelezar sua casa com as melhores maneiras de usar a bagunça . Acrescentar elegância e tempo extra é até mesmo o mais simples Índice de custos de construção a bagunça é muito popular entre os donos de casas e casas ... Continuar lendo Você já viu todos os sinais do mercado que mostram que a execução de hipotecas pode ser uma excelente maneira de fazer um pedaço de</w:t>
      </w:r>
    </w:p>
    <w:p>
      <w:r>
        <w:rPr>
          <w:b/>
          <w:color w:val="FF0000"/>
        </w:rPr>
        <w:t xml:space="preserve">id 6</w:t>
      </w:r>
    </w:p>
    <w:p>
      <w:r>
        <w:rPr>
          <w:b w:val="0"/>
        </w:rPr>
        <w:t xml:space="preserve">Segunda-feira 3.6 . Halkokarilla na cabana da KTU . Por causa das vagas de estacionamento muito apertadas, seria desejável que todos que possam vir por outros meios que não seja de carro . Os chalés e moradores da área desejam que não haja estacionamento em Trullevintie nas imediações da área de descanso noturno. Sinikka escreveu em 29.5.2013 às 16.05 : Você precisa de um navegador para a equipe Kokkola Orienteering Venla .... Estamos procurando uma mulher em forma que tenha treinado durante o inverno e a primavera (não eu) .... foi uma reserva para começar ou ancorar nossa equipe , mas todos aqueles que orientaram na equipe no ano passado querem se orientar este ano e assim o faria esta reserva Timo H escreveu em 26.5.2013 às 20.29 : O ponto de partida da corrida de segunda-feira em 27.5. está a cerca de 4.2 km da ponte Rödsön em Möllerintie . Estacionamento somente do outro lado da estrada . O local é facilmente acessível de bicicleta . Desta vez há um mapa experimental, metade do qual é feito usando o programa de bolhas de mapa e cada trilha corre em ambas as áreas do mapa. Embora tenha sido uma semana sem chuva, o terreno é muito úmido em lugares e muitos pontos molhados ocorrem na escolha de rotas retas de muitas pistas, então vale a pena fazer um desvio desta vez, ou seja, se você não quiser molhar os joelhos ... Veja os mapas modelo no local para os pontos muito molhados como marcações extras . Simo K escreveu em 26.5.2013 às 08.22 : Aqui estão informações sobre as equipes Jukola e Venlo I-II . Os homens serão formados por : Mikko Kukkola Ville Saarela Timo Hongell Esa Hongell Teppo Isokoski Toni-Antti Viitasaari Paavo Rantala Tommi Viitasaari Lauri Koivumäki Jonas Björkgård Terho Taarna Petteri Rantala ( se suas pernas podem correr ) Tuomas Hongell Jorma Harju Tyrkyllä k2en ainda em adição , dos quais não há informações sobre a participação Timo H:lla : Jorma Nissilä Petri Harsunen Sauli Viitasaari Outras equipes ver . Veja o site da Jukola . A ordem de execução ainda pode ser alterada Partiotulokset escreveu 22.5.2013 em 19.23 : Resultados do Scouting : A series Kukkola Mikko 11:32 Hongell Timo Taarna Terho Orjala Elina 19:47 Sarkkinen-Vuorinen Sanna série B Rantala Peetu 14:48 Nurmela Joose Biskop Greta 19:14 Siironen Ella série C Virkkkala Raisa 15:53 Verronen Senja Viitasaari Liina 17:19 Kattilakoski Ida Biskop Robert 18:33 Brock Gavin Tommi Viitasaari escreveu 17.5.2013 às 13.45: Segunda-feira de descanso, além do exercício de escotismo . Na quarta-feira 22.5.2013 haverá uma prática de Escotismo , onde o clube também testará seu sistema de cronometragem para a competição AM-Scouting . A idéia da trilha do escoteiro é que os escoteiros dividirão seu percurso no terreno , qual deles irá pegar qual percurso e se encontrar no ponto de montagem final , de onde irão correr juntos até a linha de chegada . Há três opções , um curso para grupos etários de RR e TR , onde você corre em equipes de duas pessoas , um curso para jovens correndo em cursos nacionais , onde você corre em equipes de duas pessoas e o curso mais exigente , onde você corre em equipes de três pessoas . Em todas as opções você pode correr em equipes de diferentes idades . Por favor, traga sua própria caneta , com a qual cada um marca em seu próprio mapa as trilhas que escolheu pegar no terreno . As inscrições são feitas com antecedência ; tommi . viitasaari@pept.fi , ou no local das 16.30 às 17.00 . O início da patrulha ocorrerá às 17.15 , as 17.00 informarão e avisarão a patrulha , portanto, chegue cedo . O pré-registro é principalmente para a suficiência de mapas . Simo K escreveu em 17.5.2013 às 07.38: Parece haver pouco interesse no revezamento Jukola . Entre os homens Antti e Mikko Mourujärvi , Jukka Polso , Tony Vuorinen , Seppo Nurisalo , Måns Åkerblom , Jonas Björkgård e Jor</w:t>
      </w:r>
    </w:p>
    <w:p>
      <w:r>
        <w:rPr>
          <w:b/>
          <w:color w:val="FF0000"/>
        </w:rPr>
        <w:t xml:space="preserve">id 7</w:t>
      </w:r>
    </w:p>
    <w:p>
      <w:r>
        <w:rPr>
          <w:b w:val="0"/>
        </w:rPr>
        <w:t xml:space="preserve">Magic Portals é um tipo completamente novo de caça-níqueis que agora chegou às coleções de muitos dos principais cassinos. Por exemplo, o Sr. Green , Unibet Casino e ComeOn já oferecem o jogo de novidade em seus sites . Nós da JohnSlots não queremos ser deixados para trás, então em nosso site você encontrará agora uma revisão abrangente dos Portais Mágicos e, claro, a oportunidade familiar de experimentar Portais Mágicos gratuitamente. Acreditamos firmemente que sua experiência não será uma experiência única! Os portais mágicos oferecem 25 linhas de pagamento , um tema mágico para dizer o mínimo e emocionante de personagens para jogar. Feiticeiros e bruxas desempenham naturalmente um papel importante neste jogo , e seu fogo e relâmpago empunhando magia pode recompensar você com algumas vitórias principescas . Apenas alguns dias após seu lançamento, os Portais Mágicos parecem estar prontos para ser um dos jogos que serão jogados por muito tempo - portanto, seja um dos primeiros a experimentá-lo hoje. Esta é uma slot machine que você não vai querer perder! Uma nova adição à família de jogos Monopoly foi acrescentada com o lançamento da slot machine Monopoly Dream Life da IGT. Esta grande revisão da IGT foi lançada durante o verão e os rumores sobre as maravilhas do jogo têm circulado. Nossa equipe editorial teve a oportunidade de dar uma olhada de perto na slot machine e ficou convencida de que também queremos viver a vida de sonho do Sr. Monopoly! O Sr. Monopólio é a fada lendária que todos conhecem. Muitos de nós jogamos o clássico jogo de tabuleiro Monopólio durante horas, brigando com a família e amigos de vez em quando no calor do jogo. Em Monopoly Dream Life, no entanto, você só joga contra a slot machine e pode manter a paz com sua família ao mesmo tempo. Como em um jogo de tabuleiro , em Monopoly Dream Life você pode se tornar o dono de um hotel . No jogo de tabuleiro você tem que possuir todas as ruas principais e tentar caçar os lotes mais caros antes de qualquer outra pessoa. Você pode, então, construir casas que podem ser transformadas em hotéis para extrair dinheiro de outros jogadores. Monopoly Dream Life apresenta todos os símbolos clássicos do Monopólio, tais como um cão, um navio, um chapéu e um bigode do Sr. Monopólio em roupas diferentes. Durante o jogo, você tem um vislumbre da vida de luxo do Sr. Monopoly: quando ele não está dirigindo em seu Bentley, ele está no cassino ou navegando. Este estilo de vida inspirador fará de você um vencedor também - e os ganhos tornarão sua vida cotidiana um pouco mais glamurosa. Você pode ler mais sobre o Sr. Monopoly e o tema do jogo com suas características especiais em nossa revisão do jogo. Podemos dizer, por recomendação de nossos editores, que este slot vale a pena tentar. Embora os gráficos e animações não sejam tão bons quanto os incríveis carros do Sr. Monopoly, o jogo oferece muita diversão e diversão. O Guts sempre oferece a seus membros o melhor e o mais recente. É um tipo completamente novo de site de cassino onde você pode encontrar a última brisa na indústria do jogo, mas sem as tendências mais comuns. O jogo mais novo e mais badalado no momento é o Reel Rush. O Reel Rush é um dos jogos mais falados na rede no momento. O jogo foi fornecido pela bem sucedida Net Entertainment , e se encaixa perfeitamente no moderno portfólio de jogos Guts. É um vídeo slot onde você pode ganhar até 480 000 moedas, e a atmosfera o levará de volta aos dias de 8-bit Nintendo e Super Mario. O jogo tem uma sensação divertida e quase infantil, mas é um jogo pelo qual você não pode deixar de se deixar levar. O fato de o Guts Casino transformar crianças em engajamentos faz lembrar muito o princípio de outros cassinos online para oferecer a seus jogadores jogos divertidos e emocionantes sob o pretexto de jogo. Na Guts, no entanto, tudo isso é oferecido em um pacote excitante, quase engenhoso! O Guts é conhecido como um cassino online elegante e descontraído - um dos favoritos dos hipsters . Mesmo que o Guts não seja intencionalmente o mais "in" no momento, ele tem sido muito bem recebido pelos jogadores de cassino. O Guts não é apenas um cassino online relaxado e legal, mas também muito generoso, pois os novos membros recebem um novo tipo de bônus de boas-vindas: três bônus de boas-vindas! Novo</w:t>
      </w:r>
    </w:p>
    <w:p>
      <w:r>
        <w:rPr>
          <w:b/>
          <w:color w:val="FF0000"/>
        </w:rPr>
        <w:t xml:space="preserve">id 8</w:t>
      </w:r>
    </w:p>
    <w:p>
      <w:r>
        <w:rPr>
          <w:b w:val="0"/>
        </w:rPr>
        <w:t xml:space="preserve">Uma introdução a uma nova comunicação e educação intercultural Fred Dervin , Laura Keihäs O conceito de interculturalidade tem sido estudado há muito tempo em vários campos ao redor do mundo. Hoje, a interculturalidade tornou-se um conceito tão ambíguo e ambíguo que precisa ser examinado criticamente de diferentes perspectivas. O objetivo deste livro é esclarecer como e com que terminologia os encontros interculturais são discutidos na pesquisa e em outros contextos. Como os fenômenos interculturais podem ser estudados? Como responder às críticas atuais aos conceitos e métodos de pesquisa relacionados ao interculturalismo ? O interculturalismo pode ser ensinado e aprendido? Este livro fornece a estudantes e pesquisadores interessados em comunicação e educação intercultural informações atualizadas do campo da pesquisa internacional. Ele traz novas perspectivas para o debate e procura desafiar as idéias e formas tradicionais de trabalho, e fornece ferramentas boas e claras para o ensino prático e orientação na promoção do interculturalismo . O livro é adequado para toda a educação de adultos na área de comunicação e educação intercultural: ensino superior, treinamento em serviço para professores e assistentes sociais e treinamento de pessoal em empresas. Ano de publicação : 2013 | 160 páginas | ISBN: 978-952-5401-65-3 | Código do produto : 63</w:t>
      </w:r>
    </w:p>
    <w:p>
      <w:r>
        <w:rPr>
          <w:b/>
          <w:color w:val="FF0000"/>
        </w:rPr>
        <w:t xml:space="preserve">id 9</w:t>
      </w:r>
    </w:p>
    <w:p>
      <w:r>
        <w:rPr>
          <w:b w:val="0"/>
        </w:rPr>
        <w:t xml:space="preserve">H. Martensen-Larsen escreveu um livro no início do século passado (já publicado em finlandês em 1917) chamado "The Starry World and Our Faith" (O Mundo Estrelado e Nossa Fé). Neste livro, alguns pontos dignos de nota são feitos por alguns, relativos ao desenvolvimento doutrinário da Igreja Cristã: "A cristologia eclesiástica fez de Jesus uma parte essencial da Divindade, e ao definir Deus como Jesus trino e encarnado como a segunda pessoa da Divindade, levou à conclusão de que a Divindade não pode se colocar em nenhuma outra parte da criação no mesmo relacionamento que se colocou em relação à humanidade. Não podemos mais reconciliar isto com a nova visão do mundo. "( Página 143. ) " Antes de mais nada, sobre a doutrina da Igreja ... Agora, porém, ela deve ser deixada à sua própria sorte . É apenas um trabalho humano, e um trabalho humano muito fraco nesse sentido. E é precisamente no campo da cristologia , na questão da relação de Jesus com a divindade , que ela certamente ultrapassou os limites do conhecimento humano" ( página 147. ) O autor significa que o ensinamento da Igreja sobre Jesus definiu Deus como trino , e Jesus como a segunda pessoa desta divindade , e ao fazê-lo ultrapassou os limites do que é normalmente possível para o conhecimento humano . A doutrina da Trindade é, portanto, apenas uma hipótese, uma suposição cuja validade é questionável. A seguir mostrarei como a doutrina da Trindade desenvolvida pela Igreja se baseia em um texto cuja autenticidade histórica e valor de verdade é questionável. Este texto também foi referido em um artigo da revista Kotimaa ( 12.6.92 ), intitulado "A Trindade é a imagem de um Deus oculto". O artigo perguntava e respondia: "Em que base se justificavam os cristãos ao dizer: 'Temos comunhão com o Pai e seu Filho Jesus Cristo? A Igreja cristã, nos primeiros quatro séculos de sua existência, delineou a imagem de um Deus oculto, cujos primeiros traços vemos nas poucas referências do Novo Testamento, como o mandamento batismal de Jesus em Mateus 28:19 ou a saudação apostólica de Paulo em 2 Coríntios 1:19. Coríntios 13:13 . "A primeira referência textual na citação acima é precisamente o texto ao qual me refiro, mas consideremos primeiro o segundo texto da referência: quando a saudação apostólica de Paulo deseja que "a graça de nosso Senhor Jesus Cristo, o amor de Deus Pai e a comunhão do Espírito Santo estejam convosco", não contém de fato nenhuma das primeiras características da doutrina da Trindade, a menos que sejam atribuídas ao texto de fora do texto . Se desejarmos a uma pessoa que "a aprovação de seu pai, o amor de sua mãe e a companhia de sua irmã estejam com você", este desejo não indicaria de forma alguma que o pai, a mãe e a irmã desta pessoa são um ser em três pessoas diferentes. Assim como o desejo de Paul mostra tão pouca unidade. Na verdade, não mostra nada além de que Jesus Cristo e a graça são uma realidade , que o Pai amoroso existe e é uma realidade , e que o Espírito Santo também existe e é uma realidade tangível . Em contraste, o segundo texto , o comando batismal de Jesus no final do Evangelho de Mateus , foi interpretado como dizendo e de fato implicando a unidade das três pessoas . No texto original grego , os nomes "Pai, Filho e Espírito Santo" estão na forma genitiva , mas apesar destes três genitivos , o "nome" está no singular , de modo que esta fórmula foi interpretada como implicando a unidade completa das três pessoas . Foi a tradição batismal, que é a fórmula aqui, que mais tarde foi invocada para justificar a crença no Pai, no Filho e no Espírito Santo como um Deus trino. Embora esta fórmula não fosse originalmente destinada a ser entendida</w:t>
      </w:r>
    </w:p>
    <w:p>
      <w:r>
        <w:rPr>
          <w:b/>
          <w:color w:val="FF0000"/>
        </w:rPr>
        <w:t xml:space="preserve">id 10</w:t>
      </w:r>
    </w:p>
    <w:p>
      <w:r>
        <w:rPr>
          <w:b w:val="0"/>
        </w:rPr>
        <w:t xml:space="preserve">Entretenimento cinco estrelas ! 12.11.2004 Janne Os quadrinhos de arte finlandeses subiram das margens para as colunas culturais das revistas, mas os quadrinhos de entretenimento traduzidos têm sido cada vez mais marginalizados. Isto significa que todo um ramo da indústria do entretenimento está no blackout da mídia, e as jóias mais brilhantes no campo não estão encontrando os leitores que merecem. Os fãs têm comprado seu material de leitura em importações caras, mas os compradores de gadgets nunca conseguem encontrar essas iguarias. Felizmente, a Egmont interveio para remediar a situação, oferecendo o melhor dos quadrinhos de entretenimento fresco em edições domésticas acessíveis. Os filmes baseados em histórias em quadrinhos continuam a receber muita imprensa e atenção, embora os próprios textos originais sejam sempre melhor entretenimento em todos os níveis do que as versões em movimento. Um bom exemplo disso é a Liga de Cavalheiros Extraordinários , cuja versão cinematográfica é feita para um público alvo completamente diferente da própria história em quadrinhos . A alegre reciclagem paródica dos clássicos da literatura de entretenimento deu lugar a uma vida sem vida e muitas vezes correndo de um lugar para o outro . Quando os personagens foram despojados de sua inteligência e personalidade, todos os fatores por trás da surpreendente popularidade dos quadrinhos foram removidos do filme . Graças ao filme, porém, as excelentes instituições de quadrinhos viram a luz do dia na forma de excelentes traduções finlandesas, de modo que o fracasso não foi inteiramente sem mérito . A série, escrita por Alan Moore, também serve como um bom exemplo da última convulsão na cultura dos quadrinhos . Os quadrinhos de ação e super-heróis sempre foram vistos como entretenimento para as faixas etárias mais jovens, mas agora que essas faixas etárias se mudaram para o país das maravilhas das máquinas de jogos, o lado do entretenimento dos quadrinhos também cresceu insidiosamente. Os quadrinhos são feitos para um público alfabetizado e perspicaz, assim os criadores de quadrinhos finalmente têm a chance de fazer o tipo de quadrinhos de super-herói que eles mesmos gostariam de ler, em vez da violenta novela dirigida a adolescentes minúsculos. Portanto, agora as criaturas superpotentes também podem ser malandrecas. Em vez de perseguir Peter Parker, um trabalho mais significativo para um vilão superpotente poderia ser, digamos, escravizar toda a população da China. E o criminoso superinteligente não constrói máquinas de guerra revolucionárias no canto mais remoto do Himalaia, mas mais próximo das metrópoles do mundo ocidental. A logística está sob controle, mesmo que haja estrofes no sótão para iluminação. Ambas as encarnações de X-Men são excelentes exemplos de adaptações de HQs extremamente elegantes, mas a própria HQ é atualmente um caso mais problemático. Na Finlândia, duas séries estão sendo publicadas em paralelo , das quais Grant Morrison's New X-Men , com a arte de Frank Quitely em particular, dá uma idéia do que os quadrinhos de super-heróis são no seu melhor hoje . Entretenimento para adultos , com novelas e poses de luta , mas também reflexões sobre a situação política atual e o uso da força . A jóia mais surpreendente do entretenimento em quadrinhos de outono é a série High Voltage . A Brigada da Luz combina camaradas de armas, zumbis e horror religiosamente tingido em um pacote funcional que não falta humor negro e derramamento de sangue. Ao mesmo tempo, é uma história em quadrinhos muito cinematográfica, mas em quadrinhos, as restrições orçamentárias não limitam os criadores. Como o resultado final não precisa ser ajustado para agradar o paladar do público máximo, o céu não é o limite para um habilidoso roteirista e ilustrador. Nos filmes, traduzir o vôo da imaginação em pixels é muito mais caro e complexo. A Brigada de Luz também não poupa no roteiro. A história respeita a movimentação precipitada do entretenimento de polpa, mas a incorreção política ou religiosa não é ignorada. Os descendentes de anjos e humanos encontrados na mitologia bíblica estão justificadamente nervosos sobre seu tratamento por um Deus misericordioso</w:t>
      </w:r>
    </w:p>
    <w:p>
      <w:r>
        <w:rPr>
          <w:b/>
          <w:color w:val="FF0000"/>
        </w:rPr>
        <w:t xml:space="preserve">id 11</w:t>
      </w:r>
    </w:p>
    <w:p>
      <w:r>
        <w:rPr>
          <w:b w:val="0"/>
        </w:rPr>
        <w:t xml:space="preserve">Cardiff vs Manchester City 2 -0,5 1,459 70 % Cardiff vs Manchester City 2 -1 1,820 56 % Eu já vi os melhores times jogarem uma vez e acho que o City tem o melhor e mais criativo ataque e meio-campo do momento. Embora o City não tenha deslumbrado em jogos fora de casa e o capitão Vincent Kompany esteja na linha lateral, eu não dou Cardiff [ ...] Championship: Brighton vs Burnley 1 Brighton são cerca de uma ordem de magnitude mais forte que seus oponentes Burnley . Burnley começou a temporada fortemente vencendo os líderes do campeonato Yeovil e Sheffield Wednesday , mas esses oponentes ainda não foram muito duros . Brighton teve um início de temporada ruim, mas agora é hora de colocar as coisas em ordem diante de sua torcida. Brighton está ganhando quase cinco em cada dez jogos em casa, enquanto [ ... ] Arsenal vs Aston Villa 1 -1,25 1,893 55 % do Arsenal estão previstos para terminar entre os três primeiros no final da temporada , o que certamente não é impossível . A equipe vem construindo há muito tempo, portanto, em algum momento, os resultados começarão a chegar. Uma boa pré-temporada e especialmente uma vitória de 1-3 sobre o Manchester City certamente trará confiança . o Arsenal não tem aquisições gigantescas de uma maneira ou de outra . Aston Villa tem sido relativamente [ ...] Há uma variedade de técnicas e ferramentas que os apostadores podem usar. Uma delas para apostar na Premier League é o uso da vantagem doméstica . Entende-se geralmente que as equipes esportivas têm melhor desempenho em seu terreno de origem do que em terreno afastado ou neutro. Por exemplo, na temporada 2012/13 da Premier League, os times da casa marcaram 592 gols, enquanto os times fora de casa encontraram as costas do gol 471 vezes . Uma disparidade similar pode ser encontrada para cada estação do ano, anos atrás [ ... ] Nota ! Este monitoramento terminou. Às vezes, por exemplo, um placar de 1-0 não conta toda a história de um jogo. A outra equipe esteve pressionando durante toda a partida? Ambos tiveram muitas chances especiais ou um deles atirou mais para o gol? O sistema PenetrationPlus tenta levar em conta mais do que apenas a pontuação final e, portanto, dá uma idéia de quantas equipes diferentes são capazes de criar situações ao comparar equipes . PenetraçãoPlus [ ... ] Nota ! Este monitoramento foi encerrado. Os números de potência para as equipes Veikkausliiga serão atualizados. Cada equipe começará com uma classificação de potência de " 20″ . Na realidade, as equipes não serão do mesmo nível, mas as diferenças de nível serão monitoradas desde o início da temporada . medida que as rodadas do Veikkausliiga avançarem, os números serão atualizados de acordo com a forma como as equipes jogaram umas contra as outras . Estes valores de potência atualizados podem ser usados para apostas [ ...].</w:t>
      </w:r>
    </w:p>
    <w:p>
      <w:r>
        <w:rPr>
          <w:b/>
          <w:color w:val="FF0000"/>
        </w:rPr>
        <w:t xml:space="preserve">id 12</w:t>
      </w:r>
    </w:p>
    <w:p>
      <w:r>
        <w:rPr>
          <w:b w:val="0"/>
        </w:rPr>
        <w:t xml:space="preserve">Marketing digital hoje - 6 tendências a seguir Marketing digital hoje - 6 tendências a seguir Escrita como esta começa sempre com as palavras "estamos vivendo em tempos interessantes" . O marketing digital sempre foi uma indústria caótica, pois a interação entre empresas e pessoas no mundo on-line é extremamente difícil de ser simulada, prevista e controlada. Os poderes de concentração das pessoas estão no nível de uma chave de fenda e a criticidade está em ascensão. A melhor maneira de sobreviver em um mercado em constante mudança é confiar nos dados. E há muito disso . Todas as organizações, independentemente do tamanho, produzem grandes quantidades de dados todos os dias. Ferramentas e abordagens mais eficazes estão sendo constantemente desenvolvidas para aproveitar esses dados. Com pequenas mudanças no pensamento e no comportamento, você também pode ter um melhor controle dos dados de sua empresa. Neste artigo, passarei por seis tendências que eu acho que você deve definitivamente levar em conta ao pensar sobre onde investir seu orçamento de marketing. Como você verá, todas elas estão mais ou menos relacionadas ao gerenciamento de dados. 1) Campanhas e projetos de estratégia de marketing holístico certamente produzirão resultados, mas muitas vezes apenas em sua própria pequena área . Um bom SEO fará seu tráfego natural de busca crescer, mas será de alguma utilidade se seus outros canais de marketing não suportarem esta mudança? E, mais importante ainda, quando você encomenda SEO , você promete uma melhoria no tráfego natural de busca ou nos resultados? As agências digitais podem lhe dizer como cada projeto apóia sua estratégia de marketing a longo prazo? Certamente você não deve encomendar algo que perderá sua utilidade após alguns meses, quando houver melhores alternativas disponíveis. Muitas empresas perceberam isso e pediram às agências de marketing digital para ajudá-las a planejar sua estratégia de marketing de uma forma holística, o que significa que você terceiriza todo seu esforço de marketing digital para uma única agência que se certificará de que a estratégia seja atualizada e que seja implementada de forma eficaz. Na prática, isso requer um planejamento cuidadoso do projeto, um calendário de marketing claro, pessoal comprometido (tanto fornecedor quanto cliente), uma visão compartilhada, uma enorme confiança, enorme entusiasmo e motivação para acompanhar as novas tendências e, é claro, dinheiro. Mas tudo vale a pena quando você pode confiar que seus canais de marketing apóiam uns aos outros e agregam valor ao seu negócio todos os dias. 2 ) Começando a analisar Já alguma vez olhou mais de perto os relatórios do Google Analytics ? A segmentação de métricas e métricas por si só produz centenas de variações que permitem visualizar seus negócios on-line de múltiplos ângulos . Adicione a isso o rastreamento mais abrangente de seus canais de marketing possibilitado pela Universal Analytics e você terá uma máquina de marketing completa em suas mãos, fornecendo-lhe dados confiáveis e atualizados para sua estratégia de marketing. É claro que as novas tendências em análise giram em torno do marketing multicanal, mas ainda existem muitos artifícios nas características antigas que muitos comerciantes não estão familiarizados. Você já criou um relatório personalizado no Google Analytics ? Se você tiver , você saberá como é poderosa uma ferramenta para alavancar uma gama maior de segmentos , e se você não tiver , não perca o desenvolvimento , entre em contato . Terei o maior prazer em lhe dizer mais. Criei recentemente um protótipo para meu próprio site para analisar dados meteorológicos. Desta forma, o Google Analytics envia informações a cada visita sobre como estava o tempo quando o visitante visitou o site. Parece uma curiosidade, mas e se os agentes de viagem começarem a segmentar seus dados de transação com base no tempo? Mais pessoas irão reservar mais vôos expressos em tempo chuvoso? O mesmo poderia ser tentado com empresas de empréstimo ou qualquer outra entidade onde o humor da pessoa é um fator importante . 3 ) Atribuição de modelos ( leitura de mérito ) Este monstro do nome significa, afinal de contas, uma coisa muito simples . Quando você analisa a eficácia de sua campanha, observa os diferentes canais e as conversões que eles geram, os relatórios finais fornecem muitas informações</w:t>
      </w:r>
    </w:p>
    <w:p>
      <w:r>
        <w:rPr>
          <w:b/>
          <w:color w:val="FF0000"/>
        </w:rPr>
        <w:t xml:space="preserve">id 13</w:t>
      </w:r>
    </w:p>
    <w:p>
      <w:r>
        <w:rPr>
          <w:b w:val="0"/>
        </w:rPr>
        <w:t xml:space="preserve">O site reflete as coisas que tanto aldeões como forasteiros queriam ver sobre a área - pessoas agradáveis com seu próprio senso de humor, bons serviços combinados com a bela natureza, um senso de atividade, uma rica história - um paraíso para os turistas e as condições para uma vida boa e séria. A partir da primavera de 2013, o site Vihreavayla.fi também apresentará a área em inglês ! Os resultados do trabalho de branding estão sendo postos em prática Os aldeões foram questionados, pessoas da capital foram questionadas na feira ELMA, fotos e destinos foram pensados, estudantes de marketing da Universidade de Ciências Aplicadas de Jyväskylä fizeram observações sobre o Greenway e desenvolveram idéias de marca a partir deles, e tudo isso foi discutido nas noites dos aldeões. Com base em tudo isso, foi escrito um "manual do usuário" da marca para auxiliar a comercialização conjunta do Corredor Verde. O departamento foi informado sobre a criação do Corredor Verde . Os vilarejos destacaram seus próprios pontos positivos e foram distribuídos folhetos de tramas. O estande foi bem freqüentado e houve interessantes discussões, que proporcionaram boas idéias para a comercialização do Corredor Verde. Eventos do Corredor Verde no verão de 2011 Todos tiveram a oportunidade de se envolver na construção da reputação da região através do Corredor Verde! Um aldeão, um aldeão vizinho, um caseiro ou um visitante pôde passar pela Rota Verde Versta . Além de discutirem o passado e de fazerem brainstorming sobre o futuro, eles responderam três perguntas básicas: o que o faz feliz aqui, o que o faria ainda mais feliz e o que você gostaria de mudar. A equipe de branding usou a contribuição das oficinas como "combustível". O projeto Corredor Verde organizou um seminário sobre "Branding a village" na fazenda Varjola em Laukaa, Finlândia, no dia 9 de abril de 2011 - Programa . Teemu Moilanen, PhD in Business, é um dos principais especialistas finlandeses em branding de lugares . Ele trabalhou como especialista em projetos de marca para o Conselho de Marcas da Finlândia, o Conselho de Promoção da Finlândia, UM , MEK , FinPro e as cidades de Helsinki , Tampere e Rovaniemi . Moilanen lidera um programa internacional de pesquisa sobre os fatores de sucesso da construção de marcas de cidades . Ele é autor de várias publicações sobre a marca do lugar, a última das quais é "Como Marcar Nações, Cidades e Destinos" . Teemu Moilanen é sócia da Imagia Oy, empresa especializada em posicionamento de marca, e professora sênior da Universidade de Ciências Aplicadas Haaga-Helia. Nina Välimäki, M.Sc. (Ph.D.), é professora de negócios e marketing internacional na JAMK. Durante sua carreira, ela trabalhou por 15 anos em áreas como pesquisa de marketing nacional e internacional, mídia e gerenciamento de marcas. Nina Välimäki vive atualmente em Konginkanaka. O fechamento do canal de Kuusa em 2010 . A marca Corredor Verde As aldeias do Corredor Verde estão sendo marcadas juntas, ou seja, a reputação das aldeias e da região está sendo iluminada e destacada . O logotipo e a marca do Corredor Verde serão usados conjuntamente pelos atores ao longo do percurso. A marca regional reunirá muitos pequenos atores e lhes dará uma nova vantagem de marketing. Sob a mesma marca, os pequenos atores se fortalecerão mutuamente e aumentarão o perfil e a atratividade de toda a área, trabalhando juntos. O projeto Corredor Verde, Ääneseudun Kehitys Oy, Sisä-Suomen Lehti e o jornal Laukaa-Konnevesi organizaram um concurso de fotos e histórias no Corredor Verde no verão-outubro de 2010. Havia um bom número de fotos e histórias. Obrigado a todos que os enviaram! Os vencedores foram Anja Veander de Laukaa , que junto com sua irmã Helga Solismaa havia coletado e fotografado histórias de seu pai e tio de Vihtataipalee . Além disso, Heikki Penttinen de Sumiainen , que havia enviado tanto uma história quanto uma foto ao longo do Greenway, recebeu um prêmio. As fotos e artigos da história e do concurso de fotos serão publicados no site www . vihreavayla.fi .</w:t>
      </w:r>
    </w:p>
    <w:p>
      <w:r>
        <w:rPr>
          <w:b/>
          <w:color w:val="FF0000"/>
        </w:rPr>
        <w:t xml:space="preserve">id 14</w:t>
      </w:r>
    </w:p>
    <w:p>
      <w:r>
        <w:rPr>
          <w:b w:val="0"/>
        </w:rPr>
        <w:t xml:space="preserve">Páginas Sexta-feira, 15 de Março de 2013 300 leitores de Blogger sorteiam Trezentos leitores acabam de chegar ao número completo de Blogger Google Friend Connect , o Conselho de Usuários ou o que quer que você queira chamar. Isto é sempre um motivo para um pouco de celebração , embora haja, é claro, muitas outras maneiras de seguir um blog. Eu pessoalmente gosto de seguir blogs via GFC , comentar é útil e a maioria dos blogs que eu leio estão no Blogger de qualquer forma . Então esse é o sorteio. Por este prêmio eu juntei todo tipo de coisas de diferentes lugares, algumas delas foram recebidas em boas couves como duplas, outras formas. Isto é o que eu desenharia para uma pessoa sortuda: os produtos são naturalmente novos, não testados e não tampados. Como isto é para agradecer às pessoas que se tornaram meus leitores no Blogger , você só pode entrar no sorteio se você for meu leitor via Google Friend Connect ( = conselho de usuários ) . Você pode entrar no sorteio deixando um comentário sobre este post . Enviarei o prêmio somente para a Finlândia. Deixe seu comentário através da conta do Google que você tem na minha lista de leitores . É desejável colocar seu endereço de e-mail no comentário , mas não obrigatório . Nesse caso , lembre-se de seguir ativamente minhas mensagens quando o sorteio terminar , para que você não perca seu prêmio ! O sorteio termina em 1.4.2013 à meia-noite , portanto, aqueles que deixaram um comentário em 2.4 . não poderão participar. É bastante apropriado que 300 leitores tenham encontrado seu blog , é assim que você tem conhecimento e sobre o assunto que você bloga . Pessoalmente, eu não suporto o texto "yoohhh moi todos que eu comprei maquiagem de novo ahihii", que me impressiona com horror em muitos blogs . Imagino que seu blog também seja seguido por entusiastas dos cosméticos de meia-idade que são muito mais velhos do que eu. Sobre mim como uma filha de 26 anos de um empresário de beleza química, que não continuou os negócios de sua mãe, mas foi ler a lei. A paixão pelos cosméticos foi, no entanto, herdada. Desde o outono de 2014 , estou indo para Kumpula , uma mudança de campo e informática . Antecedentes Cabelos : Cabelos grossos e de alguma qualidade natural . Tenho cabelos longos , tingidos de preto e vermelho . Normalmente o mantenho endireitado ou enrolado durante a semana. Maquiagem: 010 das fundações de Lancôme no inverno, 005 no meio do inverno, se houve um verão com mau banho de sol, 01 no verão ou às vezes até mais escuro por um tempo. Mais neutro que o amarelo, no verão bronzeado um pouco mais amarelo. Não sou um finlandês branco-leitoso, mas geralmente os tons mais claros das marcas seletivas são muito escuros para mim, exceto no verão, o mesmo problema com muitas outras marcas. Cílios: Naturalmente, moderadamente longos, escuros e curvos, nunca dobro os cílios. Produtos Dermalogica e Youngblood para o blog foram fornecidos por minhas Práticas Publicitárias Meu blog tem muitas revisões de produtos, cujos produtos eu mesmo não comprei, mas recebi através do blog para testar . Se não estiver claro o suficiente no post que um produto foi obtido para o blog, eu o colocarei em itálico no final do post. As opiniões são, naturalmente, minhas. Os chamados links de afiliados , ou seja, links publicitários através dos quais eu poderia ganhar dinheiro com meu blog , não estão incluídos neste blog . Não recebo nenhum dinheiro ou receita publicitária através do meu blog, e até agora não estou interessado em tais acordos de afiliação.</w:t>
      </w:r>
    </w:p>
    <w:p>
      <w:r>
        <w:rPr>
          <w:b/>
          <w:color w:val="FF0000"/>
        </w:rPr>
        <w:t xml:space="preserve">id 15</w:t>
      </w:r>
    </w:p>
    <w:p>
      <w:r>
        <w:rPr>
          <w:b w:val="0"/>
        </w:rPr>
        <w:t xml:space="preserve">Hakulomake Battlefield 4 continua a dominar a lista dos jogos mais vendidos 31.1.2014 11:51 Fonte: FIGMA ry Embora o atual rei dos jogos de carros, Gran Turismo 6, seja o maior riscador da semana, os três jogos familiares ainda dominam a lista dos mais vendidos. Jogos de guerra Battlefield 4 e Call of Duty: Ghosts estão se segurando firmemente ao topo, enquanto o NHL 14 da EA Sports, que também tem estado firmemente no topo, foi o terceiro best-seller da semana passada. Abaixo está a lista oficial da FIGMA dos jogos mais populares na Finlândia na semana 4/2014, produzida pela GfK: A antiga equipe de comando do General John Matrix ( Arnold Schwarzenegger ) da Alemanha Oriental é morta uma a uma e, além disso, a filha desse John ( Alyssa Milano ) é raptada. Como resgate, John é ordenado a matar o presidente em exercício da Val Verde.</w:t>
      </w:r>
    </w:p>
    <w:p>
      <w:r>
        <w:rPr>
          <w:b/>
          <w:color w:val="FF0000"/>
        </w:rPr>
        <w:t xml:space="preserve">id 16</w:t>
      </w:r>
    </w:p>
    <w:p>
      <w:r>
        <w:rPr>
          <w:b w:val="0"/>
        </w:rPr>
        <w:t xml:space="preserve">Leia mais Você pode recuperar o IVA e o imposto sobre veículos não apenas nas compras de combustível, mas também em alguns impostos e taxas rodoviárias que você paga. A Shell é especialista em reembolsos de IVA há muito tempo e podemos ajudá-lo a colocar seu dinheiro de volta em seu negócio de forma rápida e fácil.</w:t>
      </w:r>
    </w:p>
    <w:p>
      <w:r>
        <w:rPr>
          <w:b/>
          <w:color w:val="FF0000"/>
        </w:rPr>
        <w:t xml:space="preserve">id 17</w:t>
      </w:r>
    </w:p>
    <w:p>
      <w:r>
        <w:rPr>
          <w:b w:val="0"/>
        </w:rPr>
        <w:t xml:space="preserve">Óleo de natureza sagrada nutritivo e elástico para a pele Óleo corporal exclusivo, orgânico, com alto teor de princípios ativos . Aumenta a elasticidade da pele e previne as estrias . Excelente para depois da exposição ao sol. Também pode ser usado no rosto e no cabelo . contém Óleo Orgânico de Buriti e Jojoba como funciona O óleo de Buriti é um ingrediente ativo importante derivado de uma palmeira que cresce no Brasil, conhecida como a "árvore da vida" . A cor laranja brilhante única do óleo indica que ele é rico em carotenóides, daí suas propriedades antioxidantes. O óleo de buriti também é rico em ácidos graxos que nutrem a pele. O óleo de jojoba é recomendado para a prevenção do envelhecimento prematuro da pele e para o tratamento da pele seca, onde a pele é fina e mais propensa à formação de linhas finas e estrias. O óleo de Jojoba é um excelente elixir de beleza , pois contém gorduras adequadas para a pele e tocoferóis , que penetram facilmente na pele graças à sua estrutura linear , não irritante . Aplicação Aplicar e massagear até que o produto seja completamente absorvido . O produto também pode ser utilizado no rosto para um efeito nutritivo .</w:t>
      </w:r>
    </w:p>
    <w:p>
      <w:r>
        <w:rPr>
          <w:b/>
          <w:color w:val="FF0000"/>
        </w:rPr>
        <w:t xml:space="preserve">id 18</w:t>
      </w:r>
    </w:p>
    <w:p>
      <w:r>
        <w:rPr>
          <w:b w:val="0"/>
        </w:rPr>
        <w:t xml:space="preserve">Aposta no número 23. Se a bola cair na caçapa número 23, você é pago 35-1. Esta aposta "dividida" paga 17-1. Você pode apostar três números de cada vez , pagando 11-1 , quatro números ( 8-1 ) , cinco números ( 6-1 ) e seis números ( 5-1 ) Estas apostas são vermelho-negro , ímpar-ímpar , e alto-baixo . Se você colocar suas fichas na caixa e a bola cair o número 24 , você ganha. Se você colocar uma ficha de $5 na segunda coluna e a bola cair sobre o número 17 , você ganha $10. Você pode embaralhar, combinar e fazer quantas apostas quiser em uma única rodada. O jogador ao seu lado pode estar apostando em fichas marrons no valor de $5 cada uma, e o jogador ao seu lado pode estar usando fichas brancas no valor de $25 cada uma. As fichas da roda permitem uma prática que é exclusiva da Roleta: a divisão do espaço entre as apostas dos diferentes jogadores. Ao contrário de outros jogos de cassino onde as apostas devem ser mantidas separadas, os jogadores da roleta podem empilhar essas apostas uns sobre os outros. Se você tiver uma dessas horas que o próximo número será 15 e alguém já tiver esse número, basta empilhar seus chips de roda bem em cima. Antes de sentar-se para jogar, tome nota especial das regras de aposta mínima da mesa. Ela indica a aposta mínima permitida em uma aposta externa e a aposta total mais baixa interna. O mínimo de fichas indica o mínimo que você pode apostar dentro de um número. Não é possível trocá-los em outro lugar no cassino, nem mesmo na gaiola do caixa. A maioria das roletas em Las Vegas tem dois bolsos verdes, um mostrando zeros, e o outro com dois zeros. A borda da casa em uma única roda zero é de apenas 2,7%. Um jogo duplo tem uma aposta que você deve sempre evitar: uma aposta de cinco números de 0 , 00 , 1 , 2 , 3. Tem uma borda de cassino de 7,89%. Alguns cassinos oferecem placas de leitura para acompanhar as últimas 20-30 rotações. Embora interessante de observar e procurar padrões, eles não fornecem muitas informações de uso prático. Dicas de Roleta A única desculpa para não jogar a versão padrão européia é a ignorância, já que a versão americana produz uma House Edge mais alta. A roleta européia oferece um 00 na roda, retirando uma aposta da equação e baixando a House Edge para cerca de 2,6% - a borda mais baixa na mesa. Dica - Faça mais apostas em dinheiro do que outras apostas Mesmo uma aposta em dinheiro dá ao jogador a margem mais baixa da casa na roleta . Estas são as apostas vermelho/preto , alto/baixo e par/ímpar , que têm 50/50 de chance de ganhar. Com essas apostas, uma margem de 1,3% da casa está disponível, e ajuda o banco a se esticar ainda mais para obter retornos mais positivos. Além disso, são apenas as apostas em dinheiro que se qualificam para a regra "em prisão" (ver dica nº 3), o que faz com que a margem da casa desça ainda mais. Dica - Jogue em uma mesa de jogo que oferece a regra en prisão ou la partage com esta regra em vigor , que nem todos os cassinos oferecem , ( e portanto é um tópico digno quando se escolhe um cassino online para jogar roleta ) House Edge é obtido até 1,35% . Ela afirma que quando 0 ( e 00 na versão americana ) pousou na roleta , todas as apostas em dinheiro não desaparecem , mas sim a oportunidade de permanecer no tabuleiro para a próxima aposta ou ser retirado pelo jogador . A longo prazo, esta regra pode ser o fator decisivo para que um jogador acabe no vermelho ou não. O fato de poder ser utilizado é bastante tranquilizador, o que resultou na redução do House Edge pela metade. Las partage , chamada Regra de Rendição , rege até mesmo as apostas em dinheiro da mesma forma , exceto que retorna metade da aposta , então retorna 2,6% para a borda da casa . Dica - Não faça uma aposta de cinco dígitos Uma aposta de cinco dígitos , basta colocar , retorna uma margem de 7,3</w:t>
      </w:r>
    </w:p>
    <w:p>
      <w:r>
        <w:rPr>
          <w:b/>
          <w:color w:val="FF0000"/>
        </w:rPr>
        <w:t xml:space="preserve">id 19</w:t>
      </w:r>
    </w:p>
    <w:p>
      <w:r>
        <w:rPr>
          <w:b w:val="0"/>
        </w:rPr>
        <w:t xml:space="preserve">EU NÃO QUERO!! Eu notei enquanto lia alguns blogs que Ostohyvoy tem uma campanha de verão em andamento, então eu mesmo tive que checar e valeu a pena. Estou tão entusiasmado!!! :) Eu me registrei no site deles e de todas as lojas online que participaram da campanha de verão escolhi a Nelly's porque eles pareciam ter o maior número de roupas que se pareciam comigo. Como estou tão entusiasmado com o verão, tenho desejado novos vestidos para mim mesmo e agora eles eram tão baratos através do crédito das compras que encomendei três diferentes! :) Mal posso esperar para usá-los! Portanto, se você quiser novos vestidos, você realmente deve encomendá-los através deles . :) Minhas encomendas custaram 119 euros no total e Nelly me deu 23% de volta, então todo o conjunto custou apenas cerca de 90 euros ! Uma vez registrado, você pode acessar todas as lojas online através do site de Crédito de Compras e quando você fizer seu pedido através delas, o Crédito de Compras lhe pagará parte do preço de compra diretamente em sua conta como um agradecimento por fazer seu pedido online através delas! Insanamente legal! Então você sempre recebe uma certa porcentagem de sua compra de volta através do crédito de compras, mas agora durante a campanha de verão algumas lojas online estão até dobrando o crédito! Para cada loja online você também pode ver quanto é a porcentagem de desconto para aquela loja . :) Yay e aqui estão meus pedidos ! :) :) :) JEEEEEEE tão agradável de ter novos vestidos para usar em breve e de os acessórios com jóias adoráveis ! ! ! ! ! ! ! ! ! :) :) :) :) :) Os serviços de moda também incluem todos os serviços de maquiagem e cabeleireiro, tutoriais de maquiagem, tingimento de sobrancelhas e cílios, tutoriais de estilo, extensões de cílios, etc., etc. Assim, sob o mesmo teto você pode encontrar quase tudo o que uma mulher precisa. ;)</w:t>
      </w:r>
    </w:p>
    <w:p>
      <w:r>
        <w:rPr>
          <w:b/>
          <w:color w:val="FF0000"/>
        </w:rPr>
        <w:t xml:space="preserve">id 20</w:t>
      </w:r>
    </w:p>
    <w:p>
      <w:r>
        <w:rPr>
          <w:b w:val="0"/>
        </w:rPr>
        <w:t xml:space="preserve">Nada é mais frustrante do que lembrar suas senhas . Agora você pode postar no fórum mesmo sem se registrar . No entanto, todos os postos de hóspedes permanecerão na fila de moderação e serão exibidos dentro de 24 horas . Às vezes mais rápido e às vezes mais lento . Se você quiser que suas mensagens sejam visíveis imediatamente, você pode se registrar como usuário. Revisão do Tópico ( O mais novo primeiro ) O calor me fez pensar , existem sandálias que você possa realmente correr dentro? Marcas , fotos ? Eu tenho um par de sapatos que são muito bons para andar, mas você não pode correr neles . 25 Jul 2014 , 19:44 jarmohenrik Mensagem original postada por rinieme jarmohenrik... some-selibaatti nötig . A bruxa é melhor pensar calmamente sozinha atrás das cortinas . Ok, vamos fazer isso. Mas e as mãos: debaixo das cobertas ou em cima? 25.7.2014 , 14:14 Esko Que tipo de ano de centeio é este ? Não me lembro de ter prestado atenção a eles antes, mas agora parece que eles estão em toda parte . 24.7.2014 , 23:56 rinieme Fazer qualquer pergunta na cadeia jarmohenrik ... algumelibato é necessário . É melhor pensar neles calmamente sozinho atrás das cortinas . 23.7.2014 , 00:54 Pantse Mensagem original postada por tb2 Ok. Eu tenho pneus Nokia , mas um telefone Nokia . ou eu tenho pneus Nokia , mas um telefone Nokia . Sim .... claro ... Tenho um Samsung novamente . 22.7.2014 , 21:52 jarmohenrik Desculpe , mas esta é uma extensão natural ... Depois de passar mais um dia feliz em minha cidade natal ( como Tarja e Penttik ), pensei, além dos outros disparates que já apresentei aqui, para perguntar com inteligência, o que poderíamos comer lá, e que a resposta seria : assim e assim . É verdade que a máquina agora me incomoda para perguntar por que não há um bom finlandês em minha "cidade natal", embora tenha um "g", mas não importa. Agora eu olhei para A2 e o que realmente está acontecendo no mundo? Será que comer um muumuu é um ato de alguma forma importante? E se eu agora me pergunto se devo enviar este enigma para Juoksufoorum ou Suomi24 , será que eu acho alguma coisa? Quero dizer, estou pensando, mas este pensamento é uma coisa boa ou ruim? Preciso de um mês de cuidados sociais ou de cuidados hospitalares? A sério , tuus sobrescrito até 22.7.2014 , 19:12 jarmohenrik Sim, acho que é essa marca de pneus hoje em dia Nokian Tyres pelo menos em inglês , não da Nokia ou da Nokia ... Então, é claro que ainda há isso, que pneus ou pneus, mas não vamos continuar com isso ... ;) 22.7.2014 , 17:13 tb2 Mensagem original postada por Siperia Jaapitajaa , até onde posso ver , você não pode dizer que a Nokia é a forma básica . Bem, isso é estranho se você não pode dizer isso. Existem outros pneus no formato básico, exceto o Nokian ? :</w:t>
      </w:r>
    </w:p>
    <w:p>
      <w:r>
        <w:rPr>
          <w:b/>
          <w:color w:val="FF0000"/>
        </w:rPr>
        <w:t xml:space="preserve">id 21</w:t>
      </w:r>
    </w:p>
    <w:p>
      <w:r>
        <w:rPr>
          <w:b w:val="0"/>
        </w:rPr>
        <w:t xml:space="preserve">The Simpsons A série animada Simpsons está em cartaz nos EUA há 25 anos, o que a torna a série de seriados de sitcom americana mais longa de todos os tempos. Agora a série favorita está batendo mais um recorde com uma maratona especial de TV. Leia mais A série animada Simpsons está em execução nos EUA há 24 anos, o que a torna a série de seriados de sitcom americana mais duradoura de todos os tempos. Escusado será dizer que a série de longa duração tem uma grande e dedicada base de fãs. Leia mais O palhaço da série de TV The Simpsons, que é um profissional do entretenimento, é na verdade chamado Herschel Shmoikel Pinchas Yerucham Krustofsky, e é por isso que o palhaço é conhecido em inglês simplesmente como Krusty . Leia mais A série de animação mais popular do mundo The Simpsons apresentou uma vez um palhaço de estimação treinado chamado Mojo , que acabou sendo abandonado por Homero . Agora Mojo foi descoberto na vida real, como um vídeo do YouTube mostra o macaco de estimação fazendo os mesmos truques. Leia mais The Simpsons é a série de seriados americanos de sitcom mais longa na televisão, e está no ar há 24 anos. Recentemente relatamos que a LEGO lançou seu próprio conjunto de blocos de construção para Os Simpsons e que um episódio completo de Os Simpsons será exibido em breve com personagens da LEGO. Leia mais A família amarela dos Simpsons tem entretido os telespectadores na frente de seus aparelhos de TV por 24 anos. No outro dia relatamos um vídeo feito por fãs no qual a hora de abertura da série foi recriada com tijolos da LEGO . Leia mais Festas temáticas e mascaradas são uma forma divertida de reunir amigos e passar uma noite vestidos com fantasias. Pode haver muitos temas, tais como super-heróis, animais ou até mesmo uma determinada cor. Leia mais A série animada Simpsons tem visto muitas versões diferentes de sua hora de abertura . Os blocos de construção da LEGO têm sido usados para criar uma grande variedade de animações de paródia de muitos filmes, séries e videogames populares. Leia mais A família amarela dos Simpsons tem entretido os telespectadores de TV por 25 anos . Os detalhes da música do tema de abertura variam de episódio para episódio e agora temos talvez a maior música temática de todos os tempos. Leia mais Na animação imperdível, os personagens principais permanecem inalterados de ano para ano e até mesmo de década para década. Muitos telespectadores terão se perguntado como seriam os personagens se envelhecessem como envelhecem na vida real. O mesmo deve ter sido perguntado por pessoas como Tohad. Leia mais</w:t>
      </w:r>
    </w:p>
    <w:p>
      <w:r>
        <w:rPr>
          <w:b/>
          <w:color w:val="FF0000"/>
        </w:rPr>
        <w:t xml:space="preserve">id 22</w:t>
      </w:r>
    </w:p>
    <w:p>
      <w:r>
        <w:rPr>
          <w:b w:val="0"/>
        </w:rPr>
        <w:t xml:space="preserve">"A decisão de tentar deter o desmatamento tropical continuou sendo um valioso passo em frente para Varsóvia. "A conferência climática de Varsóvia teve muita discussão, mas os resultados foram menores do que o esperado. A política climática é uma questão onde os riscos são reconhecidos, mas onde ainda é difícil chegar a um acordo sobre medidas. A Finlândia tem estado na vanguarda da política climática e justificamos muitas medidas nacionais por razões climáticas, quer as soluções tenham ou não um impacto real sobre o aquecimento global. Entretanto, a Finlândia é um país que já fez muito para reduzir as emissões. A arma mais impressionante da Finlândia é a floresta, que cresce mais a cada ano do que está sendo usada. O capital da madeira está sequestrando carbono a uma taxa crescente. Na política climática, o acaso colhe a colheita. Na última conferência climática, a Finlândia foi forçada a admitir que as emissões são calculadas com base na área de superfície, não nas emissões reais. Isso significaria que as florestas da Finlândia também seriam uma fonte de emissões e não o sumidouro de carbono que elas realmente são. Uma das conquistas da Conferência de Varsóvia poderia ser que o novo acordo teria mais pés no chão. O que importa são as toneladas, não os hectares, e ainda assim nada foi acordado. Os países em desenvolvimento têm argumentado consistentemente que os países industrializados devem assumir a principal responsabilidade pela política climática, o que também foi evidente em Varsóvia. Por outro lado, os países industrializados também não têm uma visão unificada sobre as armas da política climática. Varsóvia também ouviu os anúncios do Japão e da Austrália para mudar seus compromissos anteriores. As políticas da UE e dos EUA têm sido divergentes até agora. A decisão de tentar deter o desmatamento tropical foi um passo positivo, mas foi um dos poucos passos em frente.</w:t>
      </w:r>
    </w:p>
    <w:p>
      <w:r>
        <w:rPr>
          <w:b/>
          <w:color w:val="FF0000"/>
        </w:rPr>
        <w:t xml:space="preserve">id 23</w:t>
      </w:r>
    </w:p>
    <w:p>
      <w:r>
        <w:rPr>
          <w:b w:val="0"/>
        </w:rPr>
        <w:t xml:space="preserve">Depressão pré-menstrual ( TPM ) Publicado 15.11.2007 O distúrbio disfórico pré-menstrual (PMD ou PMDD) é uma forma severa de TPM que afeta cerca de 5% das mulheres em idade fértil e é caracterizado por irritabilidade, melancolia ou depressão e agitação. Os sintomas começam alguns dias ou até mesmo duas semanas antes da menstruação e terminam, no máximo, no início da menstruação. Esses sintomas são leves na maioria das mulheres que sofrem de TPM. De uma forma mais grave, os sintomas depressivos levam à incapacidade de trabalhar, incapacidade de funcionar e problemas com as relações familiares . Os sintomas típicos incluem explosões de raiva, choro, julgamento deficiente, ataques de pânico e ansiedade. Outros sintomas incluem confusão, incapacidade de concentração, sentimentos de culpa e inferioridade, mudanças no desejo sexual, exaustão e ansiedade. As causas da depressão pré-menstrual são desconhecidas. Outros distúrbios de humor são mais comuns em pessoas com a condição . Tem características em comum não só com a depressão, mas também com a ansiedade e o distúrbio do pânico. A depressão pré-menstrual tem sido tratada da mesma forma que outros sintomas de TPM. Medidas de autocuidado como exercício, descanso e dieta são sempre úteis. Há argumentos sobre a utilidade da vitamina B6 . O hormônio da gema durante o ciclo menstrual tardio tem ajudado alguns . Vale a pena tentar o uso de pílulas contraceptivas de baixo teor de estrogênio . Os antidepressivos que afetam o metabolismo da serotonina têm um efeito sobre a depressão pré-menstrual . Estes têm sido utilizados tanto como tratamento contínuo como também têm eficácia quando tomados em ciclos, somente durante o início dos sintomas . Na depressão pré-menstrual, os antidepressivos proporcionam alívio imediato da medicação, ao contrário do que acontece na depressão comum. Drogas anti-ansiedade também têm sido usadas às vezes.</w:t>
      </w:r>
    </w:p>
    <w:p>
      <w:r>
        <w:rPr>
          <w:b/>
          <w:color w:val="FF0000"/>
        </w:rPr>
        <w:t xml:space="preserve">id 24</w:t>
      </w:r>
    </w:p>
    <w:p>
      <w:r>
        <w:rPr>
          <w:b w:val="0"/>
        </w:rPr>
        <w:t xml:space="preserve">Qualificações profissionais As qualificações profissionais incluem uma qualificação profissional básica , uma qualificação profissional e uma qualificação profissional especializada . A qualificação profissional básica é equivalente a uma qualificação profissional básica de três anos a nível da juventude . O graduado pode trabalhar em empregos básicos no setor . Uma qualificação profissional é uma qualificação vocacional que fornece aos graduados as habilidades necessárias para um trabalhador qualificado . Uma qualificação profissional especializada é uma qualificação que permite ao titular executar tarefas mais exigentes no campo . A maneira mais comum de obter uma qualificação é participar do treinamento preparatório que leva à qualificação e fazer os testes no contexto do treinamento . Se você possui fortes habilidades adquiridas na vida profissional, você também pode obter um certificado sem participar de um curso de treinamento preparatório, demonstrando suas habilidades por meio de um exame. Estes são eventos de exame que ocorrem num ambiente o mais realista possível, geralmente no local de trabalho, e nos quais o candidato demonstra que possui os conhecimentos e habilidades necessários para completar a qualificação .</w:t>
      </w:r>
    </w:p>
    <w:p>
      <w:r>
        <w:rPr>
          <w:b/>
          <w:color w:val="FF0000"/>
        </w:rPr>
        <w:t xml:space="preserve">id 25</w:t>
      </w:r>
    </w:p>
    <w:p>
      <w:r>
        <w:rPr>
          <w:b w:val="0"/>
        </w:rPr>
        <w:t xml:space="preserve">70 kg de aspirantes Obrigado AnaNa . De muitas maneiras estou orgulhoso de mim mesmo, pois depois de muitos anos de ser gordo, consegui me pegar pelo pescoço. Muitas tentativas atrás de mim que sempre se agarraram às porções e quantidades restritivas de alimentos de qualquer tipo de dieta da moda . Este mês tem sido absolutamente perfeito para mim, apesar do fato de ter trazido à tona o artista irritante que há em mim. Por exemplo, gosto de sair para comer, mesmo nos chamados dias não-deliciosos, e a pobre garçonete que me recebe como cliente. Boa sorte para você também, você está bem mais da metade do caminho para seu objetivo! Parabéns a todos aqueles que conseguiram ! Eu provavelmente ainda estarei grampeando nesta topiária no próximo ano. Ontem fiz uma corrida de 8 km em 52 minutos e me senti feliz pelo resto da noite. E eu dormi bem! titiliini ( ex . vegan girl ) na quinta-feira, 26 de janeiro de 2012 às 13:37 Bem , quatro semanas nesta terceira ( e última ) dieta em minha vida , e meu peso é 2,3kilos a menos e minha cintura é 1,5cm a menos . O fim de semana passado foi um retorno aos velhos hábitos de comer batatas fritas e hambúrgueres, mas felizmente foi apenas um dia. Não estou cortando batatas fritas da minha vida completamente de qualquer forma, mas eu gostaria de aprender um pouco mais de moderação. Talvez no próximo fim de semana eu possa aprender uma pequena e irritante tentativa de parar minhas atividades esportivas, não é legal, mas se isso apenas passasse. Você está em muito boa forma para uma corrida de 8 km em 52 minutos. Nunca ... nunca estarei em tão boa forma para correr Bem, esse não é meu objetivo, felizmente . Obrigado pelas palavras simpáticas e tenha uma boa corrida lá Manteli na quinta-feira, 26 de janeiro de 2012 às 17:38 Estou de volta às colunas quando finalmente consegui me mudar para a nova cadeia . Foi um ano de perseguição de quatro quilos, mas os quilos extras não vieram da noite para o dia . Kuntosalin kausikortti provou ser um bom investimento , pode visitar quando há um momento de tempo e o programa de acordo com os desejos realmente funciona Fim de semana está se aproximando , portanto, mais uma vez é preciso buscar motivação adicional para hábitos saudáveis . E isso é o que você encontra aqui quando segue seus outros bons resultados, tänks! Meu próximo objetivo poderia ser conseguir o número restante de carrapatos com menos de dez anos. Tenho uma grande mudança de vida em junho, quando me mudo do norte para Espoo para seguir meu marido. Há um novo Sats perto de onde eu estarei morando e pensei em me juntar a ele imediatamente em junho. Mal posso esperar por essa hora e eu poderia fazer ginástica e esportes lá. Houve todo tipo de esporte e tenho certeza de que encontrarei as 3 sessões de treinamento pessoal que defini como meta. Então, pelo menos 3 vezes por semana eu quero treinar lá. Não sei se eu me inspiraria e começaria a trabalhar mais. Estou em um longo feriado de verão (10 meses) e nesse tempo eu teria tempo para me exercitar adequadamente. Foi muito bom. Embora o creme de leite preto seja um caroço horrível, mas com pêssego tem um sabor muito saboroso. Minhas calorias também saltaram um pouco hoje, 170g ao que parece. Mas ainda são quase 200g a menos do que o que recebi no outono, em vez de uma indulgência desenfreada de doces, então estou feliz com o resto do dia novamente. A escala já mostrou duas manhãs abaixo de 75, apesar de serem os dias mais pesados do mês. O exercício é no mínimo porque a gripe está me afetando. Por sorte tive tempo de fazer algum exercício no início desta semana, mas não perto da quantidade recomendada. Portanto, não me sinto culpado por isso, vou ficar bem e depois vou praticar algum esporte novamente. Tenho o resto de minha vida, ou como foi Lepakk1 na sexta-feira, 27 de janeiro de 2012 às 08:02 Tive uma leitura em escala de 87,7 hoje!!! yeeeeejeejee! feliz estou ... Este ano perdi metade de 3 quilos... Sinto-me ótimo! E o ritmo é bastante bom, pois meu objetivo este ano é uma mudança de vida! Última primavera</w:t>
      </w:r>
    </w:p>
    <w:p>
      <w:r>
        <w:rPr>
          <w:b/>
          <w:color w:val="FF0000"/>
        </w:rPr>
        <w:t xml:space="preserve">id 26</w:t>
      </w:r>
    </w:p>
    <w:p>
      <w:r>
        <w:rPr>
          <w:b w:val="0"/>
        </w:rPr>
        <w:t xml:space="preserve">Voos Turim - Lado do úmero Melhor vôo entre Turim - Lado do úmero ? Bem de nós, é claro! Viajar é uma experiência enriquecedora e uma das melhores coisas sobre o país. Na Ebookers, queremos compartilhar a alegria de viajar com todos, e fazemos isso oferecendo vôos baratos e pacotes de viagem para que o maior número possível de pessoas possa escapar sem ter que espiar a carteira depois. Reservar vôos e pacotes de viagem às vezes pode ser uma dor de cabeça, mas conosco você pode conseguir vôos Turim - Humberside, um hotel e um carro em seu destino, e até mesmo um seguro de viagem se você precisar de tudo de uma só vez. Portanto, comece a reservar sua viagem inserindo suas datas de vôo em nosso mecanismo de busca e, se você ainda não marcou as datas, deixe nosso mecanismo de busca procurar por todos os vôos Turim - Humberside com um spread de +/- três dias. É claro que há muitas maneiras de refinar sua busca de vôo , por exemplo, se você preferir voar à noite e admirar o globo adormecido , escolha as datas de seu vôo de acordo. Você também pode classificar seus resultados de busca por preço, tempo de viagem, companhia aérea ou número de escalas, por exemplo, para ter certeza de encontrar os melhores vôos para você. Ou, se você está apenas sonhando com uma viagem e ainda não reservou suas passagens, você pode definir um observador de preços para Turim - Humberside para informá-lo se há vôos disponíveis para essa rota a um preço mais baixo do que aquele que você definiu. Então você sabe que deve reservar seus vôos imediatamente, para poder fazer a viagem dos seus sonhos! Quer mais benefícios? Ao tornar-se membro ou assinar nosso boletim informativo, você se beneficiará de muitas vantagens. Seremos os primeiros a informar esses grupos de novas ofertas e, ocasionalmente, poderemos enviar códigos de desconto apenas para ser simpático com você. Portanto, se a viagem também estiver perto de seu coração, junte-se ao grupo privilegiado agora! Doncaster-Sheffield Airport ( DSA ) Leeds-Bradford Airport ( LBA ) Teesside Intl ( MME ) Preços, impostos e taxas : os preços ebookers.fi são atualizados uma vez por dia . Os preços incluem todos os impostos e encargos, excluindo quaisquer taxas de bagagem . Reembolsos/alterações/cancelamentos : Se o bilhete permitir alterações, será cobrada uma taxa de ebookers de 45,00 euros mais qualquer diferença entre impostos e tarifas e taxas de mudança de companhia aérea . Outras condições : Os horários, preços e condições estão sujeitos a alterações sem aviso prévio . Os lugares são limitados e os preços podem não estar disponíveis em todos os voos / dias . As tarifas não são válidas retroativamente e não podem ser utilizadas em troca de bilhetes total ou parcialmente não utilizados . Os bilhetes não estão sujeitos a alterações ou cancelamento.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27</w:t>
      </w:r>
    </w:p>
    <w:p>
      <w:r>
        <w:rPr>
          <w:b w:val="0"/>
        </w:rPr>
        <w:t xml:space="preserve">  This Must Be The Place ( 2011 ) ★★★★★★ ★ Sean Penn, mascarado quase irreconhecível na capa do filme, protagoniza This Must Be The Place , um pitoresco road movie dirigido pelo italiano Paolo Sorrentino . O filme engana o espectador ao insinuar inicialmente uma comédia , mas o resultado é um drama de vinda de idade lenta que toca em uma série de assuntos sensíveis . Cheyenne ( Penn ) é um ex roqueiro de meia-idade que vive em sua bela mansão na Irlanda e que aparece para outras pessoas como uma lenda do rock ou como uma aberração tola. Um homem que se parece com Ozzy Osbourne na forma como se move e fala, ele usa maquiagem pela manhã quando vai ao shopping local com seu saco de compras. A segurança básica de Cheyenne está cercada por três mulheres: sua esposa Jane (Frances McDormand), seu melhor amigo, a adolescente Mary (Eve Hewson, filha de Bono) e a mãe de Mary (Olwen Fouere). A segurança é quebrada quando Cheyenne recebe uma convocação para seu país de origem, os Estados Unidos, onde seu pai está morrendo. Com medo de voar, Cheyenne chega a Nova York tarde demais para comparecer ao funeral. Entre sua família judaica ortodoxa, a estrela do rock gótico parece um alienígena , mas o material da propriedade de seu pai leva um Cheyenne entediado a olhar para a história de sua família . Depois de passar décadas sem falar com seu pai, Cheyenne é levada a procurar o nazista que uma vez atormentou seu pai em Auschwitz e, ao mesmo tempo, desbloquear suas próprias fechaduras espirituais. A viagem através dos Estados Unidos é uma viagem visual através da paisagem. O lento desenrolar da história dá aos personagens do filme suas próprias vozes, não cimentadas. Cresce Cheyenne de forma sutil e abre temas dolorosos sem mergulhar mais fundo, deixando muito espaço para a imaginação do espectador. Vencedor do Prêmio do Júri Ecumênico no Festival de Cannes do ano passado, o filme de duas horas This Must Be The Place não é um filme fácil de fazer. O humor negro que às vezes brilha na história não é muito alegre e o ritmo do filme pode repelir os espectadores mais apressados . Apesar de seu leve desnível, no entanto, o filme de Sorrentino recompensa o espectador paciente não só com seu drama impressionante, mas também com seus visuais de pintura . A conclusão da história não é inequívoca e deixa espaço para uma série de interpretações diferentes, e é por isso que o filme fica facilmente na mente muito tempo após a visualização. Penn, que já ganhou dois Oscars por sua atuação, é conhecido por suas atuações versáteis e seu papel de roqueiro gótico idoso não é uma exceção à regra. Penn transforma Cheyenne em um personagem que é ao mesmo tempo um pouco cômico, mas frágil, e isso, combinado com as imagens deslumbrantes e o enredo complexo, torna This Must Be The Place um par de horas interessante . O título do filme vem de uma canção homônima da banda Talking Heads . David Byrne, que tocou na banda, é visto em um pequeno papel como ele mesmo .</w:t>
      </w:r>
    </w:p>
    <w:p>
      <w:r>
        <w:rPr>
          <w:b/>
          <w:color w:val="FF0000"/>
        </w:rPr>
        <w:t xml:space="preserve">id 28</w:t>
      </w:r>
    </w:p>
    <w:p>
      <w:r>
        <w:rPr>
          <w:b w:val="0"/>
        </w:rPr>
        <w:t xml:space="preserve">Os sinais da Igreja A pergunta feita por Pôncio Pilatos a Jesus há cerca de 2000 anos: "O que é verdade? "( João 18:38 ) ainda assombra incontáveis pessoas. Há milhares de igrejas e denominações que acreditam em Cristo e na Bíblia, mas discordam uma da outra. Muitos cristãos estão confusos e não sabem em quem acreditar, enquanto para os não-cristãos a desunião dos crentes da Bíblia dá boas razões para não se aproximarem de Cristo. Se o Deus dos crentes em Jesus é o verdadeiro Deus , por que ele não diz a todos os seus seguidores a mesma verdade sobre si mesmo ? A pedra sobre a qual a igreja é construída O testemunho bíblico de Jesus mostra que existe uma igreja para os seguidores de Cristo , através da qual Deus ensina infalivelmente a verdade eterna . Quando o discípulo de Jesus Simão confessou que Jesus era o Messias, Jesus lhe disse: "Bem-aventurado és tu, Simão filho de Jonas, porque isto não te foi revelado por carne e sangue, mas por meu Pai que está nos céus". E eu te digo: Tu és Pedro, e sobre esta pedra edificarei minha igreja. As portas do inferno não prevalecerão contra ele. Eu lhes darei as chaves do Reino dos Céus. Tudo o que ligares na terra será ligado no céu, e tudo o que perderes na terra será solto no céu" ( Mateus 16:17-19 ). Primeiro, Cristo muda o nome de Simão para Pedro (cujo equivalente aramaico é Cephas). Quando Deus na Bíblia mudou o nome de uma pessoa, isso significou não apenas uma mudança de nome, mas também uma mudança de status da pessoa como um todo. Por exemplo, Deus mudou o nome de Abrão para Abraão para significar um pacto com ele. O nome Abraão é semelhante às palavras hebraicas para "pai da multidão de nações", e Abraão era, segundo Deus, digno de seu nome ( Gênesis 17:5 ). O novo nome de Simão estaria de acordo com sua nova posição. Jesus antecipou a mudança do nome de Simão já na sua primeira reunião: "Jesus olhou para ele e disse: "Tu és Simão, filho de João - o teu nome será Cefas" - significa: "Rocha" ( João 1:42 ) O significado do nome de Pedro "Rocha" dá luz à declaração de Cristo: "Tu és Pedro, e sobre esta pedra edificarei a minha igreja" . O apóstolo Pedro é, portanto, a rocha sobre a qual a igreja de Cristo é construída. Assim, pode-se dizer que Cristo é o "homem sábio que construiu sua casa sobre uma rocha" ( Mateus 7:24 ). Os muitos paralelos entre Abraão e Pedro indicam que o papel de Pedro na história da salvação deve corresponder ao que foi dado a Abraão no Antigo Testamento. Tanto Abraão como Pedro responderam a Deus com uma fé particularmente heróica ( Hebreus 11:8 , Mateus 16:16 ) , ambos receberam a bênção de Deus ( Gênesis 14:19 , Mateus 16:17 ) , ambos também receberam uma missão de Deus ( 1 . Gênesis 12:1-3 , Mateus 16:18 ) , ambos foram renomeados ( Gênesis 17:5 , Mateus 16:18 ) , ambos são chamados de a Rocha ( Isaías 51:1-2 , Mateus 16:18 ) , e ambos foram prometidos vitória sobre as "portas" do inimigo ( 1 . É também importante notar que quando Jesus diz "eu construirei minha igreja" Ele está falando de uma igreja. A palavra finlandesa "igreja" pode ser tanto singular como plural, mas a grega "ekklesia" é singular. Cristo não disse, portanto, que estabeleceria muitas igrejas (católica, ortodoxa, luterana, calvinista, anglicana, metodista, batista, pentecostal, etc.). ), mas uma igreja que você reconheceria por ela,</w:t>
      </w:r>
    </w:p>
    <w:p>
      <w:r>
        <w:rPr>
          <w:b/>
          <w:color w:val="FF0000"/>
        </w:rPr>
        <w:t xml:space="preserve">id 29</w:t>
      </w:r>
    </w:p>
    <w:p>
      <w:r>
        <w:rPr>
          <w:b w:val="0"/>
        </w:rPr>
        <w:t xml:space="preserve">O chicote era astuto e dizia "Vamos". Blackthorn esperava que o cavalheiro corresse em sua direção, mas como a distância é tão curta, o plano do chicote é :... Quando a Ferrugem está prestes a atacar, a Ferrugem se esquivará, saindo calmamente do caminho, o que faria com que a Ferrugem, tendo falhado em atacar, perdesse sangue enquanto corria e tropeçava nas raízes. Talvez o Rusty seja sábio e permaneça calmo, veremos ... O chicote riu para si mesmo e disse: "Agora você está entendendo, aprendendo a entender". Ainda bem que você não foi para a guerra agora, especialmente na frente da senhora. E não vou sair daqui até que você admita que é inferior. Eu não estou pedindo guerra, estou pedindo compromisso. A menos que você queira que seu fim venha logo. Não pretendo matá-lo, mas ainda tenho uma vida para viver, mesmo que eu seja um wastrel cego e de baixa voz. Eu ainda quero encontrar algo, por isso acho que a paz entre nós será melhor. "O chicote respirou fundo e você podia ouvir sua garganta rasgando enquanto o ar era puxado para dentro de seu corpo. O lobo tinha agora dito sua parte e permaneceu em silêncio, observando a dupla com olhos cegos. O chicote ficou irritável e antes que o casal soubesse o lobo estava em seu caminho. A cegonha negra deixou o assunto em paz e se dirigiu para o território do falcão. Ele dormia lá e ao amanhecer ia novamente vagando pelas fronteiras. Feijão e Rusty não notaram o desaparecimento de Rusty enquanto caminhavam pelo caminho iluminado pela lua até um pequeno riacho para beber água. *Hrrrrh* A água estava gelada, mas bastante potável. Ao mesmo tempo, eles pegaram um par de pássaros e um morcego para uma mordida. Eles continuaram até que encontraram uma pequena e bonita caverna onde decidiram passar a noite. "Estou muito cansado... Acho que vou para a cama agora .... O feijão saiu de sua boca até que começou a caminhar mais fundo na caverna ... Os morcegos voaram para fora da caverna. O feijão caiu ao chão e suspirou ... Ele adormeceu. Rust conheceu a mulher Surma em Sola, e se apaixonou. O Surma pertencia ao grupo Power e o Rusty pertencia ao grupo Hawk. Uros havia perdido seu coração para aquela bela criatura. Os Hounds haviam se separado em paz e Rust decidiu então que se encontrariam novamente ... Mas o macho ainda não sabia se seu desejo se realizaria; ele e Surma 3 De volta ao jogo: Rust pensou nas coisas ... Papu era interessante, mas Rusty tinha fortes sentimentos por Surma ( ( era um texto de bom tamanho ^^ ) '' Bem, então por que você tinha aquele olhar no rosto ? Feijões faz um rosto que se parece com este * Feijões riscados . Papu levantou-se do chão e caminhou lentamente em direção à floresta, virou-se e disse: ''Vamos procurar um pequeno pedaço de boca? Papu perguntou. Os lobos começaram a se afundar na floresta, as folhas caíram, a escuridão se aproximou cada vez mais, até que se aproximaram das profundezas da floresta. "' Cheiro um coelhinho... Perto daqui... Vamos pegá-lo! O feijão partiu para seguir o cheiro, Rusty seguiu atrás. " Eh... Acho que afinal não foi um coelhinho... Foi um grande urso! O Rusty levou Papu para longe do cheiro, que cheirava como um urso. Eles correram para os arbustos para se esconderem''. Já se foi embora? " Feijões perguntados. "Sim, acho que... Respondeu o Rusty. Eles espreitaram para fora dos arbustos, giram o pescoço para ver se o urso tinha desaparecido. Depois de um tempo, eles assumiram que o urso tinha ido para outro lugar,</w:t>
      </w:r>
    </w:p>
    <w:p>
      <w:r>
        <w:rPr>
          <w:b/>
          <w:color w:val="FF0000"/>
        </w:rPr>
        <w:t xml:space="preserve">id 30</w:t>
      </w:r>
    </w:p>
    <w:p>
      <w:r>
        <w:rPr>
          <w:b w:val="0"/>
        </w:rPr>
        <w:t xml:space="preserve">Sábado, 20 de outubro de 2012 Os convites finais Os convites finais . eu flasheei os convites no correio anterior e agora sobre todos os convidados têm uma semana atrás os convites chegaram no correio para que você possa flasheá-los aqui também um pouco mais . meu marido e eu fizemos uma pequena festa de artesanato , aqui está uma foto . Pelo menos a julgar pelos registros, nossos convidados viram os convites :) Os convites receberam um feedback muito agradável dos destinatários e ontem passamos a noite com a espada e os óculos brancos e outros planejamentos de casamento. O melhor! Mas as meninas e eu tivemos um pequeno piquenique na quinta-feira no clube do palco para ouvir as jovens promessas talentosas. Amanhã dizemos adeus por um tempo a outra adorável garota que continuará sua vida na Austrália por mais um ano. O convite veio com um pequeno folheto e o endereço do nosso site de casamento , onde você pode encontrar mais informações , incluindo uma canção de desejo para a pista de dança . Ansioso por estes momentos ! Oh sim , o vestido de noiva finalmente chegou à loja , acho que ficarei em casa o resto do ano usando rendas . Convites adoráveis . Nunca vi convites de casamento tão pessoais . Acompanho sua vida o tempo todo em seu blog mesmo sendo ruim em comentar . Parabéns a você , você está vivendo em tempos muito emocionantes .</w:t>
      </w:r>
    </w:p>
    <w:p>
      <w:r>
        <w:rPr>
          <w:b/>
          <w:color w:val="FF0000"/>
        </w:rPr>
        <w:t xml:space="preserve">id 31</w:t>
      </w:r>
    </w:p>
    <w:p>
      <w:r>
        <w:rPr>
          <w:b w:val="0"/>
        </w:rPr>
        <w:t xml:space="preserve">Nerdopus O primeiro livro da série Explorações da Ella e Veikko , Nerdopus , leva as crianças numa interessante e colorida viagem ao mundo da tecnologia e da terminologia . O primeiro livro da série Explorações da Ella e Veikko , Nerdopus , leva as crianças numa interessante e colorida viagem ao mundo da tecnologia e da terminologia . Ella e Veikko levam as crianças em fascinantes expedições ao mundo dos adultos e das tarefas cotidianas . A série de livros, alegremente ilustrados, atrairá e inspirará sobretudo as crianças, sem esquecer os pais. As histórias em vários níveis estimulam a atenção e a imaginação das crianças, e os pais encontrarão os livros que vale a pena ler repetidamente. Os livros encorajam as crianças a experimentar diferentes habilidades e ensinar-lhes palavras em inglês de uma forma natural. Ella e Veikko querem compartilhar sua desenvoltura e exuberância com todas as crianças! A série recebeu a Bandeira Chave como um símbolo de um produto totalmente finlandês.</w:t>
      </w:r>
    </w:p>
    <w:p>
      <w:r>
        <w:rPr>
          <w:b/>
          <w:color w:val="FF0000"/>
        </w:rPr>
        <w:t xml:space="preserve">id 32</w:t>
      </w:r>
    </w:p>
    <w:p>
      <w:r>
        <w:rPr>
          <w:b w:val="0"/>
        </w:rPr>
        <w:t xml:space="preserve">meu marido deveria começar sua licença de paternidade de 7.2-19.3.2011 . agora no trabalho parece que o empregador não o deixará ir em licença de paternidade . o empregador pode cancelá-la ? O que acontece , meu marido ainda pode adiar a licença de paternidade mas não perderá as primeiras 2 semanas que eu lhe dei . então eu as receberei na forma de subsídio de ajuda domiciliar como eu estarei em casa durante o tempo que meu marido deveria estar em licença de paternidade . meu marido poderá então manter as 4 semanas de licença de paternidade mais tarde ? obrigado ! ! ! Por favor ! ! ! ! ! ! Escandaloso! É possível que o trabalho possa cancelar isso no último minuto? ? Escandaloso!!! As mudanças não deveriam ser anunciadas com duas semanas de antecedência de qualquer forma? ! Portanto, não se pode mudar os turnos em ponto. Os empregadores devem encorajar os pais a cuidar de seus filhos. Portanto, é realmente ultrajante para o empregador se isso for aprovado!!! Seu cônjuge pode requerer novamente a Kela uma licença de paternidade por outro período . É possível manter a licença de paternidade de forma diferida dentro de 180 dias após o final da licença parental da mãe . O pedido deve ser apresentado 2 meses antes do início da licença de paternidade . Se o pedido for apresentado com atraso, é aconselhável incluir uma explicação do pedido tardio no pedido . Para a licença de paternidade, a mãe deve dar ao pai os últimos 12 dias úteis de sua licença parental . Além desses 12 dias, o pai deve solicitar por um período adicional de 1 a 24 dias úteis, ou seja, 13 a 36 dias úteis . Se a decisão de encerrar o período de subsídio parental da mãe já se tornou definitiva, os últimos 12 dias úteis dados pela mãe não podem ser devolvidos à mãe para pagamento. Você deve entrar em contato com o Serviço de Criança e Família da Kela no 020 692 206 , para que possamos esclarecer sua situação com mais detalhes . Não é o empregador que não pode deixá-lo tirar licença de paternidade , e não é motivo para demissão se ameaçar . Eu mesmo trabalho para o Estado , onde estou em licença sem remuneração por licença de paternidade e licença paternidade . Ainda vale a pena verificar, é claro, o que diz o acordo coletivo e até mesmo contatar um comissário de bordo!</w:t>
      </w:r>
    </w:p>
    <w:p>
      <w:r>
        <w:rPr>
          <w:b/>
          <w:color w:val="FF0000"/>
        </w:rPr>
        <w:t xml:space="preserve">id 33</w:t>
      </w:r>
    </w:p>
    <w:p>
      <w:r>
        <w:rPr>
          <w:b w:val="0"/>
        </w:rPr>
        <w:t xml:space="preserve">Acho que essa seria uma boa canção para os acompanhantes também . acho que já a ouvi tocada por acompanhantes e cantada por uma tapsa . é uma grande valsa e os acompanhantes podem tocar esse lado da música, então seria bem-vinda . 1614 :: Ysiysi :: Pohjanmaa :: 11.11 2006 18:49 Kyll sulla sulla , lasse , tem uma grande voz cantora ! seria bom ouvir como você tomaria a canção de Olavi virra e.g. yö kerran unhoa annoit ( mesmo que não seja no estilo souvari ) . terkkui jukka , jorma e jouni . ps . ainda não feliz natal . :) obrigado souvari vimppo para conhecer e especialmente lasse , jouni , jukka e jorma ! as coisas sempre ficam um pouco mais leves quando se fala e houve muita iluminação sobre algumas coisas . da próxima vez falaremos em profundidade . amamos sua música , estilo e maneira lassen especial para adaptar e interpretar canções . 1611 :: Fanittajat :: Lahti :: 10.11 2006 22:12 Oh , piada boa leitura no calendário de shows , m e i d e n -lahti e golfo vizinho bem apresentados . agora apenas cale a boca . cale a boca , para que você não "se apresse" em outro lugar ! antes que estes tenham duas semanas de espera . tenha um bom feriado e saudações a todos . 1610 :: Tuittu :: 10.11 2006 18:56 Sempre com pressa, sempre com pressa e os parabéns são sinceros mesmo que venham quase sempre cedo demais :) parabéns ao souvari jorma por seus últimos... aos outros souvarianos meus melhores votos para a paz do caos :) a música souvari está tocando se não no tocador então sempre em algum lugar na "sala dos fundos" mesmo que eu nem sempre tenha tempo de escrever uma mensagem ... melodias memoráveis e cativantes ... Scania é a estrela guia que leva as estrelas, balde, para a arma da Finlândia.porque os meninos foram de férias novamente, das ilhas latosaari para o fundo.direto para o roti e geadas, e o horror que se aproxima.para eles, as férias agora podem conceder descanso, calor, sol, com geadas . esquis provavelmente já estão escorregando na encosta, isso é o que eleva o fitness.você pode ir para a floresta de qualquer maneira, é de onde vem a força. Agora tenham umas férias e divirtam-se , para que possam dançar novamente . agora vamos parar de conversar e esperar até nos encontrarmos novamente . de fato, a maré alta chegou aqui no frio do norte , mas mesmo assim estamos indo em direção a Rovaniemi e as danças de souvari . enquanto esperamos por elas , vamos tocar a melhor coleção de kuukkel e os vagabundos . nos vemos nas danças ... uma latosaari-evening muito agradável para todos , nyyyyyyh . mix i não poderia estar lá . desculpe . saudações a todos e s o u v a r i - meninos dirigem com muito cuidado , vamos nos encontrar novamente algum dia e em algum lugar . ps . muitas longas noites de espera .</w:t>
      </w:r>
    </w:p>
    <w:p>
      <w:r>
        <w:rPr>
          <w:b/>
          <w:color w:val="FF0000"/>
        </w:rPr>
        <w:t xml:space="preserve">id 34</w:t>
      </w:r>
    </w:p>
    <w:p>
      <w:r>
        <w:rPr>
          <w:b w:val="0"/>
        </w:rPr>
        <w:t xml:space="preserve">Opinião sobre a MIELE H814 OVEN Seus usuários acharam a MIELE H814 OVEN muito amigávelEm média, eles a acharam mais confiável do que seus concorrentes. Se você tiver um problema, ou precisar de ajuda no fórum Diplofix, o fórum Diplofix pode ajudá-lo a escolher entre a MIELE H814 OVEN e outro produto Seus usuários lhe deram uma pontuação muito boa para o desempenho . e muitas pessoas partilham a mesma opinião Muito barato Verificar a compatibilidade do MIELE H814 OVEN no guia do usuário antes de comprar Fácil de usar Os usuários fizeram as seguintes perguntas : O H814 OVEN é fácil de usar ? 1 usuário respondeu as perguntas e classificou o produto em uma escala de 0 a 10. A classificação é 10/10 se o MIELE H814 OVEN for muito fácil de usar. A classificação média é 8 de um possível 8 e o desvio padrão é 0,Alto desempenho Os usuários fizeram a pergunta: O H814 OVEN é muito bom? 1 usuário respondeu às perguntas e classificou-o 0 de 10 em uma escala de 0 a 10. A classificação é 10/10 se o MIELE H814 OVEN for, em seu domínio, o melhor em nível técnico, aquele que oferece a melhor qualidade, ou que oferece a maior gama de opções.</w:t>
      </w:r>
    </w:p>
    <w:p>
      <w:r>
        <w:rPr>
          <w:b/>
          <w:color w:val="FF0000"/>
        </w:rPr>
        <w:t xml:space="preserve">id 35</w:t>
      </w:r>
    </w:p>
    <w:p>
      <w:r>
        <w:rPr>
          <w:b w:val="0"/>
        </w:rPr>
        <w:t xml:space="preserve">AC Júpiter Mensagens públicas Mikko Verneri Mikko Obrigado . há mais de 4 anos Mikko Seria bom ter um grande treino de areia de campo cerca de dois dias antes do primeiro jogo . Além disso, para algumas bolas de futsal manchadas, e outras (por exemplo, eu) ainda estão à procura delas. Há mais de 4 anos Ilmari Vamos lá, garotos! Obrigado pelo jogo de ontem, foi uma ótima exibição e um bom mogi, com o qual aprender. Para aprender poderia levar , você também deve analisar um pouco . :) E eu especialmente quero explicar um pouco das minhas próprias soluções , para que eu não tenha que ficar para chorá-las . Caso contrário, eu me diverti muito, mas tive que trabalhar para atingir o objetivo. Quero pedir desculpas especialmente pelo último objetivo. Já estava tão chateado naquele momento que comecei a brincar. Esse tipo de coisa não deve se repetir nos jogos desta temporada. Não estou me desculpando tanto pelas decisões que tomei antes, mas explicando porque acho que foram as decisões certas. 1. Acho que a partida de treinamento é uma excelente situação de treinamento para se atrever a jogar com pouco ritmo sob pressão. Em uma situação sem pressão, temos a habilidade e o senso de jogo para mover a bola pela quadra de uma forma controlada. Nossa força tem sido, em grande parte, o fato de termos construído nossos ataques de baixo para cima. Se estamos imediatamente nos cagando quando alguém dá apenas uma pequena abertura em uma partida de treinamento, mais vale mudarmos para jogar futebol. A idéia não é que quando o goleiro tem a bola, os jogadores de cima viram as costas para ele. E certamente não é a intenção que quando um goleiro recebe um passe curto, os outros goleiros comecem a se contrair e congelar no lugar para ver o que acontece e ousar gritar que a bola está fodida . Não é assim, mas começar com rotina e sem medo de moer o mesmo jogo de busca de espaço que sabemos jogar de qualquer maneira . Suporte por baixo e após o passe você é imediatamente jogável e ousa pedir a bola de volta . É claro que tivemos um pouco de um atacante fraco, que desempenhou seu papel na confusão. 2. Hannu lá embaixo estava apenas concordando comigo, e corria o risco de perder sua motivação para jogar. Ele estava pedindo corajosamente pela bola e eu lhe dei boas aberturas, embora desta vez tenha acontecido que os melhores jogadores simplesmente congelaram de medo enquanto o habilidoso e rápido brasileiro corria para . O próximo objetivo não foi o resultado de uma má abertura, mas sim de uma disputa de pênaltis muito entusiástica das costas, causada por pânico desnecessário. E quando Ville então começou a gritar comigo sobre isso, então a palhaçada foi e eu peço desculpas por isso ao resto do bando. Se a partida tivesse sido o jogo apertado da temporada, onde o objetivo é chegar à próxima rodada, eu certamente teria tentado mandar a bola para longe, onde então o feroz Kalle teria conseguido novamente o seu lento toppers para a firma. Mas você jogou muito bem! Há mais de 4 anos atrás, coloquei um link do mapa Ilmari lá agora. O campo é, portanto, a imagem no meio da área verde mais clara. Há mais de 4 anos Ilmari E seria bom que todos nos informassem aqui se conseguiram esses tipos adicionais, para que não haja então uma quantidade insana. Esta época do ano parece ser bastante fácil de conseguir jogadores de futebol entusiastas para jogar. Jori ( jogador eliminado ) Ontem depois do futsal passei pelos campos de Käpylä . Não havia gols em campo na esquina da Koskelantie com a Mäkelänkatu, ainda havia uma bolha de ar no gramado ao lado da Hakamäentie, que é um gramado artificial. Também não há metas no campo Pajamäki, o escritório de esportes provavelmente ainda está em hibernação. Há mais de 4 anos atrás Ilmari É uma bolha é uma prateleira de tubos e realmente</w:t>
      </w:r>
    </w:p>
    <w:p>
      <w:r>
        <w:rPr>
          <w:b/>
          <w:color w:val="FF0000"/>
        </w:rPr>
        <w:t xml:space="preserve">id 36</w:t>
      </w:r>
    </w:p>
    <w:p>
      <w:r>
        <w:rPr>
          <w:b w:val="0"/>
        </w:rPr>
        <w:t xml:space="preserve">Agora a aprovação instantânea de dinheiro tornou-se muito mais simples e fácil para seu inquilino. Você está considerando como fazer ? Então, uma vez considerado o empréstimo do locatário, você terá acesso a todas as respostas rapidamente. Com este empréstimo recentemente introduzido no mercado de empréstimos, especialmente em nome dos inquilinos, eles também resolvem seus problemas financeiros de uma maneira simples e sem complicações. Quando você considera estes empréstimos, não precisa de longas filas para ficar de pé e esperar pela sua vez. Basta usar o formulário online para dispor de horas de aprovação instantânea de dinheiro em caixa. Nenhum credor forçará você a colocar qualquer tipo de garantia contra o montante dos empréstimos dos inquilinos . Os valores variam de , £ 1000 a £ 25000 1-10 anos com período de reembolso flexível para pegar o montante permitido . Para o montante aprovado , sem qualquer proteção você terá que pagar uma taxa de juros ligeiramente mais alta , contra o montante . Pode-se usar a quantia emprestada para uma infinidade de propósitos, tais como: Bem, não se preocupe se as pontuações diárias são codificadas, pois não pode criar uma barreira à utilização dos fundos para não solicitar . Este é um processo de caixa de seleção de crédito gratuito . Não fique chateado se fatores diurnos como atrasos, CCJ, insolvência, falência, execução de hipotecas, juros de mora, etc., ainda assim você é elegível. Obter rapidamente a aprovação dos empréstimos pelo sistema do locatário, selecionando a aplicação no modo online . Aqui , você só precisa preencher o simples formulário online com Informações Gerais e enviar o formulário diretamente online . Após verificação, o montante será transferido para sua conta bancária no menor período de tempo possível, dentro do qual . Agora a habitação não é uma dificuldade para recorrer a empréstimos rápidos de empréstimo ao inquilino com subsídio em dinheiro estão disponíveis em melhores termos e condições de certa forma .</w:t>
      </w:r>
    </w:p>
    <w:p>
      <w:r>
        <w:rPr>
          <w:b/>
          <w:color w:val="FF0000"/>
        </w:rPr>
        <w:t xml:space="preserve">id 37</w:t>
      </w:r>
    </w:p>
    <w:p>
      <w:r>
        <w:rPr>
          <w:b w:val="0"/>
        </w:rPr>
        <w:t xml:space="preserve">Kiinteistö 2011 , a feira imobiliária mais importante da Finlândia, será realizada no Centro de Exposições de Helsinki de 12 a 14 de outubro de 2011. A Kiinteistö 2011 apresentará uma ampla gama de produtos imobiliários, serviços e soluções para profissionais e oito outros eventos imobiliários serão realizados em paralelo na Messukeskus. Mais de 500 expositores participarão do evento. O programa da feira imobiliária cobrirá uma ampla gama de questões de atualidade. A plataforma Plaza apresentará projetos de renovação e experiências com a Lei de Moradia, incluindo renovação interna eficiente em termos energéticos, renovação desde o planejamento até a tomada de decisões e eficiência energética como parte de um projeto de renovação. O programa da feira também dará dicas sobre como celebrar um contrato de gestão , sobre reformas para um co-proprietário e esclarecerá o futuro da gestão . Junto com os eventos paralelos , o centro de exposições terá uma gama completa e útil de produtos e serviços de empresas a seminários variados .</w:t>
      </w:r>
    </w:p>
    <w:p>
      <w:r>
        <w:rPr>
          <w:b/>
          <w:color w:val="FF0000"/>
        </w:rPr>
        <w:t xml:space="preserve">id 38</w:t>
      </w:r>
    </w:p>
    <w:p>
      <w:r>
        <w:rPr>
          <w:b w:val="0"/>
        </w:rPr>
        <w:t xml:space="preserve">Anja : Pantsu : 21.6.2012 VA:F [ 1.9.7_1111 ] Resultado : -2 17 ( 335 votos ) Mais uma vez : Empurrão estúpido . Má coisa se sua auto-estima é tão baixa quando você tem que tirar fotos de napsasia ... Mais diz sobre a boa auto-estima quando você se atreve a mostrar seu corpo . De quem é a culpa? Aquele que se envergonha da nudez e do que os outros fazem, ou aquele que se sente confortável com seu corpo e se atreve a mostrá-lo? Eu sou uma garota : Existem garotas feias, eu não as fodia mesmo que me pagassem ... Provavelmente eles te dão dificuldade para postar fotos tão baratas no facebook ... Huh huh como as pessoas podem ser patéticas . Você dá por dinheiro ou outras mercadorias? Deixe as meninas mostrarem suas mamas. Esse tipo de condenação estúpida como mulher má e patética não ajuda ninguém. É apenas pele e tecido gordo, nada a temer. Matami : 21.6.2012 VA:F [ 1.9.7_1111 ] Resultado : +77 ( 119 votos ) Essa é uma garotinha faminta por atenção. Nada de mais. Nessa idade, surpreendentemente, muitas pessoas pensam que são as primeiras a cultivar mamas e é isso que acontece. É principalmente uma fonte de diversão sutil , os ladrões podem se olhar no espelho . dana : Jim_ : 21.6.2012 VA:F [ 1.9.7_1111 ] Resultado : +87 ( 117 votos ) Matami : Essa é uma garotinha faminta de atenção . Nada de mais. Nessa idade, surpreendentemente, muitas pessoas pensam que são as primeiras a cultivar mamas e é isso que acontece. Levanta principalmente a diversão fina como, por exemplo, os ladrões podem se olhar no espelho. É claro que você pode se divertir, mas sim esses "ladrões" que você menciona estão absolutamente certos de que essa é uma prostituta de atenção tradicional e que certamente será por muito tempo, se não para sempre. Então não é latido. Jessica : Tege : 21.6.2012 VA:F [ 1.9.7_1111 ] Resultado : -97 ( 205 votos ) Sou uma garota : A propósito, são garotas feias, eu não as fodia mesmo que me pagassem ... Provavelmente me dão dificuldade para colocar fotos tão baratas no facebook ... Huh huh como as pessoas podem ser patéticas . É claro que os filhotes nas fotos são repentinamente feios (mesmo que seus rostos estejam embaçados... hmm o que você os julgou por... ) em sua opinião porque você é uma mulher e é inferior e, portanto, ciumenta... A maioria destes "Minha vergonha de compaixão!! "Os comentaristas são apenas garotas ciumentas porque seus próprios corpos não são suficientes. Quanto aos pintinhos nas fotos, alguns ficam satisfeitos com a atenção, mas eu também gosto quando as pessoas elogiam minha aparência com base nas minhas fotos. É bom para todos! Então algumas pessoas começam a coletar um pouco demais dessa atenção na esperança de receber elogios. Quem não gostaria de se sentir desejado? A primeira TV e revistas e as pessoas dizem que as meninas devem parecer sexy e mostrar seus seios, por isso é legal. Depois, quando você mostra seus seios, você fica tão chocado que fica como, huhhahhei. Se aqueles caras que estão comentando não são gays, então eles próprios provavelmente já estiveram no ramo de postar fotos de mamas e outras garotas que postam fotos de mamas on-line, então o que há de errado com as mamas de Jenn . Nuu : 21.6.2012 VA:F [ 1.9.7_1111 ] Resultado : +58 ( 70 votos ) Você sabe que é só pele , mas podemos ter certeza que essas fotos não ficam apenas no facebook ... Bem, a vergonha deles é deles , esses são tão antigos que eu acho que as células do cérebro deles deveriam dizer isso . O lado positivo é que as massas parecem tão parecidas que ninguém se lembra de quem elas estão batendo e para quem elas estão olhando. Blair: Tege, não acho que alguém aqui estava questionando a "doçura" do corpo de Jenn, mas sim a maneira como ela as está usando.</w:t>
      </w:r>
    </w:p>
    <w:p>
      <w:r>
        <w:rPr>
          <w:b/>
          <w:color w:val="FF0000"/>
        </w:rPr>
        <w:t xml:space="preserve">id 39</w:t>
      </w:r>
    </w:p>
    <w:p>
      <w:r>
        <w:rPr>
          <w:b w:val="0"/>
        </w:rPr>
        <w:t xml:space="preserve">A decisão do nível de serviço será preparada em cooperação com os municípios da região. O papel de supervisão oficial dos serviços de resgate cabe às Agências Administrativas Estaduais Regionais, mas os municípios, como proprietários e financiadores dos serviços de resgate, têm a responsabilidade de monitorar a implementação da decisão do serviço. Como no atendimento de emergência, quanto mais rápido os socorristas estiverem no local, mais efetivamente os cidadãos poderão ser ajudados. Um número adequado de pessoal adequadamente treinado é um fator decisivo na eficácia dos serviços de salvamento para salvar vidas e bens. A capacidade dos serviços de resgate para salvar vidas e prevenir acidentes não deve ser prejudicada pela situação financeira dos municípios . A austeridade a curto prazo pode comprometer a qualidade dos serviços de resgate e trazer sofrimento humano .</w:t>
      </w:r>
    </w:p>
    <w:p>
      <w:r>
        <w:rPr>
          <w:b/>
          <w:color w:val="FF0000"/>
        </w:rPr>
        <w:t xml:space="preserve">id 40</w:t>
      </w:r>
    </w:p>
    <w:p>
      <w:r>
        <w:rPr>
          <w:b w:val="0"/>
        </w:rPr>
        <w:t xml:space="preserve">Três concessionários fazem o jogo e um deles é o chamador que faz o jogo e fica entre as posições 1 e 15. Essencialmente apenas três apostas podem ser feitas - uma aposta na mão do jogador para ganhar, a mão do banqueiro para ganhar, ou um empate. Se o valor da primeira carta for quatro, o revendedor tira as quatro cartas seguintes do sapato e as descarta no pote junto com a primeira carta. Se nem o jogador nem o banqueiro são naturais (total de 8 ou 9), então o jogo vai para o jogador. No início o valor das cartas pode parecer estranho, mas é realmente fácil de entender. Destinadas a grandes cilindros , as mesas de Bacará são usadas para ser a área exclusiva de acesso com cordas e revendedores vestidos de smoking . Isto se aplica não apenas aos valores de uma única carta , mas as duas cartas resultantes combinadas . O jogo de Bacará está agora pronto para jogar . Há muitos debates relacionados com a história do bacará, especialmente se o jogo foi inventado na França ou na Itália. O banqueiro de títulos gira a mesa da mesma forma que os dados em uma mesa de dados. Se nenhuma das duas mãos for 8 ou 9 , e não houver empate as cartas extras podem ser distribuídas de acordo com as regras comuns do jogo . Uma aposta na mão do banqueiro paga até dinheiro menos uma comissão de 5% da casa . Mãos naturais sempre ganham ou empatam imediatamente ( mesmo que 9 batatas 8 ) Isto é claro porque há mais chances do banqueiro ganhar . Apostas vencedoras na mão do jogador pagam de volta 1-1 , enquanto apostas vencedoras na mão do banqueiro fazem o mesmo , mas com uma comissão de 5% ( comissão ) apostas vencedoras do empate pagam de volta 9-1 . Se uma das mãos tem um total de 9, ela é chamada de "Natural" e ganha automaticamente. A única coisa contra a qual você está apostando são as cartas. Nos anos 50, o jogo era popular em Las Vegas por causa dos esforços de Frank Sinatra , na época, proprietário parcial de Sands . Há três apostas disponíveis : Mão do Jogador , Mão da Banca ou Empate . A Banca mostra 4 Mão da Banca é válida se a mão do jogador for 0 , 2 , 3 , 4 , 5 , 6 ou 7 Mão da Banca é válida se a mão do jogador for 0 , 1 , 8 ou 9 . Se o jogador não fizer uma terceira carta , a Banca segue as regras à direita . Os revendedores geralmente usam smokings e os arredores são bastante generosos.</w:t>
      </w:r>
    </w:p>
    <w:p>
      <w:r>
        <w:rPr>
          <w:b/>
          <w:color w:val="FF0000"/>
        </w:rPr>
        <w:t xml:space="preserve">id 41</w:t>
      </w:r>
    </w:p>
    <w:p>
      <w:r>
        <w:rPr>
          <w:b w:val="0"/>
        </w:rPr>
        <w:t xml:space="preserve">Tem-se falado tanto ultimamente sobre a recessão e a recessão que o debate deveria ter um impacto no mercado imobiliário. De acordo com uma pesquisa realizada em janeiro deste ano, pouco mais de um quinto dos finlandeses pensam que agora é realmente um tempo melhor do que a média para comprar uma casa. O que você acha que vai acontecer este ano? Deixe o CEO da SKV Estate Agency dar sua opinião sobre isso em um momento . A entrevista é com Mikko Parikka , CEO da SKV Real Estate Agency , e Eva Loikkanen , a entrevistadora . A entrevista de rádio está disponível como histórias pré-editadas de cerca de 3 e 5 minutos . As histórias são gratuitas para a rádio publicar e editar gratuitamente . A história da rádio foi produzida em cooperação com a SKV Estate Agency Ltd .</w:t>
      </w:r>
    </w:p>
    <w:p>
      <w:r>
        <w:rPr>
          <w:b/>
          <w:color w:val="FF0000"/>
        </w:rPr>
        <w:t xml:space="preserve">id 42</w:t>
      </w:r>
    </w:p>
    <w:p>
      <w:r>
        <w:rPr>
          <w:b w:val="0"/>
        </w:rPr>
        <w:t xml:space="preserve">Classificações de correia As graduações, ou seja, as classificações de correia, são geralmente concedidas em acampamentos organizados pela FKDS em conexão com o treinamento. s vezes, o instrutor chefe do clube também pode conceder notas mais baixas dentro de seu próprio clube. A KDS, assim como a maioria dos outros estilos, utiliza diferentes valores de correia para diferentes níveis de habilidade. As cores dos valores dos cintos são as seguintes: Branco ( Principiante ) : Todos os principiantes começam aqui Vermelho ( 6 Kyu ) ( não mais usado ) Amarelo ( 5 Kyu ) Laranja ( 4 Kyu ) ( não mais usado ) Verde ( 3 Kyu ) Azul ( 2 Kyu ) ( não mais usado ) Marrom ( 1 Kyu ) Preto ( 1 Dan - 5 Dan ) Os 5 dan faixa preta é o maior valor de cinto usado na organização KDS . Gichin Funakoshi , freqüentemente chamado de fundador do karatê moderno , ocupava o posto de 5 dan e este posto de cintura ele também concedeu ao Sensei Harada . Por esta razão, o Sensei Harada também nunca aceitou um posto de cinto superior a 5 dan . geralmente leva cerca de 4-6 meses para que um iniciante alcance o primeiro posto de cinto ( cinto amarelo ) . As fileiras do Kyu são geralmente concedidas em campos de treinamento. O instrutor do clube pode fazer exceções para valores mais baixos de Kyu . Cintos castanhos e pretos requerem a presença de pelo menos dois membros da equipe técnica . Os instrutores do clube fornecerão mais informações se necessário e o que é necessário para atingir o valor do cinto .</w:t>
      </w:r>
    </w:p>
    <w:p>
      <w:r>
        <w:rPr>
          <w:b/>
          <w:color w:val="FF0000"/>
        </w:rPr>
        <w:t xml:space="preserve">id 43</w:t>
      </w:r>
    </w:p>
    <w:p>
      <w:r>
        <w:rPr>
          <w:b w:val="0"/>
        </w:rPr>
        <w:t xml:space="preserve">Bolo de sexta-feira: Doom e Monkey Island imortalizados nas unhas Enquanto cada um de nós se prepara lentamente para as festividades de sexta-feira, oferecemos a você um item de "notícia" sem valor de notícia, mas esperançosamente de maior entretenimento e valor surpresa. Que tal um pedaço de Doom ou Monkey Island pintado em um lápis ? É o que temos agora, graças a Maya Pixelskaya , que coloca em prática suas inclinações artísticas, transpondo suas visões de jogo e de cinema para as plataformas mais incríveis. Tecido , papel e ... pregos ? Sim, você leu isso direito. E aqui está: a caneta Doom. E como a Ilha do Macaco é melhor do que a Desgraça em todos os sentidos, aqui está ela também. "E como a Ilha do Macaco é melhor do que a Doom em todos os sentidos, aqui está ela. " :o 9.9.2011 em 13.09, Bondsonn 2. " E como a Ilha do Macaco é melhor do que a Doom em todos os sentidos, aqui está ela também. Hah merda de conversa. Sim, é o Doom que ganhará. 9.9.2011 às 13.36 , Big Daddy 3". E como a Ilha do Macaco é melhor do que a Desgraça em todos os sentidos, aqui está ela também. "Bem, o lado atirador da Ilha do Macaco não é muito convincente ... mas, claro, se você tivesse que escolher entre Doom ou MI, a escolha seria clara a favor deste último . Doom não resistiu ao teste do tempo, mesmo que você tenha que respeitar seu certo papel pioneiro . Um bom jogo de aventura, por outro lado, nunca envelhece . 9.9.2011 em 13.49 , Haerski_90 4. Exceto que a perdição ainda vive por causa da caveira e outras pequenas coisas , e graficamente não precisa ser atualizado muito para apreciá-lo mais do que os jogos atuais . Acho que durou bastante tempo quando o analgésico ainda teve que copiar completamente a jogabilidade anos depois. Monkey Island teve que ser atualizada como uma edição especial , pois a antiga já parece tão feia aos olhos de um jogador moderno . Além disso, a tecnologia de jogo do original aparentemente não é mais adequada para todos os aventureiros modernos , por isso foi sintonizada para ser mais direta . pessoa tendenciosa é tendenciosa . 9.9.2011 às 14.01 , Kankipappa 5. 3@ bullshit doom en agene 9.9.2011 às 14.11 , _edi_ 6. Um homem pode tomar um destes ? 9.9.2011 às 17.01 , owo 7. @3 Doom ainda bate facilmente muitos jogos FPS novos 10.9.2011 às 22.24 , Big Daddy 8. Monkey Island deve ser elogiado porque é velho e porque poucos o jogaram quando era novo .</w:t>
      </w:r>
    </w:p>
    <w:p>
      <w:r>
        <w:rPr>
          <w:b/>
          <w:color w:val="FF0000"/>
        </w:rPr>
        <w:t xml:space="preserve">id 44</w:t>
      </w:r>
    </w:p>
    <w:p>
      <w:r>
        <w:rPr>
          <w:b w:val="0"/>
        </w:rPr>
        <w:t xml:space="preserve">Nosso armazém está localizado em Herttoniemi em Helsinque. A domesticidade é nossa vantagem: podemos reagir rapidamente às necessidades dos clientes e garantir entregas sem problemas. Os pedidos recebidos antes das 15h00 serão entregues no dia seguinte em qualquer lugar da Finlândia. Materiais econômicos Fornecemos aos profissionais de saúde bucal todos os materiais que eles precisam de uma gama de quase 40 000 itens. Plandent Ltd faz parte do grupo internacional Plandent, uma das principais empresas de distribuição de materiais odontológicos da Europa. A grande dimensão do grupo empresarial Plandent permite à Plandent Ltd oferecer a seus clientes produtos de alta qualidade a preços competitivos . Queremos desenvolver o processo de entrega de pedidos juntamente com nossos clientes para garantir que todos os produtos encomendados sejam transportados de nosso armazém para as salas de tratamento de nossos clientes da maneira mais eficiente possível. Isto também economiza custos e tempo de trabalho e permite que o pessoal se concentre mais no trabalho clínico. Informações sobre os produtos que vendemos também estão disponíveis no site do serviço de pedidos PlanNet , onde você pode encontrar informações específicas sobre produtos, bem como folhetos, instruções de uso e fichas de segurança para os produtos que você precisa. Mais informações sobre os produtos também podem ser encontradas nos websites dos fabricantes .</w:t>
      </w:r>
    </w:p>
    <w:p>
      <w:r>
        <w:rPr>
          <w:b/>
          <w:color w:val="FF0000"/>
        </w:rPr>
        <w:t xml:space="preserve">id 45</w:t>
      </w:r>
    </w:p>
    <w:p>
      <w:r>
        <w:rPr>
          <w:b w:val="0"/>
        </w:rPr>
        <w:t xml:space="preserve">Do que se trata este jogo? Este é um jogo gratuito chamado Kisses on the Train em seu navegador sem ter que baixar ou instalar nada , é completamente confiável . Neste site você pode jogar gratuitamente este flash Love Games chamado Kisses on the Train . E lembre-se que este é um jogo gratuito chamado Kisses em junho e está relacionado a Love Games . O novo jogo Kisses em junho é um dos melhores jogos Love Games que você pode encontrar e você pode compartilhá-lo com seus amigos e contatos em redes sociais . Este é um jogo online e um videogame chamado Kisses em junho que vamos deixá-lo jogar, desfrutar e aprender com ele, bem como compartilhar seus comentários e amigos em redes sociais . Love Games a maioria dos jogos jogados Você quer saber se ela é seu Romeu? Sua amiga Jade e seus amigos Bratz o ajudarão a saber se o amor está no ar, ou se você tem que passar por ele, mesmo que você seja as duas últimas pessoas na terra. Escreva os nomes , as caixas e a resposta veio na ocasião . Deseja saber o quanto você tem em comum com seu ente querido. Dê os dois nomes em nosso Teste e rapidamente diga que porcentagem você tem em comum , se você ficar muito pequeno pode não ser a pessoa certa para celebrar o Dia dos Namorados ... pelo menos O Jogo do Romance Universitário é um romance visual que segue o personagem principal ( você ) enquanto você passa seu último ano de faculdade . É uma história de amor , relacionamentos e diversão . Conheça cinco mulheres jovens diferentes e saiba quem são, bem como "namorá-las". Múltiplas terminações para cada uma significa que há muita história para desvendar. Clique na caixa de texto para ir para a próxima página. Em algumas páginas você verá várias opções e clique para escolher o caminho que deseja ...</w:t>
      </w:r>
    </w:p>
    <w:p>
      <w:r>
        <w:rPr>
          <w:b/>
          <w:color w:val="FF0000"/>
        </w:rPr>
        <w:t xml:space="preserve">id 46</w:t>
      </w:r>
    </w:p>
    <w:p>
      <w:r>
        <w:rPr>
          <w:b w:val="0"/>
        </w:rPr>
        <w:t xml:space="preserve">Vitórias Spring Night Viesti no Norte da Finlândia Publicado 20.04.2014 , Escrito por Otto Itkonen 20.04.2014 às 10.25 Comentários " Na noite de Sexta-feira Santa em Sauvo, a 38ª Spring Night Viesti terminou com as celebrações da vitória da North Star e Pellon Prone nas principais divisões. Na série feminina, os Pohjantähti de Oulu, que começaram a viagem como os primeiros favoritos, obtiveram uma vitória esmagadora com três travestis da seleção nacional. Heini Wennman foi o segundo na etapa de abertura, logo atrás da Miia Niitinen de Koovei, mas Marttiina Joensuu e Marika Teini estavam em uma classe própria e a margem vencedora de Pohjantähti estava finalmente mais de 8 minutos à frente de Lynx, segundo colocado, e Hiidenkiertäji, terceiro colocado. Na categoria dos homens, a corrida foi como de costume no estilo da Semana da Primavera, com a liderança mudando de mãos em intervalos freqüentes. O Arto Talvinen de 19 anos de idade de MS Parma, que estava sozinho há muito tempo, manteve a liderança na perna de âncora, mas dois erros na perna final abriram a porta para Olli-Markus Taivasse de Pellon Ponne, que levou a equipe de Pellon a uma vitória mais significativa no revezamento por quase dois minutos à frente do quarteto de Paimion Rasti, MS Parma, Vaajakoski Terä e Angelniemen Anchor, que terminaram a poucos segundos um do outro.</w:t>
      </w:r>
    </w:p>
    <w:p>
      <w:r>
        <w:rPr>
          <w:b/>
          <w:color w:val="FF0000"/>
        </w:rPr>
        <w:t xml:space="preserve">id 47</w:t>
      </w:r>
    </w:p>
    <w:p>
      <w:r>
        <w:rPr>
          <w:b w:val="0"/>
        </w:rPr>
        <w:t xml:space="preserve">Vivemos em uma época de problemas ambientais cada vez piores. Muitos jovens, em particular, vêem a situação muito claramente. O desespero em Linkola está tomando conta. Isto poderia talvez ser descrito por uma inscrição na parede que alguém leu em Belgrado durante o bombardeio da Iugoslávia: "Nosso passado é horrível, o presente não podemos suportar, felizmente não temos futuro" . Se não há Deus , isto é verdade ! De acordo com uma pesquisa, há 550 000 jovens em nosso país que gostariam de trabalhar para uma organização de conservação da natureza. Embora seja bastante certo que muitos não estariam dispostos a fazer nada na prática, isto mostra que os jovens dão grande importância ao trabalho para resolver problemas ambientais. Nós cristãos temos algo a lhes dar? Os problemas ambientais não são novos, provavelmente são quase tão antigos quanto a própria humanidade, mas nos anos 60 o homem atingiu um nível de tecnologia que lhe permite ter um impacto global sobre o estado do planeta como um todo. No passado, os problemas ambientais eram mais localizados, mas agora o homem é capaz de destruir o planeta inteiro se assim o desejar. O cristianismo tem sido apontado como um dos principais culpados pela situação atual, mas é preciso lembrar que, para alguns, pelo menos desde o incêndio de Roma, tudo parece ser culpa dos cristãos. Entretanto, logo se torna claro para o observador crítico que nenhuma religião ou cultura pode obter um atestado de saúde limpo sobre esta questão. Os problemas têm sido mais sobre a capacidade de causar estragos do que sobre a vontade de fazê-lo. O apóstolo Paulo o expressa como toda a criação gemendo juntos e em dor de parto ( ver Rom . :18-24 ) . Como isso pode ser traduzido para a linguagem moderna ? Calvin de Witt lista sete pontos nos quais isto se expressa: habitats, como as florestas tropicais, estão sendo destruídos espécies estão se extinguindo a um ritmo cada vez maior as terras aráveis estão sendo empobrecidas, por exemplo, pela destruição da floresta tropical. Toda a biosfera está sendo envenenada O clima está mudando e a camada de ozônio está desaparecendo A humanidade e a cultura estão sendo destruídas, por exemplo, a agricultura está se tornando um agronegócio Os problemas se manifestam em questões populacionais , a fome , perda de biodiversidade, desmatamento, escassez de água em termos absolutos e qualitativos, erosão, fluxos de resíduos, questões energéticas, degradação da qualidade do ar ou mesmo mudança climática. Em 1967, Lynn White Jr. sugeriu que as causas de nossa crise ecológica estão direta ou indiretamente no cristianismo. É verdade em si que a ciência moderna não poderia ter surgido fora da fé cristã e que a ciência moderna tornou possível a tecnologia moderna, o que, por sua vez, tornou possível a destruição generalizada de habitats. A visão de White tem sido ampla e às vezes sem crítica. Qual é a resposta de Deus a esta situação? É preciso lembrar que, como cristã, minha principal preocupação não é buscar uma resposta para os problemas ecológicos, mas buscar o Senhor . Minhas perguntas não são principalmente como resolver este problema ecológico, mas sim quais são suas prioridades no Senhor, o que está em seu coração, o que lhe agrada, o que você diz em sua Palavra ? Acredito que o Criador tem conhecimento de primeira mão da criação e que, ouvindo-O, posso descobrir como agir na natureza. Também não se trata de buscar uma nova técnica evangelística, mas de conhecer o próprio Deus. Daí resulta que estou mais apto a comunicar o evangelho. As respostas bíblicas, como eu as entendo, são as seguintes. Elas são em grande parte citadas dos estudos de Steven Bouma-Prediger : 1. A visão de mundo centrada em Deus (teocêntrica) , que é vista na Bíblia desde o Gênesis até o Apocalipse . Deus é o centro de tudo, não o homem, como afirmam os humanistas.</w:t>
      </w:r>
    </w:p>
    <w:p>
      <w:r>
        <w:rPr>
          <w:b/>
          <w:color w:val="FF0000"/>
        </w:rPr>
        <w:t xml:space="preserve">id 48</w:t>
      </w:r>
    </w:p>
    <w:p>
      <w:r>
        <w:rPr>
          <w:b w:val="0"/>
        </w:rPr>
        <w:t xml:space="preserve">Finalmente, não havia mais ninguém na sala, exceto eu e Samu. Ambos estavam sentados no sofá com as pernas estendidas no sofá. Rapidamente arrastamos nossos pés para o chão - O que você está fazendo aqui? Ir para o campo, disse Emppu. Posso ir com Fili? Samu perguntou. Emppu acenou com a cabeça. Encontrei Samu ao sair pela porta. -Ant... ...eu comecei. Tudo bem. Você voltará para casa da mesma forma? Samu interrompido. Eu olhei para o menino, estupefato. Então eu acenei com a cabeça. Caminhamos juntos para casa. Não sabia realmente o que fazer. Fiquei ali sentado. Candy veio buscar um fardo de feno. - O que você está fazendo aqui sozinho? Candy me perguntou. - Uh ... Nada. Estava só pensando, disse eu, e fui embora. Estava bem quieto no estábulo. Olhei em volta. Samu não estava em nenhum lugar para ser visto. Graças a Deus! Eu não queria entrar em uma situação embaraçosa. Eu me dirigi para o estábulo do Hal. Hali estava comendo o feno que tinha acabado de comer. Eu a observei por um tempo de fora da caneta. Eu o deixei sozinho. Sentei-me no sofá e tirei um exemplar da revista Wild Thief da mesa. Eu queria pensar em outra coisa. A primeira coisa que fiz foi ler a zombaria. Pisei para fora, no ar frio. Samu e eu nos encontramos algumas vezes ao longo das últimas semanas. Concordamos em ir juntos para os estábulos. Samu estava esperando por mim na estrada. Eu me arrastei por trás dele. Eu o assustei. Você me deu um susto de morte! Eu ri. Não, eu não ri! O garoto disse: "Ah, que bom!" Eu me ri. Samu apenas agarrou minha mão e começou a me puxar. Depois de estar atrás dele por um tempo, eu me rasguei. O resto do caminho foi muito tranqüilo. Não havia muitas pessoas no estábulo. Muusa estava levando os cavalos para dentro. Será que a Hali tinha sido buscada? A cadela saiu do estábulo. - Obrigado Susu e Samu! Emppu disse olá. Olá, nós dissemos em uníssono. Ela me disse que a Hali ainda não tinha sido recolhida. Eu estava tão feliz que me ri. Fui para o estábulo. Samu me seguiu. Vou buscar Hal. E você? Eu disse a Samu: "Vou buscar Fili", disse ele. Meu pai me levou para o estábulo e eu estava animado para ver minha própria enfermeira e todo o pessoal do estábulo. Quando chegamos lá, pulei do carro e meu pai foi para casa. Fui ao estábulo para ver se alguém estava lá. Acho que vim muito cedo porque não havia ninguém no estábulo, exceto o pessoal. Fui até a sala do clube onde Emppu estava fazendo a lista de horas. Fui lá para dizer olá e me apresentar " Olá, sou Cherylie que cuida do Toffe, posso ir ver o Toffe nos estábulos? " Eu perguntei. "Oh, oi. Eu sou Emppu e Toffee's nos estábulos no momento para que você possa ir e ver os estábulos", respondeu Emppu. Eu também a apresentei a Karki e Moussa. Depois fui ver minha babá Toffee que estava do lado de fora. Coloquei o cadete na cerca e vi Toffee se agitando. Toffee parecia mesmo uma coisinha fofinha. Eu tenho que ir e acariciar Toffee no recinto. Quando toquei em Toffee, seu pêlo estava tão macio que me apaixonei por ele. Fui buscar o pimpinela e entrei com Toffee na caneta. Também peguei uma escova e escovei Toffe e ele aproveitou cada golpe da escova. Em seguida, peguei um gancho de casco e limpei todos os cascos. Depois de limpar, levei Toffe até a lavadora por um tempo para limpar a caneta. Eu tomei</w:t>
      </w:r>
    </w:p>
    <w:p>
      <w:r>
        <w:rPr>
          <w:b/>
          <w:color w:val="FF0000"/>
        </w:rPr>
        <w:t xml:space="preserve">id 49</w:t>
      </w:r>
    </w:p>
    <w:p>
      <w:r>
        <w:rPr>
          <w:b w:val="0"/>
        </w:rPr>
        <w:t xml:space="preserve">Postado 'Lilo &amp; Stitch' Mais uma semana da semana mais feliz do ano : Semana do Orgulho ! A defesa dos direitos humanos sempre esteve perto do coração das Irmãs, e o desfile do Orgulho será realizado novamente este ano, como de costume. Em vez de tomar a opção mais clichê de blogar sobre uma série BL, desta vez decidi reunir alguns casos em que um ator homossexual deu sua voz a um personagem homossexual. Você realmente não precisa ser um fã de BL para encontrar temas LGBT não apenas em anime, mas também em animação ocidental , mas o Japão está representado no artigo ! É assim que a Afureko tem conseguido se manter à tona por dois anos! Para celebrar seu segundo aniversário, as Irmãs conversaram com o veterano ator e dublador Veikko Honkanen sobre sua variada carreira no trabalho de dublagem. Haverá histórias sobre antigos desenhos animados baratos, clássicos da Disney e teatro de rádio! Os irmãos sempre foram fãs da Disney na família, e os filmes da rival Dream Works só foram notados mais tarde na vida. Muitos dos filmes da DreamWorks só são vistos depois de um tempo após a estréia. Esta categoria inclui Como Treinar Seu Dragão ( 2010 ) , dirigido por Chris Sanders e Dean DeBlois , baseado na série de livros infantis com o mesmo nome . Ex-membro da banda Slapstick seiyuu, um homem de teatro duro e uma atriz de voz de primeira linha, Mitsuya recebeu elogios das Irmãs no passado, e por bons motivos. Ela tem um dom para trazer uma emoção palpável a seus personagens. Mitsuya parece estar no seu melhor em papéis onde ela pode arrancar seus cabelos, e ela brilha em tais papéis em Kuuchuu Buranko alguns anos atrás. Na série de anime psicodélico baseada em Ranobei, Mitsuya interpreta o psiquiatra Irabu Ichirou, que parece ter seus próprios problemas em casa. O tedioso Irabu parece ser um charlatão completamente inapropriado que não escuta os problemas de seus pacientes e só trata suas doenças mentais prescrevendo injeções para cumprir seu fetiche, seguindo o procedimento. Os pacientes, distraídos por sua bufonaria e intromissão geral, não percebem sequer que estão recebendo um tratamento constante, se bem que altamente incomum. Embora a falta de jeito de Mitsuya seja a mais espetacular da série, não se deve pensar que não há mais nada a fazer. Como personagem humano, Irabu tem uma forma de dispensar conselhos crípticos em uma brincadeira, provocação, tom de voz assustador como o melhor bobo. Muito francamente, o trabalho da voz de Mitsuya no papel é orgástico. Além disso, o calendário estaria totalmente incompleto sem o neurótico Pleakley da Disney, Lilo &amp; Stitch. O fato de a voz japonesa do alienígena do macarrão ser Mitsuya não é surpresa para ninguém - na verdade, é um daqueles fatos simples da vida, como o fato de que o sol nasce de manhã e se põe à noite. Pleakley é uma verdadeira rainha do drama, e Mitsuya interpreta perfeitamente suas emoções voláteis. Os outros seiyuuu da série são bons à sua maneira, mas algo do original está faltando . Mitsuya, por outro lado, escorrega tão suavemente na pele do alienígena que você não consegue perceber a diferença - seu tom nasal alto é muito próximo do de Kevin McDonald's . Mas o papel não é um compromisso, e Mitsuya desempenha o papel naturalmente. Alfred Hitchcock é provavelmente um dos mais famosos (se não o mais famoso) dos diretores de cinema que costumava fazer breves aparições em cada uma de suas obras. Ocasionalmente há vislumbres de pessoas na frente da câmera que normalmente parecem estar do outro lado dela . Também na produção de animação, os diretores às vezes conseguem o microfone, mas houve alguns casos de</w:t>
      </w:r>
    </w:p>
    <w:p>
      <w:r>
        <w:rPr>
          <w:b/>
          <w:color w:val="FF0000"/>
        </w:rPr>
        <w:t xml:space="preserve">id 50</w:t>
      </w:r>
    </w:p>
    <w:p>
      <w:r>
        <w:rPr>
          <w:b w:val="0"/>
        </w:rPr>
        <w:t xml:space="preserve">Memória masculina 19.10.2011 | Erkki Porola A memória masculina é aparentemente um conceito que pode ser interpretado de muitas maneiras diferentes . No meu caso, é pelo menos um recurso que desaparece - se não já completamente perdido . Justifico minha opinião pelo fato de estar na idade do luri-man ; e em qualquer caso na fase do luri-man . De acordo com minha memória, não é muito raro ter uma tempestade violenta em outubro: trovões, relâmpagos, chuva forte, granizo ocasional. Só posso me questionar sobre as forças da natureza - e ao mesmo tempo me perguntar: o que isso significa? Hoje em dia, as coisas são definidas com mais precisão. A ciência estatística tem nos dado expressões precisas. Algo não acontece há 40 anos. No passado, costumávamos falar de eventos baseados na memória masculina. Naqueles dias, o tempo poderia ser qualquer coisa, e seria mais humano. Com o envelhecimento, o tempo parece acelerar. Mas talvez isso seja porque nossa memória não armazena as coisas com a mesma precisão com que costumava armazenar. Por outro lado, perdemos coisas e leva tempo para encontrá-las, talvez isso se deva também ao desempenho reduzido de nossa memória... A razão dada para o mau desempenho da memória é que, à medida que nos tornamos mais sábios, não armazenamos mais tanto do incidental. Tudo isso, no entanto, nos diz o mesmo que o Apóstolo Paulo diz sobre os faroleiros. Nossas oportunidades de desfrutar da vida estão diminuindo. Há muitas coisas que não conseguiremos mais, não importa o que façamos. Eu não consegui manter o recorde mundial de cem, não importa o que eu fizesse. Assim como a terra está se deteriorando lentamente até se tornar inacessível, também o é nossa cabana superficial, nosso corpo. Deus é maravilhoso em Sua criação. Se estivermos apaixonadamente apegados à vida, Ele quebrará esses fios um a um e, quando o último fio se quebrar, nosso corpo terá chegado ao fim de sua corda e nós desistiremos como crentes, gratos por a redenção estar próxima. Bênçãos sobre sua vida Erkki , o mesmo que eu desejo a todos que se reconhecem nestes pensamentos . Relatar uma mensagem de interferência Envie-me uma cópia para este endereço de e-mail . Erkki Porola | 20.10.2011 14:41:49 Lauri , obrigado por seu feedback . O envelhecimento deixa sua marca . Eu sei que isto parece um clichê hackneyed , mas eu digo na mesma, porque as mudanças em mim são tão significativas. Essa aceleração da passagem do tempo é um fenômeno familiar , minha esposa e eu muitas vezes nos perguntamos como 'o tempo fica fora de controle' . Todos os tipos de coisas consomem cada vez mais tempo. A menção da memória masculina era na verdade uma espécie de ponte na areia. Meu verdadeiro objetivo era refletir sobre a tempestade excepcionalmente violenta de ontem à noite, que foi oportuna. Pensei na frase "sinais do fim dos tempos", mas tentei dizê-la discretamente, com discrição, porque não quero impor minhas próprias opiniões aos outros. Será que quando a gripe nos atinge, nós nos concentramos mais intensamente e nos concentramos em estar doentes, quando não há nada divertido a fazer? Não seja tímido, Erkki, você tem que contar a alguém sobre seus próprios insights. Qualquer pessoa que goste se beneficiará com isso. Se alguém não gosta e fica irritado, é culpa sua lê-lo? Eu não sei. Devemos ter piedade de nossos cônjuges por não trazer todas as nossas idéias para a mesa do café o tempo todo. Eles vão ficar irritados. Vão pensar: Oh, ele tem andado a mexer nos últimos três dias... Normalmente fazemos acordos apertando as mãos. Em meu local de trabalho, desenvolvemos um ditado: "Vamos fazer um acordo de aperto de mão. Isso significava, é claro, que o superior dá as ordens e o subordinado toma a posição e pronto. Vamos fazer um acordo de não segurar uma vela na luz, mas deixá-la brilhar em tudo.</w:t>
      </w:r>
    </w:p>
    <w:p>
      <w:r>
        <w:rPr>
          <w:b/>
          <w:color w:val="FF0000"/>
        </w:rPr>
        <w:t xml:space="preserve">id 51</w:t>
      </w:r>
    </w:p>
    <w:p>
      <w:r>
        <w:rPr>
          <w:b w:val="0"/>
        </w:rPr>
        <w:t xml:space="preserve">Blog de contabilidade - Auria Payroll Como você sabe, há duas maneiras de gerenciar a folha de pagamento em uma empresa: ou fazendo você mesmo ou terceirizando-a. Neste artigo, vou lhe dar algumas dicas para ambas as opções. Eu mesmo ou outra pessoa ? De vez em quando nos perguntam se vale a pena fazer a folha de pagamento. Eu mesmo o administro ou tenho que terceirizá-lo? É claro que as coisas são sempre muito específicas para cada situação e caso, mas como regra geral eu responderia a essa pergunta da seguinte forma: vale a pena fazer a folha de pagamento você mesmo se houver alguém dentro da empresa que tenha as habilidades e interesse em folha de pagamento e manter as informações / habilidades necessárias. Da mesma forma, a terceirização vale a pena quando não há experiência, tempo ou vontade dentro da empresa para lidar com ela e com as declarações relacionadas por conta própria. Naturalmente, na fase em que uma empresa começa a ter várias dezenas de funcionários, pode ser uma opção viável contratar uma pessoa para tratar de todos os assuntos financeiros da empresa. O principal é que a folha de pagamento é feita facilmente, dentro do prazo e sem erros recorrentes. Dicas do contador para empresários que terceirizaram sua folha de pagamento Se sua empresa de contabilidade lida com a folha de pagamento de sua empresa, estabeleça sempre de antemão regras comuns sobre a estrutura na qual a folha de pagamento deve ser calculada. Isto se aplica em particular às empresas que cumprem um acordo coletivo aplicável, caso em que é sua responsabilidade como empresário fornecer ao escritório de contabilidade instruções claras sobre até que ponto o acordo coletivo será cumprido, quando aplicável. O contador não pode tomar essas decisões por você. Você deve se familiarizar com o acordo coletivo em seu setor ou com a versão aplicável. Você também deve estar ciente de quais são os direitos/responsabilidades do empregado e do empregador, e muito menos os custos, que consistem em . Certifique-se sempre de que as folhas de pagamento, cartões fiscais, detalhes de contato, etc. que você envia ao escritório de contabilidade estão atualizados. Os contadores não são clarividentes. Não sabemos automaticamente se um de seus funcionários aumentou sua própria taxa de impostos. Por favor, informe seu funcionário da folha de pagamento em tempo hábil sobre quaisquer feriados ou outras situações anormais de seus funcionários . Você não pode esperar que possamos fornecer a você documentos ou informações relacionadas a funcionários no dia em que os solicitar. É claro que sempre fazemos o nosso melhor, mas especialmente durante o período contábil, os escritórios de contabilidade estão muito ocupados. Dicas de contadores para trabalhadores autônomos que fazem sua própria folha de pagamento Definir o mesmo período de pagamento e dia de pagamento para todos os empregados. É uma boa idéia concordar com o funcionário que o pagamento das férias de verão deve ser feito nos dias de pagamento normais. Desta forma, o funcionário não estará em uma situação em que o intervalo entre os dias de pagamento seja muito longo. As planilhas Excel são ótimas em algumas situações, mas tornam muito difícil fazer declarações legais, por exemplo, se você tiver que extrair os dados necessários de vários arquivos diferentes. Verifique cuidadosamente o acordo coletivo em vigor em seu setor. Por exemplo, as disposições sobre a folha de pagamento para períodos de férias podem variar consideravelmente entre acordos coletivos em diferentes setores. Familiarize-se cuidadosamente, de preferência antecipadamente, com o procedimento de elaboração de uma contracheque e descubra o que você precisa levar em conta ao contratar um seguro TyEL ou outro seguro. Descubra se existe um acordo coletivo geral em vigor em seu setor. Isto significa que você deve cumprir o acordo coletivo em vigor, mesmo que sua empresa ou seus funcionários não sejam membros de um sindicato. Lembre-se também de verificar o que qualquer TES diz sobre pagamento de horas extras, bônus, extensões de tempo de trabalho, pagamento de férias e subsídio de doença! Você tinha alguma dúvida sobre a folha de pagamento? Boa sorte e sucesso!</w:t>
      </w:r>
    </w:p>
    <w:p>
      <w:r>
        <w:rPr>
          <w:b/>
          <w:color w:val="FF0000"/>
        </w:rPr>
        <w:t xml:space="preserve">id 52</w:t>
      </w:r>
    </w:p>
    <w:p>
      <w:r>
        <w:rPr>
          <w:b w:val="0"/>
        </w:rPr>
        <w:t xml:space="preserve">Outros acessórios de construção com flechas Somente as melhores e testadas peças devem ser usadas para construir flechas . A gama é pequena, mas testada e testada: eu só aceito os melhores componentes disponíveis e aqueles que eu achei confiáveis: eu usei muitos jigs de fletching e o melhor que eu tentei foi definitivamente o jig de fletching Bear Paw deluxe . eu acredito que este jig vai mudar suas expectativas sobre o desempenho de seu jig de fletching . A característica especial deste truque é que a plumagem é ajustável com um clique no botão . Além disso, mudar a distribuição do fusível não afeta a posição do pente em relação ao comprimento da seta ( com diferentes configurações de distribuição sempre o mesmo espaço de dedos atrás do fusível ) . O dispositivo vem com um pente reto e como acessórios estão disponíveis, entre outras coisas: suporte serial ( vários fusíveis em paralelo ) pentes helicoidais ( esquerda e direita ) O fusível está disponível através de mim por 47,00 euros . Somente as melhores agulhas naturais são aceitas como fusíveis . A linha inclui os produtos BearPaw . Na gama de cores eu tento manter todas as cores comumente usadas : branco amarelo (sólido e barrado) chartreuse / amarelo fluorescente (sólido, barrado e zebra) laranja (sólido, barrado e zebra) vermelho (sólido, barrado e zebra) roxo (sólido, barrado e zebra) preto O padrão das penas pré-cortadas é um corte de escudo. Os tamanhos de estoque são de 3 e 4 polegadas . As penas naturais não aparadas custam 0,5 - 2,00 euros cada uma. Para uma boa pena você geralmente pode obter duas penas de quatro polegadas ou três penas de três polegadas de boa qualidade. As pontas de campo são produzidas pela BearPaw e estão disponíveis nos seguintes tamanhos e pesos: 5/16″ , 70 , 80 , 100 e 125 grãos 11/32 ″ 100 , 125 grãos ( outros pesos também estão disponíveis sob encomenda especial ) as pontas de campo custam 0,42 - 0,52 euros cada Blunts vêm da BearPaw , custam cerca de 1,5 euros/cada . Os adaptadores são modelos TopHat , PDP ou 3-Rivers , os preços variam entre 1,5 - 2,5 euros/cada, dependendo do fabricante . Eu também aceito MA3s , Stosses , Woodsmans e Zwickeys - embora você possa ter que esperar um pouco mais por eles. O estoque de pontas duplas da Magnus inclui: 5/16″ 80 grs , 110 grs ( double-edged ) 11/32 ″ 100 grs ( double-edged ) , 125 grs O preço das fresas em estoque é de 6,50 euros/cada outra fresa em pedido especial . Stoss tem tido dificuldades de entrega . Eu não mantenho os três cortadores em estoque. Eles estão disponíveis em encomenda especial . Eu recomendo os rapé e buzzcuts Magnus ( este último requer um adaptador ) , MA3 e Woodsman . Eu tenho os seguintes cames em estoque : BJ SNAP ON Arizona Z-nock Bearpaw Classic Cams preços são 0,19 - 0,20 euros cada ( o preço depende da quantidade do pedido ) BearPaw classic BJ Snap-on Os tamanhos dos cames em estoque são 5/16″ e 11/32 ″ em cores diferentes . Outros tamanhos e cames também estão disponíveis como pedidos separados . não tenho em estoque adesivos fusíveis . Os adesivos de fusão através de assinatura podem ser encontrados em Bearpaw . Há também uma variedade de colas instantâneas em branco. Adesivos de alta qualidade para colagem a quente estão disponíveis em muitas lojas.</w:t>
      </w:r>
    </w:p>
    <w:p>
      <w:r>
        <w:rPr>
          <w:b/>
          <w:color w:val="FF0000"/>
        </w:rPr>
        <w:t xml:space="preserve">id 53</w:t>
      </w:r>
    </w:p>
    <w:p>
      <w:r>
        <w:rPr>
          <w:b w:val="0"/>
        </w:rPr>
        <w:t xml:space="preserve">Notícias , 30.9.2011 A influência cada vez mais diversificada da China na África, segundo o Banco Africano de Desenvolvimento, levou a um reequilíbrio das relações China-África. A China está agora envolvida na luta contra a pirataria na África Ocidental. A empresa chinesa de telefonia móvel quer conquistar a África . China para construir usina hidrelétrica e solar no Zimbábue . O Cidadão ( Tanzânia ) : Segundo o Banco Africano de Desenvolvimento, as relações China-África foram reequilibradas A influência da China na África é dupla. Por exemplo, o comércio entre a Etiópia e a China aumentou entre 2002 e 2008 de US$ 100 milhões para US$ 860 milhões , forçando algumas fábricas locais de calçados e têxteis a fecharem porque não conseguiram competir com produtos chineses baratos . Por outro lado, as autoridades etíopes começaram a controlar a qualidade dos produtos chineses antes de serem importados, o que levou muitas empresas etíopes de médio porte a investir na qualidade e em novos equipamentos. Segundo um relatório recente do Banco Africano de Desenvolvimento, as relações econômicas entre a África e a China estão em um ponto de viragem, com os investimentos chineses começando a dar frutos, e também revela um reequilíbrio das relações, com os países africanos tendo uma maior participação nas decisões. De acordo com o relatório, a percepção de que a China só está interessada nas matérias-primas e recursos naturais da África não é verdadeira e as relações se expandiram nos últimos anos para incluir questões de desenvolvimento, tais como clima, segurança alimentar e energia. Africa Review : A China apóia a luta contra a pirataria ao largo da costa do Benin A China forneceu ao Benin US$ 34 milhões em doações e empréstimos, a maioria dos quais destinados a evitar a pirataria. Este ano, os piratas já atacaram 19 navios ao largo da costa do país, enquanto no ano passado não houve pirataria na região. De acordo com a Organização Internacional de Monitoramento de Segurança Marítima, a costa da África Ocidental poderia se tornar um novo centro para a pirataria. AllAfrica : Empresa chinesa de telefonia móvel pretende assumir o mercado africano A empresa chinesa Tecno pretende tornar-se líder no mercado de telefonia móvel na África, introduzindo telefones celulares acessíveis e conectados à Internet. Os telefones Tecno já estão ganhando popularidade no Quênia. A empresa também quer melhorar a má reputação dos telefones chineses, oferecendo aos usuários uma rede de serviços em todo o país e aconselhamento telefônico. Nos próximos meses, a empresa planeja lançar uma campanha de marketing agressiva no Quênia para atrair pelo menos dois milhões de novos clientes . The Herald ( Zimbabwe ) : China para investir nos setores de educação e energia do Zimbábue O embaixador da China no Zimbábue Xin Shunkang diz que as relações comerciais entre os dois países se fortaleceram significativamente . A China construiu recentemente escolas e um hospital no Zimbábue, entre outras coisas, e está planejando novas escolas e uma pequena usina hidrelétrica, uma usina de energia solar e furos de sondagem. A China também forneceu US$ 14 milhões em ajuda alimentar para aqueles que sofrem com a escassez de alimentos causada pela seca no Zimbábue. O governo chinês forneceu US$ 82 milhões em ajuda de emergência para as vítimas da seca no Corno da África. A primeira remessa de ajuda alimentar deixada para a África no início de setembro . Além disso, a China tem fornecido serviços via satélite aos países africanos para fornecer-lhes informações atualizadas sobre a seca e seus efeitos. Global.finland.fi é uma publicação on-line da comunicação de desenvolvimento do Ministério das Relações Exteriores, que trata de questões de desenvolvimento sob diferentes perspectivas. Os artigos com o nome do autor são exclusivamente representativos da posição do autor.</w:t>
      </w:r>
    </w:p>
    <w:p>
      <w:r>
        <w:rPr>
          <w:b/>
          <w:color w:val="FF0000"/>
        </w:rPr>
        <w:t xml:space="preserve">id 54</w:t>
      </w:r>
    </w:p>
    <w:p>
      <w:r>
        <w:rPr>
          <w:b w:val="0"/>
        </w:rPr>
        <w:t xml:space="preserve">Opinião sobre o HARLEY-DAVIDSON XR1200X Seus usuários acharam o HARLEY-DAVIDSON XR1200X muito fácil de usar Em média, eles o acharam mais confiável do que seus concorrentes. Se você tiver um problema, ou precisar de ajuda com um problema no fórum Diplofix, o fórum Diplofix pode ajudá-lo a escolher entre o HARLEY-DAVIDSON XR1200X e outro produto Seus usuários deram uma pontuação muito boa para o desempenho. e muitas pessoas compartilham a mesma opinião Muito barato Certifique-se de que o HARLEY-DAVIDSON XR1200X é compatível com seu produto a partir do # guia do usuário antes de comprar Fácil de usar Os usuários fizeram as seguintes perguntas : O XR1200X é fácil de usar ? 96 usuários classificaram o produto HARLEY-DAVIDSON XR1200X em uma escala de 0 a 10. A classificação é 10/10 se o HARLEY-DAVIDSON XR1200X for muito fácil de usar. A classificação média é 7,78 e o desvio padrão é 2,14. 96 usuários responderam perguntas e o classificaram em 0 de 10 em uma escala de 0 a 10. A classificação é 10/10 se o HARLEY-DAVIDSON XR1200X for, em seu domínio, o melhor em nível técnico, aquele que oferece a melhor qualidade, ou que oferece a maior gama de opções.</w:t>
      </w:r>
    </w:p>
    <w:p>
      <w:r>
        <w:rPr>
          <w:b/>
          <w:color w:val="FF0000"/>
        </w:rPr>
        <w:t xml:space="preserve">id 55</w:t>
      </w:r>
    </w:p>
    <w:p>
      <w:r>
        <w:rPr>
          <w:b w:val="0"/>
        </w:rPr>
        <w:t xml:space="preserve">Uma vez que você aprende é fácil de lembrar e você pode se sentir completamente confortável sentado em qualquer mesa de bacará ou mini mesa de bacará em um cassino ou jogar online. Alguns cassinos permitem que os jogadores joguem gratuitamente antes de jogar por dinheiro real. Aos jogadores são oferecidas 3 opções de aposta. Eles podem apostar na banca ou na mão ou empate do jogador. Eles tentam prever o vencedor. Duas cartas são dadas ao jogador e ao banqueiro. O jogador que previu o resultado certo é o vencedor e é pago em dinheiro. Até mesmo o dinheiro é 1:1. Se você apostar em um empate e ele acabar sendo um, você é pago de 8 a 1. O objetivo de sua mão de duas cartas é tentar obter um total próximo a 9. As cartas são de valor desigual. 10s e as cartas de face não valem nada. As cartas de 2 a 9 valem seu valor facial. Mas a característica mais importante do bacará é que uma mão nunca pode falir, pois se o total for um número de dois dígitos o primeiro número é retirado. Se você somar os valores de todas as cartas e for, por exemplo, 15, você subtrai 10. O total da mão é apenas 5. Nesse caso, o total das primeiras cartas é 8 ou 9, esta mão é chamada de natural e esta mão ganha automaticamente. Se ambas as mãos forem naturais, então é um empate. Se o valor total não for natural para ganhar uma das mãos, outra carta é tirada de cada mão para determinar o vencedor. Aqueles que ganham a mão do banqueiro são cobrados 5% de comissão pelo cassino. $80 grátis! O InterCasino é o primeiro e melhor cassino online do mundo! Somos também um Top Casino Online - como votado pelos leitores da Revista Gambling Online por três anos consecutivos . Fundada em 1996, a primeira aposta em dinheiro real foi feita em novembro daquele ano e, em quatro anos, o InterCasino recebia regularmente cerca de 300.000 jogadores. Ainda conhecemos a lealdade de muitos desses jogadores originais - o que é algo de que nos orgulhamos excepcionalmente. Trabalhamos duro para garantir que todas as apostas aconteçam em um ambiente 100% seguro e com 97,5% de pagamento, os jogadores ganharam mais de $3 bilhões desde que lançamos o cassino. Clique nos links abaixo para descobrir porque tantos jogadores online escolheram ficar no InterCasino - a experiência de jogo online mais autêntica atualmente na web. Mais de 70 jogos de cassino: jogos multiplayer, jogos com jackpot progressivo, chat em tempo real, gráficos renderizados em 3D e áudio digital. Atualizações gratuitas e fáceis. Segurança total do jogo. Garantia de segurança da conta. Sobre o Baccarat Baccarat Baccarat é um jogo de cartas que é negociado a partir de um sapato que comporta 6-8 baralhos na maioria dos cassinos. O Cassino Reel Deal tem 6 decks. Antes das mãos serem dadas, você deve fazer sua aposta em uma aposta "Jogador" ou "Empate". As apostas vencedoras em um "Jogador" pagam 1:1:1. As apostas vencedoras em um "Banqueiro" pagam 1:1:1 , mas há uma comissão de 5% que o cassino retira". Empate " aposta paga 09:01 se ganhar .</w:t>
      </w:r>
    </w:p>
    <w:p>
      <w:r>
        <w:rPr>
          <w:b/>
          <w:color w:val="FF0000"/>
        </w:rPr>
        <w:t xml:space="preserve">id 56</w:t>
      </w:r>
    </w:p>
    <w:p>
      <w:r>
        <w:rPr>
          <w:b w:val="0"/>
        </w:rPr>
        <w:t xml:space="preserve">cartão de ciclomotor/carteira não sei se este tópico pertence aqui , mas como se muito antes do seu próprio aniversário você pudesse ir para a escola de ciclomotor ? ! Preciso desta informação rapidamente se alguém puder ajudar . Provavelmente estou um pouco envergonhado, mas não consegui encontrar esta informação no site da escola de ciclomotores, não comecei a procurar em outro lugar no meu celular .... :) Não sei se este tópico pertence aqui, mas é como se fosse muito antes do seu próprio aniversário, você pode ir à escola de ciclomotores ? ! Preciso desta informação rapidamente se alguém puder ajudar . Provavelmente estou um pouco envergonhado, mas não consegui encontrar esta informação no site da escola de ciclomotor, não comecei a procurar em outro lugar no meu celular .... :) Portas do amor Cama de água com sono Estávamos na praia em um dia quente com meu amante. Não havia mais ninguém lá, então pulamos na água com nossas roupas, salpicamos água um no outro, pescamos e jogamos pedaços de pão doce nos patos. Eventualmente, no meio do nosso bate-papo, minha paixoneta adormeceu nos braços. Quando ele acordou, saímos para comprar sorvete e eu o acompanhei até a casa. Se você quiser ir à praia, você tem que jogar o jogo sagrado dos Megamocats Meu amigo e eu estávamos recebendo um rito de passagem para um culto na igreja. O padre era entediante, então decidi baixar o jogo no meu telefone. Quando o download foi concluído, a música do jogo explodiu para tocar a pleno vapor. Apertei o botão de bloqueio e a tela ficou preta e a música parou. Todos ao nosso redor olharam para mim, até o padre parou de falar por um momento. Meu amigo disse que se eu pressionasse o botão de bloqueio novamente, a tela se abriria, mas a música não seria retomada. Eu obedeci, e a música explodiu novamente. Nunca na minha vida fiquei com tantos olhares zangados como naquele dia. A mulher da Igreja Neroudet Beauty não tem nada a ver com olhares. A beleza é estar em sintonia consigo mesmo e não se importar com o que os outros pensam. Serviço Secreto luvinglife Depois de ler o Serviço Secreto, começo a fazer coisas que as pessoas que lá escrevem fazem. Por exemplo, lavo meu cabelo com água fria e faço exercícios de ginástica ao mesmo tempo, como um dos autores. É divertido ler e fazer coisas!</w:t>
      </w:r>
    </w:p>
    <w:p>
      <w:r>
        <w:rPr>
          <w:b/>
          <w:color w:val="FF0000"/>
        </w:rPr>
        <w:t xml:space="preserve">id 57</w:t>
      </w:r>
    </w:p>
    <w:p>
      <w:r>
        <w:rPr>
          <w:b w:val="0"/>
        </w:rPr>
        <w:t xml:space="preserve">O principal evento do ano para profissionais financeiros, os Dias de Contabilidade e Impostos, reuniu os melhores da área em 19-20 de janeiro. O programa dos dias, realizado no Finlandia Hall em Helsinki, foi construído em torno das questões mais atuais do setor contábil, incluindo os caprichos do ciclo econômico e como identificar problemas financeiros, bem como o novo sistema de contas fiscais e seu impacto na vida diária dos profissionais.</w:t>
      </w:r>
    </w:p>
    <w:p>
      <w:r>
        <w:rPr>
          <w:b/>
          <w:color w:val="FF0000"/>
        </w:rPr>
        <w:t xml:space="preserve">id 58</w:t>
      </w:r>
    </w:p>
    <w:p>
      <w:r>
        <w:rPr>
          <w:b w:val="0"/>
        </w:rPr>
        <w:t xml:space="preserve">De acordo com a Lei de Apoio aos Cuidadores Familiares, apoio aos cuidadores familiares significa a prestação de cuidados e assistência a uma pessoa idosa, deficiente ou doente no lar com a ajuda de um parente ou outra pessoa próxima à pessoa que está sendo cuidada. Priorização da alocação de apoio ao cuidado da família AOA 24.11.2010 Dnro 1863/4/09 O Vice Ombudsman afirmou que o apoio ao cuidado da família é uma tarefa estatutária do município, que deve ser organizada pelo município dentro dos limites do orçamento alocado para o apoio ao cuidado da família. A autoridade de assistência social do município estabelece os critérios para a concessão do subsídio de assistência dentro dos limites permitidos pelas disposições sobre o subsídio de assistência. O "dever geral de organização" do município obriga-o a prestar serviços e apoio estatutários aos seus residentes e também a reservar uma dotação orçamental adequada para este fim . De acordo com o Provedor de Justiça Adjunto, numa situação em que as dotações alocadas não sejam suficientes para todos aqueles elegíveis para assistência, o município pode, se necessário, alocar as dotações reservadas para a finalidade e organizar os serviços em uma ordem de prioridade por ele determinada, mas de tal forma que essa ordem de prioridade leve em conta o requisito do artigo 6 da Constituição de que ninguém pode ser colocado em uma posição diferente sem motivos justificáveis, por exemplo, por motivos de saúde, deficiência ou outros motivos pessoais. Nesses casos, o município pode atribuir fundos aos candidatos mais desfavorecidos ( KHO 7.2.2002 T 268 ) . Mesmo nesses casos, o município não deve ter infringido seu dever geral de organização, ou seja, deve ter atribuído fundos suficientes para o serviço em questão para atender à necessidade . Hämeenlinna HAO 30.5.2008 No 08/0342/4 Neste caso, o Tribunal Administrativo anulou a decisão do funcionário e remeteu o caso de volta à instituição para reconsideração . Neste caso, o funcionário e a instituição haviam rejeitado o pedido de subsídio de assistência porque a capacidade de assistência do requerente não atendia aos critérios estabelecidos pelo município para a concessão do subsídio de assistência. O Tribunal Administrativo considerou que os critérios estabelecidos pela instituição para a concessão do subsídio de assistência complementaram as disposições da lei e serviram como meio de aplicação em uma situação em que nem todas as pessoas que preenchessem as condições estabelecidas pela lei poderiam receber o subsídio de assistência devido à falta de recursos. No entanto, o Tribunal Administrativo considerou que as razões apresentadas pelo funcionário ou pela instituição para a decisão não se referiam à falta de recursos disponíveis e à comparação dos candidatos nessa base. O Tribunal Administrativo decidiu que a instituição não poderia rejeitar o pedido do solicitante com base no fato de ele ter utilizado . Condições para a concessão de apoio ao cuidado da família O apoio ao cuidado da família pode ser concedido sob a Seção 3 da Lei de Cuidados da Família se uma pessoa precisar de cuidados ou outros cuidados no lar devido à redução da capacidade funcional, doença, incapacidade ou outras razões similares . Hämeenlinna HAO 30.5.2008 No 08/0341/4 O Tribunal Administrativo decidiu que o Social Welfare Board deve sempre examinar, ao decidir se deve conceder assistência, se a pessoa que recebe assistência preenche as condições estatutárias para receber assistência e se, avaliada como um todo e em comparação com outros requerentes, sua necessidade de assistência e cuidado é tal que lhe possa ser concedida assistência dentro dos limites do orçamento. O Tribunal Administrativo decidiu ainda que, ao rejeitar o pedido do candidato, as razões apresentadas pelo funcionário e pela Diretoria para sua decisão não se referiam à insuficiência do orçamento disponível e à comparação entre os candidatos nessa base. Helsinki HAO 31.1.2007 No 07/0133/6 Neste caso, o funcionário tinha rejeitado um pedido de subsídio para cuidador porque a concessão do subsídio para cuidador deve ser baseada na necessidade e no compromisso do cuidado. De acordo com os fundamentos da decisão, os cuidados regulares de duas semanas de intervalo por mês isentavam o cuidador da obrigação de prestar cuidados. Neste caso, o cuidador passou duas semanas no centro de reabilitação de inválidos de guerra Kauniala em março, maio, junho, novembro e dezembro. A pessoa não estava em atendimento intermitente em abril, julho, julho, julho, julho, julho e</w:t>
      </w:r>
    </w:p>
    <w:p>
      <w:r>
        <w:rPr>
          <w:b/>
          <w:color w:val="FF0000"/>
        </w:rPr>
        <w:t xml:space="preserve">id 59</w:t>
      </w:r>
    </w:p>
    <w:p>
      <w:r>
        <w:rPr>
          <w:b w:val="0"/>
        </w:rPr>
        <w:t xml:space="preserve">A euforia causada pelo corte da taxa de juros da Reserva Federal dos EUA foi de curta duração. Foi substituída pelo ceticismo sobre o que acontecerá agora que o custo do dinheiro passou de dezembro de 2000 e a taxa de juros de 6,5% caiu 5,25 pontos percentuais para 1,25% . Os sentimentos dos economistas do Banco Central sobre a economia americana são tais que agora estamos nos aproximando da síndrome do Japão. Agora os mercados, indiretamente e o FMI mais diretamente, estão pressionando a União Européia a fazer "correções" semelhantes. O próprio FMI revisou sua previsão de crescimento para baixo mais uma vez para a economia européia. A previsão agora é de apenas 0,75% para 2002". A crise de crédito ameaça a Alemanha e os EUA " . Esta é a manchete do jornal Helsingin Sanomat sobre as perspectivas para a economia européia no futuro próximo . Um novo flagelo está afligindo a economia alemã após a recessão e o congelamento do orçamento. Chama-se crise do crédito e, segundo o jornal, nenhum país pode escapar das conseqüências do flagelo do Japão. Lembremos que a revolução argentina começou quando os bancos congelaram a poupança dos aforradores. A Europa não está nesse nível, pelo menos ainda não. A crise de crédito é, segundo o economista-chefe Timo Lindholm, "uma situação em que os bancos são incapazes de aumentar os empréstimos tanto quanto seria razoável para a economia" . Na América, muitos bancos já apertaram suas condições de empréstimo e na Alemanha, as pequenas empresas, que empregam 60% da força de trabalho, estão encontrando dificuldades para conseguir empréstimos. Esta situação já se prolongou por um tempo inaceitavelmente longo para o capitalismo. Os preços das ações caíram, por exemplo, o HypoVereinsbank caiu quase 60% este ano, e milhares de funcionários bancários foram forçados a retirar cartões bancários. As perdas de crédito nos bancos americanos e europeus chegarão a 130 bilhões de dólares este ano. O segundo maior banco dos EUA, JP Morgan, registrou perdas de US$ 834 milhões, quatro vezes mais do que no ano passado, um colapso de 91%, provocando a evaporação do patrimônio líquido. Os especialistas estimam que cerca de 40 000 empresas na Alemanha entrarão em falência este ano e 60 000 no próximo ano. As grandes empresas seguirão o exemplo. Muitas pessoas acreditam que não é mais a Finlândia, mas a Alemanha , que pode ser chamada de Japão da Europa .</w:t>
      </w:r>
    </w:p>
    <w:p>
      <w:r>
        <w:rPr>
          <w:b/>
          <w:color w:val="FF0000"/>
        </w:rPr>
        <w:t xml:space="preserve">id 60</w:t>
      </w:r>
    </w:p>
    <w:p>
      <w:r>
        <w:rPr>
          <w:b w:val="0"/>
        </w:rPr>
        <w:t xml:space="preserve">27 de julho de 2010 O CONGRESSO RETIRANDO O SUL DA FINLÂNDIA PELA CIRCULAÇÃO DO SOLO EM SEU PÉ ? http://www.ts.fi/online /mindpieces/from/readers/148859.html A leal política da Coalizão de favorecimento do EK e dos trusts e cartéis comerciais mostra neste artigo que não há piadas, embora mesmo as crianças na Finlândia saibam que os aumentos de impostos estão chegando. O governo burguês reduziu os impostos, mas poucas pessoas percebem que ele tira com uma mão o que distribui com a outra. As taxas de serviço fazem parte da natureza de uma sociedade de direita e estão sempre felizes em aumentá-las. As pessoas foram ensinadas a odiar os impostos, mas parecem engolir impostos ocultos inteiros. Em Turku, por exemplo, Turku-Energia, que é uma empresa limitada de propriedade integral da cidade, recolhe grandes lucros com a eletricidade a preços excessivos. Não se encaixa na ideologia da Coligação que o povo deve decidir seus próprios assuntos. Ele apóia as grandes empresas em tudo e oprime as pequenas. As pequenas empresas são forçadas a se acorrentarem a um fideicomisso se quiserem sobreviver. O sistema favorece os grandes capitais que compram pequenos operadores independentes fora do mercado. Quando a Coalizão fala de uma sociedade de bem-estar, quer dizer uma sociedade onde poucos se dão bem, mas um grande número de pessoas comuns paga pela festa. A privatização da assistência médica significa que alguns pagam por ela mesmo com suas vidas - os pobres morrem jovens de acordo com os estudos. Em vez de continuarmos a favorecer os ricos e amontoar os pobres, temos outra chance. Podemos corrigir os erros do neoliberalismo e nivelar a diferença de renda como fizemos no estado social. Uma Finlândia melhor é possível, mas os métodos do Partido da Coalizão não vão trazer isso . 24 de julho de 2010 A POLÍTICA DEVE SER LIMPA E RESPONSÁVEL Eu tenho frequentemente inspirado meus escritos nas mídias sociais, desta vez também, eu estava discutindo com Janne Kejo no Facebook e ele me falou sobre uma pesquisa que me perguntou quais perguntas decidiriam a escolha de seu partido. 2 ) Deve-se notar que é mais barato empregar no setor público do que no setor privado porque os gastos públicos diminuem quando o desemprego diminui . 3 ) É necessário assumir a responsabilidade pela tomada de decisões e não se esconder atrás do "mercado" . 4 ) Deve-se lembrar que o objetivo de uma sociedade organizada é proporcionar um ambiente de vida seguro e satisfatório para todos, e ajudar os mais fracos . 5 ) Deve-se lembrar que a sociedade não é uma empresa e, portanto, não pode ser administrada de acordo com a doutrina de gestão empresarial . Com essa lista, qualquer um pode ver dentro do esquerdismo e também ver que é uma alternativa clara e forte ao neoliberalismo, o que é bem ilustrado pela declaração de Björn Wahlroos: "A única tarefa de uma empresa é ter lucro para seu proprietário". Em todos os municípios finlandeses vimos como os serviços municipais estão sendo privatizados e a economia pública, ou a sociedade, está sendo corroída ao transformar tudo em um negócio. A criança está sendo levada com a água do banho por este barulho, que é motivado pelo desejo de vender o máximo possível.Por decisões políticas a propriedade é transferida para algum especulador e o resultado final é que os contribuintes compram o produto que já possuem uma segunda vez como uma taxa de serviço.</w:t>
      </w:r>
    </w:p>
    <w:p>
      <w:r>
        <w:rPr>
          <w:b/>
          <w:color w:val="FF0000"/>
        </w:rPr>
        <w:t xml:space="preserve">id 61</w:t>
      </w:r>
    </w:p>
    <w:p>
      <w:r>
        <w:rPr>
          <w:b w:val="0"/>
        </w:rPr>
        <w:t xml:space="preserve">Informações de contato : Bem-vindo ao site de assuntos em sueco ! A Universidade de Helsinque é oficialmente bilíngüe. A Universidade oferece ensino e concede diplomas em finlandês e sueco de acordo com a lei (Lei Universitária 558/2009). Nós, na administração central da Universidade, coordenamos e desenvolvemos as atividades bilíngües da Universidade em assuntos de língua sueca. Na prática, isto significa que criamos novas iniciativas e áreas de atividade para fortalecer o bilingüismo funcional da universidade e promover a interação social a partir da perspectiva de uma universidade bilíngüe. Cada campus tem um coordenador do campus em sueco que coordena e desenvolve as atividades bilíngües no campus.</w:t>
      </w:r>
    </w:p>
    <w:p>
      <w:r>
        <w:rPr>
          <w:b/>
          <w:color w:val="FF0000"/>
        </w:rPr>
        <w:t xml:space="preserve">id 62</w:t>
      </w:r>
    </w:p>
    <w:p>
      <w:r>
        <w:rPr>
          <w:b w:val="0"/>
        </w:rPr>
        <w:t xml:space="preserve">Flourish " Página 27/27 " Jolie Eu estava falando em um evento onde me pediram para revelar um sonho meu ao público. O tema parecia bastante simples no início, pois eu lido com sonhos e objetivos o tempo todo, tanto comigo mesmo quanto com meus clientes. No entanto, embora sonhar seja meu passatempo favorito, falar sobre ele (especialmente em público) não se mostrou tão fácil. No início pensei em coisas como uma casa mais bonita, uma cozinha maior, um computador novo, um sabático no Mediterrâneo, escrever um livro, etc. Mas, de alguma forma, isso me pareceu um pouco superficial. Por outro lado, eu também percebi que muitos dos meus sonhos anteriores já tinham se tornado realidade e tinham se tornado comuns, mesmo mundanos, sem que eu me desse conta disso ! Fiquei me perguntando quais eram meus sonhos reais, o que me levou a pensar no que são os sonhos em primeiro lugar ? Sonhos ou devaneios? Todos os dias temos inúmeros pensamentos em nossas mentes que se ao menos eu tivesse ou pudesse ter ou pudesse chegar lá ... Estes não são realmente sonhos ou mesmo sonhos , mas necessidades . As necessidades podem ser permanentes, tais como alimentação e nutrição, segurança, relações sociais, etc. Estas estão relacionadas com nossas necessidades básicas para sobreviver e continuar nossa família. Mas desejos e necessidades mais transitórios também surgem constantemente, estimulados por estímulos ambientais, propagandas, comparações ou insatisfação momentânea. Em meio a abril, em meio a linhas mortas, cada um de nós começa a sonhar com uma sabática no Mediterrâneo. Em uma noite de verão iluminada pela lua, em julho à beira de um lago, este sonho já se sente morno. Era um sonho que ajudava a suportar um dia atarefado no fim do inverno. Estes sonhos diários e a mudança de sonhos diurnos também são importantes. São os temperos da vida que dão um pontapé na labuta diária. Os sonhos são, no seu melhor, uma expressão da criatividade de nossas mentes e, ocasionalmente, este gerador de sonhos também dá origem a objetivos reais que levam nossas vidas adiante. Quando buscamos sonhos, o que queremos alcançar? Sonhos reais muitas vezes envolvem não apenas a satisfação de algumas necessidades mais profundas, tais como relacionamentos, crianças, amor, segurança, conforto. Estão também associados a valores importantes para si mesmo, tais como responsabilidade, estética, alegria, bem-estar, etc. Assim, o resultado da minha reflexão foi que meu verdadeiro sonho por trás dos sonhos menores é experimentar a vida como boa, satisfatória e significativa. Apartamentos, carros, viagens e outras experiências são apenas os meios para esse fim. Na prática, sonho com uma casa lindamente decorada, porque em tal ambiente posso me recuperar dos desafios da vida e posso cuidar melhor dos meus entes queridos. Estou trabalhando para o meu trabalho de sonho porque quero sentir que estou fazendo algo significativo, porque então serei mais eficiente e criativo e serei uma pessoa mais simpática ao redor. Também sonho em ganhar riqueza para que possa continuar minhas atividades profissionais no caminho escolhido e produzir mais coisas que aumentarão o bem-estar de todos ... e estou feliz que você tenha encontrado meu novo blog ! Escrevo aqui sobre minhas experiências e insights sobre as coisas que fazem nossos medicamentos e nossas vidas florescerem: escutar a nós mesmos, comida e outras escolhas de estilo de vida, relacionamentos e nossa conexão com a natureza e o universo em geral. É a isto que se refere o nome do meu blog: Flourish . Sou um psicólogo que decidiu deixar os problemas da mente para trás e concentrar-se em coisas que aumentam a alegria e a felicidade, ou bem-estar holístico, tanto no nível da mente como do corpo. Ao longo do caminho treinei como treinador de habilidades de vida ( LCF life coach ) , aprendi sobre alimentos crus e estudei terapias de criatividade e presença atenta . As mudanças que vivi me inspiraram a explorar a conexão mente-corpo e o papel da nutrição no bem-estar mental .</w:t>
      </w:r>
    </w:p>
    <w:p>
      <w:r>
        <w:rPr>
          <w:b/>
          <w:color w:val="FF0000"/>
        </w:rPr>
        <w:t xml:space="preserve">id 63</w:t>
      </w:r>
    </w:p>
    <w:p>
      <w:r>
        <w:rPr>
          <w:b w:val="0"/>
        </w:rPr>
        <w:t xml:space="preserve">De Goottifoorum 26.9.2014 INFEKTIO @ Playground , Hki às 08:47 O Playground , onde realizamos a última festa mudou seu nome e passou por uma pequena renovação . 26.9.2014 INFEKTIO será realizado exatamente no mesmo lugar da última vez, mas com o... Clan Of Xymox's " Emily " single Goottikopla Clan Of Xymox ( www.clanofxymox.com ) anuncia o lançamento em julho de uma edição limitada de apenas 999 cópias de um single chamado "Emily" . O single é, segundo a banda, uma fatia muito promissora do que o próximo álbum de estúdio oferecerá . Clan Of Xymox descreve seu último single como uma mistura de melancolia, estilos de sintetizadores dos anos 80 e elementos da música gótica tradicional . Lançado em 10 de julho, " Emily " contém nada menos que três versões de sua faixa título , mais a exclusiva " Química " . A edição especial do single também virá com uma camiseta. Ambas as versões podem ser encontradas, por exemplo, na loja on-line da InfraRot". Emily " é o primeiro recorte do álbum a ser lançado em 2009 . O grupo lançou pela última vez música em março de 2008 , quando foi lançado o primeiro DVD duplo da longa carreira do Clan Of Xymox . Os DVDs incluem uma gravação de show do festival M'era Luna , uma entrevista com Ronny Moorings e muitas outras filmagens em vídeo . As músicas do single " Emily " : Chemistry Emily Emily Emily ( Clan Of Xymox Remix ) Emily ( Contrast Remix ) A banda, baseada na Alemanha, mas baseada na Holanda, Clan Of Xymox irá tocar em frente a um público no Wave-Gotik-Treffen no dia 30 deste mês. A banda também irá tocar fora da Alemanha neste verão de acordo com a programação listada abaixo . A banda prometeu tocar "Emily", bem como outras músicas novas em shows futuros. Clan Of Xymox é : Ronny Moorings ( vozes e instrumentos ) Mojca Zugna ( baixo ) Rui Ramos ( bateria ) Denise Dijkstra ( teclados ) Paul Whittlesea ( guitarra ) Sobre a publicação O artigo foi publicado por Petri Ikonen . 4051 entradas foram publicadas no Gootti.net até agora . A maioria delas são sobre música, filmes e eventos . Você está atualmente navegando na seção de artigos de , e na categoria publicações musicais góticas. Esta entrada foi atualizada pela última vez em 17 de maio de 2009 às 03:03. O link de duração para esta notícia está aqui . O texto do pão da publicação contém cerca de 192 palavras . Você gostaria de ajudar a completar, editar, corrigir o artigo? Em caso afirmativo, favor entrar em contato conosco. Se você quiser ler os melhores artigos no Gootti.net , confira esta lista . Comente sobre esta publicação Esta publicação ainda não recebeu nenhum comentário , ainda . Você pode comentar sobre esta publicação escrevendo seu comentário no formulário abaixo . Comentários inapropriados serão censurados ou apagados posteriormente pelo administrador do site .</w:t>
      </w:r>
    </w:p>
    <w:p>
      <w:r>
        <w:rPr>
          <w:b/>
          <w:color w:val="FF0000"/>
        </w:rPr>
        <w:t xml:space="preserve">id 64</w:t>
      </w:r>
    </w:p>
    <w:p>
      <w:r>
        <w:rPr>
          <w:b w:val="0"/>
        </w:rPr>
        <w:t xml:space="preserve">Escrevi este título porque parece haver uma diferença óbvia em como o Homem ( Velho Adão ) e Deus ( Novo Adão ) enfrentam as tentações. O Velho Adão que encontramos no capítulo três de Gênesis . Adão comeu do fruto da árvore proibida , Ele mostrou desobediência ao claro comando de Deus , ou seja , ele pecou . O pecado é sempre um assunto entre Deus e o homem. Naturalmente, o mal contra outro ser humano também é pecado porque ofende Deus e Sua imagem. O pecado de Adão teve conseqüências terríveis. Toda a humanidade depois dele sofreu com a tendência, causada pelo pecado original, de preferir o mal e escolher o mal ao bem. O inimigo da alma levou a melhor sobre Adão, o Ancião, e ainda está rindo de sua cabeça. As tropas estão crescendo para fazer amizade com ele no reino, preparadas para "P e seus anjos" . O Novo Adão não se curvou ao pecado da desobediência , ele venceu o mal apelando para a palavra de Deus . Sua vitória também resultou na salvação de todos os crentes no Velho Adão, na medida em que eles desejam seguir o exemplo de Jesus . Vale a pena, portanto, ler a Palavra de Deus e ouvir sua explicação pelo Espírito Santo. Ele lhe dará a força para lutar contra suas próprias inclinações e as tentações do pecado. A própria vontade de Jesus vai para o céu. Eles são abençoados pelo Pai. A humanidade não sofrerá como resultado das obras do Novo Adão, mas receberá um manto de justiça próprio para Deus. Eles vivem pela fé, comem o pão da vida e bebem água viva. Há uma canção no Cântico de Sião que começa com as palavras: "As mãos de Jesus e suas pérolas são ternas , o coração da misericórdia está aberto .... "Também contém as palavras: "Quando o velho Adão pecou, o novo Adão salvou". Vejam só, uma canção adorada entre os mais velhos. Naquela seção dos "Novos Sermões" de Valma, provavelmente haverá em breve o sermão de hoje da Capela Pukkila. O Vigário Provincial estava lá para aplaudir. O espírito caloroso e bom nos disse que todos aqueles que estavam lá queriam ser os companheiros de viagem de Jesus no caminho da cruz ( 29 dos quais 27 estavam na Eucaristia ) Meu sermão de amanhã finalmente refletirá sobre o fato de que a grande trama do tentador está tentando nos fazer sair de Jesus por causa do pecado . Então caímos em tentações ( o que é bastante "normal" no rescaldo da queda ), e então Satanás tenta nos fazer não mais ousar ou querer ou poder pertencer a Cristo quando estamos tão envergonhados . Thomas ! Os textos de hoje dão muitas perspectivas . Muitas vezes tive que pregar sobre este texto no início da estação de esqui. Eu sempre tento encontrar um novo ângulo . Esta manhã acabam de nos dizer que na Líbia proibiram a difusão do cristianismo. A parte da oração de Jesus: "Não nos deixeis cair em tentação, mas livrai-nos do mal" refere-se, segundo alguns exegetas, ao fim dos tempos, quando os crentes devem estar vigilantes e "agarrar-se à sua coroa". Afinal, todos nós também temos nossas próprias tentações titulares. Raija ! Sua pergunta é uma pergunta que é bom esclarecer para você mesmo. O Apóstolo Paulo diz de si mesmo que tem duas naturezas: uma está em guerra com a lei de Deus: "Seja qual for o bem que eu queira, eu não faço" . O outro, o "homem interior" ou nova natureza, quer fazer de acordo com a lei de Deus. O inimigo da alma é geralmente astuto e presa de nossas fraquezas, a velha parte de nós que está em nós até a morte. É por isso que devemos mergulhá-la todos os dias no batismo da graça, ou seja, lutar ( competir ) como os expulsores do pecado. Paulo também diz: "Aquele que sofre em carne e osso afasta o pecado" . Isso é apenas psicologia: de acordo com a lei de "tentativa e erro" o homem aprende com o erro e eventualmente começa a fazer as escolhas certas . Quando rezamos por força diante da tentação .</w:t>
      </w:r>
    </w:p>
    <w:p>
      <w:r>
        <w:rPr>
          <w:b/>
          <w:color w:val="FF0000"/>
        </w:rPr>
        <w:t xml:space="preserve">id 65</w:t>
      </w:r>
    </w:p>
    <w:p>
      <w:r>
        <w:rPr>
          <w:b w:val="0"/>
        </w:rPr>
        <w:t xml:space="preserve">Cartões de visita - Dicas para um design eficaz Quando se trata de cartões de visita, desenhos ou imagens, muitas vezes chamam a atenção do destinatário. Quando sua empresa possui um logotipo específico, ele pode ser usado em um cartão de visita. Ou, mais especificamente, é melhor colocar no centro do cartão a logomarca ou o elemento de desenho único que desenha a atenção do destinatário. As logomarcas devem ser muito simples e de forma alguma devem ser os receptores de atenção para outras características importantes ou informações do cartão. Mas, novamente, as logomarcas não podem ser muito simples que apenas aborreçam as pessoas até a morte. O objetivo deve ser captar a atenção e o interesse do receptor. As funções do cartão devem ser longas o suficiente para que se sinta como se estivesse com dor de estômago, independentemente do foco em proporcionar dor de estômago. Às vezes é necessário anotar ao lado na janela a categoria de tipo e uso que você oferece produtos e serviços . Isto é especialmente verdadeiro quando seu nome comercial não é suficientemente descritivo dessas coisas. Ocorrência, como se seu nome comercial fosse algo parecido com ABC Services Inc. e realmente oferecesse serviços relacionados à impressão, seria sábio para você adicionar algum tipo de frases esclarecedoras que tragam o leitor à luz. Por exemplo, você pode adicionar um slogan ao seu cartão que descreva o que é seu negócio (de forma vaga) ou, caso contrário, pode simplesmente listar o tipo de impressão de suas alças comerciais. Você certamente desejará, por meio de cada categoria, oferecer seus serviços. O ótimo é dar ao destinatário uma idéia básica sobre o que geralmente se trata sua organização ou negócio. Se for muito difícil entender o leitor/receptor, os telefones celulares estão relutantes em ligar para seu negócio no futuro. Outro uso profissional essencial de cartões de visita de grau de pagamento é a informação de contato. Quando um cliente/cliente em potencial não pode chegar até você devido a informações de contato incorretas , você pode realmente culpá-los em relação a outros prestadores de serviços ou fornecedores que estão sendo movidos ? A grande idéia de colocar informações de contato bem legíveis e autênticas é facilitar que o comprador do serviço ou produto chegue a você sempre que necessário. Uma questão um pouco fora dos circuitos é que você tem um número de escritório sempre no cartão, mas ajuda se você tiver algum tipo de problema com o beeper equipado com um serviço de resposta que será suficiente para a maioria da situação. Isto acrescenta um apelo profissional à sua clientela comercial. E é claro que você sempre pode pedir um programa de e-mail mais tarde. E finalmente, a importância de ter um endereço de contato em seu cartão é necessária. Embora hoje em dia as pessoas possam estar se beneficiando de e-mails e/ou celulares como um presente, há clientes/clientes que prefeririam encontrá-lo cara a cara. Assim, uma vez que você aprendeu seu endereço, as pessoas geralmente pensam que você é um negócio estabelecido, e daqueles vendedores rápidos que estão tentando agarrar um pouco de dinheiro com vendas de um tiro. Postos recentes Se você encontrou este artigo, provavelmente há uma feira, ou seja, agora ou no futuro se aproximando da encruzilhada de seus caminhos matrimoniais e não tem certeza qual bifurcação no caminho a seguir ... Continue lendo Um quadro de espírito adequado é muito importante para obter um resultado favorável a qualquer negociação . Uma que não venha com um anúncio ou algo novo. O que pode ser novo é uma maneira de continuar lendo... Você está interessado em como Arnold Schwarzenegger treinou? Se mãos menores, do que com a entrada no esporte, poucas pessoas valem a pena a barra EZ-curl... Agarrar a barra não deve apontar obrigações de membro ... Continuar lendo Parece que não importa o tamanho de sua sala de estar, ainda não há espaço suficiente . E mesmo as casas mais bonitas não têm esse aspecto quando tudo o que você vê é a reserva. A solução é ter um ... Continue lendo Todos nós sabemos que o seguro automóvel é uma necessidade na sociedade . Não só é necessário um seguro de responsabilidade civil na maioria dos estados, mas é simplesmente senso comum proteger-se dele em sua propriedade ... Continue lendo Você está pensando no tema para o dia de seu casamento?</w:t>
      </w:r>
    </w:p>
    <w:p>
      <w:r>
        <w:rPr>
          <w:b/>
          <w:color w:val="FF0000"/>
        </w:rPr>
        <w:t xml:space="preserve">id 66</w:t>
      </w:r>
    </w:p>
    <w:p>
      <w:r>
        <w:rPr>
          <w:b w:val="0"/>
        </w:rPr>
        <w:t xml:space="preserve">"Os direitos de adoção das pessoas nos sindicatos gays, mencionados pela Air, estão ligados ao segundo debate desta semana, o da política pessoal. Muitas vezes aqueles que se opõem ao direito de adoção se opõem ao direito de adotar uma criança ... " Eu realmente acho que devemos empurrar a questão do intersexo . Se você tem ambos os genitais e há uma explicação para a situação, deveria haver a possibilidade de um "rótulo" para intersexualidade que poderia ser ... " Há muitos órfãos no mundo que encontrariam um bom lar com um casal lésbico ou gay . Uma pessoa solteira, pelo menos uma mulher, tem o direito de ter um filho adotivo . Isto é algo que eu tenho em alta estima. Tão globalmente como uma nova mãe ... " Alguns feitiços de conexão acrescentaram à conversa inadvertidamente mais vezes , mas eu apaguei o desnecessário . Uma pergunta muito interessante ! O próprio Rakel Liekki disse ontem em uma entrevista que não acredita que ... " Que gênero representam as lésbicas e bissexuais gays ? Quero dizer, se fomos criados para sermos mulheres e homens e para vivermos como heterossexuais, serão os que estão diante de nós o terceiro sexo? Mostrar mais " Por outro lado, cada um pode ser perfeito e no que se tornariam aqueles sem defeitos genéticos se suas próprias células começassem a guerrear contra si mesmos quando esta terceira tivesse corrigido as anormalidades cromossômicas . Minha ... " Não sei se meus pensamentos são relevantes para este fenômeno, mas uma noite minha filha de 11 anos começou a se perguntar como o mundo foi criado e a partir daí nossa conversa se desviou para se Deus era realmente ... " Comente o quadro ( 1 comentário ) Você deve ser um membro do Phenomenon Based Learning and Teaching antes de poder comentar ! Olá Heidi e bem-vinda à Ning ! O site de ajuda Fenômenos e Ning ainda é um trabalho em andamento, mas será constantemente atualizado aqui nos próximos dias. Aí você encontrará apoio para os problemas de Fenômenos e Ning , assim como para as discussões de Fenômenos .</w:t>
      </w:r>
    </w:p>
    <w:p>
      <w:r>
        <w:rPr>
          <w:b/>
          <w:color w:val="FF0000"/>
        </w:rPr>
        <w:t xml:space="preserve">id 67</w:t>
      </w:r>
    </w:p>
    <w:p>
      <w:r>
        <w:rPr>
          <w:b w:val="0"/>
        </w:rPr>
        <w:t xml:space="preserve">Chipre Agia Napa Ayia Napa no Chipre é um maravilhoso destino de férias mediterrâneo com clima sempre ameno e quente e uma atmosfera agradável. Agia Napa é famosa por suas praias de areia fina no Mediterrâneo. É um destino para jovens e idosos e para famílias e pessoas solteiras. O centro de Ayia Napa é uma colmeia de atividade em meados do verão, mas é mais calmo no início do verão e no outono. Claro que, mesmo no meio do verão, quando você se afasta um pouco mais do centro, você pode desfrutar de um jantar sob as estrelas com as ondas batendo ao fundo. Agia Napa tem muitos bons restaurantes e boas instalações de lazer. Praias em Agia Napa As praias são a melhor parte de Ayia Napa. As praias de Agia Napa são muito bem mantidas e estão entre as mais limpas de Chipre. A areia é macia e as praias são rasas, tornando-as perfeitas para as crianças. Algumas das praias são animadas com bares e música alta e outras são tranquilas onde você pode relaxar. As compras em Agia Napa Ayia Napa têm boas instalações para compras. Há muitas lojas e boutiques vendendo roupas, calçados, bolsas, etc. A seleção de roupas e calçados da moda é boa, mas os preços estão no mesmo nível da Finlândia. Não vale a pena comprar no Chipre por causa dos preços baixos, mas a boa seleção vale a pena. Restaurantes e vida noturna em Agia Napa Agia Napa tem uma grande variedade de restaurantes , oferecendo cozinha cipriota e internacional . Há restaurantes de fast food e restaurantes de jantar. A comida cipriota é inspirada na cozinha grega e turca. Vale a pena encomendar meze (pequenas porções) no restaurante para degustar os diversos sabores . Os vinhos cipriotas são muito bons e vale a pena degustar . Muitos restaurantes estão surpreendentemente atentos às famílias com crianças, com muitos tendo um castelo saltitante ou área de jogos onde as crianças podem brincar enquanto os adultos ainda estão comendo sua comida . A vida noturna em Ayia Napa é animada, especialmente em meados do verão, quando o centro é bastante animado. Se você não gosta de festas barulhentas, você deve escolher um hotel um pouco mais longe do centro. Atrações e lugares para visitar em Ayia Napa Não há nada de interesse histórico em Ayia Napa. Uma boa atração familiar é o parque aquático Waterworld , que as crianças vão adorar . Agia Napa tem boas trilhas para caminhadas nas montanhas , então você deve ir para lá para ficar em forma em bons sapatos . Ayia Napa também tem ciclovias muito boas, por isso vale a pena alugar uma bicicleta. Se você tem uma carteira de motorista, vale a pena alugar um carro para ter uma melhor visão do maravilhoso cenário do Chipre. Há pequenas aldeias encantadoras nas montanhas onde você pode visitar e experimentar a vida cotidiana dos Cipriotas . Você também pode pegar um carro para visitar outros resorts no Chipre e explorá-los. E, claro, assim você pode chegar às maravilhosas praias quase intocadas.</w:t>
      </w:r>
    </w:p>
    <w:p>
      <w:r>
        <w:rPr>
          <w:b/>
          <w:color w:val="FF0000"/>
        </w:rPr>
        <w:t xml:space="preserve">id 68</w:t>
      </w:r>
    </w:p>
    <w:p>
      <w:r>
        <w:rPr>
          <w:b w:val="0"/>
        </w:rPr>
        <w:t xml:space="preserve">Licenças e experiências privadas - em terras estatais a Metsähallitus administra terras e águas estatais . O pessoal da Wilderness planeja a caça, a pesca e o transporte off-road de uma forma sustentável. Quando você compra uma licença para a vida selvagem, você está investindo na natureza, pois os lucros são utilizados para o benefício da natureza. Nossa missão é proporcionar oportunidades de vida selvagem para aqueles que de outra forma não as teriam. Este ano, a popularidade da pesca do salmão no rio Weasel surpreendeu Metsähallitus e alguns pescadores. Metsähallitus negociou uma cota de pesca recreativa de 1500 dias de pesca com vários interessados, mas esta cota está se esgotando no meio da temporada de pesca.</w:t>
      </w:r>
    </w:p>
    <w:p>
      <w:r>
        <w:rPr>
          <w:b/>
          <w:color w:val="FF0000"/>
        </w:rPr>
        <w:t xml:space="preserve">id 69</w:t>
      </w:r>
    </w:p>
    <w:p>
      <w:r>
        <w:rPr>
          <w:b w:val="0"/>
        </w:rPr>
        <w:t xml:space="preserve">O veterano da Sodankylä não está colocando a mesa do café pela primeira vez, pois o Nestor parece ter dominado a cozinha - Como viúvo, estou acostumado a cozinhar para mim mesmo - Às vezes saio para comer, mas estou mais confortável em minha própria cozinha do que servindo aos outros, diz Ollikainen, que perdeu sua esposa há dez anos - Não tenho outras lembranças da guerra - Não tenho outras lembranças da guerra. Todas as fotos foram perdidas em um incêndio em 1965. Nada foi deixado para trás - nem mesmo uma carteira. Mas o pior foi a morte de uma criança, porque nosso filho de 4 anos foi pego pelas chamas e mais tarde encontrado nos escombros, Onni recorda a tragédia familiar de mais de 40 anos atrás com lágrimas nos olhos. O veterano Ollikainen limpa o canto do olho e diz que a vida continuou, apesar de décadas de adversidade. A guerra nos ensinou a respeitar não apenas nossos semelhantes, mas também nossa própria reflexão. Os lamentos de hoje sobre sapatos pequenos ou grandes porcentagens de gordura parecem tão inúteis, que um veterano da linha de frente suspira. Onni Ollikainen senta-se em sua cadeira de balanço e lembra-se do verão de 1941, quando um jovem de War Village foi chamado para o serviço de linha de frente - eu parti para as fileiras de voluntários em direção ao desconhecido. Éramos vinte rapazes da Lapônia no mesmo trem e a viagem foi feita em grande silêncio. Nós nos divertimos com os lanches que trouxemos de casa e ansiavamos pelo calor de nossa casa familiar. A quantidade de excitação, misturada com medo, não pode ser descrita em palavras. Após uma viagem de trem aparentemente interminável, Ollikainen e seus irmãos de armas foram transferidos para um pontão aberto, durante o qual Kiestinki se tornou seu destino final. Os motores pararam e o progresso não só foi lento como também muito perigoso, porque o espaço aberto do veículo significava que éramos como uma bandeja para o inimigo. Ao desembarcar foi a roleta russa no verdadeiro sentido da palavra , Onni lembra a viagem de barco mais selvagem de sua vida . Após a memorável viagem de pontão, o jovem de Sodankylä foi transferido para a vida real, pois Ollikainen, que havia servido nas fileiras da JR33, foi designado para a linha de frente como bispo. Fomos colocados em Aavesaare e o lugar acabou sendo, muito francamente, uma guarnição infernal. Fomos submetidos a tal concentração no dia de nossa chegada que só um milagre nos manteve vivos - A perda de homens foi enorme e como resultado tive que passar de quase ficar de pé no bosque para liderar o grupo. A casta de fogo de Avesaaren foi o destino de muitos, mas aqueles de nós que sobreviveram souberam depois que não há misericórdia na guerra", lembra o veterano Ollikainen. A última oração oficial médico Ollikainen também participou da batalha armada do Canal de Stalin, famosa por sua triste história - A conversa de uma batalha armada tortuosa é verdadeira. O lugar estava repleto de franco-atiradores e os russos tinham conseguido alguns homens muito precisos para o trabalho. Embora o tiroteio tenha sido principalmente uma guerra de trincheiras, o médico Ollikaye era um homem ocupado - mesmo os confrontos no Canal de Stalin sofreram pesadas baixas. Havia muito para remendar e, infelizmente, muitas vezes a última tarefa dos médicos era dizer suas últimas orações, suspira Ollikainen . Depois de uma pesada guerra de posição, o jovem de Sodankylä se mudou com a linha de frente para o final de Ägläjärvi, onde Ollikainen também recebeu seu próprio batismo de fogo - Chegamos à linha cansados e famintos - armamos uma tenda de meia tenda entre duas bétulas e fizemos uma fogueira - sentei-me aos pés da árvore para tomar chá e houve uma trovoada . A pressão me jogou de costas e eu senti como o ar estava cheio de lama e ferro. "A missão mais miserável da frente</w:t>
      </w:r>
    </w:p>
    <w:p>
      <w:r>
        <w:rPr>
          <w:b/>
          <w:color w:val="FF0000"/>
        </w:rPr>
        <w:t xml:space="preserve">id 70</w:t>
      </w:r>
    </w:p>
    <w:p>
      <w:r>
        <w:rPr>
          <w:b w:val="0"/>
        </w:rPr>
        <w:t xml:space="preserve">Série . A foto mostra uma bomba de ar Sera com 4 conexões de mangueira e pelo menos 6 conexões de pedra de ar para cada mangueira. Tenho 2 bombas, então ainda o suficiente para alguns baldes. Então você não pode mais entrar na sala. Na próxima visita, tentarei obter mais fotos se você estiver interessado. O sistema é apresentado em páginas Fataliin , a bomba só faz circular a água . Era apenas lecasora . As panelas grandes são de malha pequena e o cascalho de construção não escorre, mas as pequenas têm que ter coisas mais grosseiras , tirei de um refluxo pouco visível quando era mais do que necessário . E o pequeno nem sequer pega tanto cascalho. Não há lã de rocha, embora por que não, ela não pingaria no balde tão facilmente como cascalho . Apoiar a bandagem após algumas semanas é um problema . Cordão do telhado e assim por diante . Os bastões de apoio não funcionam realmente para o trabalho com baldes. A foto da bomba ainda não tinha uma conexão serial , foi tirada durante a construção . Estou ficando mais velho, mas gosto mais do meu tempo livre do que do trabalho. Pelo menos agora que encontrei um hobby de chilli. Você pode colocar uma vírgula em um lugar diferente na conta do cliente e o saldo da conta aumenta - experimente. Coloque a vírgula à direita, não à esquerda, depois é ruim. Quando você conecta uma pedra em série, às vezes você percebe que algumas pedras não giram de forma alguma. Ou a pedra está bloqueada ou a pressão é diferente das outras pedras. Ao elevar a altura da pedra até a superfície da água você pode notar que ela ainda gira. A pressão do ar vai na direção mais fácil e, por exemplo, uma pedra nadando muito fundo não vai girar. Com fita adesiva de Jesus na tampa para que você não tenha que assistir o tempo todo. Agora as últimas semeaduras foram feitas. Tive que conseguir CAP1491 e C.frutescens Duke pequin e semear dois ou três outros, é claro, quando me tornei comerciante. Portanto, qualquer sugestão de cruzamento; CAP1491 deve ser resistente ao frio e aparentemente pode cruzar-se com C.pubescens ? A espécie aparentemente não é realmente clara, pois é C.sp, mas provavelmente perto de C.eximium . Seria ótimo se alguém pudesse conseguir uma cruz de sobrevivência durante o inverno finlandês, protegida em uma estufa fria. Se você quer uma bomba de ar boa e barata com quatro saídas , então eu recomendo encomendar de Akvaterra . Custo Lembro-me de 20 euros e possível postagem . Quando, por exemplo, a mesma bomba era exatamente 63 euros em um centro de jardinagem . Concordo plenamente com isso , eu mesmo tenho uma máquina de dois seran de saída seria 225L / h e bem porskii dois recipientes ... Agradável de borbulhar após alguns anos de uso, desde que você se lembre de limpar a peça de proteção da abertura de entrada de ar . O único som é uma característica da bomba é se você se esquece de encostar contra uma moldagem , parede ou outro semelhante , neste caso há um zumbido que pode ser ouvido surpreendentemente bem . Eu não sei sobre concentrado de limão, é ácido, mas você pode comprar 10/kg de ácido cítrico na farmácia . 150 litros de cascalho = 3 sacos = aproximadamente 4 colheres de chá de ácido cítrico (eu acho) , misture com água de lavagem , mexa o cascalho e troque a água , novamente 4 colheres de chá e o pH já deve estar em torno de 6 . se não , espirre novamente . Depois disso, o pH se mantém razoavelmente bem no lugar. Você não precisa nem mesmo lavar a hidrosora real ou ajustar o pH . Se você tiver dinheiro suficiente, eu compraria hidrosol. É granulado maior e fácil de lavar para reutilização. Parece muito caro no início, mas eventualmente, quando é mais fácil de reciclar, o produto é praticamente perene. Os menores grãos em lecasora normal são do tamanho de um grão de arroz. Entupir as bombas. É verdade... Terei que visitar a farmácia.</w:t>
      </w:r>
    </w:p>
    <w:p>
      <w:r>
        <w:rPr>
          <w:b/>
          <w:color w:val="FF0000"/>
        </w:rPr>
        <w:t xml:space="preserve">id 71</w:t>
      </w:r>
    </w:p>
    <w:p>
      <w:r>
        <w:rPr>
          <w:b w:val="0"/>
        </w:rPr>
        <w:t xml:space="preserve">Quando um médico se transforma em lobisomem Jaana Heino não precisa de uma inversão de papéis Jaana Heino é uma estudante de medicina de 24 anos de Espoo, Finlândia, que atualmente trabalha como médica do centro de saúde por seis meses em Ruokolahti, no sudeste da Finlândia. Na recepção "Janka" cura resfriados de verão, feridas e ossos quebrados . Mas de vez em quando , à noite e nos fins de semana , ela se torna um lobisomem ...ou uma égua ou realmente qualquer coisa . Apenas uma falta de imaginação limita as transformações. Em seu tempo livre, ela mantém sua bata branca vestida e seus diagnósticos dentro das paredes do centro de saúde, porque brincar de médico ou de curandeiro não lhe interessa realmente". Acho que não me diverti muito com eles. Embora os personagens tenham doenças e lesões se tiverem algo que contribua para o desenvolvimento do enredo" , Jaana ri.</w:t>
      </w:r>
    </w:p>
    <w:p>
      <w:r>
        <w:rPr>
          <w:b/>
          <w:color w:val="FF0000"/>
        </w:rPr>
        <w:t xml:space="preserve">id 72</w:t>
      </w:r>
    </w:p>
    <w:p>
      <w:r>
        <w:rPr>
          <w:b w:val="0"/>
        </w:rPr>
        <w:t xml:space="preserve">Terça-feira, 17 de janeiro de 2012 Caminhando até Mordor No dia seguinte, passamos pela região vinícola de Martinborough em direção a Tongariro. Tongariro foi usado para descrever Mordor e também se encontra o Monte Ngaurohoe , entre os conhecidos Monte Doom , Monte Doom . Após uma noite fria, nossa trilha nos levou em direção à travessia alpina de Tongariro. O Lonely Planet e a tia do restaurante nos assustaram com a trilha difícil, longa duração e terreno impossível, então eu não estava indo na viagem toda primeiro. Eu não tinha conseguido sapatos de caminhada antes, apenas os tênis mais adequados para caminhar na cidade de Puma", então a promessa da pedra não foi muito atraente. Pela manhã, Nanna e Tuomas empacotaram o material para caminhadas, pensei em apenas "caminhar" nas montanhas e voltar. Longa jornada pela frente Terreno variável pela frente Não se caminha simplesmente para Mordor ? Nós corremos entre as montanhas até a Cratera Sul, onde verificamos a situação. O pior da subida já estava atrás de nós e o tempo estava relativamente estável , então decidi continuar o caminho todo, 19,6 quilômetros . Felizmente continuei, pois vi a absolutamente deslumbrante Cratera Vermelha e os Lagos Esmeralda e uma vista dos três vulcões de Tongariro ( Mt Tongariro , Mt Ngaurhoe , Mt Ruapehu ) . Os vulcões estavam felizmente quietos , apenas um pouco de fumaça sulfurosa flutuava do lado do Mt Tongariro . É um longo caminho até o fundo da cratera do Anel atrás da Ruapehu , entre Ngauruhoe , em primeiro plano Tongariro Um cume de enxofre ao longo da montanha Depois que as montanhas começaram a descida tortuosa . descobri que é mais confortável caminhar uma subida plana ou pequena do que uma descida de 10 km . O caminho feriu através da vegetação alpina e finalmente terminou em alguns quilômetros de floresta tropical. Meus pés estão bastante úmidos por um tempo, espero que amanhã em Rotorua e/ou Konnu eu não tenha que caminhar tanto.</w:t>
      </w:r>
    </w:p>
    <w:p>
      <w:r>
        <w:rPr>
          <w:b/>
          <w:color w:val="FF0000"/>
        </w:rPr>
        <w:t xml:space="preserve">id 73</w:t>
      </w:r>
    </w:p>
    <w:p>
      <w:r>
        <w:rPr>
          <w:b w:val="0"/>
        </w:rPr>
        <w:t xml:space="preserve">Tenha cuidado com todos aqueles que planejam uma viagem a Israel. A polícia de fronteira de lá tem um poder inacreditável e pode negar a entrada sem direito de apelação e sem cobertura de seguro se for uma viagem com escolta. Além disso, é extremamente difícil lidar com as autoridades israelenses. Eu diria que eles são como todos os fanáticos ao redor do mundo Eles são todos cegos pela religião . Tenha cuidado com todos aqueles que planejam uma viagem a Israel . A polícia de fronteira de lá tem um poder inacreditável e pode impedi-lo de entrar e não há direito de apelação e se for uma viagem de escolta, nenhum seguro o cobrirá. Além disso, é extremamente difícil lidar com as autoridades israelenses. Eu diria que eles são como todos os fanáticos ao redor do mundo Eles estão todos cegos pela religião. Do que você está falando? ? Estive lá muitas vezes, esclareci as coisas com as autoridades e sempre chego a um acordo. Ninguém tem sido fanático para mim.</w:t>
      </w:r>
    </w:p>
    <w:p>
      <w:r>
        <w:rPr>
          <w:b/>
          <w:color w:val="FF0000"/>
        </w:rPr>
        <w:t xml:space="preserve">id 74</w:t>
      </w:r>
    </w:p>
    <w:p>
      <w:r>
        <w:rPr>
          <w:b w:val="0"/>
        </w:rPr>
        <w:t xml:space="preserve">[ citação]14.03.2009 14:56 Sanna escreveu : Alguém já comprou o All Inclusive de um hotel antes ? Não nos demos ao trabalho de comprar através da Finmatkas porque então teríamos que pagar por uma criança de 2 anos de idade . Ouvimos um boato de que você pode comprá-lo diretamente do hotel e depois não precisa pagar por crianças menores de 4 anos. Eu gostaria apenas de saber o preço . O hotel não responde ao correio .[ /quote ] Código de verificação : Digite os caracteres mostrados na figura à direita . O tamanho das letras não é importante .</w:t>
      </w:r>
    </w:p>
    <w:p>
      <w:r>
        <w:rPr>
          <w:b/>
          <w:color w:val="FF0000"/>
        </w:rPr>
        <w:t xml:space="preserve">id 75</w:t>
      </w:r>
    </w:p>
    <w:p>
      <w:r>
        <w:rPr>
          <w:b w:val="0"/>
        </w:rPr>
        <w:t xml:space="preserve">Viver na Ostrobothnia A qualidade de vida vem das pequenas coisas . De ter um emprego por perto . O fato de que depois de um dia de trabalho você pode ir para atividades de lazer ou relaxar na natureza . O fato de que seus filhos podem crescer em um ambiente seguro . Ou o fato de sua casa estar em um local agradável e tranqüilo. É fácil montar os blocos de construção de uma boa qualidade de vida na Ostrobothnia, onde as bases da vida estão no lugar.</w:t>
      </w:r>
    </w:p>
    <w:p>
      <w:r>
        <w:rPr>
          <w:b/>
          <w:color w:val="FF0000"/>
        </w:rPr>
        <w:t xml:space="preserve">id 76</w:t>
      </w:r>
    </w:p>
    <w:p>
      <w:r>
        <w:rPr>
          <w:b w:val="0"/>
        </w:rPr>
        <w:t xml:space="preserve">    Ontem houve algo tão vergonhoso novamente o que a foto acima mostra. Somente os finlandeses podem se envergonhar tanto. O que será que os jogadores do Porto da Finlândia pensam que as pessoas vêm para assistir suas sessões de treinamento e gritar com seus q-players mais do que nas sessões de treinamento de seu próprio país? Hoje no estádio não se ouve "Finlândia" , mas todos se sentam em silêncio e olham para Deco e Ronaldo o tempo todo , e cada vez que tocam a bola , você ouve um suspiro profundo de admiração da boca das pessoas que pode ser ouvido até a praça de Töölö ... Sobre um assunto relacionado , eu sou tão pessimista/realista que eu me divirto principalmente com esta "autoconfiança" super tímida da equipe finlandesa . Ok, eles venceram alguns malditos poloneses, o adversário de hoje, infelizmente, é de um nível diferente. Sobre o assunto, sou tão pessimista/realista que me divirto principalmente com esta "autoconfiança" super tímida da equipe finlandesa. Ok, eles venceram a porra de alguma Polônia, o adversário de hoje é um nível diferente de inaus , mas ontem houve algo tão vergonhoso novamente, o que a foto acima mostra. Somente os finlandeses podem se desonrar tanto. Pergunto-me o que os jogadores do porto farão para que as pessoas assistam a suas sessões de treinamento e gritam mais com seus q-players do que nas sessões de treinamento de seu próprio país ... Clique para expandir ... Bem, como os finlandeses agora têm tanta vergonha de si mesmos? A Finlândia não é definitivamente o único país onde as meninas vão gritar para esses Cristianos e Decos. E eu não acho que os jogadores sejam mais histéricos do que isso, porque certamente não é a primeira vez que há uma pequena multidão em uma sessão de treinamento e certamente não são os fãs finlandeses que fazem o barulho mais alto do mundo. Adquira um Canal. Agora parece que todo esporte está indo para o lado da TV por assinatura. Os jogos da UCL são muito bons no VIASAT (claro, também estão na TV, mas não tão bem cobertos). Canal 29¤/mês. Três canais de cinema, um canal esportivo. Nada mal. E não reclame que um estudante não pode arcar com isso. Sim, eles fazem. Por que você está reclamando da televisão? Adquira o Canal. Agora parece que todos os esportes estão indo para o lado do pay-per-view. A Premier League, os jogos da primeira divisão de hóquei e do país foram para o Canal. Os jogos da UCL são muito bons no VIASAT (claro, eles também são exibidos na TV, mas não tão amplamente). Clique para expandir ... Isso pode dar ao tolo a impressão de que se você comprar o Canal você também receberá o Viasat, mas não é o caso. Viasat é um pacote completamente diferente e mostra todos os 125 jogos da Liga dos Campeões :choque : por que você está reclamando dos jogos televisionados ? Adquira o Canal. Agora parece que todo esporte está indo para o lado da TV paga. Os jogos da UCL são muito bons no VIASAT (claro, também estão na TV, mas não tão bem cobertos). Canal 29¤/mês. Três canais de cinema, um canal esportivo. Nada mal. E não reclame que um estudante não pode arcar com isso. Sim, há . Clique para ampliar ... Concordo plenamente com isto ... Tenho este conjunto desde o inverno e tenho sido grato . Especialmente agora que acompanho estas discussões sobre futebol e a sm-league . jogos finlandeses , jogos HIFK , a liga Valio , as estrelas etc ... . sim, é bom . Portugal vence hoje 0-2 . Os gols são marcados por Ronaldo de um pênalti que ele mesmo consegue, e Deco com uma grande cobrança de falta. Hyypi é mandado embora e Litmanen explica depois do jogo que ele tinha um pouco de um bezerro dorido, então não pôde</w:t>
      </w:r>
    </w:p>
    <w:p>
      <w:r>
        <w:rPr>
          <w:b/>
          <w:color w:val="FF0000"/>
        </w:rPr>
        <w:t xml:space="preserve">id 77</w:t>
      </w:r>
    </w:p>
    <w:p>
      <w:r>
        <w:rPr>
          <w:b w:val="0"/>
        </w:rPr>
        <w:t xml:space="preserve">O que aconteceu até agora com a grama artificial na Nokia: - Em 2007, Jorma Kantanen propôs na reunião da Câmara Municipal que se acrescentasse uma grama de areia aquecida ao plano de investimento da cidade com um orçamento de investimento de 400.000 euros para 2008. Os cálculos de custo para o campo Menkala foram feitos por Jukka Nieminen, diretor de esportes e atividades juvenis da cidade, junto com Tommi Jalkanen, o engenheiro de construção da cidade (incluindo um técnico da Academia Pirkanmaa) = &amp;gt; a proposta foi aprovada - os 40.000 alocados para o campo Menkala foram cortados pouco depois quando a prefeitura devolveu o projeto aos trabalhos preparatórios. A razão dada foi que o conselho não acreditava no orçamento de compras que tinha sido feito porque os dados de custos de projetos concluídos em outros lugares tinham sido obtidos, que eram muito mais altos. Além disso, o conselho não considerou que os custos operacionais haviam sido estimados com precisão suficiente. - Alguém abriu a torneira errada na empresa de água e a "água técnica" entrou em um cano que nem existia = &amp;gt ; todos esqueceram ativamente o projeto quando a cidade tinha mais alguns milhões de dinheiro para gastar - O Nokia Arena, um projeto privado, deixou a cidade com um pedido de zoneamento para uma arena multiuso a ser construída no centro da cidade = &amp;gt ; a arena seria construída em cima de um campo de futebol fraco e a chamada "água técnica" seria usada para a construção de um novo estádio. O projeto exigiu um plano para a substituição dos campos. - A Nokia Arena anunciou que foram feitos planos para converter os campos superiores e inferiores da arena em relva artificial aquecida e que o calor residual da arena poderia ser usado para aquecê-los. Ao mesmo tempo, foi dito que um acordo de cooperação havia sido assinado com a empresa italiana Mondo para as pistas de corrida da arena e que a mesma empresa também forneceria relva artificial "a preço de custo" sob o mesmo acordo. Entretanto, o projeto pensou que seria uma boa idéia construir primeiro a grama artificial em Menkala, pois há uma boa base e um plano pronto, para que a experiência de utilização da superfície pudesse ser adquirida antes da escolha final para a Nokia Arena e, ao mesmo tempo, foi dito que o teste de superfície seria o início de uma cooperação com a cidade para a gestão de instalações esportivas - 09/2008 Nokia Arena recebe 30.000e Hat-trick grant for artificial turf . Então, sobre o projeto de campo da Nokia, que está chegando e há uma decisão sobre ele. O campo recebeu uma concessão Hat-Trick e não é apenas para projetos no papel, mas tem que haver uma decisão . O que é certo de Tampere é que de fato o campo aquecido no Pirkkahalle está morto e os outros quatro campos são muito improváveis . A cidade só tem dinheiro para um campo no próximo ano e, segundo dados preliminares, o Pirkkahall será menos utilizado no inverno. Em algum momento o salão estará fechado (ou seja, usado para eventos) por 28 dias, ou seja, um mês. Sim, a empresa do salão mijou no tornozelo do distrito de Tampere neste assunto e mal. Isto é realmente triste se este for realmente o caso. Era para que Ikur se tornasse o próximo gramado artificial? Onde mais foram planejados para serem construídos além de Pirkkahall ? Se este é de fato o único caminho, a comunidade do futebol deve levar para as barricadas e fazer-se ouvir de uma maneira ou de outra! Maldição, devemos ser também 10000 ativistas em Tampere, o que já vai criar um grande tumulto! Se este assunto realmente só vai nesta direção, então as pessoas do futebol devem se elevar às barricadas e fazer-se ouvir de uma maneira ou de outra! Droga, devemos ter 10.000 ativistas também em Tampere, o que vai criar um grande tumulto! Penso que a melhor maneira de chamar a atenção dos habitantes locais para esta questão é Aamulehti . Além disso, a TamU como carro-chefe do futebol em Pirkanmaa seria um excelente porta-voz para mudar esta situação desastrosa em campo. Agora precisaríamos realmente daquelas pessoas influentes do futebol para lutar pelo esporte em si, ou onde os clubes treinarão no futuro, no inverno? Nos ginásios escolares ? Em pistas de neve ? Em outras cidades ? Com coisas como esta, às vezes me irrita muito ser um cidadão da Tammela. O aquecimento artificial do estádio da Tammela deveria estar a caminho "já" em 2009 ? Existe alguma informação mais precisa sobre a data e em que estágio da temporada isso vai ser feito?</w:t>
      </w:r>
    </w:p>
    <w:p>
      <w:r>
        <w:rPr>
          <w:b/>
          <w:color w:val="FF0000"/>
        </w:rPr>
        <w:t xml:space="preserve">id 78</w:t>
      </w:r>
    </w:p>
    <w:p>
      <w:r>
        <w:rPr>
          <w:b w:val="0"/>
        </w:rPr>
        <w:t xml:space="preserve">   Se não for mencionada anteriormente neste tópico, esta "Angel Elisa" é obviamente a própria Minttu Vettenterä. A autora também mudou seu nome pelo menos uma vez antes . Parece-me pelo menos absurdo que uma mulher com uma família dirija dezenas de blogs sobre o mesmo assunto ao mesmo tempo, sob identidades diferentes. Especialmente quando o material trata de autodestruição, vingança e 'compaixão de outras pessoas' pelo autor . Uma leve falha do narcisista? Quando as suspeitas se tornam cada vez mais levantadas, o interruptor é acionado e o caso desaparece no subsolo. No final, veremos como acaba.</w:t>
      </w:r>
    </w:p>
    <w:p>
      <w:r>
        <w:rPr>
          <w:b/>
          <w:color w:val="FF0000"/>
        </w:rPr>
        <w:t xml:space="preserve">id 79</w:t>
      </w:r>
    </w:p>
    <w:p>
      <w:r>
        <w:rPr>
          <w:b w:val="0"/>
        </w:rPr>
        <w:t xml:space="preserve">- Limpou a lista de links e acrescentou três novas trocas de links . Campeões necessários : Pata de Sangue ( Clã do Vento ) Lembre-se de seguir as regras de encenação e soletração ! Você não está autorizado a interpretar um personagem se não tiver criado um personagem ou se ele não tiver sido aprovado . O uso excessivo do Caps Lock , pontos de interrogação e pontos de exclamação é proibido . Se você interpretar um " ... ", usar apenas três pontos. É muito desagradável ler um texto em que estes são muito utilizados. "Hmmm, está bem. Espero que você encontre o que está procurando", disse o cara. Havia, no entanto, uma nota de dúvida em sua voz que tornava Naavaleua um pouco desconfiado. No entanto, o collie afastou esses pensamentos e tomou uma posição um pouco melhor na esquina. "Como você está? "Nome : Harhasielu 06.08.2014 21:36 " Ela estava aqui mesmo. Fui procurar o Shadowstar e os outros chefes", disse Harhasielu, pensativo. Na realidade, o chefe estava apenas à procura do Shadowstar , o que quer que ele tivesse em mente. Harhasielu apenas acrescentou os outros chefes à mentira para que as atividades da Estrela das Sombras não parecessem suspeitas. Nome : Naavaleuka 06.08.2014 21:34 Kolli acenou lentamente no início, e só depois respondeu . "Está tudo bem. Então , e certamente agora , a lealdade de cada um de nós será posta à prova. "Kolli primeiro olhou em volta e depois lançou um olhar preocupado para Harhasielu". Alguém já viu a Estrela do Desaparecimento? "Nome : Harhasielu 06.08.2014 21:27 Kolli levantou a cabeça como se tivesse despertado de um transe". Oh hey , Naavaleuka ", disse Harhasielu e envolveu sua cauda preta ao redor de sua mão dianteira enquanto se sentava. "Ouça, sinto muito pelo que eu disse ... Minha lealdade estava praticamente em jogo". Nome : Naavaleuka 06.08.2014 21:16 Um collie cinza caminhou lentamente através da floresta queimada . Com sabedoria, ele observou a destruição, e suspirou suavemente. Naavaleuka deu seus passos em direção a Kuulampea , onde o resto do Clã do Céu estava hospedado. Lentamente, ele caminhou em direção aos outros, e finalmente parou para olhar o clã exausto. Um pouco mais adiante, ele avistou o Harhasielu e a acariciou". Olá, ou devo dizer amanhã? "Kolli sentou-se ao lado de outro guerreiro do Clã do Céu e enrolou sua cauda em torno de suas patas para protegê-las. Nome : Cara 06.08.2014 21:04 Ela acenou com a cabeça. # Estúpido cérebro de rato! O que eu estou tentando fazer? ! # Ela amaldiçoou em sua mente . #Vamos devagar! # Este riu para si mesmo. Ele não sabia o que ia fazer, não podia ir para a floresta para esclarecer seus pensamentos sobre sua perna. Ele teve que se retirar para as sombras da caverna. Às vezes ele desejava estar desse lado. Ele ficou frustrado com toda a dor e com a morte de sua irmã. Ele suspirou fortemente. Tantas coisas pesavam em sua mente e ela tinha que manter tudo isso dentro dela. Era difícil viver assim. Havia também muitos medos, por exemplo, o cheiro de texugos na caverna. Ela queria retirar-se para a floresta para gritar, isso a faria sentir-se melhor. Nome : Prime 06.08.2014 20:52 Kolli olhou para a fêmea por mais um momento, mas depois olhou para o lado. Ela não deve fazer nada estúpido agora, ou todos os seus esforços teriam sido em vão. Ele deve proceder de uma forma lúdica. É claro que a colônia tinha sentimentos pela mulher, ela só não sabia o quão forte eles eram". Eu vou ver o que podemos comer. "O collie observou Cara por mais um momento e depois se virou para sair. Nome : Prime 06.08.2014 19:45 Kolli acenou ligeiramente e olhou para sua perna . "Vamos lavá-lo assim que estiver melhor", disse o collie. Ele lambeu a testa da Cara e observou.</w:t>
      </w:r>
    </w:p>
    <w:p>
      <w:r>
        <w:rPr>
          <w:b/>
          <w:color w:val="FF0000"/>
        </w:rPr>
        <w:t xml:space="preserve">id 80</w:t>
      </w:r>
    </w:p>
    <w:p>
      <w:r>
        <w:rPr>
          <w:b w:val="0"/>
        </w:rPr>
        <w:t xml:space="preserve">Mais de 4000 Abis encherão o campus O Abi Days acontecerá em Linnanmaa em 10-11 de novembro de 2010 . No total, mais de 4000 estudantes do ensino médio e 120 orientadores e professores visitarão Linnanmaa durante os dois dias . O Abi Days está sendo realizado pela 22ª vez . Durante o Abi Days, as faculdades da universidade se apresentarão aos estudantes , que poderão explorar os muitos lugares diferentes para visitar em Linnanmaa . Além das faculdades e programas de graduação da Universidade de Oulu, as faculdades e programas de graduação da Universidade de Oulu contarão com a Universidade de Ciências Aplicadas de Kajaani , a Universidade de Ciências Aplicadas da Região de Oulu , a Universidade da Lapônia , a Universidade Aberta de Oulu e a Universidade de Verão de Ostrobothnia do Norte . Os Abi-days desempenham um papel fundamental nas atividades de recrutamento e marketing dos estudantes da Universidade de Oulu . North Ostrobothnia , Lapland e Kainuu são uma importante região de recrutamento para a Universidade de Oulu , assim como mais da metade dos candidatos são desta região . Na seleção principal da última primavera, um total de 8752 candidatos se candidataram à Universidade de Oulu . Isto foi um aumento de 9% em comparação com o ano anterior. Na próxima primavera, o período de inscrição para as universidades ocorrerá de 7 de março a 12 de abril de 2011. Comentários Comente sobre esta história abaixo . Breve , comentários factuais serão publicados nesta página . Você pode comentar com um pseudônimo, mas inclua seu nome, que só será conhecido pelo editor. Se você deixar o campo do pseudônimo em branco, seu nome será usado no comentário, caso contrário, seu pseudônimo será usado.</w:t>
      </w:r>
    </w:p>
    <w:p>
      <w:r>
        <w:rPr>
          <w:b/>
          <w:color w:val="FF0000"/>
        </w:rPr>
        <w:t xml:space="preserve">id 81</w:t>
      </w:r>
    </w:p>
    <w:p>
      <w:r>
        <w:rPr>
          <w:b w:val="0"/>
        </w:rPr>
        <w:t xml:space="preserve">Jukka Aromaa Primary tabs Jukka Aromaa tem experiência em várias aquisições, vendas, operações e funções de atendimento ao cliente para carros da empresa. Jukka ocupou cargos de gerência em várias empresas de gestão e financiamento de automóveis corporativos. Antes de se juntar à Expense Reduction Analysts, Jukka foi CEO da Fleet Innovation Oy , a única empresa independente e privada de serviços de gerenciamento de carros no mercado finlandês . Antes da Fleet Innovation, Jukka ocupou vários cargos na Nordea Finance como Chefe do Grupo de Leilões Corporativos e Nordea Finance Sales , LeasePlan como Chefe de Operações , Autokeskus Oy como Gerente de Vendas de carros da empresa e Ford Credit em vários cargos por 8 anos .</w:t>
      </w:r>
    </w:p>
    <w:p>
      <w:r>
        <w:rPr>
          <w:b/>
          <w:color w:val="FF0000"/>
        </w:rPr>
        <w:t xml:space="preserve">id 82</w:t>
      </w:r>
    </w:p>
    <w:p>
      <w:r>
        <w:rPr>
          <w:b w:val="0"/>
        </w:rPr>
        <w:t xml:space="preserve">Um curta-metragem deve surpreender seu público Anne Sivula Emmi Marttinen , foto membro do júri alemão de curtas-metragens Anke Lindenkamp notou que a natureza desempenha um papel importante nos curtas-metragens finlandeses. O júri internacional é composto por cinco membros, um dos quais é a alemã Anke Lindenkamp. Sua primeira impressão é que os filmes da série de competição internacional têm uma ampla gama de temas. Ela espera ver uma série de filmes muito variados: "Um curta-metragem tem que contar uma história em um curto espaço de tempo, e por isso a abordagem do assunto é interessante de seguir. Acho que a idéia de um curta-metragem é surpreender o espectador", diz a Sra. Lindenkamp. Lindenkamp considera interessante ouvir a perspectiva diferente de cada juiz sobre os filmes que viu e compará-los uns com os outros. Lindenkamp considera que as tarefas mais importantes do júri são a discussão e a cooperação. É bom saber como as opiniões do júri estão divididas e as diferenças culturais entre os juízes podem afetar a cooperação - podem surgir problemas porque cada juiz tem hábitos e costumes diferentes. A Lindenkamp notou que a natureza desempenha um papel importante nos curtas-metragens finlandeses. Há também um humor seco e uma certa calma nos filmes finlandeses. Lindenkamp acredita que a produção cinematográfica européia deve receber mais apoio financeiro do que o atual, pois a situação é geralmente bastante ruim. Ele considera importante o papel da UE como promotora e apoiadora da produção.</w:t>
      </w:r>
    </w:p>
    <w:p>
      <w:r>
        <w:rPr>
          <w:b/>
          <w:color w:val="FF0000"/>
        </w:rPr>
        <w:t xml:space="preserve">id 83</w:t>
      </w:r>
    </w:p>
    <w:p>
      <w:r>
        <w:rPr>
          <w:b w:val="0"/>
        </w:rPr>
        <w:t xml:space="preserve">Domingo, 13 de fevereiro de 2011 Olaus Petri ( 1493-1552 ) é um líder importante da Reforma Finlandesa, cujo trabalho ao lado do Rei Gustav Vasa foi crucial para o futuro da vida espiritual nórdica. (Olaus Petri é a corrupção latina de seu nome naquela época. Seu amigo era Olof Persson ( Petersson ), ou Olavi Peter, filho de Peter, de Örebro, nas margens do Hjälmer. Em nosso hinário há exatamente um hino escrito pela Reforma Sueca , que é o tema desta coluna . O Hino 188 é um exemplo muito ilustrativo de como ler a Bíblia através dos olhos da doutrina pura . Os especialistas em hinos chamaram a atenção para o fato de que nosso hino lembra muito o hino de Martinho Lutero 187 "Senhor Deus, tende piedade de nós, nós vos lamentamos, pois muitos se afastam de vós e ameaçam nossa fé. Vossa palavra é desprezada e a verdade é pisoteada, as mentiras tomaram conta". Olaus Petri traduziu este hino de seu mentor para o sueco. Ele estudou para seu mestrado em Wittenberg, onde conheceu o professor Martti, um professor bíblico. O próprio hino de Olavi Peter difere em muitos aspectos, no entanto, do hino de Lutero que lamentava a rejeição da Palavra de Deus. Erkki Tuppurainen escreve sobre o fundo do hino 188: "O hino de Olavus Petrin pode ter sido inspirado no texto alemão de Anarg von Wildenfels, O Herre Gott , dein göttlich Wort , que, no entanto, foi cantado em diferentes afinações. Em qualquer caso, o texto de Olavus difere consideravelmente dele, assim como muitas de suas traduções do original de Lutero. A diferença básica no conteúdo é que Olavus lamenta o abandono da palavra de Deus, que foi substituída pelas próprias regras do homem, enquanto o texto alemão diz que o evangelho foi obscurecido, mas foi restaurado através do apóstolo Paulo". ... ........ Esta é a grande preocupação de muitos de nós sobre o estado atual do renascimento pré-lestadiano : "Olavus lamenta a apostasia da Palavra de Deus , que foi substituída pelas próprias regras do homem . "Embora a palavra de Deus seja lida e pregada, o Espírito de Deus não pode falar, mas o que deve ser falado à congregação é falado . ou então, como dizem os sueco-finlandeses, algo está errado com o hinário, e a Igreja Evangélica Luterana Sueca omitiu um hino escrito por seu próprio filho do livro de hinos já na reforma de 1819. Na versão finlandesa, a formulação rígida de Olaus foi atenuada desde a versão de 1701 do hinário do período carolíngio, que é próxima à tradução de Jaakko Finno de 1583. A fé que tudo vence, ó Senhor, e no momento da tua partida, a tua paz me leva . hino 188:7 parte final Quando estudamos a interpretação doutrinária da Bíblia no hino da Reforma Sueca, devemos novamente poder viajar no tempo . A Suécia está sob a liderança do feroz rei Gustav Vasa e está prestes a separar-se do papado. Estocolmo ainda tem um arcebispo, que está sendo defumado com o apoio de Olaus Peter, e o rei está nomeando um chefe de sua própria escolha para a igreja sueca. Olof foi estudar para se tornar padre na igreja papal, mas foi incendiado pela Reforma na Alemanha. Como disse o ex-aluno, os telhados estavam sendo retirados das igrejas católicas na Suécia. O objetivo de Virre é trabalhar da forma como Lutero aconselhava na educação popular. Aqueles que vêm ao serviço cantam um hino no vernáculo, e a melodia e o verso do hino ajudam o assunto a afundar. É um hino educativo e enfatiza um tema importante da Reforma - a autoridade da palavra de Deus. Os óculos doutrinários são bem visíveis aqui, e pode-se ler - ou cantar - aquele hino um tanto desajeitado ( Olaus não era</w:t>
      </w:r>
    </w:p>
    <w:p>
      <w:r>
        <w:rPr>
          <w:b/>
          <w:color w:val="FF0000"/>
        </w:rPr>
        <w:t xml:space="preserve">id 84</w:t>
      </w:r>
    </w:p>
    <w:p>
      <w:r>
        <w:rPr>
          <w:b w:val="0"/>
        </w:rPr>
        <w:t xml:space="preserve">Temos o seguinte cenário em breve: O cônjuge vai se meter com outro homem sem uma borracha ( um conhecido ) . Vem para casa sem se lavar . Eu espero em casa e lambo a buceta com devoção , depois posso foder a buceta lasciva e escorregadia ... os outros têm experiência semelhante ? Sim, pode ser doentio para alguns, mas eu estou ansioso por isso. O que é mais lascivo do que esperar em casa quando seu amante se entrega completamente a outro . A iniciativa para isso veio de mim, então você pode esquecer de moralizar sobre o cônjuge traidor . [ citação autor= " Visitante " tempo= " 29.07.2012 às 10:46 " ] Temos o seguinte padrão se tornando realidade num futuro próximo: O cônjuge vai se meter com outro homem sem uma borracha (um homem familiar) . Vem para casa sem se lavar . Eu espero em casa e lambo a buceta com abandono , depois posso foder a buceta lasciva e escorregadia ... alguém mais tem experiência semelhante ? Sim, pode ser doentio para alguns, mas eu estou ansioso por isso. O que é mais lascivo do que esperar em casa quando seu amante se entrega completamente a outro . A iniciativa para isto veio de mim, assim você pode esquecer a moralização de um cônjuge trapaceiro. Primeiro você quer um estranho para inseminar sua esposa, depois você lambe as sementes! ? Mas então, se você gosta de jogar a roleta russa mas não quer que sua esposa engravide, você deve tentar encurtar o tempo que as sementes estão na vagina para o mais curto possível e ir corajosamente junto com o parto. Por exemplo, você escolhe um hexágono onde você é o mais baixo, sua esposa por cima e um homem estranho atrás de sua esposa, então você pode escolher guiar a estranha ferramenta para dentro do buraco e observar quanto tempo leva para a carga sair. E, se o hóspede estiver devidamente envolvido na entrega, ele deve ter muito para dar a sua esposa e você não terá que esperar muito tempo pela sua vez. Sua esposa poderia ser novamente instruída que imediatamente após a retirada, ela o deixaria observar o cinzento-pérola por um tempo e depois sentaria sua vagina firmemente contra sua boca para que você pudesse começar a trabalhar. Aquele bon appetit mas e causar uma impressão limpa! [ citação autor= " Visitante " time= "06.03.2014 às 23:39 " ] Isso é uma contradição em termos. Primeiro você quer um estranho para inseminar sua esposa e depois você lambe as sementes! ? Mas então, se você gosta de jogar a roleta russa, mas não quer que sua esposa engravide, então você deve tentar encurtar o tempo em que as sementes estão na vagina para o mais curto possível e ir corajosamente com o parto. Por exemplo, você escolhe um hexágono onde você é o mais baixo, sua esposa por cima e um homem estranho atrás de sua esposa, então você pode escolher guiar a estranha ferramenta para dentro do buraco e observar quanto tempo leva para a carga sair. E, se o hóspede estiver devidamente envolvido na entrega, ele deve ter muito para dar a sua esposa e você não terá que esperar muito tempo pela sua vez. Sua esposa poderia ser novamente instruída que imediatamente após a retirada, ela o deixaria observar o cinzento-pérola por um tempo e depois sentaria sua vagina firmemente contra sua boca para que você pudesse começar a trabalhar. Aquele bon appetit mas e causar uma impressão limpa! Eu mesmo fiz algo semelhante para minha esposa. Eu esguicho o esperma em sua buceta, depois de um tempo eu a lambo e lhe dou um punho ao mesmo tempo. Se realmente tivesse que negar o brilho dos tomates de um homem estranho, então primeiro viria o vômito e depois iria puta. [ citação autor= " Visitante " time= "07.03.2014 às 16:47 " ] Eu mesmo fiz algo parecido com minha esposa. Eu esguicho o esperma na minha vagina, depois de um tempo eu a lambo e lhe dou um punho ao mesmo tempo. Se você realmente tivesse que negar os tomates de um estranho para o brilho posterior, então primeiro viria o vômito e depois a cadela sairia. Maldição ... A maioria dos homens não</w:t>
      </w:r>
    </w:p>
    <w:p>
      <w:r>
        <w:rPr>
          <w:b/>
          <w:color w:val="FF0000"/>
        </w:rPr>
        <w:t xml:space="preserve">id 85</w:t>
      </w:r>
    </w:p>
    <w:p>
      <w:r>
        <w:rPr>
          <w:b w:val="0"/>
        </w:rPr>
        <w:t xml:space="preserve">Anna Johansson , uma socióloga e terapeuta de caráter, tenta entender a alimentação e a obesidade como um fenômeno histórico e social. É - mas também é um assunto pessoal para cada pessoa que vive com seus quilos . Uma coisa é estar traumatizada e, portanto, gorda, e outra é ser qualquer mulher que simplesmente não consegue se olhar sem criticar sua aparência. O elefante no nylon não é capaz de manter estas duas coisas separadas. É bem possível (e é isto que Johansson está tentando provar) que as duas coisas também têm algo em comum: por exemplo, o patriarcado capitalista ocidental, que, até seus fundamentos intelectuais, procura controlar as mulheres. Há muitos lados nesta questão também. Certamente as mulheres são controladas. Há ideais cruéis de beleza que é bom para o patriarcado manter como ideais. Quanto mais difíceis são de alcançar e quanto mais insatisfeitas, narcisistas e socialmente passivas as mulheres são, mais facilmente obedecem. Os saltos foram inventados por duas razões: ambas porque fazem o traseiro de uma mulher parecer bonito para um homem olhar e porque a impedem de fugir. Por outro lado, ideais semelhantes de grilhões estão associados aos homens . E também para os homens em geral - afinal de contas, grande parte da obesidade também afeta os homens . Não acho que seja específico de gênero que uma pessoa tenha sido tão privada de algo na infância que ainda tente enfiá-lo em sua boca como um adulto. Johansson lida muito com esta mesma alimentação, que nada tem a ver com fome: em vez de saciedade, procuramos alimento para outras realizações, bem-estar e satisfação. Não só se aplica igualmente a homens e mulheres, mas a quantidade varia de uma sociedade para outra. A mãe de uma criança pequena que conheci nos Estados Unidos, que por sinal era bastante racional, estava constantemente lhe dando lanches - treinando-o para ser um comedor habitual. Aparentemente, ela tinha um medo profundo, em algum nível, de que a criança nunca passasse fome. Anna Johansson é ela mesma obesa e entrevista outras pessoas obesas. Por outro lado, pela mesma razão, a identificação pode não ser possível para aqueles que não são muito gordos por si mesmos. No entanto, o texto também contém algumas análises literárias e cinematográficas divertidas e um interessante relato de viagem da Nicarágua, onde redondeza (especialmente quando combinada com pele branca) ainda é sinônimo de beleza e felicidade. Um dos entrevistados, Lisbet , me parece uma pessoa perturbada que se decepcionou na infância. Johansson acha que a razão de seu peso é que a sociedade não aceita uma mulher demasiado selvagem, insubordinada e barulhenta. É realmente uma questão de uma mulher gorda que não se encaixa na sociedade, ou de uma mulher que não se encaixa na sociedade? Sim, eu também sinto uma profunda sensação de desconforto - isso é o que é, nunca ver nada bonito quando você se olha no espelho. Soile Veijola e Eeva Jokinen também escreveram sobre a mesma coisa em seu novo livro "Pode uma mulher ser amada? Segundo seu guru, a estudiosa feminista Luce Irigaray, esse desconforto se deve à falta de um espaço neutro e de apreciação entre mulheres e homens. Tanto mulheres como homens deveriam ter permissão para definir por si mesmos o que querem ser e como querem ser - afinal, são os homens que definem as coisas para ambos. Ou deveríamos até pensar em ser completamente indefinidos? Isso é possível mesmo para um ser humano? Entretanto, vale a pena tentar construir um espaço neutro a fim de criar uma relação frutífera entre homem e mulher . E para facilitar a aceitação das mulheres - nas palavras de Anna Johansson - como "seres humanos encarnados".</w:t>
      </w:r>
    </w:p>
    <w:p>
      <w:r>
        <w:rPr>
          <w:b/>
          <w:color w:val="FF0000"/>
        </w:rPr>
        <w:t xml:space="preserve">id 86</w:t>
      </w:r>
    </w:p>
    <w:p>
      <w:r>
        <w:rPr>
          <w:b w:val="0"/>
        </w:rPr>
        <w:t xml:space="preserve">Editar página Ilari Sinkkonen Aviso : Você não está logado. Seu endereço IP será registrado no histórico de revisão desta página. Desfazer foi um sucesso . Clique em salvar para aplicar as mudanças . Versão atual Seu próprio texto Linha 1: Linha 1: + Começou no ensino médio de matemática em 2010 Vive em Vantaa no meio de uma floresta (seja ou não toda Vantaa considerada terra) . Vive em Vantaa no meio de uma floresta (seja ou não toda Vantaa considerada terra) . Linha 9 : Linha 10: Na casa de Ilar, você pode encontrar não só matemáticos e humanos, mas também outras formas de vida, incluindo peixes e um cão Nekku . Ilari fala finlandês, inglês, Java, Python, um pouco de sueco e um pouco de francês, Ruby e C++ . Ilari fala finlandês , inglês , Java , Python , um pouco de sueco e um pouco de francês , Ruby e C++ . Iniciou o ensino médio de matemática 2010 Vive em Vantaa no meio de uma floresta (independentemente de toda Vantaa ser considerada terra) . Viveu 3 anos na cidade holandesa de Brunssum ( você é bom se você sabe ) . Joga gota , xadrez e mafioso com diferentes graus de sucesso . Também gosta de jogos de cartas . A música em geral e a música em geral. Além da matemática e dos seres humanos, a casa de Ilari é também o lar de outras formas de vida, incluindo peixes e Nekku, o cachorro. Está no conselho estudantil. Ilari fala finlandês, inglês, Java, Python, algum sueco e algum francês, Ruby e C++ . Muitos nomes foram usados para Ilari , aqui estão alguns : -ilpo -ile -fungus -sink ( nome de [ Erkki Rusama|Rusama] ] ) -ice man -sodium ( + )ion -ZnO ( irc ) em simbiose com [ [ Aino Haavisto|Aino] .</w:t>
      </w:r>
    </w:p>
    <w:p>
      <w:r>
        <w:rPr>
          <w:b/>
          <w:color w:val="FF0000"/>
        </w:rPr>
        <w:t xml:space="preserve">id 87</w:t>
      </w:r>
    </w:p>
    <w:p>
      <w:r>
        <w:rPr>
          <w:b w:val="0"/>
        </w:rPr>
        <w:t xml:space="preserve">Testemunho sobre o HP OFFICEJET J6424 ALL-IN-ONE PRINTER Seus usuários acharam o HP OFFICEJET J6424 ALL-IN-ONE PRINTER prático e fácil de usar Acharam-no confiável . Você pode consultar o quadro de discussão do HP OFFICEJET J6424 ALL-IN-ONE PRINTER para problemas que surgiram com as soluções recomendadas A pontuação média da distribuição de opiniões é de 7,27 e o desvio padrão é de 2,27 Os usuários de alto desempenho fizeram as seguintes perguntas: O OFFICEJET J6424 ALL-IN-ONE PRINTER é muito bom em termos de desempenho? 88 usuários responderam perguntas e classificaram o produto em uma escala de 0 a 10. A classificação é 10/10 se o HP OFFICEJET J6424 ALL-IN-ONE PRINTER for, em seu domínio, o melhor em nível técnico, aquele que oferece a melhor qualidade, ou que oferece a maior gama de opções. A classificação média é de 7,26 e o desvio padrão é de 2,23. Confiabilidade Os usuários fizeram a pergunta: o OFFICEJET J6424 ALL-IN-ONE PRINTER é confiável, durável? 88 usuários responderam perguntas e classificaram o produto em uma escala de 0 a 10. A classificação é 10/10 se você acha que o OFFICEJET J6424 ALL-IN-ONE PRINTER da HP é um produto robusto, que durará muito tempo antes de quebrar. A classificação média é 7 de um possível 7 e o desvio padrão é 2,57. Boa relação custo-benefício Os usuários fizeram a pergunta: O OFFICEJET J6424 ALL-IN-ONE PRINTER tem boa relação custo-benefício? 88 usuários classificaram o HP OFFICEJET J6424 ALL-IN-ONE PRINTER com uma escala de 0 a 10. A classificação é 10/10 se você acha que o HP OFFICEJET J6424 ALL-IN-ONE PRINTER é realmente uma boa relação custo-benefício considerando suas características.</w:t>
      </w:r>
    </w:p>
    <w:p>
      <w:r>
        <w:rPr>
          <w:b/>
          <w:color w:val="FF0000"/>
        </w:rPr>
        <w:t xml:space="preserve">id 88</w:t>
      </w:r>
    </w:p>
    <w:p>
      <w:r>
        <w:rPr>
          <w:b w:val="0"/>
        </w:rPr>
        <w:t xml:space="preserve">Insuficiência cardíaca A insuficiência cardíaca é uma doença grave na qual a capacidade do músculo cardíaco de fornecer sangue às artérias é cronicamente prejudicada. Na prática, isto significa uma redução na capacidade de bombeamento do coração. Numa situação em que a força de bombeamento do miocárdio é insuficiente, o tecido miocárdico tenta aumentar sua própria massa para compensar seu estado enfraquecido. Na prática, o miocárdio se expande dramaticamente e suas propriedades de elasticidade e elasticidade diminuem, levando a uma espiral de deterioração da eficiência de bombeamento. A insuficiência cardíaca refere-se frequentemente à degeneração miocárdica, doença coronária ou infarto do miocárdio. A prevalência de insuficiência cardíaca aumenta com a idade e, eventualmente, o desenvolvimento pode levar a uma deterioração do poder de bombeamento e dos sintomas de falha, mesmo com baixos níveis de esforço. Discussão Abaixo você pode discutir e compartilhar suas próprias experiências sobre o tema Anônimo 28 de setembro Olá! Estou tomando medicamentos anti-hipertensivos e colesterol, agora durante o verão meus membros inferiores incham de vez em quando. Durante uma semana de viagem de carro, o inchaço persistiu e não desaparece. Durante o verão, parei de correr, vou trabalhar regularmente. Estou acima do peso. Comecei a tomar conta do peso porque senão não consigo ficar em forma. Agora o inchaço está me deprimindo e reduzindo a alegria de perder peso . Quando eu não sei se devo correr ou descansar para ficar com os tornozelos em algum tipo de forma . Ainda não pedi uma consulta médica. Não estou tomando nenhum medicamento para desidratação. Felicidades, seu miserável conas anônimo 12 de dezembro Olá! Sou uma mulher de 22 anos e fui diagnosticada com taquicardia sinusal quando tinha 15-16 anos. Fiz duas operações de ablação, o que ajudou, mas não eliminou completamente o sintoma. Atualmente a taquicardia não é tanto um problema, mas um aumento da batida extra do coração. Tomo um beta bloqueador quando necessário, mas nem sempre ajuda 100%. Nos últimos dois anos o problema tem sido a fadiga insuperável , que o sono não elimina. No início eu pensava que era síndrome de fadiga crônica ( quando os exames de sangue não mostram nada ) , mas recentemente comecei a considerar a possibilidade de insuficiência , pois o exercício geralmente é extremamente difícil e recentemente quase impossível . Por exemplo, quando faço jogging, minha pulsação aumenta , eu respiro muito rápido , tosse e falta de ar . Meu coração pode estar estressado mesmo no dia seguinte . Depois há aqueles momentos em que me sinto cansado, mas deitado causa arritmia e falta de ar. Às vezes acordo no meio de uma soneca com esta sensação. Sentar-me ajuda muito rapidamente. Por causa dos problemas cardíacos causados por estar deitado, nem sempre consigo dormir à noite (a medicação ajuda), é impossível me concentrar quando estou cansado e minha memória está embaçada. Minha cabeça está tonta e dolorida, e sinto como se não houvesse sangue suficiente vindo dela. Eu nem ouso mais dirigir um carro em um dia ruim, porque tenho medo de não poder perceber meu entorno da maneira necessária. Curiosamente, os "ataques de fadiga" ocorrem com mais freqüência durante / após o exercício ou após comer . Poderia ser insuficiência cardíaca? 12 Dez Com base em sua descrição geral, não creio que a possibilidade de insuficiência cardíaca seja uma das primeiras causas suspeitas deste tipo de sintomas . As palpitações cardíacas em seu caso foram aparentemente investigadas e tratadas com sucesso por um cardiologista . Provavelmente, nesta fase, a atenção teria sido dada ao resto de sua saúde cardíaca e uma investigação mais aprofundada teria sido considerada apropriada . No entanto, provavelmente já se passaram anos desde as últimas investigações ? O registro a longo prazo do ritmo cardíaco, que registra o ritmo cardíaco por, digamos, 24 horas, sempre detectará um ritmo cardíaco saudável em uma pessoa saudável.</w:t>
      </w:r>
    </w:p>
    <w:p>
      <w:r>
        <w:rPr>
          <w:b/>
          <w:color w:val="FF0000"/>
        </w:rPr>
        <w:t xml:space="preserve">id 89</w:t>
      </w:r>
    </w:p>
    <w:p>
      <w:r>
        <w:rPr>
          <w:b w:val="0"/>
        </w:rPr>
        <w:t xml:space="preserve">Descobrindo o bem-estar - seminário 26.4.2014 A equipe Rynkeby Helsinki, uma equipe de ciclismo beneficente, e Sylva ry, uma associação nacional para crianças e jovens com câncer, estão organizando um seminário no sábado, 26 de abril, das 9h30 às 17h00, com 7 palestrantes de destaque das áreas de bem-estar e saúde . As inscrições para o evento abrem na sexta-feira, 7 de março, às 12h00 e você pode se inscrever aqui . Assim, venha ouvir as últimas informações sobre bem-estar e saúde e nos ajudar a ajudar as crianças e jovens com câncer e suas famílias. Há quatro níveis de taxas de participação , bronze ( 80 eur ) , prata ( 150 eur ) , ouro ( 200 eur ) e bilhete corporativo ( 300 eur ) . Todos os preços incluem almoço . Você terá a oportunidade de escolher o valor de sua doação, selecionando o nível de participação que deseja fazer . Os lugares no seminário também serão alocados por ordem desses níveis . Os portadores de ingressos de ouro e corporativos também terão seu nome adicionado ao folheto do evento, se assim o desejarem. As taxas de inscrição no evento e os honorários dos palestrantes serão doados à Sylva . O evento é limitado em número de participantes , portanto inscreva-se agora ! Sylva Ry licença de captação de recursos: 20.8.2013 - 19.8.2015 , todo o país, exceto Åland . Decisão do Conselho de Polícia nº : 2020/2013/2563 , 22.7.2013 . Os fundos serão utilizados para atividades de reabilitação, recreação, psicossocial e de informação para crianças e jovens com câncer e suas famílias. Mais informações sobre o evento serão atualizadas nesta página mais perto do evento. Abaixo você encontrará o programa do seminário e as apresentações dos palestrantes. Bem-vindo a juntar-se a nós! 09:30-09:45: Abertura 09:45-10:30: Vilho Ahola Em que consiste o bem-estar holístico? Vilho Ahola, Licenciado em Medicina, trata seus pacientes de forma holística, combinando estilos de vida saudáveis, psicologia e medicina. O tratamento de Vilho é sempre voltado para a melhor saúde, bem-estar e desempenho possíveis. Sampo Sammalisto, Doutor em Filosofia, é um autor e coach de negócios cujos conselhos práticos podem ajudá-lo a fazer mais em menos tempo, reduzir sua pressa e minimizar o estresse. Sampo publicou um novo livro "Wise to do less - 52 truques para uma vida mais eficiente e feliz" e escreve um blog em www. wiseampaatyota.com . Osteopath Kari Suomalainen visa fazer mudanças concretas e positivas na saúde, bem-estar e capacidade funcional em um tempo realista . A prática da Kari é visitada por pacientes que sofrem de vários sintomas de exaustão e estresse, bem como por atletas ativos/competitivos e entusiastas do fitness. O blog da Kari pode ser encontrado em www.osteon.fi . Joni Jaakkola é um dos co-fundadores da Optimal Performance . Sua equipe de treinadores ajuda tanto pessoas comuns com mudanças permanentes de estilo de vida quanto atletas a levar seu desempenho para o próximo nível . De acordo com a filosofia do treinamento, a importância da nutrição, do exercício e do estilo de vida deve ser conhecida por todos, mas não levada muito a sério 14:45-15:00 : Intervalo 15:00-15:45: Juha Hulmi Boa forma física muscular é o núcleo da saúde Juha "Muscle Doctor" Hulmi é PhD em ciência do exercício pela Universidade de Jyväskylä e professor associado de fisiologia do exercício na Universidade de Helsinque . Juha falará sobre os efeitos do tamanho e da força muscular sobre a saúde. Os pensamentos de Juha podem ser encontrados no site lihastohtori .wordpress.com 15:45-16:30: Sergei Iliukov Saúde, ah o que ? Sergei Iliukov, Licenciado em Medicina, está atualmente se especializando em medicina do exercício e conduzindo pesquisas no Kuopio Institute of Exercise Medicine . Sergei trabalha como médico para o Comitê Olímpico Finlandês e tem uma reputação internacional pelo trabalho antidoping . Como especialista em medicina esportiva, Sergei falará sobre os componentes do bem-estar físico e o conceito de aptidão física.</w:t>
      </w:r>
    </w:p>
    <w:p>
      <w:r>
        <w:rPr>
          <w:b/>
          <w:color w:val="FF0000"/>
        </w:rPr>
        <w:t xml:space="preserve">id 90</w:t>
      </w:r>
    </w:p>
    <w:p>
      <w:r>
        <w:rPr>
          <w:b w:val="0"/>
        </w:rPr>
        <w:t xml:space="preserve">Hotéis no centro de Roma O Hotel Gladiatori Palazzo Manfredi, cinco estrelas, está localizado bem em frente ao Coliseu. O Hotel Sofitel Villa Borghese , que fica na Via Veneto , também tem uma localização muito central . O Hotel Stendhal é um hotel de quatro estrelas , mas os preços dos quartos são bastante razoáveis . Também está perto de atrações como a Fonte de Trevi e os Passos Espanhóis . Do outro lado da estação há também alguns hotéis que são menores e mais acessíveis - um ótimo lugar para ficar para aqueles que querem viajar com um orçamento. Aqui estão alguns exemplos de alguns dos hotéis da área . O Hotel Andreotti é um belo hotel de três estrelas . O Hotel Marghera também é acolhedor, enquanto o Hotel Giglio Dell Opera tem um interior realmente elegante. O Hotel Marco Polo oferece quartos espaçosos a preços razoáveis. Alugar um apartamento é uma forma popular de ficar em Roma. Há várias opções para isso , aqui estão alguns websites onde você pode reservar um apartamento : Rome City Apartments and Feel Home in Rome . Airport Desk B.V. está registrada na Câmara de Comércio Leeuwarden , The Netherlands , no . 01165675</w:t>
      </w:r>
    </w:p>
    <w:p>
      <w:r>
        <w:rPr>
          <w:b/>
          <w:color w:val="FF0000"/>
        </w:rPr>
        <w:t xml:space="preserve">id 91</w:t>
      </w:r>
    </w:p>
    <w:p>
      <w:r>
        <w:rPr>
          <w:b w:val="0"/>
        </w:rPr>
        <w:t xml:space="preserve">Você pode realmente programar? No Codento, sempre usamos exercícios simples de programação em ( relevantes ) entrevistas de trabalho . Com base na minha experiência, devo dizer que surpreendentemente muitas pessoas realmente não conseguem programar, mas ou tropeçam ou falham completamente mesmo em tarefas simples. Por exemplo, "como imprimir um fio em ordem inversa usando apenas estruturas primitivas": sim, é verdade, alguns não conseguem, nem mesmo se lhes for permitido escolher qualquer linguagem de programação, com uso liberal de tempo e dicas e dicas dos entrevistadores. Inicialmente incluímos exercícios de programação para monitorar como o entrevistado abordaria o problema apresentado, se ele refinaria se necessário, qual era a preferência da linguagem, etc. Entretanto, hoje o principal objetivo do exercício de programação é simplesmente eliminar aqueles que ou a ) va ... embelezam a verdade em seu CV ou b ) são um exemplo prático do efeito Dunning-Kruger . Hoje, a tarefa de programação é geralmente a quarta etapa de nosso processo de entrevista de emprego: revisão de CV → café/almoço/chamada → entrevista geral → 1ª entrevista técnica → 2ª entrevista técnica . Já agora, e no futuro, uma proporção menor de nossos candidatos a emprego já são conhecidos por nós, portanto podemos esperar mais e mais rejeições daqueles que progridem para entrevistas . Se nada for alterado . Por isso, vamos mover a tarefa de programação - se a capacidade de programação for relevante - como um teste já imediatamente após a verificação do CV e a ser feito on-line . Nos comentários ao artigo de Atwood há dicas sobre vários editores compartilhados como Etherpad e Google Docs . É claro que ainda não podemos dizer nada sobre sua superioridade para uso em entrevistas . Se alguém tem alguma experiência com editores compartilhados para tarefas de programação em particular, não hesite em escrever nos comentários ! O que esperamos em termos concretos é, naturalmente, uma redução do tempo gasto em entrevistas desnecessárias . Tempo é dinheiro - mesmo no negócio de consultoria . 3 respostas para Você realmente pode programar ? Aqui está uma abordagem alternativa para usar um editor compartilhado etc.: recentemente fiz uma tarefa de uma hora de programação remota para uma casa de software em Londres. A idéia era que no início do tempo eu baixasse um arquivo zip contendo um simples software; eu tinha uma hora para fazer uma modificação no software de acordo com as especificações no e-mail , usando exatamente as ferramentas que eu queria . No final do tempo o projeto tinha que ser zipado ( se estava terminado ou não ) e enviado de volta para eles , e então escrever um e-mail ( 15 min de tempo ) descrevendo o que eu fiz . O " software " era um jogo bastante simples de pedra-papel-tesoura com uma interface de linha de comando; um jogo de dois jogadores tinha de ser modificado de alguma forma para um formato de torneio . No entanto, o limite de uma hora já tornava a tarefa bastante desafiadora: não tive tempo de completar as mudanças para as especificações, mas elas ainda estavam felizes e eu continuei ( ouvi dizer que poucas pessoas podem fazer isso completamente ). Usei uma idéia familiar do IntelliJ IDEA , ou seja, fui capaz de me concentrar no essencial na maior parte do tempo. Eu estava um pouco cético sobre testes no processo de recrutamento antes, mas achei este teste bom. Ele diz muitas coisas sobre um candidato, incluindo o quão claro e legível o código que eles produzem é em uma espécie de projeto "real". O teste requer compreensão e edição do código existente, e você não pode realmente fazer batota colando uma solução no Google de algum lugar ( ou pelo menos você poderia facilmente detectar uma ) . Alguns comentários : 1 ) Este não foi o primeiro passo dado pelo teste . 2 ) Um empregador deve ter várias dessas tarefas para variar ( e se necessário tarefas para diferentes linguagens de programação ) - o perigo talvez seja que a palavra se espalhe e a tarefa possa ser preparada com antecedência . Eu mesmo fiz uma tarefa de codificação de e-mail como a que Jon descreveu recentemente. A empresa tinha um tunkki , que você poderia escolher um momento de sua escolha para fazer .</w:t>
      </w:r>
    </w:p>
    <w:p>
      <w:r>
        <w:rPr>
          <w:b/>
          <w:color w:val="FF0000"/>
        </w:rPr>
        <w:t xml:space="preserve">id 92</w:t>
      </w:r>
    </w:p>
    <w:p>
      <w:r>
        <w:rPr>
          <w:b w:val="0"/>
        </w:rPr>
        <w:t xml:space="preserve">Ele inventou o mecanismo de três bobinas abertas e cada bobina era acompanhada por símbolos como o relógio da liberdade , uma telha , Ás de Espadas , um coração , uma ferradura , etc. , e foi dado mil combinações possíveis , 10 caixas por bobina , para que as bobinas não permitissem cem . A era destas máquinas terminou em 1915 , quando a Mills introduziu máquinas de entalhe com uma estrutura de madeira muito mais barata . Em 1930, a Mills Novelty Company iniciou mais máquinas. Os lotes ganharam bastante popularidade nos anos 40, quando Bugsy Siegel forneceu seu Flamingo Hilton para suas esposas e namoradas com rolos altos. Finalmente, em 1964, nasceu a primeira máquina eletromecânica Bally chamada Money Honey. Cerejas, melões e outras frutas étaitent o personagem mais popular, mas o símbolo e depois a barra se tornaram o mais comum e ainda é usado hoje. O símbolo da barra era na verdade o logotipo de uma empresa de doces local chamada Bell-Fruit Gum Company. Os caça-níqueis foram originalmente feitos com três carretéis girando e alguns ainda são, no entanto, caça-níqueis podem ser vistos hoje em dia nos cassinos, geralmente com quatro ou cinco carretéis. A desvantagem é que como há mais Rouleux, suas chances de ganhar o jackpot se tornam mais difíceis. Os caça-níqueis online se tornaram muito rapidamente jogos com vários carretéis, jogos com várias salas, várias telas de bônus, pop-ups, símbolos selvagens e muitas outras inovações.</w:t>
      </w:r>
    </w:p>
    <w:p>
      <w:r>
        <w:rPr>
          <w:b/>
          <w:color w:val="FF0000"/>
        </w:rPr>
        <w:t xml:space="preserve">id 93</w:t>
      </w:r>
    </w:p>
    <w:p>
      <w:r>
        <w:rPr>
          <w:b w:val="0"/>
        </w:rPr>
        <w:t xml:space="preserve">Natureza para a saúde A colaboração entre a pesquisa florestal e a medicina está criando novas oportunidades para a promoção da saúde e a indústria As últimas pesquisas médicas mostram que passar tempo na natureza reduz o estresse de uma forma benéfica e mensurável. Entre outras coisas, a pressão arterial, a freqüência cardíaca, a tensão muscular e os níveis de hormônio do estresse são reduzidos. Passar tempo na natureza aumenta os estados emocionais positivos e reduz os negativos e promove a recuperação da concentração e do desempenho. Estes resultados nos oferecem oportunidades para usar nosso ambiente natural tanto para promover a saúde quanto para desenvolver novos meios de vida. Estudos mostram que a recuperação fisiológica do estresse em ambientes naturais começa 5-7 minutos após uma situação estressante, o humor melhora em 20 minutos e o estado de alerta começa a se recuperar após 40 minutos. O acesso adequado a espaços verdes nas cidades pode assim contribuir para a recuperação do estresse e prevenir muitas doenças. O ambiente natural também pode ser usado para ajudar as pessoas a se recuperarem de doenças como exaustão, depressão e distúrbios de concentração. Um recente projeto de pesquisa conjunta entre institutos de pesquisa florestal do Japão e da Finlândia está investigando como diferentes tipos de espaços verdes afetam a recuperação do estresse, entre outras coisas. Além de Metla, o Instituto Nacional Finlandês de Saúde e Bem-Estar e a Universidade de Tampere estão participando da pesquisa na Finlândia. Em um seminário organizado pelo projeto em Helsinque na sexta-feira, 27 de maio, especialistas finlandeses e japoneses falarão sobre como a natureza afeta a fisiologia humana, a função imunológica e a saúde mental. Além disso, um painel de discussão discutirá como os resultados da pesquisa podem ser utilizados em diferentes campos como saúde pública, educação, gestão ambiental, planejamento urbano, turismo de natureza e o desenvolvimento de serviços ambientais.</w:t>
      </w:r>
    </w:p>
    <w:p>
      <w:r>
        <w:rPr>
          <w:b/>
          <w:color w:val="FF0000"/>
        </w:rPr>
        <w:t xml:space="preserve">id 94</w:t>
      </w:r>
    </w:p>
    <w:p>
      <w:r>
        <w:rPr>
          <w:b w:val="0"/>
        </w:rPr>
        <w:t xml:space="preserve">Faça seus negócios on-line Nosso serviço on-line permite que você administre seus assuntos de seguro de forma conveniente em uma hora que lhe seja mais conveniente. No Fennia Online, você pode gerenciar de forma fácil e segura assuntos relacionados às apólices de seguro Fennia e Henki-Fennia, por exemplo, você pode registrar uma reclamação, relatar alterações nas informações de seus clientes ou solicitar uma cotação de seguro. Você pode entrar no serviço usando seu banco on-line ou o login Fennia Online. Nosso serviço de cálculo e compra é uma maneira fácil de comprar um seguro. Calcule o preço de seu seguro e uma vez encontrada a opção certa, você pode comprá-lo com segurança usando suas credenciais bancárias online . Quando você quiser uma cotação para toda sua capa , você pode enviar um pedido de cotação através de nosso serviço online . Você também pode facilmente entrar em contato conosco através do formulário de contato e nos enviar feedback através do formulário de feedback .</w:t>
      </w:r>
    </w:p>
    <w:p>
      <w:r>
        <w:rPr>
          <w:b/>
          <w:color w:val="FF0000"/>
        </w:rPr>
        <w:t xml:space="preserve">id 95</w:t>
      </w:r>
    </w:p>
    <w:p>
      <w:r>
        <w:rPr>
          <w:b w:val="0"/>
        </w:rPr>
        <w:t xml:space="preserve">Páginas sexta-feira, 31 de janeiro de 2014 Huh Aqui estamos rangendo os dentes no meio da azáfama. Voltar ao blog assim que encontrarmos um momento mais sereno e nossa energia tiver sido empurrada para cima um pouco de zero. Não é horrível sem algo divertido : fiquei encantado em descobrir que alguma alma amável havia nomeado o topo do Pile como o melhor blog do Super Saver sobre viver no exterior, obrigado &amp;lt;3 Empresa difícil de estar nessa lista. Seria bom poder votar em mais de um blog em cada categoria. Devido a divagações pequeninas, pequenas e livres, os finalistas estão certamente fora de alcance, mas ainda assim, você pode votar se quiser! O link está abaixo. A propósito, há muito material novo de leitura interessante nas listas ... Agora minha esposa está de molho no banho, com um livro, é claro. E talvez um copo de vinho também. Felizmente é fim de semana. É bom ser notado, mas seu blog merece atenção. Então, quando não estiver ocupado escrevendo novamente, você pode vir e receber perguntas de livros da Normandia. Em poucas palavras: "Se o homem não tem chá, é incapaz de entender a verdade e a beleza". ~Um amante australiano-finlandês dos livros e do bom chá fala de novos conhecidos e de antigas paixões.</w:t>
      </w:r>
    </w:p>
    <w:p>
      <w:r>
        <w:rPr>
          <w:b/>
          <w:color w:val="FF0000"/>
        </w:rPr>
        <w:t xml:space="preserve">id 96</w:t>
      </w:r>
    </w:p>
    <w:p>
      <w:r>
        <w:rPr>
          <w:b w:val="0"/>
        </w:rPr>
        <w:t xml:space="preserve">Na segmentação de mercado da Fiskars, a América do Norte é o maior mercado em seu próprio segmento e a Europa, Europa Oriental e Ásia em seu próprio segmento Emea. A demanda por produtos de consumo está caindo tanto nos EUA quanto na Europa, devido a fatores como o aumento dos preços dos combustíveis e dos alimentos. Se o consumidor tem que escolher entre comprar uma nova caldeira ou alimento, a escolha do consumidor é provavelmente clara. O mergulho na América do Norte tem sido mais profundo do que na Europa. No primeiro semestre do ano, a Fiskars registrou 18% menos volume de negócios do que um ano antes. A Fiskars advertiu contra isso, apenas para estar do lado seguro. No entanto, a rentabilidade da Fiskars permaneceu boa. O lucro antes de impostos do Grupo para o segundo trimestre como um todo foi superior ao do ano anterior. Um ano de mudanças O Grupo tem muitas coisas em uma nova posição em comparação com o ano anterior . Há um ano, no verão, a Fiskars ampliou seu portfólio de produtos de consumo adquirindo a fabricante de louças e talheres Iittala. Com a Iittala, o peso dos Estados Unidos na Fiskars foi ligeiramente aliviado, já que os mercados da Iittala estão principalmente nos países nórdicos e na Europa. A Fiskars também tem perspectivas de crescimento na Ásia. Em março, a Fiskars revelou sua nova organização matricial, que tem como objetivo aguçar o foco tanto nas áreas de mercado quanto nas áreas de negócios individuais. A ênfase na marca foi ainda mais reforçada. A mais importante das medidas de eficiência foi assegurar a cadeia de fornecimento, que a empresa também se tornou um fator estratégico. Hille Korhonen, que anteriormente era responsável pela produção e logística na Iittala, foi nomeada chefe de produção, logística e compras para todo o Grupo Fiskars. A Fiskars ainda tem uma terceira divisão, chamada Outros, que não está ligada a nenhuma área de mercado, mas que não é uma categoria de dumping: o grupo Outros consiste em imóveis e as operações das fábricas Inha. As fábricas Inha produzem barcos de alumínio da marca Buster, que venderam bem este ano. A Fiskars interromperá a produção de dobradiças este ano, porém, depois de perder para a concorrência de dobradiças baratas. As dobradiças já empregaram mais de 60 pessoas . No próximo ano, a empresa associada Wärtsilä também será um bom investimento para a Fiskars , uma vez que a Wärtsilä é um jogador forte. Embora a primeira metade do ano da Fiskars já mostre claramente que as expectativas deste ano não serão atendidas, a posição financeira da Fiskars é forte. A Fiskars, que expandiu seu mercado através de várias aquisições, poderá continuar suas aquisições. Além disso, Kari Kauniskangas promete que as medidas de eficiência e controle de custos continuarão. No entanto, a Fiskars, orgulhosa de suas marcas, não quer aumentar o volume de negócios através da competição de preços. Pelo contrário, a Fiskars pretende aumentar seus preços . Mesmo com produtos de consumo, sempre haverá um grupo de compradores que desejam um produto de marca, independentemente do preço.</w:t>
      </w:r>
    </w:p>
    <w:p>
      <w:r>
        <w:rPr>
          <w:b/>
          <w:color w:val="FF0000"/>
        </w:rPr>
        <w:t xml:space="preserve">id 97</w:t>
      </w:r>
    </w:p>
    <w:p>
      <w:r>
        <w:rPr>
          <w:b w:val="0"/>
        </w:rPr>
        <w:t xml:space="preserve">Três equipes finlandesas começaram sua campanha na rodada classificatória da Liga Europa na quinta-feira. MYPA e VPS começaram bem com as vitórias . Kalle Sotka : Ao redor do mundo - com e sem a bola 13.10.2011 Kalle Sotka é um ex-aluno do TiPS que se juntou ao FC Viikinkie do Klubi 04 para a temporada 2010 . Sua primeira temporada com o time de um ano foi ótima . O ex-atacante encontrou uma nova posição para si mesmo no meio-campo e foi eleito o Jogador do Mês de agosto na Primeira Divisão . Sotka começou a temporada 2011 na Liga Viking , mas mudou-se para Monmouth no verão para jogar na Liga Universitária Americana . Vários jogadores finlandeses jogam na série universitária todos os anos. Eles recebem uma bolsa de estudos de futebol para a universidade para cobrir os caros custos de seus estudos. Kalle Sotka abre este mundo no Star da seção Pen da Kymppipaikan. Em uma viagem ao redor do mundo - com e sem a bola Cinco meses se passaram e o tempo voou. Deixei a Finlândia na primeira semana de junho para a grande e desconhecida América . A temporada na Finlândia estava apenas começando bem e, por minha parte, terminou após apenas cinco jogos. Por outro lado, minha nova temporada recomeçou no início de agosto, mas em um novo ambiente e com uma nova equipe. Foi o verão mais diferente para mim e também o mais especial, tanto dentro como fora do campo. De junho até o início de agosto, as práticas de bola em equipe foram mínimas. Eles eram limitados a 1-2 vezes por semana e mesmo aqueles eram principalmente voluntários. Assim, o verão foi passado suando em seu próprio nome, tanto na corrida quanto na academia. Isso parecia um pouco estranho, pois normalmente em junho você estaria na grama jogando os jogos que esperava durante todo o inverno. Eu tinha a famosa pré-temporada pela frente. Finalmente, depois de esperar todo o verão, o dia 11 de agosto finalmente chegou e pudemos começar a treinar. Nos EUA, o sistema universitário funciona um pouco diferente porque a NCAA (National Collegiate Athletic Association) decide quando começa a temporada de treinamento. Eles são responsáveis por decidir quando as equipes podem começar o treinamento regular e por quanto. Eles também têm algumas regras bastante inimagináveis, como não estar em campo por mais de 90 minutos por dia com a equipe. No entanto, durante o período de treinamento antes do início das aulas, treinávamos duas vezes por dia porque aparentemente isso era permitido. Posso dizer honestamente que às vezes eu sentia falta de minha mãe e dos muito malignos quatro meses de pré-temporada na Finlândia. Praticamos de forma incrivelmente dura e com uma mentalidade descuidada. Esta é definitivamente a característica que primeiro me veio à mente , onde você está muito atrás dos outros . É compreensível que na Finlândia você tenha 4-5 meses antes dos primeiros jogos, mas aqui você tem duas semanas para ficar em forma e entrar no estado de espírito correto. O maior ponto de interrogação foi como você pode jogar dois jogos em um fim de semana com duas semanas de esforço. Foi uma das coisas mais estranhas a que eu me acostumei imediatamente. Os jogos são freqüentemente disputados duas vezes no mesmo fim de semana. As sextas-feiras freqüentemente têm um jogo noturno e o domingo um jogo diurno, deixando menos de 48 horas para se recuperar entre as partidas. Você tem que estar em muito boas condições físicas para poder brincar mesmo quando está cansado. Se você não é nada além de uma esponja prensada a seco, você sabe que fez algo errado. Os jogos correram muito bem para a equipe e para mim. Nossa equipe está lutando pelo título de nossa própria conferência pela oitava vez consecutiva e esse é o único objetivo. Depois disso, você tem que olhar e acreditar que as atuações ao longo da temporada foram boas o suficiente para os play-offs entre todo o país. Os jogos universitários são um mundo diferente do que eu estava acostumado, as substituições para frente e para trás e o inacreditável atletismo de todos os atletas são um desafio para um novo jogador. Eu</w:t>
      </w:r>
    </w:p>
    <w:p>
      <w:r>
        <w:rPr>
          <w:b/>
          <w:color w:val="FF0000"/>
        </w:rPr>
        <w:t xml:space="preserve">id 98</w:t>
      </w:r>
    </w:p>
    <w:p>
      <w:r>
        <w:rPr>
          <w:b w:val="0"/>
        </w:rPr>
        <w:t xml:space="preserve">A Dinicom Finland Oy é uma empresa de serviços completos de gestão financeira e hospedagem. A empresa é totalmente privada. Nossos clientes são empresas de pequeno e médio porte em vários setores. Oferecemos serviços de gerenciamento financeiro eletrônico que permitem que nossa clientela seja composta por uma ampla gama de empresas que operam em diferentes partes da Finlândia. O escritório da Dinicom Finland Oy está localizado próximo à estação de metrô Herttoniemi em Helsinki. Ideia comercial Nossa idéia comercial é oferecer serviços de gestão financeira a pequenas e médias empresas utilizando os métodos mais recentes , o que resulta em nossos clientes receberem uma imagem oportuna, correta e suficiente de seus resultados operacionais já em uma base mensal . Mantemos as habilidades profissionais e o desenvolvimento de nosso pessoal através de treinamento contínuo e auto-aprendizado. Para garantir a qualidade de nossos serviços, investimos na mais avançada tecnologia da informação e software do setor. Nosso serviço é um serviço pessoal e profissional de longo prazo, baseado em uma clara divisão de responsabilidades. Cada um de nossos clientes tem um contador dedicado que é responsável por todos os serviços acordados para a empresa.</w:t>
      </w:r>
    </w:p>
    <w:p>
      <w:r>
        <w:rPr>
          <w:b/>
          <w:color w:val="FF0000"/>
        </w:rPr>
        <w:t xml:space="preserve">id 99</w:t>
      </w:r>
    </w:p>
    <w:p>
      <w:r>
        <w:rPr>
          <w:b w:val="0"/>
        </w:rPr>
        <w:t xml:space="preserve">Hoje Paloma estava sorrindo alegremente, falando alto, estendendo a mão em direção ao seu novo guizo, pesando quatro quilos e meio e cinqüenta e seis centímetros de altura. Ela geralmente acordava apenas uma vez por noite e dormia uma soneca bem longa. Escutava as canções das crianças espanholas e gostava de coçar a parte de trás do sofá. Eu comecei a ler livros novamente. Ou melhor, quando este post sair, eu já terei lido meu primeiro livro desde que dei à luz. Eu inventei a leitura à noite enquanto alimentava, 2-3 x 35 minutos é uma quantidade de tempo muito adequada para mim. Às vezes eu tenho que adivinhar as palavras quando meu joelho está na minha frente, mas sim, ajudou! 1. " Basta esperar, logo você terá uma dor de barriga / dentes / suor tão grande que não poderá mais fazer nada". É como dizer a alguém: "Basta esperar, um dia você vai ficar resfriado e não conseguirá dormir com o nariz entupido". Por que alguém diria isso a alguém? É claro que você não dorme nove horas completas todas as noites, mas de que adianta agitá-lo? Por que eu deveria desfrutar de uma boa xícara de café hoje, quando ele pode ter um sabor de merda mais tarde? Não para distribuição . 2. "Quando você tiver um bebê, haverá tanta roupa suja que você não fará mais nada". Uh. Bem, eu costumava fazer menos de uma por semana, agora faço duas a menos de uma semana, porque lavo as coisas da criança separadamente com não perfumadas. A terceira máquina vem no dia da troca dos lençóis e toalhas, uma ou duas vezes por semana, dependendo da situação. E sim, isso funciona. E sim, entendo que uma vez que se começa a solidificar, a situação se agrava, o que novamente vai ao ponto um e não é a preocupação de hoje. 3. "Então, quando você tem um filho, você está o tempo todo preocupado e se sente culpado. "Com o que exatamente há que se preocupar? É um ser humano e não um pano de prato, é bastante elástico e forte, não quebra e não fica traumatizado pela vida normal. Os braços de uma mãe eram suficientes para mim quando eu era muito pequeno. E acho que as filhas sempre culpam suas mães por tudo em algum momento de suas vidas.</w:t>
      </w:r>
    </w:p>
    <w:p>
      <w:r>
        <w:rPr>
          <w:b/>
          <w:color w:val="FF0000"/>
        </w:rPr>
        <w:t xml:space="preserve">id 100</w:t>
      </w:r>
    </w:p>
    <w:p>
      <w:r>
        <w:rPr>
          <w:b w:val="0"/>
        </w:rPr>
        <w:t xml:space="preserve">Revisão surpresa da Pep Guardiola - " Arsenal ! "Gert , Pep Guardiola anunciou que está pronto para retornar como treinador. Você o acompanhou de perto e a sua carreira. Com que fundamentos você acha que Guardiola vai escolher seu novo clube? Trata-se de dinheiro, vencer, ideologia mais profunda ou o quê? Em todo o tempo em que estive envolvido com a revista Sport, tentei falar o mínimo possível sobre dinheiro, que pode ser interpretado como meu protesto contra este mundo moderno do futebol e a sociedade como um todo. No entanto, é aqui que eu tenho que falar sobre dinheiro . Guardiola ganhou nove vezes menos que Lionel Messi em sua primeira temporada em Barcelona , e o sabático atual não é uma solução muito suculenta financeiramente . Portanto, o dinheiro certamente não é uma prioridade para Guardiola . Questões ideológicas mais profundas e vencedoras não estão em conflito. É fácil dizer do Guardiola que ele não irá treinar um clube sem uma cultura sólida e uma forte base ideológica. À primeira vista, o clube mais adequado ao Guardiola e seus métodos seria o Arsenal. O Arsenal teria uma cultura sensata e uma forte base ideológica, de acordo com as próprias idéias do Guardiola. O Manchester United também se enquadra na mesma categoria. O Manchester City tem seus antigos conselheiros de confiança de seus anos de Barcelona trabalhando para ele , então o Manchester City está certamente na corrida pelo Guardiola , enquanto PSG e Chelsea estão no lado fraco porque não representam os mesmos valores do Guardiola . Embora o Chelsea tenha começado a limpar sua equipe ao gosto do Guardiola . A Itália sempre foi o segundo amor de Guardiola por muitas razões e a Série A poderia realmente fazer com Guardiola no sentido do marketing no momento. Todos se lembram como a chegada de José Mourinho à Inter trouxe toda a Série A de volta às luzes da ribalta em todo o mundo. Há muito tempo o Milan vem tentando atrair o Guardiola, mas o Milan está em tal turbulência no momento que deve estar na mente do Guardiola até certo ponto. Na verdade, os clubes que - em nível geral - lhe serviriam melhor em termos de cultura operacional estão jogando na Bundesliga. Não estou dizendo que ele assumiria as rédeas de qualquer clube da Bundesliga, mas com Guardiola é bom lembrar que suas escolhas na carreira como jogador e como técnico têm sido muitas vezes surpreendentes . Guardiola deixou uma marca impressionante no Barcelona . Você acha que ele também terá sucesso na Premier League ou Serie A - ou em qualquer outro clube que não o Barcelona? Esta é uma pergunta muito boa. Penso que a questão crítica não é tanto a série, mas a questão limite para o sucesso é com quem ele começa a trabalhar, ou seja, que tipo de pessoal ele tem ao seu redor. Esse poderia ser o fator decisivo para saber se ele se sai bem ou muito bem em seu novo clube.</w:t>
      </w:r>
    </w:p>
    <w:p>
      <w:r>
        <w:rPr>
          <w:b/>
          <w:color w:val="FF0000"/>
        </w:rPr>
        <w:t xml:space="preserve">id 101</w:t>
      </w:r>
    </w:p>
    <w:p>
      <w:r>
        <w:rPr>
          <w:b w:val="0"/>
        </w:rPr>
        <w:t xml:space="preserve">Posts recentes Postado por WhiteNoiseMonster em 16 de setembro de 2008 23:57:16 GMT 3 Era uma vez um mundo chamado Circus. Muito semelhante em linhas gerais ao nosso mundo , mas como aqui somos bastante dominados por nós ( minha opinião pode ser discutível , mas pelo menos vamos supor que sim , ok ? ) , ou seja, os humanos , eles foram dominados por palhaços . Eles viveram suas vidas como normais , brincando de viver , como nós fazemos , e assim administraram seus sistemas sociais bastante complexos , como nós fazemos aqui . Então eles têm leis e religiões e regulamentos . Seus sistemas sociais estavam baseados em palhaçadas. Ted foi o primeiro astro-clown no programa Circus Space Circus, e foi também o primeiro palhaço a ser enviado ao espaço. Este fato diferencia Ted de outros palhaços, pois ele é o único palhaço conhecido por ter viajado da superfície do Circo para o espaço, visto o Circo inteiro de fora, e depois retornado. Mas esta viagem fez o Ted pensar em tudo de uma maneira totalmente nova. Ted questionou o sistema, ou melhor, ele o fez em sua mentalidade, onde ele via todo o Circo e seus habitantes como um palco gigantesco, limitado por todas as normas e regras que eles tinham criado ao longo de sua história. Depois do que viu no espaço, Ted sentiu o desejo de saber como seria viver sem esses limites imaginários (ou pelo menos a maioria deles, especialmente os que eram simplesmente estúpidos). Então, uma manhã, ele deixou a máscara de palhaço sem pintura no rosto, e saiu para entregar as coisas que queria. Isto foi muito incomum, pois foi muito inconveniente e impertinente para um homem de circo atuar sem uma máscara de palhaço, sem mencionar o fato de que Ted não queria mais fazer palhaçadas por aí, mas mais ou menos o que ele queria. Ele até disse coisas não engraçadas, e agiu de forma errática. Isto, se alguma coisa, chamou a atenção de todos à sua volta, atenção negativa. Ted não jogou pelo sistema. Por esta razão, porém, Ted foi julgado posteriormente por suas transgressões e condenado à morte como um exemplo cauteloso para os outros. Post by WhiteNoiseMonster on Sept 5 , 2008 3:02:30 GMT 3 Após passar uma ou duas horas em um estado mais peculiar de contemplação sobre seu futuro, Delvin começou a se sentir só, o que era bastante incomum para um jovem em seu estado normal. Agora mesmo, no entanto, ele começava a sentir que seria uma boa idéia ficar na taverna lá embaixo por mais razões do que uma, pois ao sentar-se sozinho no quarto de Silvara, imagens ameaçadoras de caçadores de recompensas sinistros, e do futuro se o homem fosse pego, começou a rastejar em sua mente. Como ela esperava antes, Delvin deixou a cesta de legumes comestíveis intocada na mesa da sala, depois voltou para baixo, espreitando nervosamente por cima do ombro no corredor vazio. Tendo finalmente chegado ao andar térreo sem incidentes, Delvin procurou uma mesa para si mesmo no canto mais escuro do salão para ficar de olho nos outros presentes e detectar qualquer caçador de recompensas a tempo de ser reconhecido. Seus olhos examinaram o salão, onde um punhado de pessoas estava passando o tempo: o viajante ocasionalmente desgastado e algumas pequenas festas, uma das quais estava absorta em conversas barulhentas, bebendo cerveja e um jogo de dados. A idéia de se juntar ao jogo passou pela cabeça de Delvin, mas os homens da festa podem ter visto um aviso de procura em algum lugar... Por mais improvável que fosse, o jovem ainda não ousava correr o risco. Uma única personagem feminina também entrou, que, a julgar pela sua aparência, ou melhor, pela sua armadura, era provavelmente uma mercenária ou algo assim.</w:t>
      </w:r>
    </w:p>
    <w:p>
      <w:r>
        <w:rPr>
          <w:b/>
          <w:color w:val="FF0000"/>
        </w:rPr>
        <w:t xml:space="preserve">id 102</w:t>
      </w:r>
    </w:p>
    <w:p>
      <w:r>
        <w:rPr>
          <w:b w:val="0"/>
        </w:rPr>
        <w:t xml:space="preserve">O Xerife Redman visitou o departamento acadêmico de quadrinhos. Para informação de todos . Havia duas caixas de álbuns de capa dura francesa à venda. Vale a pena visitá-lo antes de ir, se você estiver interessado. E o escrivão disse que eles têm mais velhos de língua francesa no porão lá embaixo. Ele deveria ir buscar um álbum de lá, mas ele estava na prateleira. Há pelo menos alguns dias, não havia nada de interessante naquela caixa, exceto Butch Cassidy. Fui ao prato ontem depois de um um umectante de leite. Um álbum interessante foi encontrado: Seuls parte 1 - La Disparition ( ou Desaparecimento ) de Gazzotti ( Soda ) e Vehlmann ( futuro roteirista da Pikon &amp; Fantasio ) . Foi deixado à espera de um comprador, pois este e a parte 2 já estão na prateleira . Uma vez li uma história semelhante como uma derrapagem nos anos 70 como uma continuação de Anna , Jaana ou alguma outra revista feminina . Não era uma história em quadrinhos, mas um punhado de garotinhas foram deixadas para trás quando todos os outros desapareceram. Você já comparou os preços no Academic com os de outras lojas (de livros)? Tudo é mais caro. Muito, muito mais caro. E geralmente completamente superfaturada. Assim, a tradicional linha de corte de preços da Stockmann está sendo seguida com um aperto ditatorial . Maan man Mars in Akateemische ( https ://www.akateeminenkirjakauppa.fi/webapp/wcs/stores/servlet/ProductDisplay? catalogId=10001 &amp;storeId=10052 &amp; productId=9393687 &amp;langId=-11&amp; contractId= ) e Suomalainen ( http://www.suomalainen.com/webapp/wcs/stores/servlet/SearchDisplay?storeId=10151 &amp; catalogId=10051 &amp;langId=-77 &amp; pageSize=12 &amp;beginIndex=0 &amp;s Type=SimpleSearch &amp;resultCatEntryType=2 &amp;showResults Page=true &amp; pageView=detailed &amp;searchForm=true &amp;errorViewName=SearchDisplayView &amp;searchTerm=maan+mies+marsissa ) . A comparação é um pouco complicada porque a seção de quadrinhos da Livraria Acadêmica tem quase todos os quadrinhos que foram publicados recentemente, enquanto as prateleiras da livraria finlandesa e outras cadeias só têm aqueles livros que as editoras querem pagar para que seus livros fiquem na prateleira (através do armazém de amostras), ou seja, apenas uma pequena parte da seleção Acadêmica . Para livros que eu mesmo publiquei, o preço na Livraria Acadêmica é sempre RPM menos um por cento enquanto o preço em outras livrarias é RPM mais 10-20 por cento . Os preços também não são comparáveis porque as grandes e pequenas editoras são tão humildes diante da livraria finlandesa que estão prontas a fazer qualquer tipo de negócio para colocar seus livros nas prateleiras . tenho a sensação de que a livraria finlandesa ao comprar em grandes quantidades de livros não paga os mesmos preços que as outras livrarias . Você já comparou os preços na Akateemine com outras lojas (de livros) ? Tudo é mais caro . Muito, muito mais caro. Em outras palavras, a linha tradicional de corte de preços de Stockmann está sendo seguida aqui com um aperto ditatorial. Como já mencionado, o aperto ditatorial é bem diferente do da Akateemische. Quando tenho que comprar alguma literatura que não posso obter através de minha própria loja, sempre faço minhas compras na Akateemise . Se a Akateeminene agisse como outras cadeias de livrarias na Finlândia ( = recusar a venda de pequenas editoras) estaria ainda mais fodida do que está agora. E eu não notei que seria mais caro do que na Finlândia. Pelo contrário . Como já foi dito, as garras ditatoriais são bem diferentes das do mundo acadêmico. Stockmann é um dos maiores, se não o maior, ditador de preços da Finlândia. Os dias loucos são um exemplo perfeito deste comportamento arrogante. Você não encontrará nenhuma oferta lá , todos os preços são os mesmos das listas de preços . A marca inteira é baseada em enganar as pessoas, e os preços são os mesmos.</w:t>
      </w:r>
    </w:p>
    <w:p>
      <w:r>
        <w:rPr>
          <w:b/>
          <w:color w:val="FF0000"/>
        </w:rPr>
        <w:t xml:space="preserve">id 103</w:t>
      </w:r>
    </w:p>
    <w:p>
      <w:r>
        <w:rPr>
          <w:b w:val="0"/>
        </w:rPr>
        <w:t xml:space="preserve">Experiências e recomendações de nossos clientes Mellano Oy é o principal fabricante finlandês de portas de móveis de cozinha . Nossos clientes são fabricantes de móveis, dos quais existem mais de 600 . Em 1995 realizamos a primeira pesquisa de satisfação do cliente Promatella . Estávamos "batendo a cabeça" e nos achávamos os melhores no atendimento ao cliente , mas a pesquisa mostrou que tínhamos muito espaço para melhorar . Desde então, temos encomendado regularmente pesquisas de satisfação e utilizado os resultados para orientar nossas vendas, serviços, desenvolvimento de produtos e produtos. Os resultados são bons e nossos clientes também. Nossa gama de produtos e serviços se expandiu para atender às suas necessidades. Nosso faturamento mais do que dobrou e nosso lucro mais do que triplicou. O esforço que dedicamos à pesquisa nos trouxe resultados muito bons. MELLANO OY Alpo S. Karjalainen CEO Incap Electronics Oy Temos utilizado os serviços da Promate/SLA Oy desde 1995 e, com base em suas pesquisas e análises de satisfação de clientes, encontramos áreas muito boas para melhoria em nossas operações. A Promate/SLA Ltd tem sido um prazer de trabalhar com ela. Podemos recomendar calorosamente o trabalho com a Promate/SLA Ltd . Kauko Kärkkäinen Incap Electronics Oy Chefe de Marketing IP-Produkter Oy Utilizei os serviços de pesquisa da Promate já quando era chefe do departamento de aço da Oy Mercantile Ab e agora como CEO da IP-Produkter . As pesquisas têm sido repetidas anualmente e também pesquisas personalizadas de empresas potenciais a serem adquiridas como parte do processo de due-diligence. As pesquisas me forneceram informações confiáveis para que eu pudesse tomar decisões baseadas mais em fatos do que em "conjecturas". Como parceiro, a Promate tem sido confiável, rápida e flexível. Às vezes até recebi mais informações marginais que são importantes para mim do que eu esperava . posso recomendar calorosamente seus serviços a outros .</w:t>
      </w:r>
    </w:p>
    <w:p>
      <w:r>
        <w:rPr>
          <w:b/>
          <w:color w:val="FF0000"/>
        </w:rPr>
        <w:t xml:space="preserve">id 104</w:t>
      </w:r>
    </w:p>
    <w:p>
      <w:r>
        <w:rPr>
          <w:b w:val="0"/>
        </w:rPr>
        <w:t xml:space="preserve">Como beijar uma mulher como um especialista Beijar uma mulher é suficientemente simples. Basta tocar os lábios dela com os seus. Entretanto, se você quiser melhorar ainda mais o beijo, você deve aprender o beijo francês como beijar corretamente. Já vi como eles fazem nos filmes. O beijo deve ser romântico e sensual para que conte. Caso contrário, você está apenas trancando os lábios e nada mais. O beijo pode ser uma arma mortal de sedução, mas somente se você puder formá-la intimamente através de seu beijo. O beijo íntimo é hoje uma forma básica de arte. Aqui estão três dicas assassinas para fazer isso: Como beijar uma mulher como um especialista Dica # 1. Você precisa se mover mais para continuar beijando os lábios e usar sua língua apenas para aprofundar o beijo e responder ao sinal da carta da garota . Sentir sua língua nos lábios dela mandará um trava na espinha dela e a levará a agir. Por outro lado, os lábios, enviam um calor reconfortante por todo o corpo. Dica # 2: Feche os olhos Não há nada mais arrepiante do que compartilhar um beijo com alguém com os olhos bem abertos e olhando fixamente. Feche os olhos completamente para mostrar que você é um beijo temporário, mas não tão apertado que você pareça tenso e nervoso. Topo # 3: O uso veio dos sons gratos do beijo francês é uma frase de amor, então você precisa mostrar seu apreço por um beijo murmurando doces entalhes cada vez que seus lábios se afastam um pouco. Diga-lhe que ela é linda ou que você a ama, fique quieto e faça isso. Quer saber mais sobre o sistema operacional específico de seu beijo, ferramenta ainda mais poderosa para fazê-la se apaixonar completamente? Aqui está um truque que você pode tentar: combinar as dicas acima chamadas Hipnose de Fracionamento com uma estratégia . Esta é simplesmente uma maneira de falar que atrai as mulheres, para que elas se sintam mais socializadas para uma célula inteira com você. Esta forma de apresentá-la com uma montanha-russa emocional para que ela esteja pronta para se render à sua vontade antes que você possa fechar o negócio do beijo.</w:t>
      </w:r>
    </w:p>
    <w:p>
      <w:r>
        <w:rPr>
          <w:b/>
          <w:color w:val="FF0000"/>
        </w:rPr>
        <w:t xml:space="preserve">id 105</w:t>
      </w:r>
    </w:p>
    <w:p>
      <w:r>
        <w:rPr>
          <w:b w:val="0"/>
        </w:rPr>
        <w:t xml:space="preserve">Sorin Sirkus Ry Sorin Sirkus ry é um circo juvenil fundado em Tampere em 1985 com o objetivo de apresentar, manter e desenvolver as artes circenses para os jovens. Sorin Sirkus tem fornecido educação artística básica desde 1993 e o currículo para o amplo programa de estudos foi aprovado pelo Conselho de Cultura e Lazer de Tampere em 2006. Os ensaios da escola de circo variam de 1 a 7 vezes por semana, dependendo de seu nível e entusiasmo. Sorin Sirkus tem fornecido a dezenas de jovens um trampolim para arenas de circo e escolas de circo estrangeiras. Alguns treinaram como diretores e outros encontraram uma profissão próxima ao circo em maquiagem, design de iluminação, etc. Para centenas de crianças e jovens o circo tem sido e é um grande hobby! Sorin Sirkus também oferece circo para adultos na forma de escola de circo adulto e tyhy days . Mesmo os membros mais jovens da família podem desfrutar de circo no Sorin Sirkus . O objetivo é dar a todos a oportunidade de experimentar o maravilhoso mundo das artes circenses! Sorin Sirkus ry Board 2013 Presidente Markku Rimpelä Membros :Jouni Kivimäki , Riitta Launis , Mika Lehtinen , Johanna Loukaskorpi , Tuula Martikainen , Mika Oinonen , Harri Paltila</w:t>
      </w:r>
    </w:p>
    <w:p>
      <w:r>
        <w:rPr>
          <w:b/>
          <w:color w:val="FF0000"/>
        </w:rPr>
        <w:t xml:space="preserve">id 106</w:t>
      </w:r>
    </w:p>
    <w:p>
      <w:r>
        <w:rPr>
          <w:b w:val="0"/>
        </w:rPr>
        <w:t xml:space="preserve">Valores da Faculdade de Música de Pirkanmaa Os valores da Faculdade de Música de Pirkanmaa foram desenvolvidos em colaboração com todo o corpo docente. Os valores refletem o estado de atividade desejado e aspirado da faculdade. Os valores são a base de todas as nossas atividades e se refletem em nossa estratégia, planos de ação e currículos. Alegria da música e do trabalho Fazemos nosso trabalho em nossa vida diária com alegria, criatividade e flexibilidade. Nós nos esforçamos para educar nossos alunos e a nós mesmos para viver de tal forma que a música seja uma parte importante da vida . Nós temos prazer em nossas próprias habilidades e nas dos outros . Nós também podemos desfrutar da música ouvindo . Uma escola de música Pirkanmaa Escola de Música em evolução e renovação é uma comunidade em evolução e renovação onde a comunidade se reflete nas atividades diárias . O pessoal docente e administrativo é profissional e o desenvolvimento contínuo é apoiado através de treinamento. Oferecemos um ambiente de aprendizagem seguro e uma comunidade de trabalho funcional para aqueles que estudam e trabalham na faculdade. Transparência e impacto O PMO é uma instituição que produz bons resultados de aprendizagem e é ativamente visível e influente em seu ambiente. O fluxo aberto de informações entre professores, administração, alunos e pais é a base para a interação. O espírito comunitário também é visível externamente através da cooperação diversificada com várias partes interessadas, sob a forma de apresentações. Nossas atividades são de alta qualidade, responsáveis e ambiciosas. Profissionalismo relaxado Para nós, profissionalismo relaxado significa execução profissional e suave do trabalho de forma eficiente em um ambiente aberto e descontraído. Nossa auto-estima está intacta - os resultados do nosso trabalho falam por si. Na PMO, o trabalho e o profissionalismo de todos são valorizados e o pessoal e os alunos são tratados igualmente. O bem-estar do pessoal é apoiado de várias maneiras profissionais e comunitárias. O PMO mantém a paz de trabalho e a disciplina respeitosa. O bom espírito de equipe e a coesão devem ser fomentados através de um tratamento justo e cuidadoso com os outros . Os objetivos de aprendizagem devem ser estabelecidos levando em conta as capacidades e talentos individuais . O ensino deve ser pedagogicamente sólido e estimulante. Oferecemos um ambiente de aprendizagem estimulante, estimulante, variado e diversificado.</w:t>
      </w:r>
    </w:p>
    <w:p>
      <w:r>
        <w:rPr>
          <w:b/>
          <w:color w:val="FF0000"/>
        </w:rPr>
        <w:t xml:space="preserve">id 107</w:t>
      </w:r>
    </w:p>
    <w:p>
      <w:r>
        <w:rPr>
          <w:b w:val="0"/>
        </w:rPr>
        <w:t xml:space="preserve">História Eu estava cada vez mais interessado nos mestiços Vanhalin, e também nos mestiços finlandeses. Ao navegar mais uma vez pelos classificados, notei um anúncio deixado pela Troya . Eu sabia que Troya criava mestiços holandeses antigos em seu estábulo em Las Vegas, então fui imediatamente ler o anúncio mais de perto. Lá eu vi vários bebês em potencial e comecei a pensar em qual deles eu iria concorrer. Fiquei nervoso porque havia muitas outras pessoas licitando por esses potros e havia muitos compradores em potencial. Finalmente recebi a surpreendente notícia - um dos potros que eu havia oferecido, Jabberwocky Vegas, estava indo comigo. E assim, como o estábulo de Troy fica em Las Vegas, tive que voar até lá para pegar meu jovem garanhão. A viagem foi um sonho tornado realidade , eu sempre quis visitar Las Vegas e ao mesmo tempo pude conseguir um grande garanhão , que agora é conhecido no estábulo como Jake por curto prazo e ao ponto . A descrição do personagem Jake é um nativo de Las Vegas , que pode ter contribuído em parte para sua natureza hilariante . Se sua suposição é de que todos os mestiços são bocados, nobres e sempre trabalhando habilmente nos campos escolares, Jake mudará completamente sua suposição. E assim - se você imaginar que mestiços são difíceis de manejar, temperamentais e cavalos selvagens que só podem ser manejados pelos experientes, Jake muda isso também. No caso do Or , é pelo menos verdade que este cavalheiro é muito corajoso e bem ... comparável, digamos, a um maníaco surpresa . As tentativas de fuga de Jake acontecem nos lugares mais estranhos e ele pode decidir, no meio de um exercício escolar, que quer ficar bem aqui e agora. Também quando estiver amamentando, Jake pode decidir deitar-se agora mesmo em vez de no décimo quinto dia. O mesmo pode acontecer ao caminhar. O mestiço decide fugir justamente quando você está no portão do canil ou na porta do estábulo. Portanto, ao manusear Jake, você deve ser um pouco cauteloso e estar preparado para a possibilidade de que o garanhão receba uma onda cerebral e tente fugir das mãos humanas. Jake não é adequado para pessoas inexperientes por causa de sua ... hmm , natureza turbulenta e até mesmo pessoas experientes em cavalos nem sempre podem manter Jake sob controle . No entanto, o garanhão não faz mal - ele quase nunca morde ou chuta de propósito. Apesar ou talvez por causa de sua natureza grosseira, Jake é um cavalo muito cativante.</w:t>
      </w:r>
    </w:p>
    <w:p>
      <w:r>
        <w:rPr>
          <w:b/>
          <w:color w:val="FF0000"/>
        </w:rPr>
        <w:t xml:space="preserve">id 108</w:t>
      </w:r>
    </w:p>
    <w:p>
      <w:r>
        <w:rPr>
          <w:b w:val="0"/>
        </w:rPr>
        <w:t xml:space="preserve">Na quarta-feira, 31 de julho de 2013, fui pescar com minha vara de popa no tempo quente e notei um pescador familiar saindo da costa que havia pescado um pique de 2 kg recentemente. Definitivamente, iria pegar lúcio novamente. Até o momento, eu mesmo só havia capturado um pequeno pique de tamanho inferior ao meu. Eu não tinha pensado que certamente pescaria nesta viagem, mas tinha ido relaxar com o motor de popa e admirar a beleza da natureza. Ao mesmo tempo, puxei a vara atrás de mim e segui os rastros de um barco de pescadores familiar , pude pescar por 10-15 minutos até que o primeiro e maior lúcio foi capturado . O anzol foi bem pescado na boca do lúcio e consegui ferir bem o peixe no barco, fiquei muito feliz. O lúcio pesava 1, 2 kg e tinha 51 cm de comprimento. Até este ponto o Roine tinha sido poupado com os baldes de medição para mim .... felizmente a picada me favoreceu naquele dia . mais tarde à tarde eu peguei outro lúcio trolling com uma vara de lúcio Sepen Tuur ( levei a vara bem fundo na boca ) . varas longas e estreitas eram as favoritas do lúcio naquele dia . O outro lúcio tinha 45cm de comprimento, não tive tempo de pesá-lo, mas provavelmente por volta de 800-900g. Ambos os peixes vieram de perto da ilha, um apenas mais da parte de trás e o primeiro de logo atrás da ilha. A ilha era uma ilha de pássaros ... Eu só peguei um lúcio uma vez e isso foi com uma Rento Spinnerbait com uma tonalidade azul (o modelo menor, 32g), cuja foto pode ser vista no texto que escrevi anteriormente. Eu peguei dois bons lúcios com uma Wanka spinnerbait e ambos eram apenas dados e ambas as vezes o lúcio comeu uma cauda de jig. O lúcio era pequeno ou qual foi a razão para não pegá-los? Eu não acho que comer borracha seja muito saudável a longo prazo para o povo de Roine . Espero que um dia algum peixe pegue melhor... o sonho ainda são aqueles grandes lúcios! Wanka spinnerbaits e a nova moda de rabo de cavalo: uma das spinnerbaits da Rento que testamos teve um destino desagradável, a parte pivotante do corpo decidiu quebrar e voar até o fundo do lago enquanto eu estava fazendo o casting com um carretel giratório. Mais tarde, prendi um anzol àquele corpo, vamos ver se haverá alguma captura com essa combinação. Quarta-feira, 24 de julho de 2013, pensei que teria uma pequena sessão de manutenção com meu motor de popa, pois o tinha comprado em segunda mão e já deve ter passado algum tempo desde a última vez em que foi agitado / reparado / limpo". Fora de bordo em toda a sua glória ... "O plugue Champion D 16 tem sido um plugue comum usado com motores fora de borda da British Seagull e eu acho que era padrão em muitos . Estava na hora de mudar para uma nova tomada e em um site estrangeiro encontrei informações sobre tomadas adequadas para o meu motor fora de borda. Eu tinha pedido anteriormente algum óleo para caixa de câmbio online , Castrol Classic EP 140 . Entretanto, antes de colocar o novo óleo na caixa de câmbio limpei, notei que o proprietário anterior não tinha usado nenhum óleo para caixa de câmbio . Aparentemente algum tipo de graxa lubrificada para caixa de câmbio ou algo parecido . Pelo menos este estilo não funciona muito bem em um motor fora de borda velho como este , ou pelo menos não RECOMENDADADO ! E eu teria que desmontar a "caixa de câmbio" de qualquer maneira, porque o selo tinha rasgado em um ponto e estava rasgando ( perdoe o velho selo, certamente serviu bem seu tempo )" . A desmontagem revelou um bom e velho lubrificante/óleo de lama"... Pela foto você pode ver que eu substituí uma parte do "bloco de empuxo" ( plástico / branco ) por uma melodia de gravata de mamilo , como a parte original tinha quebrado . Se eu pudesse colocar minhas mãos em um dia , no exterior .</w:t>
      </w:r>
    </w:p>
    <w:p>
      <w:r>
        <w:rPr>
          <w:b/>
          <w:color w:val="FF0000"/>
        </w:rPr>
        <w:t xml:space="preserve">id 109</w:t>
      </w:r>
    </w:p>
    <w:p>
      <w:r>
        <w:rPr>
          <w:b w:val="0"/>
        </w:rPr>
        <w:t xml:space="preserve">Cape Cod A Cape Cod é uma península em forma de arco no canto leste do estado americano de Massachusetts. A península tem 105 quilômetros de extensão [ 1 ] Sua conexão terrestre foi cortada em 1914 pelo Canal do Cabo do Bacalhau . O canal é atravessado por três pontes: uma é uma ponte ferroviária , duas para automóveis . Tem 230 000 habitantes permanentes, mas durante as férias há um fluxo constante de turistas: cerca de 13 milhões de visitantes [ 2 ] Cape Cod é famoso por suas praias de areias brancas e faróis românticos . Cenas de vários filmes foram filmadas ali .</w:t>
      </w:r>
    </w:p>
    <w:p>
      <w:r>
        <w:rPr>
          <w:b/>
          <w:color w:val="FF0000"/>
        </w:rPr>
        <w:t xml:space="preserve">id 110</w:t>
      </w:r>
    </w:p>
    <w:p>
      <w:r>
        <w:rPr>
          <w:b w:val="0"/>
        </w:rPr>
        <w:t xml:space="preserve">Conteúdo Outros pontos a serem observados A construção não deve começar apenas com base em uma decisão de derrogação . Uma licença de construção deve ser solicitada após a decisão de derrogação . Uma decisão de derrogação não pode estar sujeita a um direito de início sob o § 144 da Lei de Uso do Solo e Construção (permissão para iniciar os trabalhos de construção antes que a decisão de construção se torne definitiva) . A licença de construção não pode desviar-se da decisão de derrogação, exceto em uma pequena medida .</w:t>
      </w:r>
    </w:p>
    <w:p>
      <w:r>
        <w:rPr>
          <w:b/>
          <w:color w:val="FF0000"/>
        </w:rPr>
        <w:t xml:space="preserve">id 111</w:t>
      </w:r>
    </w:p>
    <w:p>
      <w:r>
        <w:rPr>
          <w:b w:val="0"/>
        </w:rPr>
        <w:t xml:space="preserve">O Big Brother informou aos residentes quais deles tinham decidido votar a favor do despejo. Susanna , Anu e Frederik foram os que votaram no despejo. Susanna ficou triste ao ser nomeada e perguntou diretamente a Aleks se ele lhe havia dado algum ponto. Os outros residentes também se abriram sobre os pontos que haviam dado. Os moradores haviam ouvido previamente quem havia sido indicado na votação de despejo . Susanna ficou particularmente impressionada com o conhecimento de que ela poderia possivelmente ser a próxima inquilina a ser votada fora da casa. Ela ficou em silêncio por muito tempo após a notícia ter sido divulgada, mas discutiu com Aleks, Tepo, Jori e Anu a questão dos pontos. Jori e Teppo confortaram Anu e tinham certeza de que ela não seria despejada. O lúcio estaria por toda parte se não tivesse sido removido de casa, Teppo adivinhou, referindo-se ao apelido Marianne, que tinha sido removido de casa antes. Depois das suposições de Tepo, Susanna decidiu descobrir quem lhe havia dado pontos - Você deu um ponto a Aleks, perguntou Susanna - Um, disse-lhe Aleks - Vamos falar sobre esses pontos, perguntou Teppo. Susanna pensou que Tepo lhe havia dado dois pontos, mas Teppo não disse nada. Ele, no entanto, revelou que havia dado dois pontos a Marianne. A Teppo também acrescentou que era difícil dar um ponto. Anu disse que ela não tinha dado nenhum ponto à Susanna. Susanna ficou surpresa e Anu acrescentou que era muito querida por ela. Os dois residentes logo mudaram de assunto e Anu continuou a empacotar suas coisas.</w:t>
      </w:r>
    </w:p>
    <w:p>
      <w:r>
        <w:rPr>
          <w:b/>
          <w:color w:val="FF0000"/>
        </w:rPr>
        <w:t xml:space="preserve">id 112</w:t>
      </w:r>
    </w:p>
    <w:p>
      <w:r>
        <w:rPr>
          <w:b w:val="0"/>
        </w:rPr>
        <w:t xml:space="preserve">Páginas para quinta-feira, 28 de julho de 2005 Amanhã é o dia em que meu avoki e eu vamos de férias. As férias da Avok continuarão até agosto , minha continuação de férias ainda não é conhecida , pois meu trabalho em minha casa atual terminará , então a busca por um novo lugar está à frente . Então estou de férias por um mês de blogs , vamos ver que tipo de sintomas de abstinência aparecem durante as férias . não estou tirando férias de tricô , mas fios e trabalhos inacabados estão indo comigo . Vamos ver o que eu posso terminar durante as férias, ou eu vou terminar qualquer coisa? ? ? Desejo a todos vocês dias de agosto agradáveis e quentes com estas fotos de Lapinorvokki e o adorável banquinho azul Gladius ( como se soletra ? ? ? ? ? ? ) , do qual tenho muito orgulho . É uma pena que só tenham começado a florescer no início das férias . Agora fora do avião e limpe-o. É bom voltar das férias para uma casa arrumada = ) Terça-feira, 26 de julho de 2005 O xaile para o casamento da irmã da minha tia foi terminado muito rapidamente . Eu o teria terminado em duas noites se não tivesse que fazer algo mais no meio. Então comecei na sexta-feira e acabei as últimas franjas. O comprimento do lenço é de cerca de 180 cm. O fio é Borboleta e levou bastante 100 g. Sobraram alguns pedaços de fio. Eu o fiz de modo que eu reservei o fio para as franjas com antecedência e o tricotei enquanto eu tivesse fio suficiente. O padrão para o lenço pode ser encontrado aqui . sexta-feira, 22 de julho de 2005 Ontem eu coloquei os remendos que você tricotou bem e até comecei a montar a colcha . A desvantagem é que os remendos são de tamanhos bem diferentes, então eu tive que usar uma tábua de passar e ferro . Parece que cada remendo puxa em uma direção diferente, mas eu espero que ele assente depois de muito vapor . eu adoro que você tenha deixado os fios por tanto tempo . Eles são fáceis de empilhar a colcha , é meio fio a menos mesmo para terminar . provavelmente vou precisar de um ou dois pontos redondos para fazer crochê de pontos sólidos então no tempo para a borda da colcha , de modo que a colcha seria limpa ... Não consigo encontrar um lenço na loja que sirva para o casamento de minha irmã, então hoje estou correndo para a loja de fios para comprar um pouco de tempero/borboleta caseira e depois para casa para tricotar um lenço Helleday. Tenho duas semanas para terminá-lo, então tenho que usar todo meu tempo livre para tricotar... Terça-feira, 12 de julho de 2005 Recebi agora colchas de treze malhas ( incluindo eu ). Se ainda houver alguém que não tenha enviado uma colcha e queira enviá-la, então se apresse e me envie uma colcha. 7 colchas ainda caberiam na colcha. Levarei então as chamadas colchas extras se não houver colchas suficientes. Há 14 colchas extras e eu vou tricotar mais algumas nessa pilha. Comecei minha primeira colcha há um tempo. Sexta-feira, 08 de julho de 2005 Novamente algumas notícias interinas, pois não há mais nada acontecendo aqui . o macacão do meu afilhado está progredindo muito rápido . a parte do macacão já está na metade do caminho e sabe bem tricotar . A última manga da camisa da Avok está sempre progredindo no caminho , mas está progredindo uma ou duas camadas . Se eu tricotasse todas as noites durante uma semana, provavelmente já estaria feito, mas o macacão leva o bolo. A última Novita me deu pensamentos calorosos. As cores fazem um suspiro tão intenso que eu também gostaria que isso acontecesse. Encontrei um belo padrão para um casaco para minha sobrinha na revista da juventude, e encontrei uma malha para mim feito de fio Aino, lindas tonalidades. Bem, vou tricotar para mim mesmo quando os outros tiverem a sua ...</w:t>
      </w:r>
    </w:p>
    <w:p>
      <w:r>
        <w:rPr>
          <w:b/>
          <w:color w:val="FF0000"/>
        </w:rPr>
        <w:t xml:space="preserve">id 113</w:t>
      </w:r>
    </w:p>
    <w:p>
      <w:r>
        <w:rPr>
          <w:b w:val="0"/>
        </w:rPr>
        <w:t xml:space="preserve">Problema de modem, quero dizer que a máquina não se conecta à internet, mas fornece endereços ip e todas as configurações devem estar ok . Tem funcionado bem no passado . Mas assim que você usa o modem na máquina antiga winxp e coloca de volta no novo win7 anexado, então funciona como um sonho . como um modem velho zyxel prestígio 645mp-a1 adsl modem Anteriormente funcionava bem, mas um ou dois não joga a internet até que você use a máquina antiga anexada . Bichinho milagroso . Assim como a falha com o próprio operador nas linhas ou o modem está quebrado.</w:t>
      </w:r>
    </w:p>
    <w:p>
      <w:r>
        <w:rPr>
          <w:b/>
          <w:color w:val="FF0000"/>
        </w:rPr>
        <w:t xml:space="preserve">id 114</w:t>
      </w:r>
    </w:p>
    <w:p>
      <w:r>
        <w:rPr>
          <w:b w:val="0"/>
        </w:rPr>
        <w:t xml:space="preserve">Isaías 62 Julho 2014 As autoridades israelenses ainda estão desesperadamente à procura de três adolescentes judeus sequestrados por terroristas do Hamas em junho. Muitos em Israel e ao redor do mundo estão orando fervorosamente por seu retorno em segurança. A Embaixada Cristã Internacional em Jerusalém está nos exortando a todos a nos unirmos em oração e a campanha de oração de Isaías 62 de julho está focada em encontrar e resgatar esses jovens seqüestrados. Os estudantes Yeshiva Gil-Ad Shaer (16) , Eyal Yifrah (19) , e Naftali Fraenkel (16) foram sequestrados por terroristas quando voltavam da escola em 13 de junho. Eles desapareceram de um local de carona no sul de Jerusalém e na manhã seguinte um carro queimado foi encontrado fora de Hebron , levando a IDF a concentrar sua busca nesta cidade antiga e nas áreas próximas. A busca tem continuado sem parar, cobrindo casas palestinas e edifícios comerciais, e até mesmo poços e cavernas nas colinas próximas. Isto tem perturbado muitos residentes da área, e alguns acusaram os israelenses de infligir "punição coletiva" aos palestinos e de Israel cometer "crimes de guerra" contra eles, embora esta seja apenas uma operação de busca e resgate que qualquer país amante da liberdade se comprometeria a encontrar e devolver os jovens raptados. Há muitos exemplos na Bíblia que nos encorajam a fazer um esforço para orar a fim de alcançar o objetivo da oração . Por exemplo, Abraão pegou sua espada apenas uma vez em sua vida. Mas ele o fez para salvar seu sobrinho Lot e sua família depois de terem sido sequestrados na batalha dos reis, como descrito em Gênesis 14 . O mais interessante de tudo é notar que quando Abraão completou sua missão e voltou para casa, foi nesse exato momento que Melquisedeque veio e o abençoou, dizendo: "Bendito seja Abraão, ó Deus, o Altíssimo, criador do céu e da terra. E bendito seja Deus, o Altíssimo, que entregou teus inimigos em tuas mãos" ( Gênesis 14:19-20 ). Melquisedeque, que é apresentado na Bíblia como sumo sacerdote de Deus, poderia ter ido ver Abraão a qualquer momento, mas ele escolheu fazê-lo neste momento particular e pronunciou uma grande bênção sobre ele. Esta história bíblica descreve o resgate dos cativos como uma missão justa. Vemos um caso semelhante quando Davi resgata e restaura todas as pessoas que tinham estado sob o controle dos amalequitas, como registrado em 1 Samuel 30 . Quando os amalequitas roubaram e queimaram Ziklag , isso causou rebelião contra David em seu próprio campo, mas ele "fortaleceu-se em seu Senhor, seu Deus" e perguntou se deveria perseguir esse bando de ladrões . A resposta de Deus foi "perseguir" , e incluiu a promessa "pois você vai cumpri-la e salvar aqueles que você resgatar" ( vv. 6-8 ) . O Hamas quer cruelmente usar os jovens que sequestram como peões para manipular Israel a fim de liberar os assassinos palestinos da prisão, como fizeram quando sequestraram o soldado das Forças de Defesa de Israel Gilad Schalit e exigiram a libertação de 1.000 prisioneiros palestinos como condição para sua libertação. Nós acreditamos que se buscarmos o Senhor em oração, desta vez a resposta será diferente. A Palavra de Deus nos diz que buscar estes jovens é uma coisa justa e justa a fazer, e também nos encoraja a acreditar que Israel pode "recuperar-se de tudo"! Por favor, junte-se a nós toda quarta-feira de julho em oração diante do Senhor Deus para nos ajudar a encontrar esses jovens, para salvá-los do mal, e para vê-los retornar a suas casas.</w:t>
      </w:r>
    </w:p>
    <w:p>
      <w:r>
        <w:rPr>
          <w:b/>
          <w:color w:val="FF0000"/>
        </w:rPr>
        <w:t xml:space="preserve">id 115</w:t>
      </w:r>
    </w:p>
    <w:p>
      <w:r>
        <w:rPr>
          <w:b w:val="0"/>
        </w:rPr>
        <w:t xml:space="preserve">Fascinante e direto sobre a morte Em uma série de televisão em cinco partes, um jornalista dinamarquês se propõe a descobrir o que significa morrer. Dinamarqueses e a morte, do que se trata ? Recentemente, a popular personalidade da TV dinamarquesa Mikkel Much-Fals viajou pelo mundo em busca de evidências de vida após a morte na série Echoes of the Afterlife. Agora seu colega, renomado jornalista e apresentador do talk show Anders Lund Madsen, se propõe a descobrir o que a própria morte realmente significa. Os primeiros episódios da série em cinco partes estão intimamente relacionados com a versão finlandesa de Last Words , que também foi vista na Finlândia . Lund Madsen conhece pessoas que sabem que estão prestes a morrer e pessoas que morrem durante as filmagens do programa . O programa passa então a explorar o que acontece com as pessoas após a morte, tanto fisicamente como de outra forma. A morte é tão raramente discutida diretamente e sem evasão que qualquer programa em que o maior véu de mistério é levantado é fascinante e até refrescante. Como em As Últimas Palavras, está novamente provado que as pessoas mais fáceis de falar sobre a morte são aquelas que estão mais próximas dela. O medo e o horror pertencem ao resto de nós que pelo menos queremos acreditar que ainda há um longo caminho a percorrer. É um programa de verão bastante sombrio, mas talvez seja por isso que vale a pena assistir ? Em breve será novamente o outono.</w:t>
      </w:r>
    </w:p>
    <w:p>
      <w:r>
        <w:rPr>
          <w:b/>
          <w:color w:val="FF0000"/>
        </w:rPr>
        <w:t xml:space="preserve">id 116</w:t>
      </w:r>
    </w:p>
    <w:p>
      <w:r>
        <w:rPr>
          <w:b w:val="0"/>
        </w:rPr>
        <w:t xml:space="preserve">Tommi Rönö Como membro do Comitê de Educação, estou bem informado sobre creches e questões escolares. O fato de meus próprios jovens e crianças estarem na escola e na creche desde que eram jovens o suficiente para estar na escola me deu uma compreensão mais profunda das questões. Lyyti agora começou a escola em Huutijärvi . Temos discutido frequentemente Lytti e como está indo o cuidado no comitê . Kangasala tem um sistema de cobrança por hora para a creche . Penso que este modelo também poderia ser considerado na creche "normal". As famílias pagariam então pelo uso real .</w:t>
      </w:r>
    </w:p>
    <w:p>
      <w:r>
        <w:rPr>
          <w:b/>
          <w:color w:val="FF0000"/>
        </w:rPr>
        <w:t xml:space="preserve">id 117</w:t>
      </w:r>
    </w:p>
    <w:p>
      <w:r>
        <w:rPr>
          <w:b w:val="0"/>
        </w:rPr>
        <w:t xml:space="preserve">Por alguma razão, a Intel abandonou a soldagem e a substituiu por um método mais barato. É pouco provável que isso cause esses problemas de superaquecimento. Esses problemas vêm de novos transistores e vazamento de energia após um certo ponto . Faz-me querer tapar minha própria hera e ver se mais relógios com nitrogênio Bem , não é tão bom contato de forma alguma melhorará a situação de qualquer forma . 2012 provavelmente já foi visto em termos de processadores, a menos que haja algum jeesus-stepping ainda por vir. Ivy-E provavelmente virá no próximo ano, se vier, e não há quase nada vindo da AMD. Eu não trocaria Sandy ou até mesmo Gulftown por isso em termos de uso 24 horas por dia, mas eu vou fazer isso com o tipo quando eu receber um tratamento como este depois de muito tempo. Itsehän eu não uso 24/7 kannalta vaihtaisi sandy ou mesmo Guldtownia tuohon , mas typellähän estes serão conduzidos quando um longo tempo tämmöistä herkkua saa eu já decidi Sandy em conexão com o lançamento que meu Bloomfieldi não vaihdu antes do lançamento de Haswell ... Eu não ficaria surpreso se a inteligência tivesse feito um mau relógio deliberadamente. É claro que é bom que seja mais rápido do que o modelo antigo em relógios básicos. Na verdade, eu esperava que o processo de 22nm tivesse trazido relógios estáveis de 5,0GHz com baixo consumo de energia, mas isso não aconteceu. Pergunta : Vale a pena trocar o cooler do processador de Antec 620 para 920, quando eu vou registrar este 3770K ? Só quero dizer que se o processador aquece muito facilmente , então você pode obter melhores resultados com aquele resfriador mais rígido ? Eu tentei procurar por isto até mesmo algum tipo de revisão na plataforma Ivy . Eu não ficaria muito surpreso se a inteligência tivesse deliberadamente feito um mau relógio . certamente bom que seja mais rápido do que o modelo antigo sobre os relógios de base . Eu mesmo esperava que o processo de 22nm tivesse trazido relógios estáveis de 5,0GHz com baixo consumo de energia , mas isso não aconteceu . Mas como muitos aqui esperavam , amd foi vencido para sempre , o que também confirmou a si mesmo que ele não pode mais competir pelo melhor rossus com inteligência . Mas como muitos aqui esperavam, a amd foi derrotada para sempre, o que também foi confirmado por si mesmo que não mais competirá pelo melhor rossus com inteligência . mas como muitos aqui esperavam, a amd foi derrotada para sempre, o que também foi confirmado por si mesmo que não mais competirá pelo melhor rossus com inteligência . Mas, como muitos esperavam, e o resultado não é agradável, infelizmente é verdade. E a concorrência é o que impulsiona a inovação e força a melhoria contínua. A Intel agora tem participação de mercado demais e pode fazer o que quiser quando as pessoas são quase forçadas a comprar seus produtos. Esperemos que a AMD se levante e assim force a Intel a superar a si mesma novamente. Se a AMD não aumentar, o desenvolvimento dos processadores irá definitivamente desacelerar. O desenvolvimento de produtos é muito caro e como o objetivo de cada empresa é ganhar dinheiro, os proprietários rapidamente começarão a exigir cortes de gastos quando o ferro já estiver vendendo bem. Então o problema com a Hera não é mais o fato de que uma vez que você exceda um certo limite em volts, então o calor começa a subir catastroficamente? Por exemplo, 1,35 volts do núcleo podem ser ~75C e quando se sobe um pouco mais, por exemplo 1,375, as temperaturas saltam para ~95-100C. O limite da capacidade do tubo de calor entre o núcleo e o espalhador de calor sobe ? Os overclockers afirmam que o IVB ficando quente é especificamente devido à pasta entre o HS e o chip de silício, em vez de soldar. Muito estranho, quando o corrrhone também foi testado sem HS</w:t>
      </w:r>
    </w:p>
    <w:p>
      <w:r>
        <w:rPr>
          <w:b/>
          <w:color w:val="FF0000"/>
        </w:rPr>
        <w:t xml:space="preserve">id 118</w:t>
      </w:r>
    </w:p>
    <w:p>
      <w:r>
        <w:rPr>
          <w:b w:val="0"/>
        </w:rPr>
        <w:t xml:space="preserve">Serviços de manutenção de carros em Lapinjärvi Categorias relacionadas O serviço AutotKuntoon é o lugar certo para você se você precisar da ajuda de um renomado profissional automotivo especializado em serviços e manutenção de embreagem e freios na Lapinjärvi . A substituição regular das pastilhas de freio de seu carro é extremamente importante para manter seu carro em condições de circular e uma embreagem defeituosa deve ser levada a uma garagem para que a peça defeituosa não cause danos e reparos mais caros ao seu carro . Se os freios ou a embreagem de seu carro estão lhe dando problemas , as conhecidas oficinas de reparo de automóveis da AutotKuntoon Lapinjärvi estão à sua disposição para garantir que o trabalho de manutenção necessário seja feito de forma rápida e confiável. Quando tiverem passado três anos desde a data de comissionamento de um carro de passageiros, é hora de sua primeira inspeção periódica, a inspeção anual . Um teste técnico é uma inspeção de um veículo para verificar se as emissões do veículo são suficientemente baixas, se o carro e seu equipamento estão nas condições exigidas pelos regulamentos, se o carro está em boas condições de circulação e se o carro pagou as taxas obrigatórias e o seguro. As empresas de inspeção avaliam o preço da inspeção de acordo com a concorrência e a demanda e o Estado não regulamenta mais isso. Portanto, vale a pena comparar os preços das empresas de inspeção e através dos websites da AutotKuntoon você pode fazer isso de forma fácil e rápida. Se você quer preservar o valor de seu carro e quer repintar seu carro com mossas, arranhões ou capota desbotada, seu carro tem um arranhão no pára-choques, ou suas jantes de alumínio precisam ser repintadas, nós da AutotKuntoon temos a solução. Se seu carro avariou na estrada, seu carro não pega na entrada ou pode ser conduzido até uma garagem para reparos, os mecânicos especializados da AutotKuntoon podem ajudá-lo a encontrar a melhor oficina de reparo de carros em sua área. Seu carro pode ter sofrido um acidente que danificou suas rodas externas ou tem marcas de vandalismo. Portanto, qualquer que seja o serviço de manutenção de carros que você precisa em Lapinjärvi , o AutotKuntoon é a sua solução. Como o AutotKuntoon ajuda as oficinas de reparação de automóveis em Lapinjärvi ? A maioria das residências finlandesas tem pelo menos um carro . Estes veículos requerem manutenção e inspeção regulares . Os carros também podem avariar ou requerer reparo de colisão além do acima mencionado e, portanto, é importante encontrar um mecânico de carro honesto, próximo. O website AutotKuntoon atrai visitantes que procuram um mecânico de qualidade. Os clientes preenchem um formulário no serviço AutotKuntoon onde descrevem brevemente o tipo de trabalho de reparação ou manutenção de que necessitam. Os dados do cliente são enviados para as garagens do site AutotKuntoon que, ao receber o formulário, entram em contato diretamente com o cliente e auxiliam em qualquer reparo, pintura, carroceria ou possivelmente reboque necessário no carro. Quando um cliente usa um mecânico em quem pode confiar, é provável que ele escolha seus serviços no futuro quando precisar de ajuda na manutenção de seu carro ou no reparo de seu carro avariado.</w:t>
      </w:r>
    </w:p>
    <w:p>
      <w:r>
        <w:rPr>
          <w:b/>
          <w:color w:val="FF0000"/>
        </w:rPr>
        <w:t xml:space="preserve">id 119</w:t>
      </w:r>
    </w:p>
    <w:p>
      <w:r>
        <w:rPr>
          <w:b w:val="0"/>
        </w:rPr>
        <w:t xml:space="preserve">Algumas centenas de quilômetros atrás e eu não posso deixar de elogiar o xenônio! Grande saída de luz e, de alguma forma, sempre leve na direção que você está indo! O adesivo no vidro traseiro e o anúncio do veículo na placa são irritantes, especialmente quando pedi ao vendedor para deixá-los de fora. Bem, eu tenho que mexer com eles. Alguém tem alguma boa dica sobre como remover o anúncio do vv-carro? Eu sempre recebo uma vantagem quando você dedica tempo para investir na segurança das crianças! E você escolheu seu Golffi com bom gosto de qualquer maneira ;) É surpreendente que ninguém ainda tenha começado a se perguntar porque você não comprou o branco da Audi quando os preços são bem parecidos :D Você escolheu um grande jogo . Golfs com tração nas quatro rodas estão aqui na região de Joensuu, equipamento de tempo de entrega realmente longo , rapidamente você tem o seu . Doce quilômetro de condução ! Você começa a entender a importância da tração nas quatro rodas quando estes invernos escorregadios começam a morder :D Boa sorte para mim . O vendedor mudou o pedido do próprio carro de demonstração da loja para este. Às vezes a semana de fabricação era no ano seguinte, mas surpreendentemente rapidamente chegou no final. Depois dos últimos invernos e especialmente quando o cavalo vai ser transportado, o 4motion foi uma escolha fácil. As almofadas extras e os lembretes para o banco de trás foram uma escolha absoluta. O grande botão vermelho quer ser tão agradável para pressionar o menino . Tinha no carro anterior (Citroen C4) lembretes também e muitas vezes nem mesmo uma tática de parada era suficiente quando você tinha que ir para o banco de trás para conversar . Obrigado pela dica sobre a placa de carro , deve consertar o carro vv assim que houver tempo na luz . E obrigado pelos elogios, antes disto houve nissan , fiat , ford e citroen . Este vw está em uma classe completamente diferente em todos os sentidos , quieto e confortável . O poder é de alguma forma completamente diferente , mesmo o C4 padrão era suposto ter o mesmo 140hp . É de alguma forma mais fácil de se mover com essas hepoilas alemãs ;D Então agora eu tenho botas de inverno embaixo de novo e foi bom examinar o chassi que parecia novo em folha, embora eu dirija em estradas pequenas bastante. Isso é especialmente bom de se notar quando o carro anterior ( citroen C4 ) sempre deixou peças ao longo do caminho, embora ele nunca realmente tomou posse de nada, mas ele simplesmente não podia suportar estradas arenosas . Tem sido um carro tão bonito em todos os sentidos! Gerge : onde você encontrou esses protetores de soleira ? Para proteger as caixas (além do estilo), essas seriam absolutamente essenciais. Vv-carro Espoo, Jannu me disse que colocou fita adesiva ( ! ! ! ! ) nas caixas de entrada, para que elas não arranhem e borbulhem. Eu olhei no site da Volkswagen, mas as faixas de proteção ali deveriam ser instaladas um pouco mais altas na parte mais estreita da caixa do peitoril e a parte que mais precisa de proteção seria deixada a descoberto. Ei , acho que foi no Amazon.de onde eu pedi . Havia uma empresa alemã especializada exatamente neste tipo de peças para carros alemães ( http://stores.ebay.com/tuningartshop ( http://stores.ebay.com/tuningartshop ) ) mas parece que eles não estariam mais em pé. Eles eram realmente de alta qualidade e colocados com fita adesiva , agora com mais de um ano de idade e estão como novos . Os compartimentos sob os assentos dianteiros são difíceis de instalar . Eu projetei alguns . O revendedor local me avisou que os assentos devem ser retirados e os airbags podem então explodir . A instalação das gavetas não é um trabalho ruim . Eu recebi a caixa do Slamit , tive que pedir um parafuso de fixação da marmor e os parafusos de fixação foram encontrados na k-rauta . Os assentos devem ser retirados mas não precisam ser retirados do carro . Os assentos são fixados com quatro parafusos que são fáceis de remover . Todos os furos de fixação estão prontos. Sim, a instalação foi fácil para o modelo VI sem precisar sequer de um suporte de fixação separado. Quando você derrama</w:t>
      </w:r>
    </w:p>
    <w:p>
      <w:r>
        <w:rPr>
          <w:b/>
          <w:color w:val="FF0000"/>
        </w:rPr>
        <w:t xml:space="preserve">id 120</w:t>
      </w:r>
    </w:p>
    <w:p>
      <w:r>
        <w:rPr>
          <w:b w:val="0"/>
        </w:rPr>
        <w:t xml:space="preserve">Escolha uma letra O vocabulário do pastor usa apenas palavras em finlandês, mas elas podem ser coloquiais ou moderadamente imprevisíveis. O jogo funciona com base no princípio de que cada vez que você entra no site , o sistema extrai uma palavra do catálogo de palavras e a torna adivinhável , ou mais corretamente , "inteligente" . Se o jogador adivinhar qual palavra é formada pelos sublinhados, ele ganha o jogo e ninguém acaba na forca. Na pior das hipóteses, o homem do pau vai à falência. Algumas das palavras no jogo da forca são sugeridas pelos próprios jogadores. A forca já foi tocada pelo menos 1206 803 vezes . História da forca O jogo provavelmente teve origem na Grã-Bretanha no período vitoriano, e o primeiro registro escrito do jogo foi escrito em 1894 em um livro de Alice Bertha Gomme. No entanto, nos primeiros dias do jogo, o jogo da forca envolvia apenas adivinhar os nomes ingleses de animais como pássaros, predadores e peixes. Esta informação na seção de histórico é baseada em fontes da Internet . Mais jogos divertidos que você pode jogar O site oferece a oportunidade de jogar um divertido jogo social online , de graça e sem se registrar para nada . O jogo tem palavras em inglês curtas e longas , fáceis e difíceis . As letras maiúsculas e minúsculas são irrelevantes . Se você conhece uma palavra divertida, desafiadora e finlandesa, sugira-a para que possa ser adicionada para o prazer de outros riesak ... kröhöm ... .</w:t>
      </w:r>
    </w:p>
    <w:p>
      <w:r>
        <w:rPr>
          <w:b/>
          <w:color w:val="FF0000"/>
        </w:rPr>
        <w:t xml:space="preserve">id 121</w:t>
      </w:r>
    </w:p>
    <w:p>
      <w:r>
        <w:rPr>
          <w:b w:val="0"/>
        </w:rPr>
        <w:t xml:space="preserve">O juramento é algo que ocorre tanto no passado quanto no futuro. Quando alguém conta suas experiências, pode ser solicitado a fazer um juramento para garantir que está dizendo a verdade. Isto acontece, por exemplo, em tribunal. Quando você quer ter certeza de que uma pessoa fará o que prometeu fazer, você lhe pede para fazer um juramento. Este é o caso, por exemplo, no setor militar. Por que Jesus proíbe jurar? Jesus Cristo diz: "Ainda ouvistes que foi dito aos antigos: 'Não cometerás perjúrio', e: 'Cumprirás o juramento que fizeste ao Senhor', mas eu vos digo: Não jureis de modo algum. "Mateus 5:33-34 Um homem de confiança fala sempre a verdade. Se alguém tem que tentar convencer e jurar que está dizendo a verdade, é porque ele não é confiável. Jurar é uma forma de reagir à desconfiança. Jesus proíbe os juramentos porque "é maligno". "Que seu discurso seja 'sim' ou 'não'. O que quer que seja acrescentado a ele é mau". Mateus 5:37 "As pessoas de duplo espírito gostam de fazer juramentos". Ou será que eu decido de acordo com a carne o que decido, para que meu discurso seja imediatamente "sim, sim" e "não, não"? "2 Coríntios 1:17 Mentir em certos contextos é uma prática aceita neste mundo. As pessoas muitas vezes falam diferentemente sobre a mesma coisa para pessoas diferentes. Assim, seu discurso pode ser tanto "sim" quanto "não" ao mesmo tempo. No tribunal, eles querem se convencer mutuamente sob juramento de que não estão mentindo como de costume. Portanto, jurar faz parte da cultura pecaminosa. Os filhos de Deus devem se destacar da multidão e seguir os ensinamentos de Jesus. Alguém pode responder a um convite forte fazendo um juramento prometendo fazer o que lhe é pedido. Paulo diz a Timóteo: "Exorto-te sinceramente diante de Deus, de Jesus Cristo, e dos anjos escolhidos, que observes isto objetivamente". "1 Timóteo 5:21 Entretanto, Paulo não pede aqui a Timóteo que faça nenhum juramento. Podemos nos comprometer com algo, mas isso não é jurar. Garantia solene Aos que recusam um juramento é oferecida uma garantia solene em vez de um juramento. Isso é uma evasão típica do mandamento de Deus. O coração de ouro pode ser enganado pela garantia solene. A substância da questão não é alterada pelo uso da expressão "assegurar solenemente" em vez de "jurar". Quem quer seguir Jesus do coração quer pôr em prática o conteúdo do mandamento e não está satisfeito com a obediência formal . Jesus diz: "O que quer que seja acrescentado a ele é mau". Uma afirmação solene é uma adição, portanto também é maligna. Um juramento sobre o passado O juramento jura que o que ele diz ter acontecido no passado aconteceu. Se não se acredita nele, ele pode errar ao jurar pelo nome de Deus ou ao afirmar solenemente por sua consciência que é verdade. Em vez de jurar, ele deveria apresentar provas ou pedir testemunhas para apoiá-lo. Deus pode ser chamado como testemunha, mas ele não deve jurar por Seu nome". Chamo Deus para testemunhar à minha alma que, para poupá-lo, ainda não cheguei a Corinto. "2 Coríntios 1:23 Um tribunal que pede às testemunhas que façam um juramento quer intimidar a testemunha a falar a verdade. Deus, por outro lado, proíbe o juramento porque o próprio juramento leva à condenação. "Acima de tudo, meus irmãos, não jurem, nem pelo céu, nem pela terra, nem por qualquer outro juramento". Que 'sim' signifique 'sim' para você, e 'não' signifique 'não', para que você não caia em condenação . "Tiago 5:12 Quão grande é a condenação de um judiciário que lhe pede para impor as mãos sobre a Bíblia e fazer um juramento quando a Bíblia proíbe jurar. Somente uma comunidade que finge religiosamente pode ser tão cega.</w:t>
      </w:r>
    </w:p>
    <w:p>
      <w:r>
        <w:rPr>
          <w:b/>
          <w:color w:val="FF0000"/>
        </w:rPr>
        <w:t xml:space="preserve">id 122</w:t>
      </w:r>
    </w:p>
    <w:p>
      <w:r>
        <w:rPr>
          <w:b w:val="0"/>
        </w:rPr>
        <w:t xml:space="preserve">A China e outras economias emergentes desenvolverão uma necessidade natural de proteção da propriedade intelectual, prevê Michael Landau, Professor Fulbright do Centro Universitário de DPI. Ele acredita que os direitos autorais poderão um dia ser coletados de forma abrangente além das fronteiras técnicas e governamentais. Michael Landau olha pela janela de seu Hanken em novembro. São duas da tarde e está escurecendo lá fora. O professor da Universidade Estadual da Geórgia está tendo uma amostra das condições em seu posto temporário, que se assemelham pouco às calmas colunas em sua cidade natal de Atlanta. A Europa é um território familiar para Landau, que já deu muitas palestras em todo o continente no passado - Há claras diferenças culturais entre os estudantes. Os estudantes finlandeses são bastante tranqüilos nas palestras. Mas as habilidades linguísticas dos europeus são espantosas. Eu dou aos estudantes finlandeses praticamente as mesmas tarefas que aos americanos e eles lidam com elas da mesma forma. Landau achou o Centro Universitário de DPI um lugar interessante para visitar porque é apoiado por cinco universidades de ponta. Em Hanken, ele ensinou direito de marcas e patentes. Ele também lecionou nas Universidades de Helsinque e Turku sobre tópicos como o compartilhamento de arquivos de música entre pares. O campo especial da Landau é o direito autoral, tanto como tema de pesquisa quanto como negócio. Durante seus estudos, ele se sustentou como cantor de rock e blues e também fez algumas composições e letras de música. Seu CV também menciona um trabalho em uma empresa que vende jóias cantando. - Acredito que a maioria das pessoas que em algum momento de suas vidas viveram do trabalho criativo são a favor da manutenção de alguma forma de sistema de compensação", diz Landau. A própria indústria em parte para culpar os trabalhadores criativos em todo o mundo desenvolvido estão lutando contra a pirataria e vários canais de distribuição cinzentos . Michael Landau acredita que a própria indústria musical tem sido fundamental na criação do atual campo minado: "Levou um milagre o tempo que a indústria musical levou para introduzir preços diferenciados para diferentes mídias. Eles não queriam admitir que um CD e um arquivo baixado da internet são produtos diferentes - O preço da música comprada nas lojas inclui o custo do disco, incluindo embalagens e folhas de rosto, a parte do varejista e os custos de distribuição, mas originalmente era apenas um arquivo. Por que não poderia haver uma alternativa muito mais barata disponível na internet, Landau se pergunta: Ele compara o negócio da música com a publicação de livros - Quando um livro é lançado, ele é muito mais caro em capa dura do que em brochura alguns meses depois. E se não for um clássico, mais cedo ou mais tarde acabará à venda. Existem diferentes estruturas de preços - Durante o longo período em que a indústria da música se debateu com este fato, os consumidores se acostumaram a obter produtos de graça. Agora eles sentem que algo lhes está sendo tirado. Acredito que este é o problema", resume Landau em sua tese. Com o desejo do público de comprar legalmente, Michael Landau acredita que as pessoas não querem roubar. Portanto, deve haver um sistema pelo qual as obras sejam baixadas legalmente e por uma taxa - Poucas pessoas saem à noite com seu alicate para conectar suas casas à rede de cabo. No caso da música, era a isto que estávamos acostumados. O Sr. Landau não acredita que o problema possa ser resolvido apenas pelos impostos sobre os aparelhos de gravação. Na Alemanha, a legislação foi introduzida quando os primeiros gravadores de fita entraram no mercado. Nos Estados Unidos, a mesma coisa foi tentada no início dos anos 90, quando os dispositivos de gravação digital se espalharam. Mas naquela época, nada se sabia sobre computadores que queimavam discos ou sobre o formato mp3. Landau acredita que no futuro, a introdução de um novo formato de gravação será a norma.</w:t>
      </w:r>
    </w:p>
    <w:p>
      <w:r>
        <w:rPr>
          <w:b/>
          <w:color w:val="FF0000"/>
        </w:rPr>
        <w:t xml:space="preserve">id 123</w:t>
      </w:r>
    </w:p>
    <w:p>
      <w:r>
        <w:rPr>
          <w:b w:val="0"/>
        </w:rPr>
        <w:t xml:space="preserve">Foi noticiado recentemente que o fundo do biquíni de Katy Perry havia caído enquanto ela brincava na água, expondo acidentalmente suas costas para o mundo. Os paparazzi são implacáveis perseguindo as belezas das celebridades, especialmente em trajes escabrosos, e muitos deles foram parar na imprensa graças a vazamentos não intencionais. A revista Sun compilou os vislumbres mais famosos sob uma só manchete. Nestas fotos, Rihanna , Paris Hilton , Lindsay Lohan e Serena Williams , entre outras, piscam involuntariamente mais do que deveriam. Veja as fotos aqui .</w:t>
      </w:r>
    </w:p>
    <w:p>
      <w:r>
        <w:rPr>
          <w:b/>
          <w:color w:val="FF0000"/>
        </w:rPr>
        <w:t xml:space="preserve">id 124</w:t>
      </w:r>
    </w:p>
    <w:p>
      <w:r>
        <w:rPr>
          <w:b w:val="0"/>
        </w:rPr>
        <w:t xml:space="preserve">Yumi está em toda parte como um peixe na água e está sempre de pé. Ela não se assusta com facilidade e ainda não teve um "bogey" (no momento de escrever esta Yumi tem 9 meses de idade) . Ele é uma estranha mistura de independência, desejoso de proximidade e desejo de agradar. Tenho que ser honesto e dizer que Yumi não representa a inteligência de seu representante de raça como a Aida. Em vez disso, Yumi é um pouco bobo, sempre alegre, gentil com todos e, em geral, um caráter muito afetuoso e mentalmente equilibrado. Ela é muito grande para um border collie ( 53 cm ) e no momento ela é toda pernas . Nestas condições de crânio e ossos cruzados ela é realmente como um bambi em gelo escorregadio . Com Yumi nós treinamos toko e agilidade e esperamos que no futuro também pastoreio . Não temos grandes objetivos, mas vamos em frente dia a dia . Yumi tem um bom instinto de captura e se concentra bem. No entanto, eu treinei muito pouco com ele, então é difícil dizer o que ele se tornará ... Yumi parece ser um desenvolvedor muito lento, então provavelmente não seremos vistos nas principais competições até 2009, se é que alguma vez ...</w:t>
      </w:r>
    </w:p>
    <w:p>
      <w:r>
        <w:rPr>
          <w:b/>
          <w:color w:val="FF0000"/>
        </w:rPr>
        <w:t xml:space="preserve">id 125</w:t>
      </w:r>
    </w:p>
    <w:p>
      <w:r>
        <w:rPr>
          <w:b w:val="0"/>
        </w:rPr>
        <w:t xml:space="preserve">As instalações da escola não são disponibilizadas para uso permanente durante as férias escolares. O uso das instalações escolares durante as férias é decidido pelo diretor da escola em questão por decisão separada. Os turnos serão concedidos diariamente até as 21h30min, o mais tardar, saindo das instalações da escola até as 21h45min. A escola tem a possibilidade de cancelar seus turnos padrão se precisar das instalações para seu próprio uso. As inscrições estão abertas às atividades do próprio município, faculdades comunitárias, clubes esportivos registrados, associações e sociedades, pessoas físicas e grupos não registrados. A alocação de turnos é baseada nos critérios de alocação estabelecidos pelo Comitê de Educação e Treinamento.</w:t>
      </w:r>
    </w:p>
    <w:p>
      <w:r>
        <w:rPr>
          <w:b/>
          <w:color w:val="FF0000"/>
        </w:rPr>
        <w:t xml:space="preserve">id 126</w:t>
      </w:r>
    </w:p>
    <w:p>
      <w:r>
        <w:rPr>
          <w:b w:val="0"/>
        </w:rPr>
        <w:t xml:space="preserve">Medição Recomendamos que você se pese pelo menos uma vez por semana, por exemplo, numa segunda-feira. Também recomendamos que você meça sua circunferência da cintura pelo menos uma vez por mês, por exemplo, na primeira segunda-feira de cada mês . Saúde Você pode desejar acrescentar o objetivo adicional de melhorar sua saúde ao seu objetivo principal . Se você deseja fazê-lo, lembre-se de selecionar se deseja monitorar sua pressão arterial, colesterol e/ou níveis de açúcar no sangue ao criar seu Perfil . Lembre-se de estabelecer uma meta e valores atuais para estes em seu perfil como base para o monitoramento da saúde . Meça e registre seus valores regularmente em sua agenda para monitorar as mudanças em seu exercício e hábitos alimentares sobre sua saúde geral . A medição pode ser feita por seu médico ou enfermeira em seu check-up médico, mas uma medição domiciliar feita corretamente é uma boa ajuda para o monitoramento. Notas Na seção Notas de sua agenda, você pode registrar coisas importantes e notas sobre você mesmo. Ninguém mais tem acesso a eles, exceto você.</w:t>
      </w:r>
    </w:p>
    <w:p>
      <w:r>
        <w:rPr>
          <w:b/>
          <w:color w:val="FF0000"/>
        </w:rPr>
        <w:t xml:space="preserve">id 127</w:t>
      </w:r>
    </w:p>
    <w:p>
      <w:r>
        <w:rPr>
          <w:b w:val="0"/>
        </w:rPr>
        <w:t xml:space="preserve">Responder a esta discussão Bem, nossa primeira vez foi algo muito importante. Havia massa e poder como em um pequeno ninho. Ele chutou e arranhou, bateu com a cabeça aqui e ali. Eu simplesmente enfaixei suas pernas sob meus próprios pés, segurei seus braços e esterno com minhas mãos e forcei sua cabeça para o lugar com as minhas. Então o menino estava sentado no chão com as costas encostadas ao meu peito. Ele tentou morder e tudo mais, mas eu sempre encontrei em algum lugar um membro para evitar isso também. Muitas vezes, meia hora de luta livre, às vezes pode levar uma hora. E não é melhor desistir, ele o usou imediatamente em seu benefício. E eu tive que manter minha própria cabeça fria para que meu próprio temperamento não subisse porque então teria sido completamente impossível se eu tivesse tirado um pouco mais de força dela. Então o pequeno é tão fácil em comparação com o primeiro, mesmo estando eu grávida, então ele ainda fica nos saltos facilmente. É ótimo que aqui estão as pessoas que dormiram ontem à noite, eu estava acordado das 00:30 até as 6:00, depois do que dormi uma hora. O bebê tinha ar na barriga e ficava falando e chorando a noite toda. Levantei-me para bombeá-lo às vezes, mas havia um barulho terrível. Agora tenho uma maçaneta toda bagunçada e dores de cabeça. Ainda deve poder ir às compras hoje quando o batizado do bebê seria no domingo e todos os materiais de cozinha e bandejas para caçar hoje quando as lojas estiverem fechadas amanhã. Ainda a operação de tintura de cabelo e as mães da festa em ordem, então amanhã assamos e colocamos os pães no forno! Mas eu estou cansado ..zzzzz ... noniin ... noniin ... sim, que empacotando algumas coisas eu pratiquei e depois tirei coisas como punição ... brinquedos no gelo ou programas infantis fora etc. Estou ficando sem forças para segurá-los porque tenho muita força com esta criança e tenho mãos ruins ... bem, vamos tentar com estes ... o bebê tinha um peso estranho, na terça-feira 3300 e agora 3520 ... o peso de uma semana atrás era 3160g, hoje veio com os jornais ... o peso à nascença excedeu ... a pele era de boa cor, não precisava se preocupar e o umbigo estava limpo mesmo que na terça-feira parecesse que poderia haver uma esponja de umbigo pois o toco estava prestes a sair ... bem, o toco saiu na terça-feira à noite, mas nenhuma esponja foi deixada para trás .. limpei a saliva, pois ela estava vazando um pouco ... o sinólogo não queria combinar as minhas contas e as do bebê ... agora a conta do meu bebê veio depois ... boa sorte para ninnup em lidar com o menino . começamos agora a nos acalmar um pouco quando o primogênito começou um tratamento precoce e o bebê tem um ano de idade. nosso primogênito é um saco de mana tão grande que eu adoraria ver misukka segurando-a :D Não posso fazer isso porque ela nunca pára, (provavelmente deveríamos pedir a um treinador de cães cesar para colocá-la no chicote :D) só tivemos que colocá-la no gelo a cada dois minutos . a madrinha do primogênito disse que há mais temperamento do que seus filhos juntos . Eu só disse que enquanto esperava que o bebê começasse a andar quando ele mostrou algumas características semelhantes ... mas quando você pode ser um nazista agora, então talvez você não tenha que mais tarde :) espero que o próximo garoto seja um menino . acho que eu deveria chorar um pouco e fazer café . em breve o bebê provavelmente vai acordar e então vamos fazer alguns recados e pegar o malandro do berçário :) que bater deve ser proibido e prevenido . mesmo fisicamente . Ainda quando ele é tão pequeno para que você não possa realmente ficar de castigo porque ele ainda não é hokase o juju . Mas se ele vem para bater, então você proíbe e avisa . Se ele bater em você novamente, você o proíbe novamente e o agarra em seus braços para que ele não possa escapar. Tão apertado que ele não pode bater em você ou chutar em você ou qualquer outra coisa. Você só o deixa ir quando ele se acalma, você realmente o acalma.</w:t>
      </w:r>
    </w:p>
    <w:p>
      <w:r>
        <w:rPr>
          <w:b/>
          <w:color w:val="FF0000"/>
        </w:rPr>
        <w:t xml:space="preserve">id 128</w:t>
      </w:r>
    </w:p>
    <w:p>
      <w:r>
        <w:rPr>
          <w:b w:val="0"/>
        </w:rPr>
        <w:t xml:space="preserve">Você deveria ir para a floresta. Eu mesmo aprecio jogos desafiadores e joguei várias vezes através da alma demo. Mas quando depois da gárgula do sino fui espancado em todos os lugares para que meu cabelo saísse, tive que procurar no maravilhoso mundo da internet para obter menos apoio espiritual e muito mais apoio congregacional . Primeiro do urso dragão para recolher 20.000 almas para comprar uma "chave" do ferreiro para o meio da floresta . Levou cerca de uma hora para ouvir podcasts de rádio rock. Depois disso, uma caminhada de coração até o ferreiro (usei o elevador das gárgulas) . Da porta da floresta, uma falsa parede baixa e um churrasco . Eu não sei exatamente o que você pode encontrar lá, mas como você pode ver abaixo, a "chave" se paga muito rapidamente e o nível da alma sobe. É um pouco irritante que você não possa usar nenhuma outra arma no piromante, exceto o machado, porque outras armas como espadas, arcos, etc. têm um efeito tão descendente em suas estatísticas. Na verdade, eu as uso com uma espada de dragão e algumas bombas de fogo. Levantei o escudo o tempo todo e circulei no sentido anti-horário e esperei pelo acerto. Então eu acabei de dar alguns golpes de volta. Se você usa uma arma normal , você deve comprar alguma resina de pinheiro dourado de um comerciante ( adiciona danos causados por raios à arma ) . Isso é um chefe excepcionalmente fodido . Vai ficar tudo bem! Finalmente! Hoje a Edição Limitada chegou no correio e eu estou jogando o jogo há mais de uma hora. Estou positivamente surpreso como o Software conseguiu criar aquele sentimento de impotência que eu experimentei da primeira vez que joguei "Demon's Souls". Eu já fui derrotado algumas vezes pelos inimigos básicos no início, e até acidentalmente encontrei um dragão ( não pergunte . ) Eu sempre considerei o Demon's Souls o melhor jogo nos consoles atuais, mas eu acho que Dark Souls vai tirar esse título Citação de Shen0+Deixe-me saber algumas dicas para derrotar o chefe Gargoyle ( ou o que quer que seja ) quando é tão difícil . Um pouco irritante que você não possa usar outra arma que não seja um machado em um piromante, porque outras armas como espadas, arqueiros, etc. têm um efeito tão descendente nas estatísticas. Na verdade, eu as coloquei na lista com uma espada de dragão e algumas bombas de fogo. Levantei o escudo o tempo todo e circulei no sentido anti-horário e esperei pelo acerto. Então eu acabei de dar alguns golpes de volta. Se você usa uma arma normal , você deve comprar alguma resina de pinheiro dourado de um comerciante ( adiciona danos causados por raios à arma ) . Isso é um chefe excepcionalmente fodido . Vai ficar tudo bem! Há pouco tempo eu finalmente consegui derrubar Ornstein e Smough . Mas foi uma batalha épica. Preciso de mais partidas como esta. Agora comecei a pensar em qual Covenant meu personagem se juntaria. O caminho do Branco não se encaixa em meu personagem de armadura preta. Eu poderia me juntar a Gravelord , mas também estou interessado em Darkwraith . Eu só li um pouco sobre Darkwraith , e eu não tenho idéia de como me juntar a ele . Ouvi dizer que você tem uma grande armadura e uma espada nesse grupo. E essa também é supostamente a melhor tripulação se você gosta de fazer a invasão ininterrupta de outros mundos. Servo Caos, por outro lado, meu caráter de meleta não irá embora eu já tenha descoberto que . E Shen0, se você ainda estiver preso em um fósforo Bell Gargoyle, recomendo comprar essas bombas de fogo para isso. Além disso, a resina de carvão de pinheiro é uma boa idéia. Os Elfos são muito fracos para atirar. Mas com a Drake Sword, você deve ser capaz de derrubá-los facilmente.</w:t>
      </w:r>
    </w:p>
    <w:p>
      <w:r>
        <w:rPr>
          <w:b/>
          <w:color w:val="FF0000"/>
        </w:rPr>
        <w:t xml:space="preserve">id 129</w:t>
      </w:r>
    </w:p>
    <w:p>
      <w:r>
        <w:rPr>
          <w:b w:val="0"/>
        </w:rPr>
        <w:t xml:space="preserve">Junte-se a nós Quer juntar-se ao grupo de ação de artistas de esquerda e trabalhadores culturais ? O Grupo de Ação pretende ser uma rede solta onde você pode trabalhar de acordo com sua própria motivação e possibilidades. As atividades evoluirão pelo caminho e por iniciativa dos ativistas do grupo. Para saber mais sobre as atividades da Vatak, assine o boletim informativo do grupo por e-mail. A carta é apenas para aqueles interessados nas atividades, não para a imprensa, e é uma maneira fácil de se tornar um membro do grupo de ação. Assim : Como Download ... Vatak VATAK é um grupo de ação aberto formado por artistas, estudantes de arte e trabalhadores culturais de vários campos que se consideram de esquerda. O VATAK é um grupo politicamente não-alinhado que procura novas idéias e novas perspectivas sobre política e vida cotidiana.</w:t>
      </w:r>
    </w:p>
    <w:p>
      <w:r>
        <w:rPr>
          <w:b/>
          <w:color w:val="FF0000"/>
        </w:rPr>
        <w:t xml:space="preserve">id 130</w:t>
      </w:r>
    </w:p>
    <w:p>
      <w:r>
        <w:rPr>
          <w:b w:val="0"/>
        </w:rPr>
        <w:t xml:space="preserve">Antonio Gramsci Conquista do Estado A concentração capitalista provocada pelo modo de produção provoca a concentração das massas trabalhadoras. É a partir deste fato que devemos buscar a origem de todas as teses revolucionárias do marxismo , as raízes do novo modo de vida do proletariado , as condições prévias para uma nova ordem social comunista , cuja tarefa histórica é substituir a prática burguesa , a desordem criada pela livre competição e luta de classes . No sistema capitalista , o homem trabalhador também depende da livre competição para sua atividade , age como um indivíduo cívico . Mas o ponto de partida da luta não é o mesmo para todos: a existência da propriedade privada privilegia a minoria social e torna a luta desigual. O espírito do trabalhador está exposto a perigos cada vez maiores: os fundamentos de sua própria vida, sua cultura, sua vida familiar e seu futuro estão expostos aos choques repentinos das flutuações do mercado de trabalho. A classe trabalhadora está, portanto, tentando se libertar da influência da concorrência e do individualismo. A busca de associação e solidariedade torna-se central para a classe trabalhadora, mudando a mentalidade e a prática dos trabalhadores e camponeses. Estão surgindo instituições e organizações que põem em prática esta busca. Eles são a base para um processo histórico de desenvolvimento que leva à socialização dos meios de produção e intercâmbio . A tendência à associação deve ser considerada como o elemento central da revolução proletária. É como resultado desta tendência histórica que os partidos socialistas e os sindicatos nasceram, começaram a crescer e a se desenvolver. Isso ocorreu no período anterior ao presente, que poderíamos chamar de período da Primeira e Segunda Internacionais ou de reunião de forças . Entretanto, essas instituições proletárias - como o movimento proletário como um todo - não se desenvolveram independentemente, seguindo leis internas de desenvolvimento específicas da vida e da experiência histórica da classe trabalhadora explorada. As leis da história têm sido impostas como um Estado pela classe organizada. Na história, o Estado sempre desempenhou o papel principal, pois o poder da classe própria está concentrado em seus órgãos. No Estado , essa classe coalesce , independentemente das diferenças e choques causados pela concorrência , se organiza em alianças unidas a fim de manter as condições de privilégio mesmo na mais feroz competição , na luta das classes pelo poder , pelo direito de liderar e de manter sua própria disciplina . Neste período, o movimento proletário foi apenas o produto da livre competição capitalista. As instituições proletárias tiveram que tomar uma forma que não seguia seu próprio desenvolvimento interno, mas correspondia às leis externas impostas pelas restrições e severas pressões da competição capitalista. Daí as contradições internas, vacilações, hesitações, compromissos que caracterizaram o movimento proletário ao longo do período anterior ao presente e que culminaram na falência da Segunda Internacional. Certas correntes do movimento proletário e socialista identificaram os sindicatos dos trabalhadores como o elemento essencial da revolução e construíram sobre eles sua ação e propaganda . Por um tempo, o movimento sindicalista pareceu ser o intérprete correto do marxismo, o intérprete correto da verdade. O sindicalismo está equivocado ao considerar o sindicato como uma forma acabada e eterna de associação, cuja forma e funções são específicas da atualidade, ainda que sejam determinadas por circunstâncias externas e não impostas pelo indivíduo; não pode, portanto, ter uma linha de desenvolvimento permanente e pré-determinada. O sindicalismo, que surgiu como o originador da tradição liberal * da espontaneidade, tem sido de fato um dos muitos disfarces para uma atitude jacobina e abstrata * Liberais - defensores da livre concorrência entre trabalho e capital . Daí os erros da corrente sindicalista . Ele não conseguiu substituir o partido socialista no crescimento da classe trabalhadora pela revolução. Os trabalhadores e a casa</w:t>
      </w:r>
    </w:p>
    <w:p>
      <w:r>
        <w:rPr>
          <w:b/>
          <w:color w:val="FF0000"/>
        </w:rPr>
        <w:t xml:space="preserve">id 131</w:t>
      </w:r>
    </w:p>
    <w:p>
      <w:r>
        <w:rPr>
          <w:b w:val="0"/>
        </w:rPr>
        <w:t xml:space="preserve">EDITORIAL BOARD EDITORIAL BOARD AFRICA'S SARVI é uma revista online focada em questões de desenvolvimento na Somália , Djibuti , Eritréia , Etiópia , Sudão e Sul do Sudão . A revista é publicada pela Rede Finlandesa da Somália. O Trompa Africano publica artigos e discursos baseados tanto em pesquisas como em trabalhos práticos. O Trompa Africano é publicado em três idiomas ( finlandês , sueco , inglês ) e aparece duas vezes por ano. HORN OF AFRICA JOURNAL é uma revista eletrônica que se concentra em questões de desenvolvimento na Somália , Djibuti , Eritréia , Etiópia , Sudão e Sul do Sudão . É publicada pela Rede Finlandesa Somália . Os artigos e outros materiais são baseados tanto na pesquisa como no trabalho prático . Horn of Africa Journal é trilingue ( finlandês , sueco , inglês ) e é publicado duas vezes por ano . Gasara precisa de chuva O caminho para o vale de Balo Habebe no sudeste da Etiópia é rochoso e difícil de negociar . A Missão Finlandesa é uma das poucas organizações ativas na região . Descemos a pé até o vale de Balo Habebe e chegamos ao pátio de uma mãe de seis filhos chamada Nigist. A menor Tefera, de um ano de idade, agarra-se firmemente ao pescoço de sua mãe. As outras crianças estão na escola no vilarejo. A família vive em uma casa modesta. Em seu quintal, os papagaios estão crescendo, muito para nosso deleite. "Estou muito feliz com o bode e as ferramentas que recebi como doação. Nossa situação agora é bastante boa, com um riacho correndo perto de nossa casa, que fornece água potável e água para as árvores frutíferas", diz Nigist. Nigist é ortodoxo por religião, mas muitos dos 4000 habitantes do vale são muçulmanos ou praticantes de religiões naturais". Se eles têm problemas, eu tento ajudá-los. Se eu tiver dificuldades, eles me ajudam". Nigist dá suculentos papaias como presentes a convidados inesperados e não podemos recusar educadamente, mesmo que preferíssemos dá-los aos filhos da família. O clima tornou-se imprevisível e a situação dos vizinhos do Nigisti é pior. Tirunesh Hailu tem dois filhos e seu marido está morto". Recebi ajuda alimentar durante quatro meses e há um mês um galo e cinco galinhas . Com os ovos eu alimento minha família e o resto eu vendo" , diz Tirunesh. Tirunesh não tem campos mas cultiva café . No ano passado, a seca tomou a maior parte da safra e ele só fez cerca de cem euros com o café que vendeu, o que deve durar um ano. "O clima se tornou incerto. Não sabemos mais quando as chuvas vão começar e quanto tempo elas vão durar. Às vezes as chuvas vêm muito fortes e os deslizamentos de lama das montanhas tiram a colheita", dizem os homens do vilarejo. Espera-se que a estação chuvosa comece dentro de um mês. "Se as chuvas vierem, a vida pode continuar no vale". Os aldeões araram bem suas encostas, conhecem as técnicas de cultivo de encostas", diz Mari Tuohimaa, coordenadora de trabalho da Missão Finlandesa em caso de desastre. Desde o outono passado, a Missão finlandesa está envolvida em ajudar o povo da região de Gasara, no sudeste da Etiópia, que sofre com a seca. No ano passado, a colheita na região foi perdida em muitos lugares devido à seca. No outono, a Missão finlandesa entregou ajuda alimentar à região de Gasara durante quatro meses em cooperação com a Igreja Mekane Yesus. Isto ajudou um total de 19 000 pessoas a superar a pior das situações. Tanto a ajuda alimentar como as cabras, galinhas e ferramentas foram levadas para duas comunidades na região de Gasara. Um rio corre pelo meio do vale do Waradube, caso contrário a área é muito seca e árida. A aldeia de Balo Habebe, um pouco mais acima nas encostas das montanhas, é mais verde, mas é impossível cultivar nas encostas íngremes. A fim de evitar que a situação se torne tão ruim novamente, uma ajuda adicional para a reconstrução foi entregue à área no início deste ano.</w:t>
      </w:r>
    </w:p>
    <w:p>
      <w:r>
        <w:rPr>
          <w:b/>
          <w:color w:val="FF0000"/>
        </w:rPr>
        <w:t xml:space="preserve">id 132</w:t>
      </w:r>
    </w:p>
    <w:p>
      <w:r>
        <w:rPr>
          <w:b w:val="0"/>
        </w:rPr>
        <w:t xml:space="preserve">Eu entendo a dor da ap. Você pode pegar e levar para o abrigo, mas eu tentaria água no pescoço com uma mangueira de jardim primeiro ---- não é como se fosse uma tortura, os gatos saem para a chuva.  Nós, humanos, estamos ficando cada vez mais gananciosos. A Terra não é apenas para nós, humanos, mas em nosso egoísmo não nos damos conta disso. Humanos e animais são iguais. Que direito nós, humanos, temos de negar aos gatos a sedução de um predador natural? A propósito, foi muito triste ver os corvos atacando um ninho de pássaros e levando os filhotes com eles ... é injusto, então devemos colocar os corvos em um arnês ou colocá-los em uma gaiola? ? É apenas uma lei da natureza e tem que ser aceita .... [ citação autor= " Visitante " time= " 23.06.2008 às 00:03 " ] Nós, humanos, estamos ficando cada vez mais gananciosos. A Terra não é apenas para nós, humanos, mas em nosso egoísmo não nos damos conta. Humanos e animais são iguais. Que direito nós humanos temos de negar aos gatos a sedução de um predador natural? A propósito, foi muito triste ver os corvos atacando um ninho de pássaros e levando os filhotes com eles ... é injusto, então devemos colocar os corvos em um arnês ou colocá-los em uma gaiola? ? É apenas uma lei da natureza e tem de ser aceita .... E irresponsável é não tomar seu gato para ser estressado / dar-lhe pílulas anticoncepcionais. Uma pessoa responsável leva os gatinhos a um veterinário para serem abatidos, ou os leva à Sociedade de Catástrofes etc. e não os mata. Mas se você quer ser uma pessoa cruel e irresponsável, você pode deixar seu gato ter filhotes todos os anos e torcer o pescoço deles com suas próprias mãos ... = ( Mas a cirurgia do gato não custa muitas dezenas de dólares ... Seria mais inteligente matar os gatinhos . [ citação autor= " Visitante " time= " 23.06.2008 às 00:26 " ] E é irresponsável não tomar seu gato para ser esterilizado / dar-lhe pílulas anticoncepcionais . Uma pessoa responsável leva os gatinhos a um veterinário para serem abatidos, ou os leva à Sociedade de Catástrofes etc. e não os mata. Mas se você quer ser uma pessoa cruel e irresponsável, você pode deixar seu gato ter filhotes todos os anos e torcer o pescoço deles com suas próprias mãos ... = ( Mas a cirurgia do gato não custa muitas dezenas de dólares ... Seria mais inteligente matar os gatinhos . No campo eles matam gatos sem nenhuma permissão . Se a mãe de um gato tiver uma ninhada e não houver compradores, algo tem de ser feito. Se houver salmonela na fazenda, por exemplo, os gatos são até mandados abater. Um gato não é um animal domesticado. Você pode expulsar um gato de seu próprio quintal . Não é proibido por lei. [ citação autor= " Visitante " time= " 23.06.2008 às 00:18 " ] No campo, os gatos são mortos sem nenhuma permissão. Se a mãe de um gato tiver uma ninhada e não houver compradores, então algo tem que ser feito. Se houver salmonela na fazenda, por exemplo, então os gatos são até mandados abater. Antes de tudo, não sou um odiador de gatos, mas agora também estou preocupado com a sobrevivência de pequenos pássaros e seus filhotes. Há uma floresta próxima na qual este gato tem brincado durante todo o ano e agora ele está dando uma verdadeira festa quando consegue perseguir os filhotes sem vôo de pequenos pássaros. Mesmo em nosso quintal, aves e ratos mortos pelo gato podem ser encontrados a cada poucas semanas.</w:t>
      </w:r>
    </w:p>
    <w:p>
      <w:r>
        <w:rPr>
          <w:b/>
          <w:color w:val="FF0000"/>
        </w:rPr>
        <w:t xml:space="preserve">id 133</w:t>
      </w:r>
    </w:p>
    <w:p>
      <w:r>
        <w:rPr>
          <w:b w:val="0"/>
        </w:rPr>
        <w:t xml:space="preserve">A unidade de purificação de água por osmose reversa não remove os produtos químicos Se você tem estado remoendo a compra de uma unidade de purificação de água por osmose reversa para uso doméstico, você deve ter percebido a gravidade de nosso problema de contaminação. O que você pode não perceber é que seu sistema de filtração não tem a contaminação necessária para afetar a manutenção de sua família. Ele simplesmente não está equipado para remover todas as informações de que necessita. Precisamos pensar na compra do sistema de purificação de água porque existem dezenas de milhares de produtos químicos e farmacêuticos atualmente em nosso fornecimento de água. Sem mencionar os traços de metais pesados tóxicos que ocorrem naturalmente ou os patógenos resistentes ao cloro que ameaçam nossa saúde. O cloro em si é um irritante respiratório prejudicial ao sistema respiratório, uma versão especial das dificuldades de ar condicionado e também é cancerígeno. Agora sei que uma unidade de purificação de água de osmose inversa de qualidade é equipada com um filtro de carvão ativado granular, projetado para remover o cloro e a maioria dos outros produtos químicos. A verdade é que o filtro não é suficiente para bloquear todos os agentes químicos que fluem para a câmara doméstica. O cloro é apenas um dos mais de 2.100 produtos químicos cancerígenos que foram encontrados presentes no tanque do nosso sistema. O filtro de carvão ativado, exceto pelo sistema R.O., realmente fornece à sua água medidas de proteção contra contaminantes residuais. Um filtro de membrana porosa , em um sistema de recuperação de um módulo projetado para desmineralização , tornando-o realmente a única remoção eficaz de lodo e areia de sua água . Portanto, o que você obtém quando compra uma unidade de purificação de água por osmose reversa é um sistema que remove todos os contaminantes químicos de sua água e é incapaz de remover qualquer outra coisa. Estes sistemas também são muito generativos, cada um galão de água que eles purificam, pois eles tomam mais cinco galões de água residual. Eles também têm seu próprio padrão de eletricidade consumido. Um sistema de purificação de água doméstica verdadeiramente eficaz é projetado para filtrar todas as classes de contaminantes, como tal é equipado com vários filtros. O melhor tipo de sistema de purificação de água é um modelo de bancada de duas gavetas ou de bancada com características como um filtro de carvão ativado granular, um filtro sub-micron e troca de íons. Gostaria de explicar o que cada um desses filtros faz por você individualmente. Você já sabe por minha revisão da unidade de purificação de água por osmose reversa que o filtro de carvão ativado granular remove a maioria, mas não todos, os elementos químicos de sua água. O filtro de troca iônica remove os elementos químicos prejudiciais restantes da água potável e remove as toxinas dessa água, bem como os metais pesados. A filtragem sub-micron elimina os patógenos resistentes ao cloro. Últimos posts Você sabia? Noventa e cinco por cento de todas as resoluções de Ano Novo ou são esquecidas ou discriminadas até a terceira segunda-feira de janeiro ? Como você está , eu já vi o conjunto ... Continue lendo A motocicleta do meu irmão mais novo é e tem sido pelo menos algum tipo de motocicleta desde que ele poderia dirigir ... Ele tem atualmente vinte e cinco anos e meus pais odeiam isso , e ... Continue lendo Olhando para estas situações : está no meio de um divórcio amargo e decide ajudar a lidar com um casamento que termina em uma mulher escreveu um livro . Seu parceiro de negócios desviou apenas $10 000 de você e ... Continue lendo Felizmente, não há paralelo que se desenha entre o Triângulo das Bermudas e o Triângulo Dourado, mas não tanta intriga e nesta última aventura com o Triângulo das Bermudas é e algumas ... Continue lendo Persuasivo e inspirador A criação de currículos pode ser um desafio baseado na experiência e assustador até mesmo para os mais merecedores de emprego! É fácil "vender-se curto</w:t>
      </w:r>
    </w:p>
    <w:p>
      <w:r>
        <w:rPr>
          <w:b/>
          <w:color w:val="FF0000"/>
        </w:rPr>
        <w:t xml:space="preserve">id 134</w:t>
      </w:r>
    </w:p>
    <w:p>
      <w:r>
        <w:rPr>
          <w:b w:val="0"/>
        </w:rPr>
        <w:t xml:space="preserve">Que promessa maravilhosa e imagens tão incrivelmente belas novamente Você e aquela paner , não pode ser verdade , como na terra você sempre inventa todas essas coisas belas ? Eu também amo esses corações 2014 &amp;lt;3 Obrigado por seu maravilhoso blog e tenha um ano muito feliz e bonito 2014! Obrigado Ida Emilia ! 3 Com a mistura certa destes três estilos você obtém contrastes maravilhosos . E às vezes você pode destacar um deles e o humor é diferente novamente! Sou a idade certa para uma esposa, mãe de três filhos e avó de três netos maravilhosos. Vivemos em uma casa de fachada construída por meus avós, que estou ansioso para decorar e renovar. No verão também me inspiro em nosso jardim. Fazer coisas com minhas mãos e decorar coisas faz parte da minha vida cotidiana e é isso que faz da vida cotidiana uma celebração! Bem-vindo, entre!</w:t>
      </w:r>
    </w:p>
    <w:p>
      <w:r>
        <w:rPr>
          <w:b/>
          <w:color w:val="FF0000"/>
        </w:rPr>
        <w:t xml:space="preserve">id 135</w:t>
      </w:r>
    </w:p>
    <w:p>
      <w:r>
        <w:rPr>
          <w:b w:val="0"/>
        </w:rPr>
        <w:t xml:space="preserve">As pessoas estão dispostas a pagar seus impostos para obter um retorno sobre seu dinheiro. A saúde é absolutamente vital, porque se uma pessoa perde a saúde e acaba sem trabalhar prematuramente, é muito mais cara socialmente do que tratá-la no devido tempo.</w:t>
      </w:r>
    </w:p>
    <w:p>
      <w:r>
        <w:rPr>
          <w:b/>
          <w:color w:val="FF0000"/>
        </w:rPr>
        <w:t xml:space="preserve">id 136</w:t>
      </w:r>
    </w:p>
    <w:p>
      <w:r>
        <w:rPr>
          <w:b w:val="0"/>
        </w:rPr>
        <w:t xml:space="preserve">Opinião sobre o PANASONIC TX-24PS2 Seus usuários acharam o PANASONIC TX-24PS2 prático e fácil de usar. A maioria concorda com este ponto. Se você tem um problema, ou precisa de ajuda, o fórum Diplofix pode ajudá-lo a escolher entre o PANASONIC TX-24PS2 e outro produto. Este item tem uma pontuação unânime de Boa relação custo-benefício Verificar a compatibilidade do PANASONIC TX-24PS2 no manual do usuário antes de comprar Fácil de usar Os usuários fizeram as seguintes perguntas : O TX-24PS2 é fácil de usar ? 3 usuários classificaram o produto em uma escala de 0 a 10. A classificação é 10/10 se o PANASONIC TX-24PS2 for muito fácil de usar. A classificação média é 7 de um possível 7 e o desvio padrão é 1,41 Alto desempenho Os usuários fizeram a pergunta: O TX-24PS2 é muito bom em termos de desempenho? 3 usuários classificaram-no entre 0-10 de 10 se o PANASONIC TX-24PS2 for, em seu domínio, o melhor em nível técnico, aquele que oferece a melhor qualidade, ou que oferece a maior gama de opções.</w:t>
      </w:r>
    </w:p>
    <w:p>
      <w:r>
        <w:rPr>
          <w:b/>
          <w:color w:val="FF0000"/>
        </w:rPr>
        <w:t xml:space="preserve">id 137</w:t>
      </w:r>
    </w:p>
    <w:p>
      <w:r>
        <w:rPr>
          <w:b w:val="0"/>
        </w:rPr>
        <w:t xml:space="preserve">O mais recente blog do Persistent Seilor " Está tudo à venda? ". 22.2.2014 Nos últimos anos, várias organizações da ONU se pronunciaram a favor da descriminalização da prostituição e do trabalho sexual, porque consideraram a criminalização da prostituição como prejudicando a posição das trabalhadoras do sexo e impedindo a realização de seus direitos. Pro-tukipiste e a associação de prostitutas Salli também são da mesma opinião e acreditam que a profissão de prostituta é uma profissão entre outras.</w:t>
      </w:r>
    </w:p>
    <w:p>
      <w:r>
        <w:rPr>
          <w:b/>
          <w:color w:val="FF0000"/>
        </w:rPr>
        <w:t xml:space="preserve">id 138</w:t>
      </w:r>
    </w:p>
    <w:p>
      <w:r>
        <w:rPr>
          <w:b w:val="0"/>
        </w:rPr>
        <w:t xml:space="preserve">A Professora Soile Veijola recebe uma bolsa de pesquisa de um ano do Pólo de Professores das Fundações Soile Veijola, professora de Estudos Culturais de Turismo no Instituto de Pesquisa e Educação em Turismo da Universidade da Lapônia, recebeu uma bolsa de pesquisa de um ano do Pólo de Professores das Fundações. Em 19.3.2012, as Fundações pertencentes ao Pool de Professores das Fundações concederam a um total de 79 professores uma bolsa de pesquisa de um ano para que pudessem se dedicar ao trabalho de pesquisa no ano acadêmico 2012-2013 ou no ano civil 2013. Três professores da Universidade da Lapônia receberam a bolsa ( Eva Tammi-Salminen , Law, Anneli Pohjola , Social Work e Soile Veijola , Tourism Studies ). Durante seu mandato, Soile Veijola se concentrará em particular na pesquisa de futuras vilas turísticas. A Foundation Professorial Fellowship é uma bolsa de estudos conjunta de 17 fundações com prazo fixo para aumentar as oportunidades de pesquisa para professores . Através do pool, os professores recebem subsídios para financiar um período semestral de pesquisa em cooperação com uma universidade . Durante o período sabático, a universidade paga 55% do salário bruto do professor, com uma subvenção de 25.000 euros das fundações que cobrem a redução do salário líquido. O pool está aberto a candidaturas de todas as disciplinas científicas . O pool é motivado pela preocupação de que os melhores pesquisadores do país tenham cada vez menos tempo para pesquisar. Os recursos de ensino nas universidades não aumentaram apesar do crescimento do número de estudantes e do número de diplomas concedidos, e a carga administrativa sobre os professores também aumentou constantemente. Um professor que é professor em tempo integral em uma universidade finlandesa e que está comprometido em ser liberado das tarefas administrativas e de ensino para o ano acadêmico pode solicitar uma bolsa do Professorial Pool. A bolsa é concedida para fins de pesquisa e promoção da pesquisa. O esquema do período de pesquisa também permite que pesquisadores mais jovens se qualifiquem como substitutos para os professores. O valor total das bolsas foi de cerca de 2 milhões de euros. 114 professores que trabalham em universidades finlandesas participaram da primeira rodada do Grupo de Professores da Fundação. A próxima rodada de inscrições para o corpo docente ocorrerá de 2 a 31 de maio de 2012, com 99 bolsas para períodos de pesquisa no ano civil de 2013 ou no ano acadêmico de 2013-2014.</w:t>
      </w:r>
    </w:p>
    <w:p>
      <w:r>
        <w:rPr>
          <w:b/>
          <w:color w:val="FF0000"/>
        </w:rPr>
        <w:t xml:space="preserve">id 139</w:t>
      </w:r>
    </w:p>
    <w:p>
      <w:r>
        <w:rPr>
          <w:b w:val="0"/>
        </w:rPr>
        <w:t xml:space="preserve">O Kouvola baseado em Kouvola eggy metal bunch Vacancy e nosso "novíssimo" EP chamado "The Last Dawn" está agora disponível para você ouvir e rever. A Última Alvorada contém cinco músicas das quais duas já tiveram os vocais gravados, isto porque no momento de fazer a demo ainda não havia cantor. Ficaríamos muito gratos se você o escutasse, honestamente o classificasse com uma palavra livre, seja ela merda ou até mesmo soa bem. E se as faixas pegarem assim vai diggailemassa-nos no facebook e comprar ou baixar a demo . Sua resposta Somente pessoas que se juntaram à comunidade podem postar mensagens no fórum e no site Metallimusiikki.net . Por favor, digite seu nome de usuário e senha antes de postar , ou registre-se primeiro com um nome de usuário .</w:t>
      </w:r>
    </w:p>
    <w:p>
      <w:r>
        <w:rPr>
          <w:b/>
          <w:color w:val="FF0000"/>
        </w:rPr>
        <w:t xml:space="preserve">id 140</w:t>
      </w:r>
    </w:p>
    <w:p>
      <w:r>
        <w:rPr>
          <w:b w:val="0"/>
        </w:rPr>
        <w:t xml:space="preserve">Comentários 3 ppl Você quer reportar uma mensagem inapropriada ? Nome Erkki 7 horas atrás 1 Parishioners devem dizer claramente a seus representantes o que eles querem gastar o dinheiro coletado ( também de não-membros ) , da última vez que defendemos os muros com nossa vida e sangue , agora a areia no cemitério . A lista é bastante longa. Quando a escuridão do outono chega, as luzes não brilham, embora tenham sido colocadas lá após muitas reuniões, ou seja, em Anjala. Faltam instalações sociais, ou seja, banheiros, em Anjala, mas em Muhniemiye elas só estão disponíveis quando os funcionários estão presentes. Se você vê os trabalhadores em anjala tão uma vez em muitos meses , certamente muhniemiye é a mesma situação . Devo levar um penico comigo na mochila da próxima vez que eu for . Água fria pelo menos você pode obter de Rana , onde as jarras estão cheias . Os impostos pagos à igreja certamente muitos desses cemitérios são o último lugar de descanso , mas o tratamento de nossos parentes não merece uma ponta do chapéu .</w:t>
      </w:r>
    </w:p>
    <w:p>
      <w:r>
        <w:rPr>
          <w:b/>
          <w:color w:val="FF0000"/>
        </w:rPr>
        <w:t xml:space="preserve">id 141</w:t>
      </w:r>
    </w:p>
    <w:p>
      <w:r>
        <w:rPr>
          <w:b w:val="0"/>
        </w:rPr>
        <w:t xml:space="preserve">Tema do autor : O desejo sexual ( Leia 19469 vezes ) Meu enorme e grave problema de abuso de substâncias, e muitos outros problemas que tive, foram comprovadamente terminados aqui . Como um muro . Eles foram deixados à porta da igreja . ( A seita rapidamente os varreu para debaixo de seu próprio tapete, como é seu costume . ) Tenho sido livre em minha fé por mais de 25 anos . Um testemunho maravilhoso! Muitas vezes você ouve aqueles testemunhos que funcionam ao contrário ("Eu vivi uma vida sem tristeza como membro da igreja, mas depois encontrei Lahko, e assim os pecados que restaram e uma nova vida de vitória começou..."). "Embora eu mesmo nunca tenha estado em um centro de tratamento de drogas, posso entender sua experiência a partir de minha própria experiência de vida. Eu pensaria que mais importante do que qual denominação leva a qual caminho , é o fato de que para alcançar a verdadeira liberdade , é preciso passar de debaixo da lei para debaixo da graça . Dentro de qualquer denominação você pode ouvir ensinamentos legalistas ou interpretar os ensinamentos dessa forma, tornar-se angustiado e desesperado. Minha história de vida espiritual também inclui um período em minha infância em que eu entendi todos os ensinamentos através de exigências, mesmo que nossa família seja completamente luterana. Felizmente Deus veio e me ajudou a sair disso em paz, alegria e liberdade. E o fato de que todos os pecados são certamente perdoados, é a única base da qual se pode também obter vitórias na luta contra o pecado. O fato de Jesus amar a todos é a coisa mais segura neste mundo ( Olavi Peltola ) A carne não faz nada enquanto permanecer lá no túmulo batismal. Ou eu não sei o que ele faz lá e não me importo. Mas o fato de existir não é o mesmo que dizer que pecamos o tempo todo, como você diz. Também não há nenhum pecado que de alguma forma seja perdoado ou que o Espírito Santo não queira tomar cuidado especial quando chegar o momento. Mas para Aquele que pode impedir-vos de cair e vos colocar sem culpa, triunfante, diante de sua glória, para Ele, o único Deus e nosso Salvador através de nosso Senhor Jesus Cristo, para Ele seja glória, majestade, poder e domínio antes de todas as eras, e agora e para sempre!JUDE 1:24-25 Spener ... e não coloque muitos desses giffs nos fios também , a menos que eles acrescentem algo à discussão . ( Eu não quero dizer nenhum não absoluto , mas eu não quero nenhuma foto aleatória sem nenhuma lógica também , é para isso que você tem seu próprio fio condutor . ) 15.10.12 - at:01:16 Resposta # 85 Jungle Scout Você poderia realmente pensar se essas paródias de merda do Pato Donald agregam algum valor à discussão. Eu entendo . Mas eu diria que eles realmente tinham uma mensagem . "Lá fora, as coisas não são o que as tias bem-intencionadas pensam que são". As drogas e o excesso sexual podem andar de mãos dadas. É também um mundo difícil. As pessoas que fizeram esses Donald Ducks podem saber algo sobre esse mundo. Google para informações sobre o fenômeno do poppe ou poppers (eu mesmo não tentei, então não sou especialista). A série de TV "Californication" , estrelada por David Duchovny, é também um mundo onde sexo, bebida e drogas se misturam sem problemas. A idéia de que você pode usar drogas, produtos químicos e medicamentos como "impulsionador" para uma experiência sexual é uma idéia bastante assustadora. Era uma droga leve que aumentava o prazer sexual, mas agora não consigo lembrar o quê. Se um jovem tem o suficiente dessas experiências, será que alguma coisa normal sente alguma coisa diferente depois? E se você se casar mais tarde e não se sentir mais nada? A figura do passado pré-cristão de Agostinho lança uma longa sombra através de Lutero até nossos próprios dias. Agostinho era um chamado "homem do meio" em suas atitudes sexuais. Ele não inventou, de forma alguma, a sexualidade.</w:t>
      </w:r>
    </w:p>
    <w:p>
      <w:r>
        <w:rPr>
          <w:b/>
          <w:color w:val="FF0000"/>
        </w:rPr>
        <w:t xml:space="preserve">id 142</w:t>
      </w:r>
    </w:p>
    <w:p>
      <w:r>
        <w:rPr>
          <w:b w:val="0"/>
        </w:rPr>
        <w:t xml:space="preserve">Bachelor of Design ( bdes ) Este curso desenvolve habilidades teóricas e práticas no projeto do ambiente construído, bem como habilidades no projeto assistido por computador e na preparação de desenhos de projeto e de trabalho. A ênfase é dada às exigências específicas da arquitetura, design de interiores e construção em ambientes tropicais quentes e quentes. Outras oportunidades incluem um estudo mais aprofundado que leve a uma graduação em arquitetura e registro como arquiteto . Os estudantes têm a oportunidade de completar um ano adicional em outra universidade para se tornarem designers de interiores ou completar um Mestrado em Arquitetura em outra universidade para serem elegíveis para se inscreverem como arquitetos. Última atualização em 10.11.2013 Se você deseja mais informações ou tem alguma dúvida , por favor preencha este formulário . Demora cerca de 45 segundos .</w:t>
      </w:r>
    </w:p>
    <w:p>
      <w:r>
        <w:rPr>
          <w:b/>
          <w:color w:val="FF0000"/>
        </w:rPr>
        <w:t xml:space="preserve">id 143</w:t>
      </w:r>
    </w:p>
    <w:p>
      <w:r>
        <w:rPr>
          <w:b w:val="0"/>
        </w:rPr>
        <w:t xml:space="preserve">Uma história sobre o que escrever uma declaração que é verdadeira em si mesma pode fazer a um escritor. Surge uma contradição entre a fraqueza física do próprio lapiseiro e a orientação evolutiva da espécie humana . Você pode encontrar o artigo do Beauty Concept aqui . Aqui eu estou testando um editor de blogs Linux Offline chamado Blogilo . Não tenho a menor idéia de como isso vai funcionar. Há muita conversa na internet a favor e contra, há usuários bem sucedidos de Blogilo e há usuários mal sucedidos. Portanto, a maneira mais rápida de descobrir sobre o editor é experimentá-lo na prática. Não deve haver risco, pois os artigos com falhas podem ser corrigidos ou excluídos através do navegador no modo on-line . Instalei o Ubuntu em 16 de março, mas não tive muito tempo para me familiarizar com o sistema operacional. O que percebi é que há uma enorme quantidade de conhecimentos básicos a serem adquiridos. Caso contrário, você não entenderá nenhuma das instruções na Internet, algumas das quais são lógicas e levam em conta que nem todos são especialistas em Linux. Ainda assim, encontrei muitas informações não estruturadas, como um pouco aqui e um pouco ali. Leva tempo para colocar esses chips de informação em um continuum lógico. Tomo esta coisa do Linux como um hobby lateral, pois não é um sistema operacional exclusivo. A divisão é clara: no Ubuntu eu navego na Internet e no momento faço todos os meus arquivos de trabalho no Windows. Devido à falta de tempo, este pode ser o caso por muito tempo. Programas que eu encontrei alguns freeware Linux agradável sensação . Instalá-los a partir da linha de comando tem sido uma dor. Infelizmente não consegui colocá-los todos a trabalhar. Ontem à noite consegui instalar o LAMP , o servidor Apache , o banco de dados MySQL e o interpretador de scripts PHP . O sucesso foi um prazer. A coleção de Gimp FU-Scripts também funciona. Não foi como uma farpa nas ondas tive que editar este artigo entrando no WordPress pelo navegador . Não sei se a confusão das configurações de estilo foi porque eu escrevi o texto no LibreOffice Writer e o colei de lá no editor do Blogilo . Eu fiz isso porque o Writer tem um corretor ortográfico finlandês e é mais fácil de detectar erros de digitação. Eu fiz a mesma coisa no Windows . Embora lá eu escreva o texto primeiro no Word e cole-o no Windows Live Writer que é um editor de blogs offline similar ao Blogilo . Em resumo, ele não foi como o esperado . Vou continuar com os exercícios. Não vou desistir ainda. Da próxima vez tentarei escrever o texto completo no Blogilo . Se mesmo assim ainda houver problemas, eu vou jogar a toalha no Blogilo . Se alguém tem alguma experiência com o editor, eu adoraria ouvir sobre seus esforços. O tempo está se aproximando para desejar a paz pascal a parentes e amigos. Isto é feito facilmente enviando um cartão digital via e-mail ou levando uma cópia em papel de um com uma impressora . O cartão passa então pelo correio normal tal como está, se for impresso em papelão ou em envelope . Este ano, eu criei novamente um cartão de Páscoa público gratuito, que você pode encontrar em tamanho real em meu álbum on-line de Cartões Postais . Ele representa o triunfo da nova vida com um símbolo de conífera . Existem três versões: a primeira deve ser usada como está, a segunda você pode adicionar seu nome e os nomes de sua família e amigos, e a terceira você pode adicionar seu nome e os nomes de sua família e amigos, bem como sua própria cor da Páscoa. Nem a imagem nem o nome do autor podem ser cobertos. Na página Cartões de Salvamento do site Yelling Rosa, você encontrará instruções sobre como copiar o cartão da pasta Cartões Postais para seu disco rígido, e como fazer uma cópia em papel do mesmo . A adição de texto ao cartão usando o software gratuito de edição de imagem PhotoScape é abordada na página Texto do Cartão . Você pode baixar PhotoScape de: http://www.ilmaisohjelmat.fi / photoscape Abaixo estão as miniaturas das duas primeiras versões do cartão da Páscoa. A terceira versão do cartão</w:t>
      </w:r>
    </w:p>
    <w:p>
      <w:r>
        <w:rPr>
          <w:b/>
          <w:color w:val="FF0000"/>
        </w:rPr>
        <w:t xml:space="preserve">id 144</w:t>
      </w:r>
    </w:p>
    <w:p>
      <w:r>
        <w:rPr>
          <w:b w:val="0"/>
        </w:rPr>
        <w:t xml:space="preserve">Opinião sobre o RYOBI 150R-41BE150E034 Seus usuários acharam o RYOBI 150R-41BE150E034 muito fácil de usar Acharam-no muito confiável. . ... quase todos concordam com este ponto. Se você tem um problema, ou precisa de ajuda neste tópico, o fórum Diplofix pode ajudá-lo a escolher entre o RYOBI 150R-41BE150E034 e outro produto. Este item tem uma pontuação unânime de Boa relação custo-benefício Verifique a compatibilidade do RYOBI 150R-41BE150E034 no # guia do usuário antes de comprar Fácil de usar Os usuários fizeram as seguintes perguntas : O 150R-41BE150E034 é fácil de usar ? 13 usuários responderam perguntas e classificaram o produto numa escala de 0 a 10.A classificação é 10/10 se o RYOBI 150R-41BE150E034 for muito fácil de usar.A classificação média é 8,69 e o desvio padrão é 1,81.Alto desempenho Os usuários fizeram a pergunta: O 150R-41BE150E034 é muito bom? 13 usuários o classificaram em 0 de 10 em uma escala de 0 a 10. A classificação é 10/10 se o RYOBI 150R-41BE150E034 for, em seu domínio, o melhor em nível técnico, aquele que oferece a melhor qualidade, ou que oferece a maior gama de opções.</w:t>
      </w:r>
    </w:p>
    <w:p>
      <w:r>
        <w:rPr>
          <w:b/>
          <w:color w:val="FF0000"/>
        </w:rPr>
        <w:t xml:space="preserve">id 145</w:t>
      </w:r>
    </w:p>
    <w:p>
      <w:r>
        <w:rPr>
          <w:b w:val="0"/>
        </w:rPr>
        <w:t xml:space="preserve">Relatar comentário inadequado : Jari Korhonen 07.06.2014 21:42 Moro Sari-Roman Lagerspetz ! Você quer dizer , que a Sociedade Missionária deveria no futuro aceitar também os pedófilos como empregados , porque eles em particular , são discriminados nas entrevistas de trabalho das organizações missionárias , que acreditam que a Bíblia é a Palavra de Deus ; a Verdade eterna ontem , hoje e amanhã ! Por favor, digite na caixa abaixo os motivos pelos quais seu comentário deve ser removido do serviço. Motivos Confirmação Por favor, digite a resposta à pergunta "Quanto é 2+2" na caixa acima . Isto é para evitar que o formulário seja usado para spam .</w:t>
      </w:r>
    </w:p>
    <w:p>
      <w:r>
        <w:rPr>
          <w:b/>
          <w:color w:val="FF0000"/>
        </w:rPr>
        <w:t xml:space="preserve">id 146</w:t>
      </w:r>
    </w:p>
    <w:p>
      <w:r>
        <w:rPr>
          <w:b w:val="0"/>
        </w:rPr>
        <w:t xml:space="preserve">Perävainio Pirkko 01 Dormir na Combray Estamos familiarizados com uma das figuras literárias e inovadoras do romance. Nós, os membros mais antigos do círculo de leitura, estamos agora conhecendo o terceiro autor a utilizar a chamada técnica do fluxo de consciência. Volter Kilpi e James Joyce são ambos inspirados por Marcel Proust . Os três também têm uma deficiência criativa: Kilpi tem uma deficiência auditiva, Joyce tem uma doença nos olhos e Proust tem asma. Todos os três tiveram dificuldades para publicar romances inovadores. O judaísmo une o herói de Joyce e a família literária de Proust. Em Busca do Tempo Perdido está, segundo várias fontes, uma série de romances em 7-16 volumes, o último dos quais será publicado em finlandês em 2006 . Swann's Way , Combray é o início de uma memória autobiográfica. Em nossa primeira seção, não acontece muito externamente, mas Proust descreve com mais detalhes seus próprios movimentos de alma e memórias da infância. Valores aristocráticos O texto é lento, frases longas. Não há citações em língua estrangeira na seção de abertura , que Joyce cultivou em abundância . É interessante ser transportado de uma forma para uma nova cultura, aristocrática e francesa, numa época em que os horrores do século 20 não eram conhecidos. A família Proust vive suas próprias vidas, seguindo seus próprios caminhos. O autor recorda sua infância, onde uma de suas maiores tristezas foi que sua mãe não veio lhe dar um beijo de boa noite na cama quando o Sr. Swann estava no vilarejo. Ela era uma arrivista cujo pai ainda era respeitado, mas a esposa mais jovem do Swann não foi convidada para os círculos do Proust. Não se pode dizer muito depois de uma primeira reunião, mas a memória e as imagens que emergem de sua consciência são primordiais. A memória é refrescada por coisas tangíveis como a roupa de sua mãe, os móveis de seu quarto ou os passeios de sua avó no jardim. Qualquer um pode desenterrar de memória os semelhantes, mas é outra questão de colocá-los todos no papel em milhares de páginas . Feedback Envie feedback! Escreva um título para seu feedback Escreva aqui o texto de seu feedback Escreva aqui seu nome e seu endereço de e-mail Esta mensagem de feedback será enviada para Pirkko Perävainio e uma cópia para Asko Korpela</w:t>
      </w:r>
    </w:p>
    <w:p>
      <w:r>
        <w:rPr>
          <w:b/>
          <w:color w:val="FF0000"/>
        </w:rPr>
        <w:t xml:space="preserve">id 147</w:t>
      </w:r>
    </w:p>
    <w:p>
      <w:r>
        <w:rPr>
          <w:b w:val="0"/>
        </w:rPr>
        <w:t xml:space="preserve">Etiket arşivi : Adquiriu o gigante americano da internet Yahoo fez um negócio de US$ 1,1 bilhão, ou cerca de 860 milhões de euros, para o serviço de blogs Tumblr , The Wall Street Journal relatou no domingo . Yahoo não confirmou a informação para a agência de notícias AFP no domingo . A CEO da empresa Marissa Mayer planeja realizar uma coletiva de imprensa na segunda-feira em New ... Okumaya devam et → Dois executivos proeminentes deixam o grupo de mídia Sanoma . Na Finlândia, Clarisse Berggårdh, CEO da Sanoma Magazines na Finlândia, deixará seu posto. A empresa disse que a decisão de partir foi tomada em bom entendimento mútuo. Na semana passada, o grupo anunciou que estava reestruturando sua organização na Finlândia. As operações de jornais, revistas e TV estarão concentradas em uma empresa no início do próximo ano. Sanoman ... Okumaya devam et → O tão esperado retorno da Honda, fabricante japonesa de carros à Fórmula 1, acontecerá em 2015 . A Honda voltará à primeira classe de corridas como parceira e fornecedora de motores da McLaren. Takanobu Ito, CEO da Honda, disse que a equipe será chamada de McLaren-Honda". Estamos determinados a ser o número um" , disse Ito . O retorno esperado do fabricante japonês de carros Honda à Fórmula 1 acontecerá na temporada 2015 ... Okumaya devam et → A Honda voltará à principal categoria de corrida como parceira e fornecedora de motores da McLaren. Takanobu Ito, CEO da Honda, disse que a equipe será chamada de McLaren-Honda". Estamos determinados a ser o número um" , disse Ito . O grupo alemão Sartorius está investindo milhões de euros na fábrica de pipetas de sua subsidiária finlandesa em Kajaani . A empresa está investindo EUR 2,6 milhões em nova capacidade de produção, de acordo com a Kauppalehti . O grupo pretende aumentar em um terço sua capacidade de produção de pontas de pipeta descartáveis. Em 2011, o Grupo Sartorius adquiriu o negócio de distribuição de líquidos da Biohit, uma empresa que opera na Finlândia sob o nome Sartorius Biohit ... Okumaya devam et → A Polícia Criminal Central está investigando as ligações financeiras entre Jukka Peltomäki ( sd ), ex-prefeito de Vantaa, e Leila Tuominen, proprietária do escritório de arquitetura Forma-Futura. Peltomäki e seus dois filhos moram nos apartamentos da F-F. Um dos apartamentos de um dos filhos foi construído pela VVO. Há também suspeitas de grandes empréstimos de F-F a Peltomäki . Okumaya devam et → A companhia aérea alemã Lufthansa encomendou 102 novas aeronaves ao fabricante de aeronaves Airbus . A encomenda vale USD 11,2 bilhões a preços da lista pública da Airbus, ou cerca de EUR 8,6 bilhões . A Lufthansa encomendou um total de 100 aeronaves da família A320 e dois superjumbos A380 da Airbus ... Okumaya devam et →</w:t>
      </w:r>
    </w:p>
    <w:p>
      <w:r>
        <w:rPr>
          <w:b/>
          <w:color w:val="FF0000"/>
        </w:rPr>
        <w:t xml:space="preserve">id 148</w:t>
      </w:r>
    </w:p>
    <w:p>
      <w:r>
        <w:rPr>
          <w:b w:val="0"/>
        </w:rPr>
        <w:t xml:space="preserve">Histórias da linha do horizonte Verão de 1989 Passei o fim-de-semana a escavar algumas fotografias antigas . Encontrei cerca de cinqüenta fotos bem conservadas em uma caixa de sapatos, que eu digitalizei no meu computador usando meu scanner de mesa. Algumas das fotos foram tão bem conservadas que não tive que fazer muito processamento. Por exemplo, as cores ainda estavam lá, apesar de eu ter tirado as fotos há quase vinte anos. Estas fotos são do meu tour pela Finlândia em 1989, quando fiz um tour pelo sul da Finlândia no meu carro e visitei muitas cidades finlandesas famosas no caminho, incluindo Lahti , Hamina , Kotka , Imatra , Joensuu , Lappeenranta , Kuopio e Pori . Claro que visitei muitos outros lugares familiares no caminho, mas durante a semana não fui muito além... Depois de todos esses anos foi divertido lembrar novamente dessa turnê. Planejei fazer um passeio semelhante novamente no verão, mas nos próximos anos ainda não é atual. Talvez a Finlândia como destino turístico suba de novo de valor, quando as grandes metrópoles européias forem visitadas. Há tantos lugares e paisagens maravilhosos para ver em nosso país que não vale a pena ir pescar no mar para eles, como diz o velho ditado. Às vezes as pessoas criticam o turismo doméstico por ser caro, mas acho que o turismo na Finlândia não é mais caro do que viajar para o exterior. Nosso país é lindo, especialmente no verão. Naturalmente, as paisagens de inverno também são admiráveis e às vezes até de tirar o fôlego. As fotos da minha turnê de verão agora estão disponíveis online, já que eu as enviei para o serviço de compartilhamento de fotos do Flickr para que todos possam vê-las. Você pode usá-las livremente, desde que mencione meu nome e endereço do site quando as publicar. Para mais informações sobre os termos de licenciamento, visite o site da Creative Commons .</w:t>
      </w:r>
    </w:p>
    <w:p>
      <w:r>
        <w:rPr>
          <w:b/>
          <w:color w:val="FF0000"/>
        </w:rPr>
        <w:t xml:space="preserve">id 149</w:t>
      </w:r>
    </w:p>
    <w:p>
      <w:r>
        <w:rPr>
          <w:b w:val="0"/>
        </w:rPr>
        <w:t xml:space="preserve">Desodorante mineral Desodorante mineral torna a superfície da pele ácida e assim evita bactérias causadoras de odores. O desodorante mineral pode ser usado nas axilas, mãos e pés. Embalagens suficientes são suficientes para até um ano. Não deixa uma sensação pegajosa sobre a pele . Não contém substâncias nocivas ao organismo, tais como o alumínio .</w:t>
      </w:r>
    </w:p>
    <w:p>
      <w:r>
        <w:rPr>
          <w:b/>
          <w:color w:val="FF0000"/>
        </w:rPr>
        <w:t xml:space="preserve">id 150</w:t>
      </w:r>
    </w:p>
    <w:p>
      <w:r>
        <w:rPr>
          <w:b w:val="0"/>
        </w:rPr>
        <w:t xml:space="preserve">O Metropolita de Minsk e o Exarca Filaret de Belarus concederam ao Arcebispo Jukka Parma o título de membro honorário da Academia Espiritual de Minsk. Os membros honorários e a Ordem de São Kirill Turovila foram apresentados na cerimônia de encerramento do semestre da Academia Espiritual de Minsk e no Dia de Todos os Santos de Belarus, em 17 de junho. O evento contou com a presença do embaixador finlandês em Belarus, Timo Lahelma. Em 10 de junho, a polícia grega relatou ter resolvido os estranhos assassinatos de freiras ortodoxas que viviam no mosteiro de montanha de 400 anos da Aparição da Virgem Maria em Artocosta, Arcádia, e foram mortas quando os ladrões vieram em busca de objetos religiosos. Um homem grego e dois macedônios da antiga Iugoslávia invadiram o convento e roubaram 20.300 euros, 21 peças de ouro, 3.000 dólares, um ícone e uma cruz valiosa que estava na sala comum das freiras", disse um porta-voz da polícia. Segundo a mídia grega, os assaltantes conheciam as freiras assassinadas, Makrina, diretora do convento de 86 anos, e a irmã Makaria, como haviam visitado antes para pedir esmola. Os homens usaram uma escada de uma fazenda adjacente para subir as paredes do convento e invadiram a capela das freiras. Elas usavam travesseiros para evitar que as freiras respirassem. Dois homens, um grego e um de seus assistentes, confessaram o crime, mas o terceiro fugiu para Fyrom deixando para trás 3.500 euros e várias jóias escondidas em um tribunal de Bucareste, tendo decidido que a decisão do órgão antidiscriminação foi bem fundamentada. A decisão foi uma vitória para os movimentos que querem que os símbolos religiosos sejam retirados das escolas. O Ministério da Educação anunciou que levaria o caso à Suprema Corte. O caso começou quando um professor pediu ao órgão anti-discriminação para intervir no ensino de símbolos religiosos e de certas religiões nas escolas, alegando que eles eram discriminatórios contra pessoas ateístas e restringiam sua liberdade. Em oposição à decisão do tribunal, o Patriarca romeno disse que os romenos são cristãos e que a ausência de símbolos religiosos em locais públicos seria uma discriminação contra a maioria ortodoxa. O padre, que pertence à chamada Igreja Católica Khalkedonian, uma Igreja Uniate de Rito Oriental, foi seqüestrado por pistoleiros em Bagdá no dia 6 de junho e agora foi libertado ileso. O padre Hani Abdel Ahad foi ferido, mas com boa saúde ao ser libertado. Padre Hani Abdel Ahad foi agarrado junto com vários outros jovens a caminho de um seminário em Bagdá. Os jovens foram logo liberados, mas um alto resgate foi exigido para o padre. Os sequestros no Iraque têm dois objetivos: ganhar dinheiro e aterrorizar a pequena comunidade cristã. A comunidade cristã no Iraque está passando atualmente por um momento difícil de perseguição. Um tribunal americano concedeu a Coptic Christian Sameh Khouzam o direito de permanecer no país por tempo indeterminado.</w:t>
      </w:r>
    </w:p>
    <w:p>
      <w:r>
        <w:rPr>
          <w:b/>
          <w:color w:val="FF0000"/>
        </w:rPr>
        <w:t xml:space="preserve">id 151</w:t>
      </w:r>
    </w:p>
    <w:p>
      <w:r>
        <w:rPr>
          <w:b w:val="0"/>
        </w:rPr>
        <w:t xml:space="preserve">Sem surpresas na frente Jussi Esta semana, a lista dos candidatos Jussi deste ano foi anunciada . A lista não foi muito surpreendente . O Posto de Klaus Härön para Sacerdote James recebeu o maior número de nomeações . Você não precisa ser um prognosticador muito surpreendente para apostar que o filme de Härön vai ganhar uma grande parte dos prêmios Jussi. E muito merecidamente. No total, o ano passado foi o mais interessante para os filmes nacionais em anos. Ao lado da pequena obra-prima de Härö, Jörn Donner's Interrogation , Jukka-Pekka Valkeapää O Estranho e Miika Soin's Thomas são os mais memoráveis . Este último, no entanto, não está na corrida para o Jussi , pois o filme foi feito em 2008 . O mais surpreendente sobre os nomeados Jussi foi que Zaida Bergroth's The Sons of Skavaböle e Saara Saarela's False Roots receberam apenas algumas nomeações . Ambos foram os destaques indiscutíveis do ano cinematográfico finlandês, mesmo que seus méritos cinematográficos não tenham atingido o nível dos mencionados acima. Provavelmente não há muito o que excitar no que diz respeito aos prêmios Jussi mais importantes ( Melhor Filme, Melhor Diretor, Melhor Ator, Melhor Atriz ). Embora existam alguns filmes de sucesso e desempenhos de papéis na competição, Postia está em uma liga própria para James the Priest . Talvez a coisa mais emocionante a se ver é o retrato de Jussi . Tuomo Hutri , o cineasta, recebe o aceno, mas qual filme: The Stranger ou Mail para James the Priest ? Trabalho absolutamente excelente em ambos . Nem seria uma má proeza entregar o retrato de Jussi a Pirjo Honkasalo do The Interrogation , já que a estética de Honkasalo funcionou e apoiou muito bem o conteúdo da história. O destino final de Jussi será decidido no último dia de janeiro, em uma gala televisionada ao vivo. Se muitos dos filmes domésticos do ano passado não evocaram os habituais sentimentos de repugnância, dificilmente se pode evitá-los ao assistir à gala. Os organizadores finlandeses estão se esforçando um pouco demais para que os concursos se sintam como o grande mundo.</w:t>
      </w:r>
    </w:p>
    <w:p>
      <w:r>
        <w:rPr>
          <w:b/>
          <w:color w:val="FF0000"/>
        </w:rPr>
        <w:t xml:space="preserve">id 152</w:t>
      </w:r>
    </w:p>
    <w:p>
      <w:r>
        <w:rPr>
          <w:b w:val="0"/>
        </w:rPr>
        <w:t xml:space="preserve">O pequeno centro comercial da Kolmisope Kuopio, onde você pode encontrar, por exemplo, Kotipizza e Hesburger onde você pode obter produtos sem glúten. O Citymarket no centro comercial vende produtos da Hankasalmi, Innofoods, Vuohela e Pirjo pakar. Comentário Você deve estar logado para postar um comentário. Se você ainda não tem uma conta, por favor, registre-se. É rápido e gratuito! Se você já estiver registrado, faça o login a partir do menu no canto superior direito. Favor notar que qualquer pessoa pode adicionar qualquer tipo de conteúdo ao serviço. Além disso, nem todos os produtos anunciados são sem glúten. O administrador não pode ser responsável pela exatidão do conteúdo e você é sempre responsável pelo que você coloca em sua boca. Se você notar qualquer abuso ou conteúdo contendo glúten , por favor informe ao administrador .</w:t>
      </w:r>
    </w:p>
    <w:p>
      <w:r>
        <w:rPr>
          <w:b/>
          <w:color w:val="FF0000"/>
        </w:rPr>
        <w:t xml:space="preserve">id 153</w:t>
      </w:r>
    </w:p>
    <w:p>
      <w:r>
        <w:rPr>
          <w:b w:val="0"/>
        </w:rPr>
        <w:t xml:space="preserve">O material de aprendizagem on-line Everyday Joys é um suplemento tópico dos livros didáticos russos, projetado para inspirar e manter o interesse em aprender russo. É destinado a estudantes do ensino médio e alunos adultos e é adequado para diferentes níveis: de iniciantes a mais avançados . O material inclui videoclipes autênticos de 1 a 3 minutos, frases lingüísticas e entrevistas pessoais. Os exercícios são variados. O material inclui compreensão auditiva, exercícios de vocabulário, prática de situações lingüísticas e frases, tópicos como turismo, escola e assuntos, hobbies e lazer, transporte, cultura, etc. O material online é complementado por um vídeo separado " Quatro dias em São Petersburgo ", vendido pelo Conselho Nacional de Educação da Finlândia. Palavras-chave : Escolas virtuais de língua russa habilidades linguísticas idiomas multimídia ( status ou origem ) ensino de idiomas SETKA é uma escola virtual de âmbito nacional que visa tornar o estudo do russo interessante e atraente, utilizando material online tópico com um foco cultural . A escola virtual inclui materiais didáticos, materiais de e-learning e um curso online . O material online Arjen ilot , o vídeo didático Quatro dias em São Petersburgo e o curso online A maioria em finlandês e sueco foram publicados , assim como muitos materiais didáticos . Materiais para o ensino médio . Palavras-chave : escolas virtuais Língua russa Materiais de aprendizagem on-line selecionados e classificados para as necessidades de ensino e aprendizagem . Além dos materiais didáticos e materiais didáticos atuais, uma seleção de desenhos de linhas e imagens adequadas para o ensino está incluída.</w:t>
      </w:r>
    </w:p>
    <w:p>
      <w:r>
        <w:rPr>
          <w:b/>
          <w:color w:val="FF0000"/>
        </w:rPr>
        <w:t xml:space="preserve">id 154</w:t>
      </w:r>
    </w:p>
    <w:p>
      <w:r>
        <w:rPr>
          <w:b w:val="0"/>
        </w:rPr>
        <w:t xml:space="preserve">Oito homens e duas mulheres mortos em acidente de ônibus na estrada de Vyborg Um microônibus bateu em um caminhão na estrada de serviço do canal de Saimaa a 18 quilômetros de Vyborg. Segundo a agência de notícias Regnum, o acidente aconteceu entre 8 e 9 da manhã, hora finlandesa, a 16 quilômetros de Vyborg em direção a Nuiyama, na estrada de serviço do canal. Um microônibus Volkswagen entrou na faixa de entrada e se chocou com um tronco de árvore. Inicialmente, Regnum relatou que 9 pessoas foram mortas, mas mais tarde o número de mortos subiu para 10. Oito deles eram homens e duas mulheres . Eles estavam indo às compras na Finlândia. Dois dos passageiros do microônibus foram feridos e o motorista do microônibus também foi ferido. Os feridos estão no hospital em Vyborg com lesões moderadas, de acordo com Regnum . O gabinete de informação do governador e o governo regional disseram ao Regnum . Todos os mortos são russos . O acidente é culpado pelas más condições climáticas e por uma estrada gelada. De acordo com Regnum, o governador da região de Leningrado, Alexander Droznenko, expressou suas condolências às famílias das pessoas mortas e feridas no acidente. De acordo com Regnum, o vice-governador da região de Leninegrado Konstantin Patraev e representantes da cidade de Vyborg estiveram pessoalmente presentes no local do acidente. De acordo com a agência de notícias Fontanka, foi aberta uma linha direta de assistência psicológica e outras para os parentes dos mortos e feridos . De acordo com as agências de notícias russas, as autoridades regionais enfatizaram que a manutenção da estrada de serviço do Canal Saimaa é de responsabilidade dos finlandeses . As autoridades fronteiriças receberam informações de que houve um acidente de trânsito na estrada de Nuiyama para Vyborg às 08h30. O tráfego da Finlândia para a Rússia no posto de fronteira de Nuiyama foi suspenso por enquanto. As informações sobre a normalização do tráfego serão fornecidas separadamente . Pede-se àqueles que viajam para a Rússia que escolham os pontos de passagem da fronteira de Imatra ou Vaalimaa, se possível. Enviar esta notícia a um amigo News Etelä-Saimaa : Oito homens e duas mulheres mortos em acidente de ônibus na estrada de Vyborg Um microônibus bateu em um caminhão na estrada de serviço do canal de Saimaa a 18 quilômetros de Vyborg . Segundo a agência de notícias Regnum, o acidente ocorreu entre 8 e 9 da manhã, hora finlandesa 16 quilômetros de Vyborg a Nuiyama, na estrada de serviço do canal . Um microônibus Volkswagen entrou na faixa de entrada e se chocou com um tronco de árvore. Inicialmente, Regnum relatou que 9 pessoas foram mortas, mas mais tarde o número de mortos subiu para 10. Oito deles eram homens e duas mulheres . Eles estavam indo às compras na Finlândia. Eero Laaksonen 15.2. 22:33 59 Acho que a ultrapassagem deve ser proibida em todas as situações . Ninguém pode ter tanta pressa para chegar a qualquer lugar que tenha de ultrapassar . E depois culpar o serviço rodoviário quando a ultrapassagem resulta em mortes. bonnexxx 15.2. 21:38 59 e em que condições estão os pneus ... muitos poucos têm tais condições que dificilmente têm tachas talvez uma ou duas por pneu ... que teriam salvo vidas se o motorista tivesse tirado o cérebro do cordão e o tivesse levado com mais calma ... e então algumas pessoas parecem ter o hábito de dirigir na pista em sentido contrário ou no meio da estrada, de modo que não vão apenas a algum lugar ...</w:t>
      </w:r>
    </w:p>
    <w:p>
      <w:r>
        <w:rPr>
          <w:b/>
          <w:color w:val="FF0000"/>
        </w:rPr>
        <w:t xml:space="preserve">id 155</w:t>
      </w:r>
    </w:p>
    <w:p>
      <w:r>
        <w:rPr>
          <w:b w:val="0"/>
        </w:rPr>
        <w:t xml:space="preserve">Xiaoshu Lü-Tervola nomeado Professor de Prática 23.08.2013 Xiaoshu Lü-Tervola , TkT , foi nomeado Professor de Prática no Departamento de Engenharia Civil da Escola de Engenharia da Universidade do Aalto para o período de 1.8.2013 - 31.7.2018. O objetivo da cátedra é desenvolver e melhorar o ensino e a pesquisa da construção física. [ Imagem:Xiaoshu_250x320.jpg ] O Professor Lü nasceu em Changchun, China, e recebeu seu Bacharelado e Mestrado em Engenharia em 1989 pela Universidade Jilin e seu Doutorado em Engenharia pela Universidade de Tecnologia em 2002. Sua tese de doutorado foi sobre Modelagem de transferência de calor e umidade em edifícios . O Professor Lü publicou numerosos artigos em várias revistas internacionais de matemática, física e engenharia civil , como Journal of Physics A : Mathematical and Theoretical , Physics Letters A , International Journal of Heat and Mass Transfer , Journal of Material Science , Transport in Porous Media , Applied Thermal Engineering , Building and Environment , Energy and Buildings , etc . Em 2006 recebeu a Medalha de Bronze Napier Shaw , concedida pela Chartered Institution of Building Services Engineers ( CIBSE ) no Reino Unido . Em 2013 recebeu o Prêmio de Melhor Papel do Departamento de Engenharia da Universidade Aalto . O Professor Lü é atualmente membro dos conselhos editoriais das revistas revistas revistas revistas Intelligent Buildings International ( UK ) e The Open Thermodynamics Journal ( UK ) , e é o Professor Honorário Tang Aoqing na Universidade de Jilin na China . Anteriormente, o Sr. Lü-Tervola trabalhou como professor interino na Escola de Engenharia da Universidade Aalto desde agosto de 2012, como pesquisador especial no Instituto de Saúde Ocupacional, como professor em tempo parcial na Universidade Jilin, como professor visitante na Universidade de Tecnologia do Norte da China e em vários cargos de ensino e pesquisa, inclusive como pesquisador e pesquisador de doutorado na Universidade Aalto.</w:t>
      </w:r>
    </w:p>
    <w:p>
      <w:r>
        <w:rPr>
          <w:b/>
          <w:color w:val="FF0000"/>
        </w:rPr>
        <w:t xml:space="preserve">id 156</w:t>
      </w:r>
    </w:p>
    <w:p>
      <w:r>
        <w:rPr>
          <w:b w:val="0"/>
        </w:rPr>
        <w:t xml:space="preserve">Caso contrário, o dia foi passado sem fazer nada. Um pouco mais de um terço já está terminado, então eu vou chegar lá. No meio, fiz pizza para Heikki e eu para o almoço e para os pequenos para o jantar ( eles foram para Mimmilään depois do clube para a tarde, então não há almoço em casa ) . Osku então alimentar os pequenos à noite depois do almiscarado e colocá-los na cama . Heikki e eu vamos levar Pietu a Mustasaaree e vamos ver isso : E agora os trabalhos de casa russos ... Há muito o que fazer ... De alguma forma eu sinto que não posso mais acompanhar todas as novas formas de lua-de-mel ... Ou o ritmo é rápido ou a avó é lenta. Possivelmente até os dois. Kekele (não a loja de roupas em Joensuu) não teria o direito de desertar em seu próprio nome. dumbo, hah, mas a avó estava no lugar errado na hora errada. Oh, a Kekäleet defeituosa, é por isso que tem a escotilha dentro dela, como uma proteção contra faíscas.</w:t>
      </w:r>
    </w:p>
    <w:p>
      <w:r>
        <w:rPr>
          <w:b/>
          <w:color w:val="FF0000"/>
        </w:rPr>
        <w:t xml:space="preserve">id 157</w:t>
      </w:r>
    </w:p>
    <w:p>
      <w:r>
        <w:rPr>
          <w:b w:val="0"/>
        </w:rPr>
        <w:t xml:space="preserve">Sexta-feira 6 de dezembro de 2013 Na quarta-feira, no correio, esta noiva encontrou uma carta misteriosa deixada pelo carteiro dizendo-lhe que eu poderia pegar uma carta grande dos correios. Ela não tinha idéia do que ela poderia conter para mim. Afinal de contas, eu não havia pedido nada. Existe um presente de Natal "um pouco cedo" ... Pasi soube imediatamente que era uma LivBox . Conheci a LivBox através de colegas blogueiros e adorei a idéia imediatamente . Uma das alegrias de blogar são essas colaborações . LivBox está celebrando seu primeiro aniversário agora mesmo . LivBox é um pacote para mulheres que chega uma vez por mês direto à sua porta . Contém amostras de cosméticos escolhidos por profissionais e, felizmente, às vezes até maiores tamanhos. Há um grande número de marcas . Com o planejamento do casamento e a dieta nupcial muito atual , LivBox é um luxo muito necessário para a noiva, às vezes cansada e com dinheiro, e o melhor de tudo é que você pode experimentar uma ampla gama de produtos e o melhor de tudo sem ter que vagar pelas lojas e pagar pelo nariz. Testar novos produtos é muitas vezes um desafio quando você não quer pagar o preço total por um produto de tamanho normal sem saber se é o mais adequado para mim. Por isso não é por nada que estou muito animado com esta LivBox . quarta-feira 4 de dezembro de 2013 Quando decidimos a data do casamento em julho eu comecei a entrar em pânico e estresse . Eu sabia que esta fase passaria muito em breve (e volto mais tarde, é claro, como mais duas terríveis) e imaginei que uma vez que as maiores coisas fossem resolvidas, tudo começaria a rolar por si só e eu não mais me estressaria com isso. E foi assim que aconteceu. Mas eu nunca teria adivinhado o quanto está vivendo despreocupado há um mês e meio! É apenas um fato lamentável que o trabalho e os hobbies ocupam muito tempo e parece que a quantidade de energia utilizada em casa é principalmente desperdiçada em passar tempo juntos e manter uma vida social. Deveríamos realmente ter todas as coisas maiores e mais ocupadas em ordem e apenas o planejamento/execução do casamento tem algumas variáveis em aberto. Ou seja, assim teria sido em uma situação ideal, mas a vida real é diferente. Na semana passada passamos um tempo com um casal de amigos e um deles foi nomeado nosso Mestre dos Brindes. Ouvimos a notícia muito feliz de uma nova adição à família, mas o momento da data de vencimento me fez levantar imediatamente as sobrancelhas. É o fim de semana do nosso casamento! Chegamos à conclusão de que ele tentaria fazer o trabalho de qualquer maneira, porque você não pode ter certeza de que tudo vai cair no mesmo dia. No entanto, concordamos em conseguir um TM sobressalente apenas para que ela não sentisse a pressão de ter que correr para o local do casamento, mesmo que sua melhor metade esteja simultaneamente estourando na sala de parto. :) Agora, houve algumas rachaduras bem fortes de nossas cabeças enquanto tentávamos descobrir quem seríamos nosso substituto. Já planejei enviar meu irmão a um curso intensivo de língua sueca para que possamos fazer dele uma reserva TM. Sete meses - certamente você pode aprender sueco fluente e até mesmo brincar um pouco entre as parcelas ? ! ;) Bem, vamos pensar em algo! Em teoria, um trabalho simples e rápido se revelou insuperavelmente difícil devido às prolongadas chuvas de outono (que na verdade ainda não terminaram completamente ... Não entendo como pode ser outono aqui até o Natal ) Agora que finalmente estamos começando a ter geadas noturnas leves de 1 grau, acho que o noivo se foi e quebrou o único joelho intacto desta família e agora, enquanto espera por fotos magnéticas e trabalha com paus, ele não é muito útil no uso de escavadeiras e assim por diante.</w:t>
      </w:r>
    </w:p>
    <w:p>
      <w:r>
        <w:rPr>
          <w:b/>
          <w:color w:val="FF0000"/>
        </w:rPr>
        <w:t xml:space="preserve">id 158</w:t>
      </w:r>
    </w:p>
    <w:p>
      <w:r>
        <w:rPr>
          <w:b w:val="0"/>
        </w:rPr>
        <w:t xml:space="preserve">      A mensagem do primeiro anjo do Apocalipse 14 prediz um grande avivamento religioso: o profeta viu um anjo voando em pleno céu, cuja missão era "pregar o evangelho eterno aos habitantes da terra, a todas as nações, tribos, línguas e terras . Ele proclamou com voz alta: 'Temei a Deus e dai-lhe glória - chegou a hora de seu julgamento! O anjo descreve a natureza sublime do impacto da mensagem e o poder e glória de sua proclamação".1 As palavras "alto no céu", "com voz alta" e "a todos os povos, tribos, línguas e terras" atestam a rápida disseminação do movimento pelo mundo. A proclamação desta mensagem é um sinal do início do julgamento. Esta mensagem é uma parte do evangelho que só pode ser proclamada nos últimos dias, pois só então se pode dizer que chegou o momento do julgamento. Daniel recebeu a ordem de "manter estas coisas em segredo" e de "selar o livro até o fim". Somente então a mensagem de julgamento poderia ser proclamada, com base no cumprimento destas profecias. Paulo advertiu a igreja contra esperar pela vinda de Cristo em seu tempo. Somente depois da grande apostasia e quando "a própria ilegalidade sob forma humana" tiver prevalecido, podemos esperar a vinda de nosso Senhor . 2 "A ilegalidade sob forma humana" , também conhecida como "a influência secreta da iniqüidade" , "o homem da perdição" e "o adversário" , representa um papado cujo reinado duraria 1260 anos . Este período terminou em 1798 . Cristo não pôde retornar antes dessa data . O aviso de Paul se aplica a toda a era cristã até 1798 . A mensagem da segunda vinda de Cristo deve ser proclamada somente após este tempo . Nenhuma mensagem desse tipo foi pregada no passado. Paulo, como vimos, não o proclamou; ele indicou que a vinda do Senhor acontecerá num futuro distante. Os Reformadores não o proclamaram . Martinho Lutero fez o julgamento a cerca de trezentos anos de seu próprio tempo. Mas depois de 1789, o selo do Livro de Daniel foi aberto, e muitos proclamaram a mensagem do julgamento que se aproximava. Como a Reforma do século XVI, o movimento do Advento apareceu em diferentes países ao mesmo tempo. Homens de fé começaram a estudar as profecias e encontraram provas convincentes da iminência do fim . Desconhecidos uns dos outros, diferentes grupos cristãos se convenceram da iminência da vinda do Salvador simplesmente através do estudo da Bíblia. Três anos após Miller ter encontrado sua própria interpretação das profecias, o Dr. Joseph Wolff , "o missionário do mundo", começou a proclamar a iminente vinda do Senhor. Nascido na Alemanha de pais hebreus, Wolff convenceu-se da verdade do cristianismo desde cedo. Ele havia escutado com atenção as discussões na casa de seu pai quando os piedosos hebreus se reuniram para contar a esperança de seu povo, a glória do Messias que viria e a restauração de Israel. Um dia, ao ouvir o nome de Jesus de Nazaré, o menino perguntou quem ele era. "Um judeu muito talentoso", ele foi respondido, mas quando 231 UM GRANDE BATALHA ele afirmou ser o Messias, o tribunal judeu o condenou à morte. "Por que Jerusalém foi destruída e nós estamos no exílio? o questionador continuou: "Oh, oh", o pai respondeu, "porque os judeus mataram os profetas". "Na mente dessa mesma criança. O pensamento lhe ocorreu: "Talvez Jesus também fosse um profeta, e os judeus o mataram, mesmo sendo ele inocente". Ele era proibido de ir a uma igreja cristã, mas muitas vezes parava lá fora para ouvir o sermão. Quando ele tinha apenas sete anos de idade, ele se gabou a um vizinho cristão sobre Israel</w:t>
      </w:r>
    </w:p>
    <w:p>
      <w:r>
        <w:rPr>
          <w:b/>
          <w:color w:val="FF0000"/>
        </w:rPr>
        <w:t xml:space="preserve">id 159</w:t>
      </w:r>
    </w:p>
    <w:p>
      <w:r>
        <w:rPr>
          <w:b w:val="0"/>
        </w:rPr>
        <w:t xml:space="preserve">A terapia cognitiva comportamental é uma forma de psicoterapia baseada em teoria e pesquisa em áreas como aprendizagem, psicologia cognitiva e social, resultados de pesquisas científicas e utilizando métodos de pesquisa cientificamente validados. A terapia se concentra na interação do indivíduo com seu ambiente (social) no presente e examina o comportamento e a conduta do cliente em diferentes situações, a fim de resolver seus problemas e dilemas. O objetivo da terapia é ajudar o cliente a adquirir habilidades de vida e novos comportamentos que irão melhorar sua qualidade de vida e sua capacidade de lidar com a situação atual. O cliente é ajudado a definir os objetivos que a terapia visa atingir. PROCESSO DE TERAPIA DE COMPORTAMENTO COGNITIVO: A terapia geralmente começa com uma análise comportamental das interações do cliente com seu ambiente. A análise comportamental é a base da terapia cognitiva comportamental. A análise comportamental dura geralmente as primeiras 2 a 5 sessões. Durante estas sessões, o objetivo é analisar todas as variáveis de fundo que afetam a situação do cliente . O tratamento real e sua duração estimada podem então ser acordados. A análise comportamental também pode ser considerada como uma forma de intervenção e tratamento por direito próprio, o que é chamado de análise comportamental aplicada. O foco principal da terapia é resolver os problemas que afetam a situação atual e examinar os fatores que os mantêm. A terapia visa substituir comportamentos que impedem a vida por outros mais eficazes e ajudar o cliente a adquirir habilidades que contribuirão para sua própria vida. O cliente e o terapeuta trabalham juntos para explorar e analisar as áreas problemáticas identificadas pelo cliente . Abordar as questões na relação terapêutica é essencial. O terapeuta deve procurar explicar ao cliente tudo o que é relevante para o problema do cliente e seu tratamento . A terapia é confidencial e os princípios de tratamento são acordados por escrito.</w:t>
      </w:r>
    </w:p>
    <w:p>
      <w:r>
        <w:rPr>
          <w:b/>
          <w:color w:val="FF0000"/>
        </w:rPr>
        <w:t xml:space="preserve">id 160</w:t>
      </w:r>
    </w:p>
    <w:p>
      <w:r>
        <w:rPr>
          <w:b w:val="0"/>
        </w:rPr>
        <w:t xml:space="preserve">Convite para escrever : Edição Antes e Agora de Antes e Agora de 2014: experimentação de identificadores eletrônicos para arquivos digitais Identificadores eletrônicos para materiais de arquivo Há muito tempo os materiais eletrônicos são referidos em pesquisas históricas . Embora as práticas de referenciamento estejam bem estabelecidas, ainda existe um problema fundamental com os links nestas referências: um link desatualizado não leva mais o usuário ao material correto. A solução para este problema é a ferramenta PID (Persistent Identifier), lançada pelo Departamento de Arquivos e atualmente em teste, que cria automaticamente uma referência persistente para o material. O Archives está em processo de implementação do mesmo sistema URN utilizado por bibliotecas e arquivos de publicações para identificar publicações eletrônicas. Para mais informações : http://www.arkisto.fi / en / archives/archives/works/research/journal-reference-service . Como parte do projeto PID Archives, foi publicado um artigo em setembro na revista Before and Now para testar a funcionalidade da ferramenta pela primeira vez. O artigo pode ser encontrado em http://www.ennenjanyt.net/ ? p=700 A ferramenta PID completa estará totalmente operacional em 2015, mas Antes e Agora já está oferecendo aos autores a oportunidade de testar a ferramenta em seu trabalho de pesquisa. O tema dos artigos é gratuito , mas a fonte principal deve ser um dos conjuntos de dados fornecidos pelo arquivo digital ( http://digi.narc.fi/ ) , pois estes podem ser referenciados pelo PID . Existem atualmente quase 20 milhões de conjuntos de dados , portanto, há muito por onde escolher . Embora todo o material do arquivo digital possa ser utilizado, o material em série maior, como as Contas do Condado e os Livros Espirituais, é particularmente recomendado. Estamos agora procurando artigos para a edição de Antes e Agora do projeto piloto PID, que será publicada em 2014. Os artigos serão submetidos à habitual revisão anônima por um árbitro. Devido à natureza experimental do processo PID, a equipe editorial realizará, se necessário, mais discussões com os autores sobre os temas e os materiais utilizados. As contribuições devem ser enviadas para Anu Lahtinen, editor-chefe da revista, e Lauri Keskinen, coordenadora científica, até 31.1.2014 . A seleção dos artigos será anunciada até meados de fevereiro. Os manuscritos acabados serão enviados para Lahtinen e Keskinen até o final de abril. Um comentário O prazo oficial já passou, mas as submissões para artigos de revisão ainda são bem-vindas. O processo piloto do PID não é diferente de escrever um artigo de pesquisa normal, mas envolve apenas a adição de links e identificadores a fontes que permanecem nos arquivos digitais on-line, por exemplo, dos Arquivos Nacionais ou de instituições colaboradoras.</w:t>
      </w:r>
    </w:p>
    <w:p>
      <w:r>
        <w:rPr>
          <w:b/>
          <w:color w:val="FF0000"/>
        </w:rPr>
        <w:t xml:space="preserve">id 161</w:t>
      </w:r>
    </w:p>
    <w:p>
      <w:r>
        <w:rPr>
          <w:b w:val="0"/>
        </w:rPr>
        <w:t xml:space="preserve">Quem entre nós não ponderou pelo menos uma vez em sua vida o mistério da Atlântida? Quando falamos da Atlântida, não estamos falando apenas do continente perdido, mas também da aurora cultural da humanidade. Este trabalho intemporal - para não dizer clássico - chega no momento exato. Basicamente, nenhum outro trabalho sobre a Atlântida que apareceu desde então foi capaz de oferecer mais ao campo do que este livro. Como tal, as informações do livro não perderam nada para a devastação do tempo, mas cada geração parece encontrar sempre as mesmas perguntas, e este livro sempre foi capaz de fornecer a resposta. É claro que não é possível carregar lendas antigas, estudos histórico-culturais ou especialidades geológicas em um livreto do tamanho de um pequeno folheto em grande profundidade, mas o livro faz o seu melhor para se referir a todos eles, mesmo de passagem . Em um espírito teosófico, no entanto, o livro também alcança contextos mais amplos relacionados à espiritualidade humana . A idade de ouro passada é tanto sobre a transformação do cérebro quanto sobre impérios gloriosos . É verdade que o homem do passado foi uma pessoa muito mais transcendente do que o homem moderno de hoje, de modo que, de certa forma, o continente perdido pode ser encontrado entre nossos ouvidos, um ponto que este livro também faz muito bem. O livro é, portanto, um bom livro básico , que pode ser estudado no caminho do buscador , mas por outro lado também pode ser lido como um puro livro de entretenimento , dependendo do tipo de estado de espírito em que se encontra. Um clássico é sempre um clássico .</w:t>
      </w:r>
    </w:p>
    <w:p>
      <w:r>
        <w:rPr>
          <w:b/>
          <w:color w:val="FF0000"/>
        </w:rPr>
        <w:t xml:space="preserve">id 162</w:t>
      </w:r>
    </w:p>
    <w:p>
      <w:r>
        <w:rPr>
          <w:b w:val="0"/>
        </w:rPr>
        <w:t xml:space="preserve">Deus http://juhahamalainen .puheenvuoro .uusisuomi.fi/taxonomy/term/134534/0 Wed , 02 Jul 2014 10:01:35 +0300 pt As crianças precisam ser ensinadas que Deus não existe http://herrakeronen .puheenvuoro .uusisuomi.fi/ 171347-crianças-necessárias para serem ensinadas-que deus não existe &amp;lt;p &amp;gt;As crianças precisam ser ensinadas em aulas de religião que, com base no entendimento científico atual, todas as religiões do mundo estão erradas . Em outros assuntos ensinam qual é a última compreensão, mas não na religião. A religião ensina que essas religiões podem até estar certas, o que é claro que é uma mentira de acordo com nossa compreensão científica. Então por que na história ou na física, por exemplo, elas ensinam como as coisas são de acordo com o conhecimento atual, mas na religião elas deixam de fora uma das coisas mais essenciais sobre tudo isso, ou seja, que as religiões são uma farsa? Há exatamente tantas evidências para Deus quanto para as habilidades telepáticas de Cthulhu ou Jiri Keronen. Se um aluno pergunta a um professor se o Holocausto aconteceu, o professor não deve mentir. Se um aluno perguntar a um professor se Cthulhu existe, o professor dirá com certeza que não existe. Se um aluno pergunta se existe um Deus , o professor não pode, infelizmente, dizer-lhe que também não existe um Deus . A questão de se Deus existe e, portanto, se as religiões são verdadeiras, é sobretudo científica. Se Deus (como visto pelas religiões dominantes) existe, então Ele pode e tem um efeito sobre a realidade, e este efeito pode ser medido de alguma forma. Se Deus não existe , então não podemos detectar a influência de Deus de forma alguma . No momento, nunca detectamos a influência de Deus de forma alguma que atenda a qualquer critério, nem mesmo provisoriamente . À luz do conhecimento atual , Deus não existe , e isso não é uma questão de opinião . Jesus não ressuscitou dos mortos, porque não é possível ressuscitar dos mortos. Maomé não falou com um arcanjo, porque os arcanjos não existem. Moisés não recebeu as tábuas da sarça ardente, nenhum de nós renascerá como vaca, a morte de Jesus na cruz não salvou ninguém e o pecado, a salvação ou a condenação não existe. O único Céu é aquele que criamos para nós mesmos . O único Inferno está neste planeta . O mundo seria um lugar muito melhor se as crianças não fossem enganadas sobre esta questão . As religiões são uma forma artificial e ilusória de dividir a humanidade em grupos arbitrários que estão na garganta uns dos outros. As religiões são superstições que fazem com que as pessoas se matem umas às outras e exteriorizem sua própria moralidade e responsabilidade aos espíritos que não existem. Deus é um inimigo que deve ser destruído. &amp;lt;/ p&amp;gt ;&amp;lt;div class= " campo tipo campo-número-inteiro campo- campo-primeiro-publicado " &amp;gt ; &amp;lt;div class= " campo-items " &amp;gt ; &amp;lt;div class= " campo-item odd " &amp;gt ; 0 &amp;lt;/div &amp;gt ; &amp;lt;/div &amp;gt ; &amp;lt;/div &amp;gt ; As crianças devem ser ensinadas em aulas de religião que, de acordo com o entendimento científico atual, todas as religiões do mundo são falsas</w:t>
      </w:r>
    </w:p>
    <w:p>
      <w:r>
        <w:rPr>
          <w:b/>
          <w:color w:val="FF0000"/>
        </w:rPr>
        <w:t xml:space="preserve">id 163</w:t>
      </w:r>
    </w:p>
    <w:p>
      <w:r>
        <w:rPr>
          <w:b w:val="0"/>
        </w:rPr>
        <w:t xml:space="preserve">Uma vez que um estudante tenha concluído um curso superior, ele ou ela terá acesso a meses adicionais de apoio para estudos superiores adicionais. O número de meses de apoio adicional depende do ano em que os novos estudos começam, ou seja, o primeiro mês de participação nos estudos relevantes. Para estudos superiores iniciados antes de 1 de agosto de 2014, o número total de meses de apoio é limitado a 70 meses. A partir de 1 de agosto de 2014, você pode receber um máximo de 64 meses de apoio para estudos superiores. O número de meses adicionais é, portanto, calculado subtraindo de 64 ou 70 o número de meses de apoio ao ensino superior que você utilizou anteriormente.</w:t>
      </w:r>
    </w:p>
    <w:p>
      <w:r>
        <w:rPr>
          <w:b/>
          <w:color w:val="FF0000"/>
        </w:rPr>
        <w:t xml:space="preserve">id 164</w:t>
      </w:r>
    </w:p>
    <w:p>
      <w:r>
        <w:rPr>
          <w:b w:val="0"/>
        </w:rPr>
        <w:t xml:space="preserve">Lâmpadas absolutamente adoráveis! Ultimamente tenho sido louco por cobre e recentemente fiz algumas pinturas em spray ... mas tenho que pulverizá-las novamente, porque eu não tinha aquela tinta de alto brilho, mas apenas a nublada ... :(</w:t>
      </w:r>
    </w:p>
    <w:p>
      <w:r>
        <w:rPr>
          <w:b/>
          <w:color w:val="FF0000"/>
        </w:rPr>
        <w:t xml:space="preserve">id 165</w:t>
      </w:r>
    </w:p>
    <w:p>
      <w:r>
        <w:rPr>
          <w:b w:val="0"/>
        </w:rPr>
        <w:t xml:space="preserve">Jan Vapaavuori é culpado de fraude eleitoral? Durante as últimas eleições parlamentares, recebi Jan Vapaavuori como quase a última pessoa no boletim de voto. O homem concorreu ao parlamento com uma mentalidade realmente estúpida de direita. Como eu conhecia o cara, já suspeitava de fraude na época, o que foi confirmado quando li seu pensamento sobre planejamento urbano em Turun Sanomki. Jan Vapaavuori ameaça que o Estado intervirá no planejamento urbano dos municípios por meios duros se eles continuarem com o planejamento urbano que perturba a estrutura urbana, o que realmente se aproxima do crime ambiental. Nesses municípios de pele creme, geralmente há uma maioria burguesa bastante antiga implementando o planejamento urbano. Não é suficiente para os Vapaavuori planejar uma comunidade mais compacta. Ele também quer se afastar do pensamento que glorifica casas isoladas e colocar blocos de apartamentos apropriados. Até mesmo os Verdes de Helsinque não ousam dizer isso, exceto em sussurros. Em Helsinque, está sendo elaborado um programa de habitação e uso do solo, no qual a coalizão tem exigido fortemente mais pequenos conjuntos habitacionais. É correto que um político que promete coisas estúpidas em sua propaganda eleitoral comece a defender coisas sensatas? Se eu fosse um eleitor da Coalizão, consideraria isto uma traição. Se isso levar à demissão do Sr. Vapaavuori pela Coalizão , então você sempre poderá se juntar aos Verdes . Para o crédito de Vapaavuori, ele não está sendo sugado, pelo menos não por pessoas que não são seus eleitores potenciais. Eu não o prendi quando pedi sua opinião sobre uma questão de zoneamento em Helsinque quando fui falar com ele no período que antecedeu as eleições parlamentares. Ele disse que só poderia tomar uma posição sobre a questão se e quando ela chegasse à Câmara Municipal , que é onde Vapis se deixou quando se tornou ministro . Entretanto, eu havia pensado anteriormente que a linha dura de direita se correlacionaria positivamente com a vontade de permanecer firme nas próprias decisões ou mesmo em políticas que podem não ser populares para a maioria dos eleitores. O exemplo que você deu mostra que eu estava errado sobre Vapaavuori neste ponto; na política nacional, não há mais necessidade de satisfazer o desejo dos eleitores por casas e campos de golfe em terraços vermelhos. Estas pesquisas de opinião, segundo as quais a maioria dos residentes de Helsinque gostaria de viver em uma casa separada, são citadas extensivamente na imprensa. Entretanto, a política de planejamento não deveria ser pró-ativa em vez de tentar transformar Helsinque em Los Angeles do Norte? Além disso, se você perguntar as opiniões dos acadêmicos, embora muitas vezes pobres em salários, "os melhores profissionais", um número surpreendentemente grande deles preferiria um bloco de apartamentos. E se a pesquisa é restrita aos moradores nativos de Helsinque , acho que o bloco de apartamentos não é apenas o padrão, mas também a forma mais desejável de moradia , pois não envolve o arado de neve em todas as manhãs e a renovação obrigatória do telhado e outras delícias de habitações de casas pequenas . Ou Vapaavuori é um bom exemplo de um ministro que não sabia absolutamente nada sobre sua área de responsabilidade até que conheceu as questões e começou a agir de acordo com o que havia adotado. Talvez a coalizão de Helsinque não tenha mais muito apetite para construir os campos de Haltiala em Helsinque. E se e quando as pessoas não quiserem viver em blocos de apartamentos? Viver em uma casa isolada no campo é praticamente o último privilégio econômico do qual eu gostaria de desistir e não estou sozinho entre os finlandeses, tanto quanto sei. Ter nossa própria paz, nossa própria casa, nosso próprio quarto e nossa própria permissão tem sido o mais importante de todos os objetivos econômicos para nossa família. Osmo , você promete ficar fora do campo ? Você promete comer seus alimentos a partir de matérias primas produzidas em Helsinque? Por mais louco que pareça, o resto da Finlândia se sairia bem ecologicamente sem Helsinque. Helsinque não se daria bem sem o resto da Finlândia - ecologicamente falando. Osmo, quais são essas opiniões de "direita, esquivando-se"? Cientista, os partidos da coalizão são culpados do mesmo</w:t>
      </w:r>
    </w:p>
    <w:p>
      <w:r>
        <w:rPr>
          <w:b/>
          <w:color w:val="FF0000"/>
        </w:rPr>
        <w:t xml:space="preserve">id 166</w:t>
      </w:r>
    </w:p>
    <w:p>
      <w:r>
        <w:rPr>
          <w:b w:val="0"/>
        </w:rPr>
        <w:t xml:space="preserve">27 de outubro de 2013 #86 De repente você estava fora ... Katriona &amp; Desteny 10.2.12-27.10.13 Citações de meus primeiros passeios: "Eu estava apenas fazendo todas as coisas calmas porque tinha medo que se eu fizesse algo errado ele me jogasse de suas costas" "Eu me sentia muito pequeno de costas, incompetente e insignificante" "Quando eu comecei a canterizar senti imediatamente que hoje Desva tem ciúmes em mente. Ele galopou lenta e rigidamente. "Durante um ano e meio, este pônei tem sido o centro da minha vida. Nunca nada veio antes do pônei, nem amigos ou festas. Às vezes me sentia frustrado ao arrastar-me para um estábulo onde o pônei estava apenas brincando por baixo. Talvez tenha sido o olhar atrevido do pônei sempre que o fui buscar ao estábulo, talvez tenha sido o hálito quente no meu rosto, ou talvez tenha sido a confiança que tínhamos construído? Nunca perdi um passeio por minha livre vontade. Nem uma vez . Desva tornou-se muito mais para mim do que uma máquina para andar em círculos e esmagar obstáculo após obstáculo . Parece muito engraçado dizer isto sobre um animal, mas Desva se tornou uma amiga. Sempre tive alguém esperando impacientemente por mim e que estaria sempre gritando quando eu saísse do estábulo. Nunca imaginei como seria perder uma jóia assim, mas agora sei exatamente como se sente. No verão, comecei a me perguntar o que nos aconteceria quando chegasse o outono. Comecei o ensino médio, novos passatempos e semanas de testes. Queria pensar no melhor para o pônei. Desva exige andar 5krt/semana. Eu mesmo não teria mais tempo para ir ao estábulo, apenas 2krt/semana no máximo. Teria sido egoísta e injusto manter o pônei. Assim, a Desva foi colocada à venda. Hoje recebi uma mensagem me dizendo que ele estava partindo por 500km... hoje... eu nem tive tempo de me despedir... e não sei para onde ele está indo... Veremos se teremos notícias do pônei de novo. Temos tantas boas e más recordações atrás de nós, a lista seria interminável ... Este tipo de pônei me deixa sem palavras , Desva é perfeita . eu vi o anúncio para Desva há cerca de um mês atrás enquanto navegava na web . fiquei bastante chocada e só me perguntava como você se sente mal ... é tão triste que isso aconteceu com você e eu quero dizer que eu acho que isso é tão errado . Boa sorte! Você recebeu meu endereço de e-mail do ex-proprietário da Desva? Desva está indo bem e estava muito atenta e curiosa quando chegou aqui ontem, apesar da longa jornada. A comida e a água sabem bem. Portanto, tudo está bem. Desva envia seus cumprimentos ... Eu sei o sentimento quando um cavalo é vendido ... de mim um de meus próprios cavalos vendeu outro parado e um terceiro em manutenção ... a tristeza diminui com o tempo . Eu simpatizo com sua tristeza de que desva se foi, mas a vida continua e talvez um dia você encontre um cavalo tão perfeito quanto desva! Bem-vindo ! Este blog está agora em hibernação, pois o pônei da minha vida deixou minha vida em 27.10.2013 e desde então meu hobby de montar chegou ao fim. Desteny foi o pônei da minha vida, mesmo não sendo o mais habilidoso, ele foi realmente o pônei mais instrutivo da minha vida. Desva era sua própria pequena eu, um hipopótamo pessoal como nenhum outro.</w:t>
      </w:r>
    </w:p>
    <w:p>
      <w:r>
        <w:rPr>
          <w:b/>
          <w:color w:val="FF0000"/>
        </w:rPr>
        <w:t xml:space="preserve">id 167</w:t>
      </w:r>
    </w:p>
    <w:p>
      <w:r>
        <w:rPr>
          <w:b w:val="0"/>
        </w:rPr>
        <w:t xml:space="preserve">Os triglicerídeos são uma forma de gordura sanguínea produzida pelo próprio corpo, mas alguns deles são introduzidos no corpo através de certos alimentos . Os triglicerídeos são uma forma de gordura sanguínea produzida pelo próprio corpo, mas alguns deles são introduzidos no corpo através de certos alimentos . De fato, em muitos casos, a doença cardíaca é considerada pelas autoridades como uma parte defeituosa do sistema cardíaco devido aos triglicérides elevados. Conseqüentemente, existem triglicérides ampliados que ligam a diabetes , a prevalência também é estudada. Dito isto, é extremamente importante regular seus níveis de triglicérides no sangue. Antes de mais nada, isso pode fazer com que você entenda bem porque os níveis de triglicérides aumentam em primeiro lugar. Obesidade, exercício e alimentos impróprios obviamente aumentam os níveis de triglicérides em seu sistema, mas todos eles se limitam à má administração do estilo de vida. Tendo em mente, a abordagem do problema dos triglicérides se torna muito mais fácil, pois existe apenas uma área importante a ser focada - o estilo de vida. A necessidade de mudar seu estilo de vida tornou-se mais urgente do que nunca, dadas as circunstâncias. Felizmente, não é como se você tivesse que realmente fazer mudanças radicais em seu estilo de vida. Talvez você possa começar por ser ativo em vez de ficar deitado no sofá o dia todo e escolher alimentos sabiamente, o que significa estocar alimentos que baixem os triglicérides. Acredita-se que os ácidos graxos ômega-3 sendo o peixe, iniciando assim uma dieta de peixes reduz significativamente os triglicérides. Como o peixe pode não estar facilmente disponível todos os dias, tomar suplementos de óleo de peixe com Omega-3 pode ser uma boa alternativa. Eles são mais baratos na maioria dos casos e garantidos contra toxinas ou produtos químicos que às vezes podem até estar presentes livremente no peixe. Basta ser muito particular sobre a marca que você está tomando e escolher não simplesmente algo porque é mais barato. A fibra age como uma vassoura, você pode ver não apenas as toxinas, mas também os triglicérides em excesso que acabam sendo varridos em seu sistema. A fibra é encontrada em abundância em muitos vegetais verdes e de folhas comuns, especialmente brócolis, couve-flor, serpentina e aipo, de modo que não há necessidade de se parecer mais com seu quintal se sua própria horta estiver crescendo. Além disso, mesmo que você o faça, estes vegetais não são difíceis de encontrar, portanto regular seus níveis de triglicérides também não deve ser um problema. Então, junto com aqueles alimentos que baixam os triglicérides, também deixar a importância de consumir a quantidade recomendada de copos de água por dia. Descubra como controlar naturalmente seus níveis de colesterol e baixar os triglicérides para evitar problemas cardíacos graves. Continuar lendo Se você administra um revendedor, você conhece algum nível desse software baseado no Microsoft Excel ou algo muito semelhante a ele. O que você pode não saber, no entanto, é quantos, diariamente... Continuar lendo o câncer de próstata é um dos cancros de elite, porque ele só acontece nos homens. Lembre-se , a próstata é a glândula que compõe o órgão reprodutor de um homem . A função reprodutiva é muito importante , o que ... Continuar lendo Se</w:t>
      </w:r>
    </w:p>
    <w:p>
      <w:r>
        <w:rPr>
          <w:b/>
          <w:color w:val="FF0000"/>
        </w:rPr>
        <w:t xml:space="preserve">id 168</w:t>
      </w:r>
    </w:p>
    <w:p>
      <w:r>
        <w:rPr>
          <w:b w:val="0"/>
        </w:rPr>
        <w:t xml:space="preserve">Você anuncia que está entrando na igreja e ao mesmo tempo expressa o desejo de que eu não seja contra ela. Como você já tomou sua decisão , aqui está meu comentário sobre sua decisão : Você foi batizado aos 17 anos de idade . No batismo você se uniu a Cristo , e se tornou membro da igreja de Deus , sua ekklesia . Você agora faz parte desta igreja como qualquer outro seguidor de Jesus faz parte dela. Você não pode se juntar a uma igreja uma segunda vez. Se você agora se junta a uma "igreja", você se junta a uma seita. Eu já lhe expliquei isso, à pessoa que o batizou e a seus amigos antes de seu batismo. Mas vós não quereis ouvir, mas citados de Hebreus 10:19-25 , que segundo a tradução eclesiástica m-38 diz : 10:19 Portanto, irmãos, porque temos firme confiança de que pelo sangue de Jesus temos acesso ao mais santo, 10:20 que ele consagrou para nós como um caminho novo e vivo através do véu, que é a sua carne, 10:21 e porque temos um "grande sacerdote, o guardião da casa de Deus", 10:21 e porque temos um "grande sacerdote, o guardião da casa de Deus", 10:21 :22 prossigamos com verdadeiro coração, com plena certeza de fé, nossos corações salpicados de uma consciência maligna, e nossos corpos lavados com água pura; 10:23 permaneçamos firmes na profissão de esperança, pois aquele que fez a promessa é fiel; 10:24 e vigiemos uns aos outros para nos encorajarmos mutuamente no amor e nas boas obras; 10:25 não abandonando nossa própria assembléia, como é costume de alguns, mas exortando-nos uns aos outros, quanto mais vocês vejam que esse dia se aproxima. ( Hebreus 10:19-25 ) No versículo 25 da tradução foram feitos todos os esforços para fazer o texto aparecer como se a igreja , as filhas da igreja e as várias associações fossem igrejas . Para este propósito as palavras - "nossa" e "a igreja" e "uma à outra" foram acrescentadas ao versículo . Sem essas ilegalidades, o versículo teria a seguinte leitura: A característica mais marcante das igrejas e suas filhas é a divisão entre leigos e clero. Não há ninguém nas igrejas para admoestar uns aos outros . O mestre fala, os outros escutam e os de fora permanecem de fora, por mais que sejam o povo santo de Deus, redimido pelo sangue de Jesus. É uma sinagoga assim, aquela igreja com seus apóstolos e seitas. Uma congregação de crentes não pode ser registrada na Terra, mas é bem conhecida por todos. Até o KGB sabia a diferença entre um verdadeiro crente e um sectário. Quando cheguei a Chernivtsi, havia um homem esperando do lado de fora do salão de reuniões. O Espírito Santo havia lhe dado as informações necessárias sobre o recém-chegado com antecedência. O KGB também veio, mas somente após a reunião. Ninguém perguntou se você estava em nome de nossa organização ou de outra pessoa. O anúncio do Espírito Santo e do nome de Jesus foi o suficiente para um convite e um cartão de visita. O que é uma realidade diária para os crentes é uma utopia a anos-luz para as seitas. Os líderes das seitas finlandesas de hoje estão negociando há décadas, mas nenhuma doutrina comum foi encontrada, nem devemos buscar uma doutrina comum desta forma. Ela nos foi dada como um todo e de uma só vez: minha amada! Como tive o desejo ardente de escrever-lhes sobre nossa salvação comum, senti-me obrigado a escrever e exorto-os a lutar pela fé que de uma vez por todas foi dada aos santos ( James , versículo 3 ) . O que foi dado de uma vez por todas deve ser digerido e vivido . O Espírito Santo conduz a toda a verdade . Crescemos vivendo na fraternidade de Cristo . Cristo é o libertador: assim lhe foi dado o livro do profeta Isaías, e quando ele abriu o livro, encontrou um lugar onde estava escrito: "O Espírito do Senhor está sobre mim, pois ele me ungiu para pregar o evangelho".</w:t>
      </w:r>
    </w:p>
    <w:p>
      <w:r>
        <w:rPr>
          <w:b/>
          <w:color w:val="FF0000"/>
        </w:rPr>
        <w:t xml:space="preserve">id 169</w:t>
      </w:r>
    </w:p>
    <w:p>
      <w:r>
        <w:rPr>
          <w:b w:val="0"/>
        </w:rPr>
        <w:t xml:space="preserve">Opinião sobre o PHILIPS WACS7500 Seus usuários dão uma nota ruim para a facilidade de uso do produto PHILIPS WACS7500 Eles acham relativamente fácil de quebrar, mas não unânimes Se você tem um problema, ou precisa de ajuda, o fórum Diplofix pode ajudá-lo a escolher entre o PHILIPS WACS7500 e outro produto Os usuários acham que ele tem um bom desempenho. Verifique a compatibilidade do produto PHILIPS WACS7500 no Manual do Usuário antes de comprar Resumo do Manual - Não mova o drive enquanto ele estiver ligado - Não desconecte a tomada enquanto o drive estiver em operação - Não use o drive em áreas excessivamente quentes ou úmidas - Não use o drive em áreas excessivamente quentes ou úmidas Isso pode causar condensação de umidade dentro da unidade. Se o disco rígido se danificar, a reprodução e gravação não será possível. Neste caso, o disco rígido deve ser substituído por um novo. Nota O disco rígido não é recomendado como um local de armazenamento permanente para gravações. Antes de criar uma biblioteca de música, faça backups de seus arquivos de música em seu computador. Se necessário, você pode restaurar o sistema com backups . Importante 5 INGLÊS Limpeza do equipamento - Use um pano macio umedecido com um detergente suave - Não use soluções contendo álcool, amônia ou abrasivos, pois eles podem danificar o equipamento . 7 Sobre a segurança auditiva Ouça em volume moderado - O uso de fones de ouvido em volume alto pode danificar sua audição . Este produto pode produzir som que pode causar perda auditiva em pessoas normais após até um minuto de uso . O som pode ser enganoso. Com o tempo, o "nível de conforto" auditivo se ajustará a altos níveis de volume. Após uma audição prolongada, o volume "normal" pode na verdade ser alto e prejudicial à sua audição. Proteja sua audição ajustando o volume a um nível seguro antes que sua audição se ajuste a volumes altos. Ajustar o volume para um nível seguro : - Ajustar o controle de volume para um nível baixo . - Aumentar o volume lentamente até que o som seja agradável e claro sem distorção . Ouvir durante um período de tempo razoável : - A exposição prolongada ao som mesmo em níveis "seguros" pode causar perda auditiva . - Usar fones de ouvido com moderação e fazer intervalos ... Siga estas diretrizes ao usar fones de ouvido ... Fácil de usar Os usuários fizeram as seguintes perguntas : O WACS7500 é fácil de usar ? 136 usuários responderam às perguntas e classificaram o produto em uma escala de 0 a 10.A classificação é 10/10 se o PHILIPS WACS7500 for muito fácil de usar. A classificação média é 6,26 e o desvio padrão é 2,61.Alto desempenho Os usuários fizeram a pergunta: o WACS7500 é muito bom? 136 usuários responderam perguntas e classificaram o produto em uma escala de 0 a 10. A classificação é 10/10 se o PHILIPS WACS7500 for, em seu domínio, o melhor em nível técnico, aquele que oferece a melhor qualidade, ou que oferece a maior gama de opções.</w:t>
      </w:r>
    </w:p>
    <w:p>
      <w:r>
        <w:rPr>
          <w:b/>
          <w:color w:val="FF0000"/>
        </w:rPr>
        <w:t xml:space="preserve">id 170</w:t>
      </w:r>
    </w:p>
    <w:p>
      <w:r>
        <w:rPr>
          <w:b w:val="0"/>
        </w:rPr>
        <w:t xml:space="preserve">RC5 ~ 06.06. High Jump , Tampere Os resultados finais serão determinados de acordo com as regras da IAAF, incluindo a regra de que qualquer outro lugar bom pode ser compartilhado, exceto um tie-break. As regras também estabelecem limites para os elevadores: nunca menos de 2 cm e nunca mais do que o elevador anterior.</w:t>
      </w:r>
    </w:p>
    <w:p>
      <w:r>
        <w:rPr>
          <w:b/>
          <w:color w:val="FF0000"/>
        </w:rPr>
        <w:t xml:space="preserve">id 171</w:t>
      </w:r>
    </w:p>
    <w:p>
      <w:r>
        <w:rPr>
          <w:b w:val="0"/>
        </w:rPr>
        <w:t xml:space="preserve">Notícias Páscoa 2014 Estamos descendo para a Páscoa e sua proximidade nos traz à mente o sofrimento e a crucificação de Jesus . Em uma tranquila estrada florestal na aldeia de Rauhamäinen em Kuhmoinen, há uma colina alta onde três bétulas verticais murchas têm uma semelhança impressionante com as três cruzes do Gólgota. É a seus pés que se é obrigado a parar cada vez que se vê, quando Pilatos, a pedido deles, entrega Jesus para ser crucificado. Carregando ele mesmo a cruz, saiu da cidade para um lugar chamado Caveira e Crossbones, conhecido em hebraico como Gólgota. Lá os soldados crucificaram Jesus e outros dois com ele, um de cada lado e Jesus no meio.</w:t>
      </w:r>
    </w:p>
    <w:p>
      <w:r>
        <w:rPr>
          <w:b/>
          <w:color w:val="FF0000"/>
        </w:rPr>
        <w:t xml:space="preserve">id 172</w:t>
      </w:r>
    </w:p>
    <w:p>
      <w:r>
        <w:rPr>
          <w:b w:val="0"/>
        </w:rPr>
        <w:t xml:space="preserve">    No verão, eu nunca tinha ouvido a nova palavra "porco bastardo". Algum tempo em dezembro eu me perguntei sobre isso em uma revista, mas agora parece que aparece o tempo todo. O Google já produz muitos sucessos com a palavra . Portanto, deve ser algum tipo de alimento da moda, listado por Kotus como a palavra do mês para dezembro . Terei que tentar adicioná-lo ao meu vocabulário ativo. Parece que a proporção de sexo de nossos lagartos de fogo seria de três Ritu e um Ritu. Isto foi precedido por uma variedade de rituais de cortejo e a garota subiu à superfície muito mais vezes do que as outras, talvez para fugir de seus pretendentes muito ansiosos... No momento ela está em condições muito gordurosas e estamos nos perguntando se devemos tentar pegar ovos para o tanque de reprodução ... isto é, se conseguirmos pegá-los antes que sejam comidos . Pergunto-me como chegou a isto que minha última entrada no blog foi ... tosse ... em julho ... Maravilha sobre minhas fotos do Instagram, porque eu tenho sido notavelmente ativo lá ... Bem, relativamente ativo ... Este ano os primeiros tomates que amadureceram para comer foram amarelos. Acho que não pertenço à escola de "fotografar e publicar tudo o que como" . Bem, ok, eu fotografo com bastante frequência, mas publico um pouco menos... Especialmente os produtos vegetais cultivados por mim devem ser sempre fotografados.</w:t>
      </w:r>
    </w:p>
    <w:p>
      <w:r>
        <w:rPr>
          <w:b/>
          <w:color w:val="FF0000"/>
        </w:rPr>
        <w:t xml:space="preserve">id 173</w:t>
      </w:r>
    </w:p>
    <w:p>
      <w:r>
        <w:rPr>
          <w:b w:val="0"/>
        </w:rPr>
        <w:t xml:space="preserve">Além de nossos conhecidos fabricantes de equipamentos na indústria de plásticos e borracha ( Testometric , Wallace ), trazemos equipamentos de teste de papel e celulose do Grupo Rycobel. O Grupo Rycobel era anteriormente conhecido como Thwing-Albert Europe . As principais características do papel ainda são sua capacidade de impressão . É por isso que esta propriedade precisa ser monitorada e estudada cada vez mais de perto, até o nível micro. A Mitaten Finland sempre se interessou pelas propriedades de qualidade da superfície dos produtos e é por isso que estamos apresentando ao mercado finlandês o medidor de ângulo de contato de bolso do Grupo Rycobel. Com uma única ponta, você pode ver a capacidade de impressão de uma superfície em um instante. Esta é a tecnologia mais avançada! Com seu entusiasmo pelos testes de materiais, o Grupo Rycobel também está voltado para o exigente mercado de testes de embalagens farmacêuticas. Seu representante TM Electronics Inc. recebeu a aprovação do FDA para seu equipamento, o que garante que ele funcione de acordo com as normas ANSI/AAMI/ISO 11607-1997: Embalagem para Dispositivos Médicos Terminalmente Esterilizados. Última atualização em Seg, 02 de Março de 2009 16:45 Medição mais verde A questão da mudança climática é mais relevante agora do que nunca. Tornou-se um tema de debate diário e está sendo levado mais a sério do que nunca. Invernos quentes e verões quentes e abrasadores estão fazendo as pessoas pensarem . Ao favorecer a reciclagem e a reutilização e minimizar emissões desnecessárias, as pessoas já podem contribuir para o controle da poluição através de suas escolhas diárias. Mitaten quer desempenhar seu papel na promoção de uma abordagem verde às questões ambientais . O uso de papel como material de embalagem está sendo cada vez mais favorecido, e a reciclagem de plásticos e outros materiais de embalagem é vista como absolutamente essencial. Mitaten tem como objetivo evitar a compra de novo material de embalagem .</w:t>
      </w:r>
    </w:p>
    <w:p>
      <w:r>
        <w:rPr>
          <w:b/>
          <w:color w:val="FF0000"/>
        </w:rPr>
        <w:t xml:space="preserve">id 174</w:t>
      </w:r>
    </w:p>
    <w:p>
      <w:r>
        <w:rPr>
          <w:b w:val="0"/>
        </w:rPr>
        <w:t xml:space="preserve">25.09.1979 À noite, um vagão de 4 eixos de correio do final dos anos 50 foi encontrado no pátio ferroviário de Jyväskylä, construído em 1943-59. Na lista de vagões de madeira de 1987 este vagão não foi mais encontrado, o último Pó em uso foi 9841 . Comentários Este vagão em particular foi utilizado como "instalação social" em nossa equipe do pátio ferroviário de Jyväskylä no chamado Pihtiputaa organizador . Às vezes chegamos até Haapajärvi . Antes do antigo terminal de mercadorias em Jyväskylä ( estação de mercadorias ) ser transferido para Seppälä , o "makasiiniporukalla" tinha o aquecimento deste vagão corretamente marcado no quadro de mudanças . Mesmo os desinformados podem concluir pela foto que o vagão não serve mais ao seu propósito original . A liteira marcando Po , e VR SUOMI em letras de ferro fundido desapareceu do lado . E o clássico amarelo postal também desapareceu. Tanto quanto sei, os ônibus postais (com exceção da série EP) nunca tiveram o VR SUOMI escrito neles. Os ônibus pertenciam ao Conselho dos Correios e Telégrafos, depois aos Correios e Telecomunicações e à Corporação Postal Finlandesa. Hoje esta empresa é conhecida como Itella OYJ . Nem o número de série (como nos vagões Fo) foi marcado no corpo destes . Em vez disso, os tubos postais desapareceram da lateral do vagão e parece haver uma etiqueta vermelha "A REPARAR - Não carregar" que acompanha o bogie da direita. Será que alguém investigou o quão comum era o uso de vagões de Fo como condutores no final da década de 1970? Além do organizador Pihtiputaa mencionado, houve um Po em Kolari no verão de 1979 e alguns anos antes foi gravado em filme em Parikkala como um vagão de tripulação em um trem de forja . Em qualquer caso , você ainda pode ver uma caixa postal na lateral do vagão , onde você poderia deixar suas cartas enquanto o trem estivesse parado na estação de origem . Este era aparentemente o chamado Travelling Post Office , onde o correio era separado enquanto o trem estava a caminho. Quando as carroças de aço chegaram, fiquei enojado porque eram cinzento-azuladas. Se eles também fossem propriedade da organização mencionada pela Tepo , então acho que deveriam ter sido pintados nas cores clássicas dos Correios . O SJ da Suécia ainda hoje movimenta muito correio por via férrea e as muitas centenas de vagões são de cor amarelo vivo = a cor distintiva do serviço postal sueco. Tapio Keränen escreveu vários artigos sobre os vagões postais na revista Junat: "Do Pó de longa data você dificilmente poderia distinguir o amarelo alaranjado, exceto ao lado das grades e portas , onde o desgaste mantinha os lugares mais limpos. " . Em 18 de dezembro de 1944, os Correios escreveram à Diretoria dos Correios da seguinte forma: "Como a cor amarela das carruagens de correio se mostrou inadequada para a finalidade, as carruagens de correio a serem construídas [ Po números 9804-9815 ] devem ser pintadas no exterior com a mesma cor das carruagens de passageiros . "Quando os vagões de correio de aço (série Pot) foram introduzidos em 1967, foram feitos na mesma cor dos vagões de passageiros porque a VR queria que o trem tivesse uma aparência uniforme. Esta era a época em que as locomotivas eram vermelhas e cremosas, depois havia vagões de madeira marrom, vagões de aço azul e entre eles poderia haver um verde Fo . O "verde socialista" - um nome que não é de minha própria invenção - não foi totalmente bem-sucedido. O azul / branco refere-se às cores da bandeira finlandesa - cf. "imagem visual" da Finnair - também são chamadas cores nacionais, mas pelo menos no Eit etc. eu pensava que o contraste era muito baixo, e em algum crepúsculo do meio do inverno e paisagem nevada o conjunto era de fato bastante cinza. Bem, então veio a Cenoura , Sm 1 uma mudança de cor bastante quente e mais tarde as canas doces vermelhas e brancas ( na Suécia " Polkagrisar " ) como carruagens e agora o último mantra-verde . Esse conceito de imagem visual , que inclui o design ,</w:t>
      </w:r>
    </w:p>
    <w:p>
      <w:r>
        <w:rPr>
          <w:b/>
          <w:color w:val="FF0000"/>
        </w:rPr>
        <w:t xml:space="preserve">id 175</w:t>
      </w:r>
    </w:p>
    <w:p>
      <w:r>
        <w:rPr>
          <w:b w:val="0"/>
        </w:rPr>
        <w:t xml:space="preserve">Leitor de código de barras em forma de pistola de leitura LED com longa distância de leitura . Permite até 90 varreduras por segundo. Suporta quase todos os códigos de barras, incluindo códigos de barras bancários. Tradicionalmente, pagar contas on-line é demorado e frustrante. Com este leitor de código de barras, o pagamento é instantâneo e sem esforço! O leitor de código de barras se conecta ao barramento USB do seu computador e está pronto para uso imediato. Aponte o código de barras na fatura e as informações aparecem na tela em um instante. Conveniente! Principais características : 200 leituras / segundo Trabalha em até 10000 lux luz (ao sol) Tamanho 160x80x20mm Peso aprox. 95g Interface USB Quantas vezes você compra produtos da Ekookauppa.com por ano 1-10 vezes Valor por dinheiro 3 / 5 Qualidade do produto 3 / 5 No início lia códigos de barras, mas não faturas. Googlailun jälkeen löytyi neuvoja vastaavan laitteen uudelleenkonfiguroimiseen , manuaalista löytyy iso liuta erilaisia ambiguiä ja klariä barcodes mitä piti gelesen in a certain order että sai toimimaan nordean verkkbank kanssa ( tive que mudar o comprimento do maior número de caracteres para 99 caracteres ) introdução realmente complicada, mas depois disso ainda pelittänyt . Basicamente, 500 a 600 watts devem estar bem, dependendo, é claro, do tipo de energia que você comprar. Não deixa muito para outros componentes, então você deve calcular cuidadosamente ( 770 leva 230W-235 W no consumo máximo de energia sem incluir picos ) Eu aconselharia a comprar diretamente uma potência de nível de bronze de 750W para que você não tenha que adivinhar / quebrar o cartão .</w:t>
      </w:r>
    </w:p>
    <w:p>
      <w:r>
        <w:rPr>
          <w:b/>
          <w:color w:val="FF0000"/>
        </w:rPr>
        <w:t xml:space="preserve">id 176</w:t>
      </w:r>
    </w:p>
    <w:p>
      <w:r>
        <w:rPr>
          <w:b w:val="0"/>
        </w:rPr>
        <w:t xml:space="preserve">Egoyan foi nomeado para a Palma de Ouro em Cannes em 1994, 1997, 1999 e 2005 e recebeu o Grande Prêmio em 1997. Ele também ganhou vários prêmios Genie Awards no Canadá. Os pais de Egoyan, Shushan e Joseph Yeghoyan eram artistas e dirigiam uma loja de móveis no Cairo. O filho foi nomeado em homenagem ao primeiro reator nuclear do Egito. Em 1962, a família mudou-se do Egito para Victoria, Colúmbia Britânica, Canadá. Egoyan formou-se no Trinity College da Universidade de Toronto, onde, entre outros estudos, ele foi exposto à língua armênia e sua formação cultural através de Harold Nahabedian, um padre armênio anglicano canadense. O primeiro filme de Egoyan, Next of Kin, estreou no Festival Internacional de Mannheim-Heidelberg e ganhou um dos principais prêmios. Seu próximo filme, Exotica ( 1994 ) também atraiu interesse, mas o primeiro filme de Egoyan, Sweet Eternity , baseado em uma história escrita por outros, foi um verdadeiro avanço. O filme Ararat de 2002 foi sua segunda tentativa de retratar o genocídio armênio de 1915 em filme, após Mayrig de Henri Verneuil ( 1991 ) . Em 2005, Atom Egoyan começou a ensinar verões na Escola de Pós-Graduação Européia ( EGS ) em Saas-Fee, Suíça, na Faculdade de Mídia e Comunicação . Ele também lecionou na Universidade de Toronto. Egoyan vive em Toronto com sua atriz esposa Arsinée Khanjian , que já estrelou em muitos dos filmes de seu marido .</w:t>
      </w:r>
    </w:p>
    <w:p>
      <w:r>
        <w:rPr>
          <w:b/>
          <w:color w:val="FF0000"/>
        </w:rPr>
        <w:t xml:space="preserve">id 177</w:t>
      </w:r>
    </w:p>
    <w:p>
      <w:r>
        <w:rPr>
          <w:b w:val="0"/>
        </w:rPr>
        <w:t xml:space="preserve">Artista Cubase 6 ATUALIZAÇÃO Se eu comprar este produto e eu não tiver nenhum produto cubase existente, então eu tenho que comprar uma chave do stainberg certo ? mas ele ainda vai funcionar ou eu tenho que ter um artista completo ? Cubase artist 6 atualização : [ link ] Steinberg key : [ link ]</w:t>
      </w:r>
    </w:p>
    <w:p>
      <w:r>
        <w:rPr>
          <w:b/>
          <w:color w:val="FF0000"/>
        </w:rPr>
        <w:t xml:space="preserve">id 178</w:t>
      </w:r>
    </w:p>
    <w:p>
      <w:r>
        <w:rPr>
          <w:b w:val="0"/>
        </w:rPr>
        <w:t xml:space="preserve">Experiência - Inscrições com palavra-chave liderança A Academia de Teatro organizou um treinamento de liderança teatral em 2011-2013 em cooperação com a Associação Finlandesa de Teatros . Para Jyrki Karttunen, o diretor artístico da Helsinki Dance Company ( HDC ), o benefício mais importante do treinamento em gestão teatral foi o exemplo de outros gerentes que você pode sobreviver à gestão. Karttunen iniciou o treinamento com sua própria companhia de dança &amp; ... Leia mais</w:t>
      </w:r>
    </w:p>
    <w:p>
      <w:r>
        <w:rPr>
          <w:b/>
          <w:color w:val="FF0000"/>
        </w:rPr>
        <w:t xml:space="preserve">id 179</w:t>
      </w:r>
    </w:p>
    <w:p>
      <w:r>
        <w:rPr>
          <w:b w:val="0"/>
        </w:rPr>
        <w:t xml:space="preserve">Scometix, o preditor exato dos resultados do futebol, acredita que o time da casa ganhará o jogo da Liga Europa Red Bull Salzburg-Basel em 20.3.2014. Espera-se que o time austríaco ganhe o jogo por 2-1 . A primeira etapa terminou 0-0 , então Salzburg avançaria para as semifinais. Scometix, um fornecedor de dicas de aposta na Liga Europa, aposta em uma vitória fora de casa no Real Betis-Seville em 20.3.2014. A Scometix prevê que Sevilha ganhe o jogo 0-1 . No entanto, isto não seria suficiente para qualificar como o primeiro jogo terminou 0-2 para o Betis . Scometix, um especialista em apostas de futebol, está apostando em uma vitória apertada de 1-2 para fora no jogo Fiorentina-Juventus da Liga Europa em 20.3.2014. Após um empate de 1 a 1 na primeira etapa, o resultado previsto seria o avanço da Juventus para os oito últimos da competição.</w:t>
      </w:r>
    </w:p>
    <w:p>
      <w:r>
        <w:rPr>
          <w:b/>
          <w:color w:val="FF0000"/>
        </w:rPr>
        <w:t xml:space="preserve">id 180</w:t>
      </w:r>
    </w:p>
    <w:p>
      <w:r>
        <w:rPr>
          <w:b w:val="0"/>
        </w:rPr>
        <w:t xml:space="preserve">Quadro de fofocas Aqui está o quadro de fofocas online da quadrilha OL-UT ( o mais tardar no topo ) . A ofensa é a melhor defesa, portanto [ GOSPING ALONE ] ( requer login para evitar bots de spam ) . A página de fofocas funciona automaticamente para que nada seja censurado na fase de publicação . Se você quiser algo para fora , envie um e-mail para o administrador . No arquivo você pode encontrar fofocas antigas. O registro de vendas está em andamento! Navegador - apresse-se e junte-se a nós! Os Jogos Estudantis SELL são o maior evento esportivo internacional de estudantes nesta primavera! Os jogos serão realizados em Espoo , Otaniemi , 17- 20.5.2012 , e haverá 14 esportes diferentes no total , do salibandy ao esgrima ! Participantes de 13 países diferentes de toda a Europa são esperados em Otaniemi - um total de cerca de 2000 estudantes esportistas . A atmosfera relaxada e a camaradagem nas VENDAS serão inigualáveis! Você não vai querer perder isto! A orientação é uma das disciplinas mais tradicionais das corridas SELL . Organizada pelos Teekkarisuunnisters, as corridas serão realizadas em distâncias longas e curtas . Para uma programação mais detalhada, visite www.sell2012.fi- . INSCRIÇÃO: até 25.4 através da pessoa de contato de sua escola . Detalhes de contato podem ser encontrados em www.sell2012.fi . Importante ! Favor informar à pessoa de contato seu nome , seu esporte, sua data de nascimento e seu nível . Favor indicar também suas necessidades de acomodação . Favor fornecer a pessoa de contato com sua foto ( a foto será incluída em sua bolsa de corrida ) . PREÇO DE PARTICIPAÇÃO : 30 euros/pessoa/dia , se um registro obrigatório for feito antes de 25,4 .2012 ( inscrição tardia até 11,5 - taxa mais alta ) . A taxa de participação inclui : - Entrada para as corridas e eventos paralelos - Refeições ( café da manhã , almoço , jantar ) - Ingresso regional HSL para a duração das corridas Mais informações : www.sell2012.fi ou info@sell2012.fi Bem-vindo ! Os resultados do campeonato e a classificação geral atualizada do campeonato estão agora nas notícias . E havia um rumor de que também haverá fotos das corridas no site! Krisse , 2012-04-11 17:35:14 A sauna de corrida estará aberta de 19 a 20 de abril ( YO-village 30B4 ) . Eu vou com você para correr às 18 horas, mas como não estou apto, provavelmente só vou correr parte dela . Terhi , 2012-04-11 13:23:44 A sauna também está hoje às 19 horas ? Eu poderia ir correr às 18:00 de Trebar. Os amigos que fazem jogging são bem-vindos. RosKalle , 2012-04-11 12:53:38 Você estaria interessado em ir a Kuhankuono no próximo domingo para algumas horas de caminhada ou ciclismo? Pensei que essa seria uma boa maneira de me recuperar da Mensagem da Noite da Primavera, então acho que poderia conseguir companhia para tal viagem. Kalle R. Henna , 2012-04-10 21:55:49 Lembre-se de se inscrever na mestiks , link na lista de verificação ! Johanna , 2012-04-09 23:18:45 Alguém estaria interessado em ir a Aurajokiranta amanhã para fazer algumas apostas às 18 ou 19 ? O ritmo não é muito rápido ... mais cedo não se encaixa . Krisse , 2012-04-03 21:00:50 Nota ! A sauna de corrida de amanhã já está entre 19 e 20. Sauna é a mesma, ou seja, YO-village 30 B. Na quinta-feira não há academia guiada no Kupittaa .</w:t>
      </w:r>
    </w:p>
    <w:p>
      <w:r>
        <w:rPr>
          <w:b/>
          <w:color w:val="FF0000"/>
        </w:rPr>
        <w:t xml:space="preserve">id 181</w:t>
      </w:r>
    </w:p>
    <w:p>
      <w:r>
        <w:rPr>
          <w:b w:val="0"/>
        </w:rPr>
        <w:t xml:space="preserve">A estrela Rocla é a primeira estrela de desenvolvimento de produtos de manuseio de materiais a ser baseada fora do Japão. A Mitsubishi Heavy Industries comprou ações da Rocla na virada do ano e a empresa foi retirada da lista da Bolsa de Valores de Helsinque. O papel da Rocla será o de projetar empilhadeiras de armazenamento padrão europeu globalmente. A Rocla, como muitas outras empresas de engenharia, sofreu com o colapso do mercado - Em tempos difíceis, tal reconhecimento instila confiança no futuro. Ainda há uma demanda global para o desenvolvimento de produtos finlandeses e de conhecimentos de design, diz a Polvilampi.</w:t>
      </w:r>
    </w:p>
    <w:p>
      <w:r>
        <w:rPr>
          <w:b/>
          <w:color w:val="FF0000"/>
        </w:rPr>
        <w:t xml:space="preserve">id 182</w:t>
      </w:r>
    </w:p>
    <w:p>
      <w:r>
        <w:rPr>
          <w:b w:val="0"/>
        </w:rPr>
        <w:t xml:space="preserve">O "Blackjack" também é chamado " 21 " . O Blackjack é um dos jogos de cassino mais populares do mundo. Aqueles que jogam vários jogos de cassino passam a maior parte de seu tempo jogando Blackjack. O Blackjack dá a um jogador habilidoso uma consistente vantagem vencedora na casa! Cada jogador e dealer tem duas cartas cada um. A mão de cada jogador é colocada contra a mão do dealer. Se você conseguir uma mão que valha mais perto de vinte e um, sem ir à falência do que o revendedor, sua mão ganha. O objetivo do blackjack é obter o valor de sua mão o mais próximo possível de vinte e um, sem passar por cima. O objetivo do Blackjack é vencer o revendedor! A mão mais eficaz possível é uma mão que não vale mais do que vinte e um para um em suas duas primeiras cartas. Quando você recebe um blackjack, o revendedor lhe paga três fichas a cada segundo que você tem uma aposta. Se tanto você como o revendedor forem apanhados, sua aposta é simplesmente para mantê-lo. Neste caso, você não perde nem ganha. O jogador decide por si mesmo se bate ou fica de pé, o que é uma grande vantagem para o dealer. Existem regras fixas para jogar com o dealer. Se o total do dealer for superior a 17, ele tem que fazer uma carta. Se o jogador recebe um valor de mão menor que 21 ou igual a 21 e maior que o valor da mão do crupiê, então o jogador ganha o valor de sua aposta. Se o total do jogador e do crupiê forem iguais, isso é chamado de empurrão. Se tanto sua mão como a do crupiê estiverem falidas, você perde sua aposta porque o crupiê sempre joga sua mão em último lugar. A maior vantagem do crupiê sobre o jogador é que o crupiê é sempre o último a jogar sua mão. Os jogadores têm quatro opções: quando bater, quando ficar de pé, quando dividir (jogar duas mãos separadas) e quando dobrar (dobrar sua aposta em situações favoráveis). A origem do jogo de Blackjack ainda está sendo debatida. Algumas pessoas acreditam que o Blackjack é baseado em alguns jogos de cartas europeus. O Blackjack faz parte do jogo francês "Vingt-Un" ( 21 ) , "Trente et Quarente" ( 20 e 30 ) , "Chemin de fer" ( Caminho de Ferro ) , o espanhol "One and Thirty" e o italiano "Baccara" e "Seven , and Half" . O francês "Vingt-Un" ( 21 ) , "Trente et Quarente" ( 20 e 30 ) , "Chemin de fer" ( Caminho de Ferro ) , espanhol "um e trinta" e italiano "Baccara" e "sete e meio" vêm dos Estados Unidos no século 19 e eram muito populares. Durante algum tempo os cassinos e casas de jogo foram proibidos. Na parte ocidental dos Estados Unidos o jogo era ilegal desde os anos 1850 até 1910. Em Nevada o jogo era ilegal de 1910 até 1931. Em 1931 o jogo foi legalizado em Nevada. Depois que o jogo de cassino foi legalizado, o Blackjack se tornou um dos jogos mais populares. Blackjack foi jogado em quase todos os cassinos e casas de jogos. O primeiro artigo sobre Blackjack foi introduzido em 1956. O primeiro artigo sobre Blackjack foi intitulado "Estratégia Otimizada para Blackjack". "Em "Optimum Strategy for Blackjack", Roger Baldwin escreveu algumas estratégias. O passo seguinte foi o livro "Beat the Dealer" escrito por Edward O. Thorp em 1962. A primeira contagem de cartas foi introduzida neste artigo. "Muitas pessoas lêem livros sobre cassinos, jogos de cassino e apostas. Depois de sua publicação, o livro apareceu a milhões de novos atores ao redor do mundo. As pessoas queriam implementar a estratégia da Thorp. Alguns cassinos mudaram as regras do blackjack e a estratégia de Thorpin realmente funcionou. Quando as regras do Blackjack foram alteradas em alguns cassinos, a maioria das pessoas deixou de jogar Blackjack.</w:t>
      </w:r>
    </w:p>
    <w:p>
      <w:r>
        <w:rPr>
          <w:b/>
          <w:color w:val="FF0000"/>
        </w:rPr>
        <w:t xml:space="preserve">id 183</w:t>
      </w:r>
    </w:p>
    <w:p>
      <w:r>
        <w:rPr>
          <w:b w:val="0"/>
        </w:rPr>
        <w:t xml:space="preserve">Navegando nos artigos Estudantes dos Democratas , Estudantes da Esquerda e Juventude Verde e Estudantes : Pare com o avanço da educação com pagamento de taxas ! Os Estudantes Social-Democratas - SONK ry, os Estudantes de Esquerda e a União de Jovens Verdes e Estudantes ViNO estão preocupados com a expansão da educação remunerada na Finlândia. De acordo com as organizações, a pedra angular de nosso estado de bem-estar é um sistema de educação de alta qualidade e gratuito que está sendo corroído pela atual concorrência e pelo motivo de lucro criado pelas forças do mercado. Em 2015, a instituição também oferecerá um programa de mestrado, cujo preço ainda não é conhecido - O diploma da Escola Estoniana de Negócios inclui o ensino por contato por apenas cinco dias por mês, tornando-o mais próximo de um curso por correspondência do que de um curso universitário completo. Suspeitamos fortemente que a qualidade do ensino nas filiais estrangeiras na Finlândia também não é suficientemente medida, tornando um investimento arriscado conseguir um lugar para estudar, os presidentes cobram A crescente importância das universidades abertas como porta de entrada para as universidades também deve ser monitorada criticamente, e elas não devem ser autorizadas a outorgar diplomas mais baixos. As organizações dizem que é questionável que a expansão do ensino universitário aberto pago será significativa, pois será facilmente às custas do ensino gratuito. ViNO, a União de Jovens e Estudantes Verdes, é uma organização nacional de jovens e estudantes verdes. Nossa política é que cada pessoa tenha o direito e a oportunidade de buscar a felicidade. Acreditamos que uma boa vida é um objetivo melhor do que o crescimento econômico, o pleno emprego ou a manutenção de um Estado social - embora cada um deles possa ter um papel a desempenhar na consecução desse objetivo.</w:t>
      </w:r>
    </w:p>
    <w:p>
      <w:r>
        <w:rPr>
          <w:b/>
          <w:color w:val="FF0000"/>
        </w:rPr>
        <w:t xml:space="preserve">id 184</w:t>
      </w:r>
    </w:p>
    <w:p>
      <w:r>
        <w:rPr>
          <w:b w:val="0"/>
        </w:rPr>
        <w:t xml:space="preserve">Negociação de Ações : Ações e Ações de Negociação As ações lhe dão a oportunidade de ganhar dinheiro , mas negociar pode ser arriscado . Aqui estão dicas de como ter sucesso com ações ao invés de perder dinheiro . O comércio de ações é divertido quando se tem sucesso, não é divertido quando se perde dinheiro. Tanto ganhar dinheiro quanto perder dinheiro faz parte do "jogo". Em outras palavras, você tem que perder dinheiro para ganhar dinheiro na bolsa de valores. Um bom corretor online é a Plus500. Você pode negociar ações , commodities , divisas , índices , fundos mútuos , CFDs . Também não há comissão sobre este corretor online , o que é uma grande vantagem para aqueles que querem se envolver em negociação ativa ( como daytrading ) . A Plus500 também tem cotações gratuitas em tempo real . Aqueles que não gostam do risco podem colocar seu dinheiro no banco. O banco de retorno não se gaba muito, e é por isso que os especuladores e investidores de ações tiram seu dinheiro do banco seguro e os colocam no banco de investimento mais arriscado. Para ter sucesso no comércio , você depende de uma boa e lucrativa estratégia . Você também precisa lhe dar um corretor on-line antes de começar a negociar. Um CFD é um documento valioso que reflete o valor de outra segurança , como o valor de uma prateleira , moeda , mercadoria . CFDs têm muitas vantagens sobre ele para comprar ações reais . Eles são populares porque têm potencial de alta alavancagem, e são muito mais baratos para negociar em relação às ações comuns. Normalmente, os CFDs operam sem comissão, e alguns corretores on-line também operam sem taxas para este tipo de negociação. Aqui você tem a oportunidade de negociar CFDs sobre ações finlandesas e estrangeiras, commodities, índices e fundos de câmbio negociados.</w:t>
      </w:r>
    </w:p>
    <w:p>
      <w:r>
        <w:rPr>
          <w:b/>
          <w:color w:val="FF0000"/>
        </w:rPr>
        <w:t xml:space="preserve">id 185</w:t>
      </w:r>
    </w:p>
    <w:p>
      <w:r>
        <w:rPr>
          <w:b w:val="0"/>
        </w:rPr>
        <w:t xml:space="preserve">Para os esportes de inverno, um bom isolante térmico é uma dádiva de Deus. Aqui está uma grande oferta para você, ou seja, uma almofada térmica de qualidade Craft no valor de quase 80 euros e três Kunto Plus por menos de 1 euro! Portanto, mantenha-se quente o ano todo e leia sobre esportes, fitness, perda de peso, treinamento e muitos outros tópicos. Encomende agora! Outras ofertas gratuitas na categoria Revistas Pato Donald Na seção de download você encontrará todos os quadrinhos do Pato Donald de toda a história de 60 anos da revista ! Agora você pode experimentar o serviço gratuitamente por um mês! Então vá e leia sobre as aventuras do povo de Duckburg e junte-se ao Pato Donald Download ! Revistas para todos e várias ofertas excelentes sobre elas . Por que pagar valores ridículos por assinatura de revistas quando você pode tirar proveito das promoções das próprias revistas . O problema é muitas vezes encontrar essas ofertas de revistas, mas agora elas estão todas hospedadas em um único site . Confira o SubscriptionLeaflets.co.uk e você pode conferir rapidamente as ofertas, presentes para assinantes e preços disponíveis. Encontre aqui suas revistas favoritas para muito mais barato do que comprar no quiosque de jornais.</w:t>
      </w:r>
    </w:p>
    <w:p>
      <w:r>
        <w:rPr>
          <w:b/>
          <w:color w:val="FF0000"/>
        </w:rPr>
        <w:t xml:space="preserve">id 186</w:t>
      </w:r>
    </w:p>
    <w:p>
      <w:r>
        <w:rPr>
          <w:b w:val="0"/>
        </w:rPr>
        <w:t xml:space="preserve">01 . Charon 02 . Deus do Terror 03. Hell Dog 04. Medusa 05 . Clash of the Gods 06 . Anjo da Morte e Coveiro 07 . Paredes da Tristeza 08 . Chamada das Sirenes 09 . Vingança dos Guerreiros 10. Com o Vento 11. Casa na Última Duração : 47:12 Coveiro representa a classe média menos conhecida do hevi alemão. Uma respeitável carreira de mais de trinta anos dificilmente lhes trouxe uma grande popularidade , provavelmente porque a banda nunca se destacou muito bem . A banda sempre foi um pouco ofuscada por seus contemporâneos - não necessariamente porque a música é de alguma forma inferior, mas porque sempre foi bastante convencional em média. É claro que, se você pensar no heavy metal da era Kasar, a previsibilidade do gênero significa que não é nenhuma surpresa particular que algo soe "convencional". Entretanto, o Grave Digger precisaria de algo para se destacar positivamente e ser lembrado, porque, por exemplo, apenas as soluções fracas dos Clash of the Gods são lembradas em retrospectiva. A banda também tem a capacidade de fazer música que funcione, porque, por exemplo, o God of Terror é uma performance muito legal e tradicional em termos de seus riffs. Um obstáculo para a banda em muitos contextos é o vocalista Chris Boltendahl , que certamente atua como uma espécie de divisor de águas para os ouvintes : a framboesa, que se expressa em um dialeto alemão justo, ainda pode ser muito difícil de engolir para muitos . A letra nunca é particularmente boa , e no seu pior, o assunto e as expressões utilizadas podem ser embaraçosas . Clash of the Gods tem seus momentos , mas a quantidade de enchimento é relativamente alta , e há apenas algumas canções memoráveis no conjunto . No entanto, não há nada tão insuportável que você não possa ouvir o álbum na sua totalidade , embora você não deve se concentrar muito . Isso não significa necessariamente que o material da música esteja sem qualidade , alguns dos detalhes são apenas irritantes . Clash of the Gods exala a sensação de que a banda está ficando sem criatividade , e desta vez a banda não pôde fazer o que queria fazer , mas o que conseguiu .</w:t>
      </w:r>
    </w:p>
    <w:p>
      <w:r>
        <w:rPr>
          <w:b/>
          <w:color w:val="FF0000"/>
        </w:rPr>
        <w:t xml:space="preserve">id 187</w:t>
      </w:r>
    </w:p>
    <w:p>
      <w:r>
        <w:rPr>
          <w:b w:val="0"/>
        </w:rPr>
        <w:t xml:space="preserve">O grupo de emagrecimento online Felizmente, Mansis e família estão seguros. O sol está brilhando tão bem aqui e a água está brilhando. Fomos esquiar por um curto período, mas não foi um bom cartão. A gripe estava nos meus tubos bronquiais e na garganta, embora tenhamos ido muito silenciosamente. Também tive poleiro fervendo em uma panela com cebola, endro, pimenta branca e sal. Com minha força, o poleiro não foi escaldado, então eles ferveram com escamas e depois eu os devorei mesmo em molho de ovo e peixe. O poleiro está no forno sob o cozimento do papel alumínio . Meu marido frita as ovas e os fígados em manteiga em uma frigideira. Asam Como você faz o blinis. Eu adoraria, há anos que quero fazê-lo, mas ainda não cheguei lá. Em casa só comemos blinis com creme azedo e eles eram muito bons assim. A ex-mulher do meu irmão me perguntou ontem se eu estava resfriado, porque eu estava sem fôlego. Tive que descansar várias vezes quando estava eviscerando o peixe, porque perdi minhas forças. Eu bebi café e comi queijo cottage e pedaços de abacaxi para me dar energia. Quando terminei o peixe para esperar o forno e cozinhar, eu estava tão cansado que fui deitar no chão da cozinha e estava sem fôlego. Meu filho foi correr e disse que estava terrivelmente escorregadio. Ele me avisou para não correr. 71,5 - 68,00 xx xx xo o Tambor de fogo sábado, 3 de março de 2012 às 17:04 Melluh, parece que você não está muito certo. Sem sintomas cardíacos , espero ? Provavelmente, vale a pena descobrir . Fui dar um pequeno chute, o vento tornou as calçadas tão escorregadias que eu não poderia ter me levantado de outra forma. Espero que amanhã se acalme para que eu possa esquiar no gelo. Depois da sauna eu sonho com uma cidra seca. Não é um dia de engorda, mas não de emagrecimento. Naveguei nas páginas de viagem por muito tempo. Após o intervalo, eu agora teria vôos diretos de Oulu para o mesmo destino onde comemorei meu 50º aniversário, e dois quartos deixados no mesmo adorável hotel. O preço também não é ruim. Agora eu tinha que pensar sobre isso. De jeito nenhum eu poderia reservar ainda, pois temos férias de esqui e verão pela frente. E um pequeno feriado na cidade está previsto para o início do verão. Odeio quando a TV tem mostrado esportes o dia todo. às vezes desliguei a TV quando meu marido saiu, mas recebi um comentário indignado de que ele está esperando o início de um esporte. 71,5 - 68,00 xx xx xx xx xo o melluh Estar ao ar livre é uma questão de curativo . no sábado, 3 de março de 2012 às 19:11 Tulirumpu Eu também já estava assistindo as férias de outono em Creta . Nosso hotel favorito não está mais na lista de Aurinkomatkas , então teremos que procurar um novo ou apenas reservar vôos e depois ficar no hotel antigo . Tem a praia certa para mim . A baía tem 300-400m de largura e você pode chegar até o mar pelo hotel, cruzando a estrada . Há outro hotel bem na praia, mas não tenho experiência da qualidade da praia . 71,5 - &amp;gt;68,00 xx xx xx xx xo o melluh Ir para o ar livre é uma pergunta de curativo . Sábado , 3 de março de 2012 às 19:13 Tenho um médico na terça-feira para avaliar minha apnéia do sono e cirurgia de redução dos seios . Eu estava pensando em pedir para que meus pulmões também fossem ouvidos. 71,5 - &amp;gt;68,00 xx xx xo o *Não* Sábado, 3 de março de 2012 às 19:31 Meu marido tem a sauna aquecida, então eu estou indo para lá em breve. Se alguém quiser, haveria novamente um bom fogo de lenha para dormir após o sono.</w:t>
      </w:r>
    </w:p>
    <w:p>
      <w:r>
        <w:rPr>
          <w:b/>
          <w:color w:val="FF0000"/>
        </w:rPr>
        <w:t xml:space="preserve">id 188</w:t>
      </w:r>
    </w:p>
    <w:p>
      <w:r>
        <w:rPr>
          <w:b w:val="0"/>
        </w:rPr>
        <w:t xml:space="preserve">Estive em férias de verão esta semana (parte das quais já tirei em maio antes do casamento) e, entre as sessões fotográficas, tenho andado vagando pelo país. No entanto, consegui inserir algumas pequenas atividades em minha agenda ocupada de férias e, neste posto, vamos passar pelo que fiz nos últimos dias.</w:t>
      </w:r>
    </w:p>
    <w:p>
      <w:r>
        <w:rPr>
          <w:b/>
          <w:color w:val="FF0000"/>
        </w:rPr>
        <w:t xml:space="preserve">id 189</w:t>
      </w:r>
    </w:p>
    <w:p>
      <w:r>
        <w:rPr>
          <w:b w:val="0"/>
        </w:rPr>
        <w:t xml:space="preserve">Precisamos de uma lei de orçamento eleitoral forte 02.10.2009 00:16 Na votação de ontem sobre a comunicação do orçamento eleitoral do governo, os democratas-cristãos tiveram sua própria proposta, que olhou para o futuro e não se debruçou sobre os erros do passado. Dirigimos nosso apelo ao governo como um todo , não apenas ao Primeiro Ministro . Apresentamos uma linha clara para uma lei eleitoral transparente e democrática. A comunicação do governo foi lamentavelmente frouxa a este respeito. Ele lançou mais perguntas e reflexões do que estruturas claras. A Lei de Financiamento Eleitoral para Candidatos, que entrou em vigor em maio passado, fixa o teto para doações individuais em EUR 3 000 para eleições municipais, EUR 6 000 para eleições parlamentares e EUR 10 000 para eleições para o Parlamento Europeu. Este não é o caso do financiamento dos partidos. Em um relatório provisório do Comitê Eleitoral e de Financiamento dos Partidos de janeiro de 2009, foi proposto por unanimidade um limite máximo também para as campanhas dos candidatos. Embora todos os partidos parlamentares estivessem representados no comitê, o governo retirou a proposta de teto de campanha da proposta da primavera passada sobre o financiamento dos candidatos . Fico surpreso também que, no debate sobre a divulgação de informações, os opositores dos tetos argumentaram que a avaliação de um possível trabalho voluntário torna difícil e injusto comparar despesas de campanha. Esta questão foi claramente resolvida na lei de finanças eleitorais já em vigor. O trabalho voluntário comum não é considerado como contribuição de campanha para fins de avaliação da obrigação de apresentação de relatórios ou do teto do subsídio. Se é possível estabelecer um teto para a obrigação de declaração , por que não usar o mesmo método de cálculo para estabelecer um limite para o recebimento de contribuições eleitorais ou despesas de campanha ? Gostaria de lembrar que a maioria das democracias ocidentais tem uma legislação que limita a quantidade de dinheiro que pode ser gasto em atividades eleitorais, e mais da metade delas também impõe limites à quantidade de doações eleitorais recebidas pelos candidatos ou partidos . No Reino Unido, por exemplo, há limites tanto para as contribuições dos candidatos quanto para as campanhas partidárias. Na Alemanha, os candidatos individuais não estão autorizados a aceitar doações de forma alguma. Na França, há limites máximos para as doações de pessoas físicas e uma proibição total das contribuições de campanhas corporativas. Há também limites máximos para os orçamentos das campanhas. À luz das comparações internacionais, o debate finlandês é notável. No debate de quarta-feira sobre informação, a linha divisória parecia ser o resto do Parlamento contra o Partido da Coligação e o RCP . Estes dois partidos se opõem às restrições ao financiamento das eleições, enquanto o Partido do Centro já se curvou sob pressão . Ihminen 2.10.2009 18:44:04 Quem quer que tenha ganhado o poder não o abandonará de ânimo leve . Nem mesmo se tiver que abandonar seus princípios .</w:t>
      </w:r>
    </w:p>
    <w:p>
      <w:r>
        <w:rPr>
          <w:b/>
          <w:color w:val="FF0000"/>
        </w:rPr>
        <w:t xml:space="preserve">id 190</w:t>
      </w:r>
    </w:p>
    <w:p>
      <w:r>
        <w:rPr>
          <w:b w:val="0"/>
        </w:rPr>
        <w:t xml:space="preserve">O peso matinal de hoje era de 94,5 kg, então cerca de 3 kg deveriam ter sido perdidos em 2 semanas agora. Agora eu acho que os fluidos começaram a sair do corpo, então a perda de peso deveria basicamente começar a diminuir. Se isto não acontecer, então isto aumentará um pouco as calorias. Apenas um pouco .</w:t>
      </w:r>
    </w:p>
    <w:p>
      <w:r>
        <w:rPr>
          <w:b/>
          <w:color w:val="FF0000"/>
        </w:rPr>
        <w:t xml:space="preserve">id 191</w:t>
      </w:r>
    </w:p>
    <w:p>
      <w:r>
        <w:rPr>
          <w:b w:val="0"/>
        </w:rPr>
        <w:t xml:space="preserve">Recordamos as vítimas de Sabra e Shatilla . apoiamos suas famílias Há vinte e nove anos, Sabra e Shatilla foram um tempo de terror para o povo de Sabra e Shatilla . A organização parceira do PSV Beit Atfal Assumoud apóia consistentemente as famílias que sobreviveram à tragédia. "Muitos vêm no Dia da Lembrança . Muitos jornalistas estrangeiros, pesquisadores e representantes de ONGs continuam a vir fazer perguntas sobre Sabra e Shatilla" , diz o diretor do Centro de Atividades Shatilla de Beit Atfal Assumoud . A BAS mantém contato e apoia as famílias continuamente, em suas vidas diárias, nos momentos de alegria e nas tristezas que a acompanham.</w:t>
      </w:r>
    </w:p>
    <w:p>
      <w:r>
        <w:rPr>
          <w:b/>
          <w:color w:val="FF0000"/>
        </w:rPr>
        <w:t xml:space="preserve">id 192</w:t>
      </w:r>
    </w:p>
    <w:p>
      <w:r>
        <w:rPr>
          <w:b w:val="0"/>
        </w:rPr>
        <w:t xml:space="preserve">      Defeitos nos móveis Resultados da pesquisa Resultados da pesquisa ( Pequeno erro ) Rugas no tecido de estofamento levaram ao cancelamento da venda O tecido de estofamento de um conjunto de sofá estava fortemente enrugado . O vendedor alegou que o consumidor havia inspecionado os móveis antes de tomar a decisão de compra e que a garantia só era concedida para a moldura e costura. O vendedor também ressaltou que ninguém mais reclamou do mesmo tecido. Os móveis do sofá não correspondiam ao que o consumidor normalmente teria motivos razoáveis para esperar em uma transação para tais bens. O consumidor tinha dado ao vendedor várias oportunidades para remediar o defeito, das quais o vendedor não tinha tirado vantagem. Como o defeito não era menor , o consumidor tinha o direito de ter a transação rescindida . Os prazos da garantia não excluíam a responsabilidade do vendedor pelo defeito . A Comissão de Litígios de Consumo recomendou que o vendedor cancelasse a transação e reembolsasse ao consumidor o preço de compra de EUR 1700 . O conserto do sofá foi atrasado A armação do sofá de canto quebrou e o vendedor prometeu entregar uma nova armação. Entretanto, após dois meses o vendedor informou ao consumidor que ao invés de entregar uma nova armação, ele consertaria o sofá. O vendedor considerou que o pedido do consumidor para cancelar a transação não era razoável porque o sofá estava na posse do consumidor há 10 meses e o caso tinha sido adiado devido a uma mudança no pessoal do vendedor. Neste caso, o sofá teria sido reparado aproximadamente 10 semanas após a notificação do defeito , o que não pode ser considerado razoável para o consumidor. Entretanto, com base nas fotografias do sofá fornecido, o sofá teria sido facilmente reparável. O defeito era portanto menor e não havia motivo para cancelar a venda. A Diretoria de Litígios de Consumo recomendou uma redução de 150 euros (o preço original do sofá era de 730 euros). O consumidor também tinha direito a uma compensação pelos danos sofridos como resultado do defeito. Portanto, o painel recomendou que o vendedor também pague ao consumidor EUR 25 por despesas de viagem e telefone.</w:t>
      </w:r>
    </w:p>
    <w:p>
      <w:r>
        <w:rPr>
          <w:b/>
          <w:color w:val="FF0000"/>
        </w:rPr>
        <w:t xml:space="preserve">id 193</w:t>
      </w:r>
    </w:p>
    <w:p>
      <w:r>
        <w:rPr>
          <w:b w:val="0"/>
        </w:rPr>
        <w:t xml:space="preserve">Miki assinou em Pauliina Pauliina Pipsa Nice que a gangue está animada com o Pine Day , yay ! Por outro lado, por que não: ) A mensagem abaixo veio de Anne . Quem sente que a escrita está indo bem e quer levar uma cópia disto ? "Olá, estamos fazendo uma história sobre as equipes adultas do clube para a publicação sazonal deste ano. Você poderia nos enviar uma breve introdução sobre sua equipe (como a equipe é formada e por quê), o objetivo da equipe. Se houver mais alguma coisa que você queira nos contar sobre a equipe, sinta-se à vontade para dizer. " 9 meses atrás Pipsa Pinjday 11.1 ! Mira Pipsa Gröna lhe dará uma carona : ) Vindo 9 meses atrás Pipsa Moi , sobre os cartões de sócio . Assim, aqueles que não jogaram na última temporada terão um cartão de sócio e os outros terão os cartões de sócio válidos , que foram distribuídos no ano passado no início da temporada . Eerika, pelo menos um cartão chegando . Alguém perdeu o cartão do ano passado? Apenas um lembrete : É apenas um cartão de membro , que lhe dá privilégios de membro , mas não lhe permite participar dos jogos das equipes de representantes . Pipsa 10 meses atrás Janina Moips ! Eu joguei na última temporada, mas nunca recebi um cartão de membro :)</w:t>
      </w:r>
    </w:p>
    <w:p>
      <w:r>
        <w:rPr>
          <w:b/>
          <w:color w:val="FF0000"/>
        </w:rPr>
        <w:t xml:space="preserve">id 194</w:t>
      </w:r>
    </w:p>
    <w:p>
      <w:r>
        <w:rPr>
          <w:b w:val="0"/>
        </w:rPr>
        <w:t xml:space="preserve">Não me diga, você pode ver tudo quando está bêbado o suficiente. Eu estava andando do bar, um cara de jaqueta de couro com uma camisa "Suomi Finlândia", me parou neste "shopping center", disse "temos um pouco de kina aqui". O cara diz que eles têm uma aposta que ele deve transar com alguém, se não houver problema se ele transar comigo, e explica calmamente como ele faria isso: "Não se fala em sexo". O cara só diz "bem, então vá em frente" e aperta a mão. Há alguns minutos, liguei para o telefone aberto em cima da mesa. Ouvi-o de novo há pouco, ainda está a divagar. &amp;lt ;@Wompatti &amp;gt ; angi : às vezes nem sequer esperava qualquer comentário de si ? @angi &amp;gt ; não sabe ? Eu não assino nenhuma revista com tais vendedores de cabeça vazia . &amp;lt ;@angi &amp;gt ; lá vai você . Eu disse que não sei ler: "A SILJA LINE foi multada por violação de direitos autorais por alterar ligeiramente a canção Ta mig de Peter Lundblad até havet e usá-la em sua publicidade. O Tribunal Distrital de Estocolmo ordenou que a empresa pagasse 45 000 euros à empresa de música e à Lundblad . "&amp;lt;weby &amp;gt ; eles são então piratas genuínos quando também têm navios ? Eu comi uma boa e velha espetada de mão peluda, eu não olhei, eu apenas a coloquei na minha boca:D &amp;lt ;@manke &amp;gt ; sabe melhor quando você não sabe o que tem dentro &amp;lt ;@Naakki &amp;gt ;@Naakki &amp;gt ; Um kebab place tinha uma garrafa de molho que dizia quente de um lado, suave do outro :) &amp;lt ;@manke &amp;gt ; hahaha :D &amp;lt ;Ara &amp;gt ; http://ircquotes.net/ ?96547 &amp;lt ;Ara &amp;gt ;Ara &amp;gt ; Faz-me lembrar como seduzi meu pai, minha irmã e outras maravilhas diversas naquela viagem a Oulu &amp;lt ;Ara &amp;gt ; Eu disse aos estrangeiros citações como "Sim, meu amigo teve tal e tal acidente" &amp;lt ;Ara &amp;gt ; Tudo desde mais cestas a plim ploms &amp;lt ;Ara &amp;gt# E esses ouvidos bolorentos não sabem nada de irlandês, então agora acham que eu tenho uma vida. HÁ UMA RAZÃO PARA ISSO. Isso é tudo o que tenho... as pessoas são estúpidas. Hoje eu estava passeando o bulldog inglês de meu amigo. Uma vovó se aproximou e anunciou que ele definitivamente a morderia. E então ela ficou brava quando eu disse que ela gosta de uma carne um pouco mais fresca. hmph .</w:t>
      </w:r>
    </w:p>
    <w:p>
      <w:r>
        <w:rPr>
          <w:b/>
          <w:color w:val="FF0000"/>
        </w:rPr>
        <w:t xml:space="preserve">id 195</w:t>
      </w:r>
    </w:p>
    <w:p>
      <w:r>
        <w:rPr>
          <w:b w:val="0"/>
        </w:rPr>
        <w:t xml:space="preserve">O que é verdade e o que é ficção , a menos que você conheça pessoalmente os Lestadianos do Velho Oriente . Aqui estão algumas das reivindicações e perguntas mais freqüentes , e as respostas a elas . A verdade é que o Velho-Lestadianismo considera a TV inadequada para os crentes, mas a Internet é permitida com avisos. Na reunião anual da SRC de 1974 foi decidido que qualquer pessoa que tenha comprado um aparelho de TV para sua casa "renunciou de fato à sua fé" e não deve mais ser bem recebida. As únicas exceções são os antigos Lestadianos que vivem na Rússia e no Togo , que assistem TV . Os velhotes consideram os brincos inadequados, mas podem usar outros tipos de jóias. Os velhotes consideram a contracepção e o planejamento familiar um pecado. Os velhotes geralmente não acreditam que ninguém além deles mesmos e daqueles que acreditam no seu caminho serão salvos. Mesmo outros movimentos lestadianos são considerados como seitas no caminho para a condenação. Mitos e mitos e perguntas frequentes Pode uma pessoa tornar-se crente e ter seus pecados perdoados apenas tendo um pregador da Velha Lestadiana a pregar-lhe o perdão dos pecados? RESPOSTA : Não é bem verdade, mas com um pequeno esclarecimento. Os Lestadianos Antigos têm um chamado sacerdócio geral , o que significa que qualquer vl pode pronunciar o perdão dos pecados a outra pessoa . Nessa medida, é verdade que os antigos Lestadianos não acreditam que uma pessoa possa alcançar a salvação e o perdão dos pecados a não ser através da proclamação de outro crente que tenha sido anteriormente perdoado da mesma forma. O Pato Donald está proibido porque não tem calças ? RESPOSTA : Não é verdade . Eu mesmo cresci na década de 70 em uma casa VL onde o Aku tinha vindo e veio por anos como uma ordem permanente . A história é um mito, embora eu tenha ouvido de uma pessoa confiável que havia tal excesso localmente e que o Aku Duck foi criticado por dar uma visão moral errada das famílias. Em Aku Anka as crianças geralmente vivem com tios ou tias, não em famílias nucleares onde há pai e mãe. Diz-se que mesmo um homem com um mestrado teria ido à igreja nos anos 70 para se arrepender por ter lido Aku Anka . Eu não sei a verdade da história, mas todo tipo de coisas maravilhosas aconteceram nos anos 70. Entretanto, a impropriedade do Aku Anka tem sido um fato desconhecido para mais de 99% dos lestadianos do Velho Oriente. Eu mesmo já visitei dezenas de lares em minha vida e em todos eles houve Patos Donald para as crianças lerem. A máquina de lavar roupa com a janela é proibida porque pode haver um vislumbre de roupa íntima ? RESPOSTA : Esta é talvez a mais típica Vl-legenga , ou seja, uma fábula que não é verdadeira . Eu mesmo cresci nos anos 70 em uma vl-home com uma máquina de lavar com uma janela, como muitas outras famílias da época. Lembro-me que o desejo de minha mãe era ter uma máquina de lavar roupa de carregamento superior para salvá-la das costas. Ninguém está dizendo que os Vl's secam suas roupas escondidas. Como podem as calcinhas e sutiãs ser piores quando estão na máquina de lavar do que em um varal? Há várias especulações quanto à origem da história da máquina de lavar roupa. Houve até mesmo um artigo de jornal sobre isso em um momento. Foi uma piada mal compreendida, uma difamação deliberada ou uma supervisão local que foi rapidamente corrigida? Há apoiadores para todas as histórias de pecado e o mais importante é que a maioria das pessoas em sua congregação nunca ouviu falar de tal coisa e a consideram abaixo deles. RESPOSTA : Depende do propósito . Se o seu propósito é mostrar as roupas sexy que você está usando para o homem ao lado, ou para fazer girar as cabeças de homens estranhos, então isso certamente será considerado inapropriado por quase todos .</w:t>
      </w:r>
    </w:p>
    <w:p>
      <w:r>
        <w:rPr>
          <w:b/>
          <w:color w:val="FF0000"/>
        </w:rPr>
        <w:t xml:space="preserve">id 196</w:t>
      </w:r>
    </w:p>
    <w:p>
      <w:r>
        <w:rPr>
          <w:b w:val="0"/>
        </w:rPr>
        <w:t xml:space="preserve">Pague quando você tiver encontrado uma família anfitriã! Oferecemos a você uma maneira de viajar para os EUA a um preço que lhe convém, sem nenhum custo oculto. Você pode iniciar o processo de inscrição sem ter que assumir um compromisso financeiro com o programa. Através do programa Cultural Care Au Pair você pode experimentar os EUA de forma fácil e barata. Uma vez nos EUA, a família anfitriã lhe pagará uma bolsa semanal ( $195,75 ) e lhe fornecerá manutenção completa durante o período de duração do programa. Para participar de nosso programa, você terá que pagar uma taxa única. Esta taxa única só será paga quando você tiver assegurado uma família anfitriã e sua data de partida tiver sido decidida. Isto significa que você pode iniciar o processo de inscrição no programa Cultural Care Au Pair e encontrar uma família anfitriã sem nenhum compromisso financeiro. Nossas sessões de informação são completamente gratuitas e você aprenderá mais sobre nosso programa de au pair e poderá passar seu tempo preparando sua inscrição online. Com esta aplicação você será apresentado a potenciais famílias anfitriãs enquanto recebe aconselhamento e apoio da equipe da Cultural Care Au Pair na Finlândia - totalmente gratuito. Sem custos ocultos Quando você viaja com a Cultural Care Au Pair , você não precisa se preocupar em se deparar com custos ocultos. A taxa do programa , que é devida quando você e sua futura família anfitriã concordarem com a data de sua chegada nos Estados Unidos , inclui seguro básico, bem como vôos de ida e volta .* Algumas organizações de au pair exigem que o solicitante reserve e pague por vôos para Nova York ou de volta para casa , mas nós cuidamos de seus vôos de ida e volta para você . Observe que se você não completar com sucesso o programa de au pair , você será responsável por seu próprio vôo de volta para a Finlândia .</w:t>
      </w:r>
    </w:p>
    <w:p>
      <w:r>
        <w:rPr>
          <w:b/>
          <w:color w:val="FF0000"/>
        </w:rPr>
        <w:t xml:space="preserve">id 197</w:t>
      </w:r>
    </w:p>
    <w:p>
      <w:r>
        <w:rPr>
          <w:b w:val="0"/>
        </w:rPr>
        <w:t xml:space="preserve">      O Cassino Blackjack Ballroom da Microgaming faz parte do grupo de Recompensas do Cassino e funciona desde novembro de 2000, o que o torna um jogador razoavelmente antigo no mundo razoavelmente novo dos jogos online. O Thunderstruck, lançado recentemente, é obrigatório para todos os entusiastas dos caça-níqueis, assim como o MegaSpin Reel Slots , permitindo ao jogador jogar até 9 jogos na tela de uma só vez. Mas voltando ao Blackjack , você encontrará praticamente qualquer variação de Blackjack que você possa pensar aqui, incluindo : Atlantic City , Bonus , Multi-Hand , Triple 7's , Vegas Strip e muito mais . Alguns até têm ofertas máximas altas para o HighRoller em você . Ela vem altamente recomendada para qualquer pessoa que joga lá. Com jogo melhorado , gráficos e som de última geração , Expert Mode , Características do Auto Play , mais jogos e um menu superior , Viper . Mais de 130 jogos de cassino , 10 mais Blackjack Games , 60 mais jogos de mesa . Tem um incrível $400 grátis . Como a maioria sabe, a competição entre cassinos online é feroz e realmente compensa fazer algumas pesquisas antes de amarrar um. Ao se juntar ao Golden Tiger, você ganha automaticamente uma inscrição no Cassino Rewards para coletar pontos comp em 7 cassinos e ganhar prêmios em dinheiro (veja promoções do Cassino Rewards). A equipe é amigável e prestativa, e geralmente pode responder a qualquer pergunta que você tenha no site, mas se você encontrar algo que eles não possam responder imediatamente, eles prometem voltar para você dentro de 24 horas após a chamada. Jackpot City , lar do maior jackpot , é também o lar do maior entretenimento de apostas. Eles têm uma promoção especial onde pagam a cada ganhador do Jackpot City Casino um extra de $5.000 em cima do jackpot progressivo "normal" - e eles têm o esforço - resultando neste Jackpot City Casino sendo o cassino online favorito de muitos jogadores. Uma gama de opções de depósito fáceis de usar, tornadas mais seguras pela mais recente criptografia 128-bit SSL. Assim você pode ter certeza de que todas as suas transações bancárias são seguras, e suas informações pessoais privadas. Os jogadores regulares são recompensados com pontos de fidelidade que podem ser trocados por créditos extras do cassino. Além disso, os jogadores fiéis mensais receberão uma coluna de biografia da Cool Hand cheia de histórias absorventes e informações sobre finanças, jogos de azar e celebridades. Todas as transações comerciais são facilitadas pelos principais serviços eletrônicos Proc-Cyber Services. A Proc-Cyber Services é ativa na prevenção e investigação de fraudes. O Jackpot City oferece um Centro de Suporte 24/7 disponível tanto por telefone como por e-mail. Seu atendimento ao cliente é considerado uma das operações de serviço on-line mais experientes do mundo. Desde sua introdução, Golden Tiger já entregou mais de 500.000 mãos a seus clientes , principalmente Texas Hold'em , mas também Poker Stud Poker de 5 e 7 Cartas . Cada lista de jogos permite que você veja as apostas do jogo , o número de pessoas jogando e se houver um número apropriado de pessoas esperando para jogar . No lobby você pode ver as mesas abertas por tipo de jogo . As participações da Texas Hold'em variam de $0,50/$1 a até $50/$100 em uma mesa. Uma vez lá atrás, você vê a mesa e as cadeiras - mas apenas os nomes dos jogadores, não os personagens (pessoas) como na maioria das salas de pôquer. Todos os jogos são bons se você quiser essa versão particular do pôquer. Texas Hold'em é tipicamente a variação mais popular, com 7 Card Stud seguindo de perto. Golden Tiger também tem um prêmio de $250 para a maior mão de Texas Hold'em todos os dias! Os jogadores podem entrar em contato com o centro de suporte via e-mail , telefone gratuito ou bate-papo ao vivo 24 horas por dia, 7 dias por semana.</w:t>
      </w:r>
    </w:p>
    <w:p>
      <w:r>
        <w:rPr>
          <w:b/>
          <w:color w:val="FF0000"/>
        </w:rPr>
        <w:t xml:space="preserve">id 198</w:t>
      </w:r>
    </w:p>
    <w:p>
      <w:r>
        <w:rPr>
          <w:b w:val="0"/>
        </w:rPr>
        <w:t xml:space="preserve">Na Faculdade de Educação, a maior parte do trabalho é feita por escrito. A internalização do tema estudado é demonstrada por escrito. O estudante receberá principalmente orientação e avaliação do fornecedor do trabalho. O estudo analisará em particular os métodos de orientação e avaliação da escrita e sua relevância para a escrita e o aprendizado. Este estudo é um estudo de caso qualitativo e fenomenográfico, com foco especial nos estudantes que trabalham em suas teses de doutorado na Faculdade de Educação . O material foi coletado através de entrevistas em grupo. Além disso, outros estudantes da Faculdade de Educação foram entrevistados utilizando um questionário semi-estruturado. Três professores da Faculdade de Educação também estiveram envolvidos no estudo. A análise dos dados enfocou as experiências dos alunos em escrever instrução e avaliação, e revelou que a aprendizagem dos alunos para escrever é em grande parte uma atividade autodirigida com pouca instrução e feedback. A redação e a conclusão das tarefas dependem do desejo do próprio aluno de se desenvolver como escritor . Os estudantes consideram que a importância da orientação se reflete mais na qualidade da orientação do que na quantidade. Orientação prática e motivacional foram as maneiras ideais de ajudar os estudantes a aprender a escrever . Uma forma mais construtiva de avaliação deveria tornar mais motivadora a aprendizagem da escrita e a medição da própria competência. A avaliação dos textos escritos pe-tradicionais é baseada na avaliação dos resultados e, portanto, não fornece uma base para o desenvolvimento das próprias habilidades de escrita. Na opinião deles, uma nota por si só não é suficiente para orientar a reflexão sobre a própria escrita.</w:t>
      </w:r>
    </w:p>
    <w:p>
      <w:r>
        <w:rPr>
          <w:b/>
          <w:color w:val="FF0000"/>
        </w:rPr>
        <w:t xml:space="preserve">id 199</w:t>
      </w:r>
    </w:p>
    <w:p>
      <w:r>
        <w:rPr>
          <w:b w:val="0"/>
        </w:rPr>
        <w:t xml:space="preserve">O Livro de Zacarias 9 O destino dos povos vizinhos 1 Ennussana . A palavra do Senhor está presente na terra de Hadraque, Damasco é sua morada, pois o Senhor é Damasco, a pérola da Síria, como todas as tribos de Israel. 2 A palavra do Senhor também será cumprida em Hamath, o vizinho de Damasco, mesmo em Tiro e Sidon, e sua sabedoria não será capaz de impedi-la. 3 Tyre construiu um poderoso muro para se proteger, juntou prata como areia, acumulou pilhas de ouro. 4 Mas o Senhor tomará a cidade, e baterá suas muralhas no mar, e o fogo a destruirá completamente. 5 Ashkelon verá o destino de Tyre, e será vencida com medo. Gaza tremerá de terror, assim como Ekron, pois suas esperanças serão frustradas. O rei de Gaza cairá, Ashkelon ficará desolado, e o Livro de Zacarias 10 Somente o Senhor dará uma colheita 1 Peça ao Senhor chuva até a primavera! O Senhor levanta os redemoinhos e as nuvens, Ele envia os chuveiros. Ele torna os grãos verdes em cada campo. 2 Mas os deuses domésticos falam mentiras, os adivinhadores vêem falsas visões, contam seus sonhos ociosos, consolam com promessas vazias. Portanto, o povo vagueia como um rebanho de ovelhas, cansado e miserável. Não há pastor. Zacarias 12 A salvação de Jerusalém 1 A palavra do Senhor a Israel. Assim diz o Senhor, que estendeu os céus, lançou os fundamentos da terra e colocou o Espírito dentro do homem: 2 "Farei de Jerusalém um copo potável para todas as nações ao seu redor. Judá também ficará angustiado quando Jerusalém for sitiada. 3 Nesse dia, farei de Jerusalém uma pedra pesada para o caminho de todas as nações. Eles se reunirão contra Jerusalém, mas todos os que tocarem naquela pedra serão feridos. 4 Naquele dia - esta é a palavra do Senhor - farei os cavalos se rebelarem e os cavaleiros se confundirem". Eu porei meus olhos sobre a tribo de Judá e a guardarei, mas cegarei os cavalos das nações inimigas. Zacarias 13 A Destruição dos Falsos Profetas 1 " Naquele dia rebentará uma fonte para a casa de Davi e para os habitantes de Jerusalém para purificá-los do pecado e da impureza. 2 "Então, diz o SENHOR dos Exércitos, destruirei os ídolos da terra, e seus nomes não serão mais conhecidos; destruirei também o espírito impuro e os falsos profetas da terra. 3 Se alguém ainda profetizar, seu pai e sua mãe - seus próprios pais - lhe dirão: 'Você deve morrer, pois falou mentiras em nome do SENHOR'. E seu pai e sua mãe - seus próprios pais - o matarão porque ele se tornou um profeta. 4 Nesse momento os profetas terão o cuidado de não contar suas visões, e ninguém vestirá uma túnica grosseira para fingir ser um profeta. Zacarias 14 O dia do Senhor 1 Jerusalém, o dia do Senhor está próximo! Nesse dia, vocês serão saqueados e o despojo será dividido dentro de seus muros. 2 Reunirei todas as nações para lutar contra Jerusalém. A cidade será conquistada, as casas serão saqueadas, as mulheres serão estupradas, metade da população da cidade será levada para uma terra estrangeira. Mas os que ficarem não serão destruídos. 3 O próprio Senhor irá à guerra contra as nações inimigas, como ele já foi antes quando o inimigo atacou. 4 Ele ficará no Monte das Oliveiras naquele dia, que se ergue no lado leste de Jerusalém. E o Monte das Oliveiras será dividido em dois de leste a oeste, uma metade da montanha dará lugar ao norte, a outra metade ao sul, e um vasto vale será formado entre eles. Primeiro Tessalonicenses 2 As atividades de Paulo em Tessalônica 1 Vocês mesmos sabem, irmãos, que nossa visita a vocês não foi em vão. 2 Embora tenhamos sido visitados por Filipe</w:t>
      </w:r>
    </w:p>
    <w:p>
      <w:r>
        <w:rPr>
          <w:b/>
          <w:color w:val="FF0000"/>
        </w:rPr>
        <w:t xml:space="preserve">id 200</w:t>
      </w:r>
    </w:p>
    <w:p>
      <w:r>
        <w:rPr>
          <w:b w:val="0"/>
        </w:rPr>
        <w:t xml:space="preserve">    A construção da estação em Otaniemi Otaniemi começou no verão de 2013. O empreiteiro é YIT Rakennus Oy. O contrato inclui a construção da estação, o túnel de trabalho, a entrada principal e a entrada de Tietotie. Os trabalhos de escavação foram concluídos na área. A estação será denominada Universidade Aalto . As vistorias e amortecimento de vibração de equipamentos sensíveis nas proximidades da linha do metrô e da estação foram realizadas antes do início das escavações. As vistorias finais serão realizadas após a conclusão das escavações. As vistorias serão realizadas por Finnrock Oy .</w:t>
      </w:r>
    </w:p>
    <w:p>
      <w:r>
        <w:rPr>
          <w:b/>
          <w:color w:val="FF0000"/>
        </w:rPr>
        <w:t xml:space="preserve">id 201</w:t>
      </w:r>
    </w:p>
    <w:p>
      <w:r>
        <w:rPr>
          <w:b w:val="0"/>
        </w:rPr>
        <w:t xml:space="preserve">Assembléia 2005 23.8.2005 O evento da Assembléia é certamente familiar a todos os leitores da Muropaket pelo menos pelo nome e a 14ª edição do evento dos entusiastas do computador foi realizada este ano em 28-31 de julho ao invés do tradicional início de agosto. A organização da Assembléia esperava mais de 5000 visitantes de mais de 20 países para o evento deste ano e, pela primeira vez, a Assembléia também apresentou demonstrações e eliminatórias dos Jogos Cibernéticos Mundiais, cujos vencedores irão competir contra o resto do mundo em Cingapura. As competições são uma grande parte da Assembléia e embora muitas pessoas vejam o evento como um fim de semana de entretenimento focado no jogo, a gama de competições inclui demonstração, demonstração móvel, desenvolvimento de jogos, curta-metragem, introdução de 64k, demonstração do navegador, gráficos temáticos de desenhos animados, várias músicas, jogos, esportes e competições patrocinadas. A categoria de esportes inclui lançamento de discos e CDs, dança DDR e basquete e futebol, este último do qual a equipe editorial da Muropaket também participou. A história dos comps da Assembléia data de 1992, desde quando o evento mostrou as habilidades de ferro do demosceno e ao longo dos anos as regras mudaram de ano para ano. Este ano, pela primeira vez, os comps foram divididos em três séries: State of the Art , Challenges e Oldskooli . A primeira delas não tem restrições, enquanto a segunda tem restrições claras em termos de equipamento e regras . Para a série Oldskool, somente as entradas feitas em equipamentos disponíveis antes de 1992 serão elegíveis. Os principais parceiros , patrocinadores e apoiantes Coolputer faz parte da equipe de apoio à montagem há vários anos e também tem sido um apoiador da Muropaket , incluindo o evento deste ano . Coolputer, que é especializada em produtos de resfriamento e silenciamento, teve um ponto de venda no Hartwall Arena aberto 24 horas e ofereceu uma gama de produtos, incluindo tubos de raios catódicos refrigerados e produtos de resfriamento . O primeiro parecia se mover através do balcão de vendas e para as cavernas das caixas de bitcoin na mesma velocidade em que estavam sendo escavadas fora da sala dos fundos. Havia também uma área de mesa ao lado do balcão de vendas Coolputer onde os clientes podiam instalar ou ter novos produtos instalados pela equipe de vendas em seus computadores. Como de costume, Coolputer organizou os concursos Coolest Case e Fastest PC, o primeiro para o caso mais bonito do evento e o segundo para o desempenho do computador usando o 3DMark05 . Em ambas as competições, o vencedor recebeu 400 euros em prêmios de produtos, o vice-campeão 200 euros e o terceiro colocado 100 euros. Na competição PC mais rápido, os primeiros lugares foram para as duas configurações com placas gráficas GeForce 7800 GTX, com o vencedor marcando 14024 pontos no 3DMark05, o vice-campeão 13350 e o terceiro 13137 . Junto com a Coolputer, o patrocinador Akiba também estava presente, que havia focado sua linha nos componentes e acessórios de computador mais comuns, em vez de produtos especiais. Atrás do balcão Akiba, a Macci também estava por trás do esforço de vendas, seu caloroso relacionamento com a ATI também se refletiu nos anúncios da empresa canadense no balcão Akiba . Ao lado do outlet Akiba estava um pequeno estande do principal parceiro da Assembly, o Asus , onde um par de configurações diferentes estavam em exibição executando o 3DMark05 . Além das máquinas de demonstração, a Asus ofereceu assistência gratuita para reparos aos proprietários de máquinas quebradas - mesmo para outras máquinas que não apenas com hardware da Asus. Além do estande de demonstração, a Asus patrocinou uma grande parte dos prêmios de hardware para os concursos medidos durante a Assembléia , que incluiu placas gráficas e placas-mãe . A Asus também realizou seu próprio concurso de tatuagem , que exigiu uma tatuagem vencedora em vez de um desenho ou impressão em papel .</w:t>
      </w:r>
    </w:p>
    <w:p>
      <w:r>
        <w:rPr>
          <w:b/>
          <w:color w:val="FF0000"/>
        </w:rPr>
        <w:t xml:space="preserve">id 202</w:t>
      </w:r>
    </w:p>
    <w:p>
      <w:r>
        <w:rPr>
          <w:b w:val="0"/>
        </w:rPr>
        <w:t xml:space="preserve">4 Os hot dogs Deli estão disponíveis com uma variedade de coberturas. A versão asiática tem salada de coentro, sopa de gengibre e pasta de feijão wasabi. Sob as ricas coberturas está escondida uma deliciosa salsicha . Dentro da embalagem de papel está um guardanapo convenientemente pronto em seu próprio compartimento . O salão de compras ganhou um verdadeiro sabor de comida de rua quando 4 Deli, que abriu no inverno, abriu seu bar de cachorro-quente há muito sonhado. Quando a estrela do cachorro-quente é uma salsicha crua caseira, deliciosa e uma cerveja gelada na lateral, nada pode dar errado. O cachorro-quente é fácil de agarrar para um intervalo de almoço, mesmo se você estiver com pressa ou ansioso por um pouco de sol para saborear. No caminho de volta do trabalho, você pode parar para um cachorro-quente com um pouco de refrigerante - Todas as salsichas são feitas aqui no local a partir de ingredientes finlandeses - As salsichas de cachorro-quente são feitas de carne de porco da fazenda Paija e temperadas exatamente para as coberturas de cachorro-quente , diz Yoni Ichtertz, o proprietário do restaurante. As coberturas são então variadas: estilo alemão com chucrute, mostarda e bacon crocante, estilo asiático com coentros, mostarda de chili-ginger e wasabi, e o bastante luxuoso À la Nygren , com maionese de camarão lagosta, pepino em conserva e endro. Há também um cachorro-quente XL, que é usado para esconder a salsicha do dia . Pode ser qualquer coisa que você gosta de servir no balcão, não apenas carne de porco . Os pãezinhos, que são apenas a quantidade certa de macio e fofo, vêm da Royal Bakery . O cachorro-quente também está disponível na versão sem glúten . Salsicha crua e outras iguarias também estão disponíveis no balcão . Com os cachorros-quentes, os segredos da salsicha crua certamente começarão a se abrir mais para as pessoas . Quando você prova a salsicha de carne inteira, feita do zero, e morde um cachorro-quente, você imediatamente percebe do que se trata: a carne, não a farinha. Você pode chegar facilmente ao balcão frio da 4 Deli, onde você também pode comprar uma grande variedade de salsichas com instruções de cozimento. Além das salsichas, o balcão oferece guisados, terrinas e outras iguarias prontas para comer. Há também uma variedade de acompanhamentos, para que você possa preparar uma refeição completa. Ou até mesmo fazer seu próprio cachorro-quente. Você pode até comprar rolos para levar. E é assim que se cozinha uma salsicha crua: - A salsicha deve ser tratada como carne inteira. A salsicha de porco é cozida por 6-8 minutos. Cozinhá-la por muito tempo só vai secá-la como qualquer outra carne, e você não deve ter medo de que seja carne de porco. As pessoas têm medo do tricin por nada, e a carne de salsicha ainda é salgada. O calor residual deve ser utilizado, envolvendo-o em papel de alumínio após seis minutos de cozimento. Também é importante não fazer buracos nas salsichas para que os bons sucos não se esgotem. Nossas salsichas são preparadas para que não rachem quando grelhadas, ressalta Yoni. CONHEÇA OS PONTOS RESTAURANTES, EVENTOS E HOTÈIS O guia de restaurantes e o calendário de eventos no site Kohokohdat.fi reúne restaurantes em Tampere para diferentes ocasiões e atmosferas. Apresentamos apenas os melhores restaurantes de almoço, comidas casuais e restaurantes de jantar. Ao seguir os destaques, você também será informado sobre eventos de restaurantes coloridos e as melhores iguarias da estação. Nosso serviço online é utilizado por moradores da cidade que procuram eventos e restaurantes experimentais, tomadores de decisão e secretários de negócios, operadores turísticos e estudantes de Tampere, assim como viajantes domésticos a negócios e lazer.</w:t>
      </w:r>
    </w:p>
    <w:p>
      <w:r>
        <w:rPr>
          <w:b/>
          <w:color w:val="FF0000"/>
        </w:rPr>
        <w:t xml:space="preserve">id 203</w:t>
      </w:r>
    </w:p>
    <w:p>
      <w:r>
        <w:rPr>
          <w:b w:val="0"/>
        </w:rPr>
        <w:t xml:space="preserve">Softpolis Seminário de economia de energia 18.10.2012 Negawatti vence Megawatti ! Apenas estar ciente de onde a energia está sendo usada ajuda a economizar, e mesmo a automação de edifícios nem sempre funciona como planejado. A maior economia é obtida corrigindo as avarias detectadas nas medições. A parte da tarde do seminário das 12 às 17:00 é dirigida principalmente aos proprietários de grandes propriedades, inquilinos e profissionais de administração de propriedades e gerentes de autoridades locais . A parte da noite das 17 às 20:30 é destinada aos lares . Quinta-feira 23.1.2014 às 9-12 Elektroniikkatie 3 , Oulu O grupo alvo são empresas em fase inicial. O treinamento assume que o participante é responsável pela comercialização da empresa com um orçamento muito pequeno e já está familiarizado com os conceitos básicos de e-marketing. Mais informações aqui . Quarta-feira 4.9.2013 , 9.00-16.00 Auiditorio , Elektroniikkatie 3 , Oulu O evento destina-se a empresas e indivíduos em fase de arranque que tenham uma contribuição significativa para a inovação, desenvolvimento e lançamento de novos produtos e serviços. A tarefa mais importante para uma empresa iniciante é estabelecer o mais cedo possível a viabilidade de um produto ou serviço com o menor custo possível. O desenvolvimento de produtos lean complementa os modelos tradicionais de desenvolvimento de produtos, orientando ... Terça-feira 27.8.2013 às 12.00-16.00 Auditorio , Elektroniikkatie 3 , Oulu O evento é destinado às PMEs interessadas e planejando iniciar uma loja on-line. A tarefa do comércio eletrônico é aumentar a produtividade ? Como fazer isso na prática ? Como criar uma loja on-line de forma barata e sob uma perspectiva comercial ? Mais informações aqui . Sexta-feira 5.4.2013 , 9.00 - 11.00 Elektroniikkatie 3 , Oulu O evento é destinado a pessoas que estão planejando iniciar um negócio ou estão em fase inicial de negócios . O objetivo é dar uma visão geral do financiamento da fase inicial e analisar diferentes opções de financiamento público. O evento também incluirá uma breve introdução ao pedido de financiamento. Mais informações aqui .</w:t>
      </w:r>
    </w:p>
    <w:p>
      <w:r>
        <w:rPr>
          <w:b/>
          <w:color w:val="FF0000"/>
        </w:rPr>
        <w:t xml:space="preserve">id 204</w:t>
      </w:r>
    </w:p>
    <w:p>
      <w:r>
        <w:rPr>
          <w:b w:val="0"/>
        </w:rPr>
        <w:t xml:space="preserve">O objetivo da tese era levantar as opiniões dos pacientes da unidade de tratamento de abuso de substâncias sobre os métodos utilizados para ajudá-los no tratamento do abuso de substâncias. O objetivo era fornecer informações sobre a implementação e a importância dos métodos de apoio no tratamento do abuso de substâncias na fase de descarga aguda. As informações podem ser usadas para desenvolver o processo de tratamento do abuso de substâncias e para fortalecer a competência psiquiátrica dos cuidadores em relação ao abuso de substâncias. A tese foi encomendada pelo departamento psiquiátrico 11 da Associação de Assistência Médica da Região Forssa. A estrutura teórica da tese foi baseada em estudos relacionados ao tema, literatura e recomendações de tratamento. A tese foi realizada utilizando um método de pesquisa quantitativa. Os dados foram coletados em março-julho de 2009 utilizando um questionário estruturado, que também incluía uma pergunta aberta. De acordo com os resultados obtidos, os pacientes consideraram que os métodos de tratamento do abuso de substâncias para incluir avaliação e alívio dos sintomas de abstinência, criação de um ambiente de tratamento seguro e atenção às necessidades básicas foram bem implementados durante o período de tratamento. Em contraste, esclarecer e apoiar a organização da situação da vida e incentivar as pessoas a permanecerem livres de drogas não foram tão bem implementados na opinião dos entrevistados. Entretanto, todos esses métodos de assistência foram considerados importantes para o sucesso do período de tratamento. Os resultados da tese ajudarão a desenvolver a competência e a enfermagem psiquiátrica em abuso de substâncias, pelo menos localmente. Os desafios no trabalho de desenvolvimento incluem o desenvolvimento do tratamento individual do paciente, informação, interação e planejamento do acompanhamento. en dc.description.abstract O objetivo desta tese foi levantar as opiniões dos pacientes de desintoxicação sobre o tratamento de reabilitação utilizado na unidade de desintoxicação psiquiátrica. O objetivo foi produzir informações sobre o sucesso e a importância do tratamento nos cuidados agudos. O conhecimento pode ser utilizado no desenvolvimento do tratamento de reabilitação e das habilidades dos enfermeiros. A tese foi encomendada pelo Hospital Forssa, ala psiquiátrica 11. A estrutura teórica é baseada em pesquisas anteriores sobre o assunto, literatura e recomendações de tratamento. O método de pesquisa foi quantitativo. O material de pesquisa foi coletado entre março e julho de 2009 com um questionário estruturado, que também incluía uma pergunta aberta. O assunto da pesquisa consistiu nos pacientes (N=36) em tratamento de desintoxicação aguda no Hospital Forssa, Ala 11. Os resultados da pesquisa mostraram que, do ponto de vista dos pacientes, os seguintes métodos de reabilitação foram bem sucedidos: avaliação e alívio dos sintomas de abstinência, criação de um ambiente seguro e atendimento das necessidades básicas durante o período de tratamento. Todos estes métodos foram considerados importantes para o sucesso do período de tratamento. Os resultados da tese podem ser usados no desenvolvimento de tratamentos de desintoxicação psiquiátrica, pelo menos localmente. Os desafios no trabalho de desenvolvimento são, por exemplo, o tratamento individual do paciente, a comunicação, a interação e o tratamento de acompanhamento.</w:t>
      </w:r>
    </w:p>
    <w:p>
      <w:r>
        <w:rPr>
          <w:b/>
          <w:color w:val="FF0000"/>
        </w:rPr>
        <w:t xml:space="preserve">id 205</w:t>
      </w:r>
    </w:p>
    <w:p>
      <w:r>
        <w:rPr>
          <w:b w:val="0"/>
        </w:rPr>
        <w:t xml:space="preserve">Vôos Visby Ljubljana Oferecemos-lhe os melhores vôos entre Visby - Ljubljana Se seu objetivo é encontrar os vôos mais baratos entre Visby - Ljubljana sem nenhum inconveniente, você está no lugar certo. Na Ebookers queremos oferecer aos nossos clientes os melhores preços em vôos, assim como uma maneira rápida e fácil de planejar e comprar sua viagem. Temos atualmente ótimas ofertas de vôo para Ljubljana Busca fácil e eficiente Para tornar sua viagem o mais tranqüila possível, você pode buscar vôos, hotéis e carros de aluguel para sua viagem de uma só vez. Ao reservar através de nós para múltiplos serviços , você frequentemente obtém bons descontos em comparação com a reserva de cada um separadamente . Sem contar o tempo que você economiza quando não tem que lidar com várias agências diferentes, mas pode conseguir tudo em um só lugar! Ao tornar-se um membro , você também pode gerenciar suas reservas através de nós . Colete pontos em sua conta de companhia aérea Ao digitar seu número de membro da companhia aérea ou outro identificador no momento da reserva , você normalmente receberá pontos através de nós para seus vôos entre Visby e Liubliana , assim como quando você reserva seus vôos diretamente com sua companhia aérea . Portanto, você não precisa se preocupar em perder pontos valiosos quando reservar seus vôos através de nós, nós cuidamos disso para você! Portanto, não espere mais, apenas informe as datas de partida e retorno de sua viagem no motor de busca, refine sua busca da maneira que você quiser e escolha os vôos que mais lhe convêm! Então você pode colocar seus pés para cima e começar a planejar o itinerário real de sua viagem, especialmente porque reservar sua viagem conosco economizará dinheiro que você pode gastar como quiser em Liubliana! Aeroportos Visby , SE Visby Airport ( VBY ) Aeroportos Ljubljana , SI Brnik Airport ( LJU ) Preços, impostos e taxas : ebookers.fi preços são atualizados uma vez por dia . Os preços incluem todos os impostos e encargos, excluindo quaisquer taxas de bagagem . Reembolsos/alterações/cancelamentos : Se o bilhete permitir alterações, será cobrada uma taxa de alteração de ebookers de 45,00 euros mais qualquer diferença entre impostos e tarifas aéreas e taxas de alteração de companhias aéreas . Outros termos e condições : Os horários, preços e condições estão sujeitos a alterações sem aviso prévio . Os lugares são limitados e os preços podem não estar disponíveis em todos os voos / dias . As tarifas não são válidas retroativamente e não podem ser utilizadas em troca de bilhetes total ou parcialmente não utilizados . Os bilhetes não estão sujeitos a alterações ou cancelamentos.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206</w:t>
      </w:r>
    </w:p>
    <w:p>
      <w:r>
        <w:rPr>
          <w:b w:val="0"/>
        </w:rPr>
        <w:t xml:space="preserve">Tempos desafiadores Qui 6 de Fevereiro de 2014 08.30.00 Janne Juvakka , Diretora , Organizações vibrantes De acordo com muitos estudos, a atividade organizacional está indo bem. Sua posição permanecerá forte, mas há mais pressões e hesitações do que nunca, tanto para as ONGs tradicionais quanto para os serviços que elas prestam. Novos meios de comunicação e novas formas de comunidade estão desafiando organizações organizadas e tradicionais, já que o ativismo das pessoas não é canalizado apenas através das associações, grupos ou partidos existentes. A tendência é que a cidadania ativa se concentre em redes mais soltas de redes de informação e eventos únicos e cause movimentos ao lado das "antigas" atividades organizacionais . A competição por nossos tempos livres é feroz e cada vez mais acirrada. O compromisso a curto prazo está assumindo . No entanto, sua importância não deve ser enfatizada em demasia, pois a conversa tende a se traduzir em atitudes e padrões de ação. Isto pode, na pior das hipóteses, desencorajar a atividade organizacional de longo prazo que é necessária no campo social e da saúde. Não é do interesse de ninguém mudar freqüentemente de parceiro ou patrocinador. Entretanto, as organizações sociais e de saúde precisam de novas e atraentes formas de atividade para atrair participantes . Há também uma necessidade de mudança na forma como as organizações produzem serviços. As organizações que prestam serviços não financeiros, em particular, estão começando a enfrentar a realidade cotidiana das negociações de despedimento, assim como muitos outros atores da sociedade. Os despedimentos que estão frequentemente associados a estas medidas significam que certos serviços e conhecimentos especializados relacionados fornecidos por organizações podem até chegar ao fim. Isto não é bom para a vida diária das pessoas. A saída do mercado de um operador orientado a valores que muitas vezes associa naturalmente a atividade voluntária à produção de serviços é uma grande perda. As organizações também tornaram o pessoal redundante ao não recrutar novos funcionários para substituir aqueles que partiram. Isto se aplica tanto à produção de serviços como a outras atividades das organizações. A escassez também está sendo compartilhada nas atividades das organizações. Nos próximos anos, tanto os financiadores quanto os legisladores devem ser capazes de levar mais em conta em suas medidas as características específicas das atividades das organizações, a fim de garantir que elas possam funcionar. s vezes, parece que não é este o caso, com leis rígidas e interpretações legais desnecessariamente rígidas que prevalecem sobre as considerações de adequação. Em um ambiente modificado, a agilidade das organizações é útil. Novas formas atraentes de participação serão encontradas. Elas devem ser. Ajudará se, em vez de enfatizarmos demais a autonomia e a autogestão, avançarmos em direção ao trabalho em rede e à cooperação, inclusive com partes fora de nosso próprio setor. Os vários movimentos rochosos são uma nova forma de atividade cívica e fornecem alimento para o pensamento e o aprendizado de uma forma que mobiliza as pessoas . Desde que não se tornem elitistas e principalmente um hobby para pessoas que, de outra forma, são ativas e abastadas.</w:t>
      </w:r>
    </w:p>
    <w:p>
      <w:r>
        <w:rPr>
          <w:b/>
          <w:color w:val="FF0000"/>
        </w:rPr>
        <w:t xml:space="preserve">id 207</w:t>
      </w:r>
    </w:p>
    <w:p>
      <w:r>
        <w:rPr>
          <w:b w:val="0"/>
        </w:rPr>
        <w:t xml:space="preserve">As empresas estão em sua maioria satisfeitas com os SHOKs, mas gostariam de ver objetivos mais claros e a internacionalização das empresas finlandesas consideram que os Centros Estratégicos de Excelência (SHOKs) criaram uma cooperação eficaz e orientada para a pesquisa e inovação. Novos tipos de redes de conhecimento foram criados entre diferentes setores e entre empresas e pesquisa. Os Centros Estratégicos de Excelência ( SHOKs ) foram criados em 2006 com o objetivo de melhorar o sucesso global da Finlândia através da concentração da excelência. A Federação das Indústrias Finlandesas de Tecnologia avaliou o funcionamento dos SHOKs a partir de uma perspectiva empresarial, entrevistando as principais empresas envolvidas nas atividades SHOK. CLEEN (Energia e Meio Ambiente) , FIMECC (Produtos Metálicos e Engenharia Mecânica) , Forestry Cluster e TIVIT (Pesquisa em Indústrias de Informação e Comunicação) foram avaliados. Os SHOKs geraram novas formas de cooperação e pesquisa orientada aos negócios A avaliação constatou que os programas SHOK foram bem-sucedidos em sua abordagem orientada aos negócios: eles se tornaram fóruns permanentes de cooperação entre empresas e a criação de novos conhecimentos em comum - As agendas de pesquisa para os SHOKs e seus programas foram desenvolvidos em cooperação com universidades sobre temas identificados pelas empresas. Ao mesmo tempo, as empresas se comprometem com a pesquisa, que é um pré-requisito importante para a criação de inovações", diz Kaisu Annala, Diretor de Projetos da Federação das Indústrias de Tecnologia da Finlândia. Para as PMEs, os SHOKs proporcionaram uma oportunidade de se envolverem em trabalhos de pesquisa que de outra forma não teriam recursos para realizar. A criação de vínculos internacionais, a mobilidade dos pesquisadores e a participação de instituições de pesquisa internacionais são vistas como áreas importantes para o desenvolvimento . A importância estratégica da pesquisa SHOK para as empresas varia, embora o objetivo seja aumentar o conhecimento nas áreas mais estrategicamente importantes - algumas empresas sentem que seus objetivos estratégicos estão sendo negligenciados. A flexibilidade dos programas deve ser aumentada e os objetivos afiados para torná-los mais eficazes em termos de criação de novos negócios , diz Juha Ylä-Jääski, Diretor da Unidade de Ambiente de Inovação da Indústria Tecnológica . Os objetivos estratégicos de cada SHOK são estabelecidos por seu próprio conselho. A avaliação recomenda que a composição dos conselhos seja reformada para aumentar sua competência na orientação estratégica de longo prazo dos SHOKs . Para desenvolver o conceito SHOK, a Indústria de Tecnologia propõe o estabelecimento de um grupo diretivo nacional liderado pela indústria. O desenvolvimento bem sucedido requer o envolvimento de todas as partes interessadas .</w:t>
      </w:r>
    </w:p>
    <w:p>
      <w:r>
        <w:rPr>
          <w:b/>
          <w:color w:val="FF0000"/>
        </w:rPr>
        <w:t xml:space="preserve">id 208</w:t>
      </w:r>
    </w:p>
    <w:p>
      <w:r>
        <w:rPr>
          <w:b w:val="0"/>
        </w:rPr>
        <w:t xml:space="preserve">Mais informações sobre a implementação: um calendário mais detalhado estará disponível no final do outono na página do curso Moodle. OBSERVAÇÃO ! Ao registrar-se em um grupo de laboratório, NÃO opte por ter o horário do grupo movido para seu calendário, pois a mudança não acontecerá da maneira correta.</w:t>
      </w:r>
    </w:p>
    <w:p>
      <w:r>
        <w:rPr>
          <w:b/>
          <w:color w:val="FF0000"/>
        </w:rPr>
        <w:t xml:space="preserve">id 209</w:t>
      </w:r>
    </w:p>
    <w:p>
      <w:r>
        <w:rPr>
          <w:b w:val="0"/>
        </w:rPr>
        <w:t xml:space="preserve">   Na Saluna de Petrelli você pode passar uma confortável noite de sauna para até 15 pessoas! "mais 15 pessoas A sala é uma área de bar Aluguel a partir de 119,99 euros ( 0 h ) &amp;lt ;&amp;lt; Previous Next &amp;gt ; &amp;gt ; &amp;gt ; SAUNAONLINE IN BRIEF SaunaOnline é um serviço de reservas online para sauna e salas de reunião, onde você pode ver em tempo real o status e os preços das reservas, e reservar uma sala para uma reunião, jantar ou outro evento de forma rápida e fácil 24/7.</w:t>
      </w:r>
    </w:p>
    <w:p>
      <w:r>
        <w:rPr>
          <w:b/>
          <w:color w:val="FF0000"/>
        </w:rPr>
        <w:t xml:space="preserve">id 210</w:t>
      </w:r>
    </w:p>
    <w:p>
      <w:r>
        <w:rPr>
          <w:b w:val="0"/>
        </w:rPr>
        <w:t xml:space="preserve">A comunicação eletrônica substituiu as noites dos pais nas escolas Menos noites dos pais são realizadas nas escolas do que antes , diz a Associação de Pais . Especialista Riitta Sarras diz que, especialmente nas séries mais altas, os canais eletrônicos são uma forma natural de manter contato com os pais . A Associação de Pais acredita que ... mais " Notícias relacionadas O Diretor Executivo da Associação Finlandesa de Pais Tuomas Kurttila acredita que o fenômeno da greve escolar está se tornando permanente . Os pais da escola Laune de Lahti estão começando uma greve escolar esta semana por causa de problemas de ar interior . Estima-se que 70% dos alunos da escola estão participando da greve. O Sindicato dos Pais deu instruções a suas associações afiliadas. As greves foram organizadas nos últimos ... Aconselhamento familiar para famílias de adolescentes . A Associação Finlandesa de Pais diz à STT que muitos pais estão chamando por uma espécie de "centro de aconselhamento para adolescentes". Segundo a federação, os pais de adolescentes sentem-se sozinhos como educadores. Faltam-nos estruturas para apoiar os pais quando uma criança está passando pela puberdade, diz Tuomas Kurttila, diretor executivo da federação. ... A Associação de Pais premiou uma mãe irlandesa que ultrapassou um limite de idade de 16 anos para bebidas energéticas em seu município. Oili Kaleva, vencedora do Everyday Education Award, visitou as lojas de seu município e conseguiu convencer os varejistas a apoiar sua proposta de limite de idade. Desde novembro, os varejistas da Ii se comprometeram a não vender bebidas energéticas para crianças menores de ... As atitudes em relação ao consumo de álcool pelos jovens são mais rigorosas do que no passado, de acordo com uma pesquisa encomendada pela Brewers' Association . As atitudes tornaram-se mais rigorosas do que na pesquisa do ano anterior . Quase um em cada dois entrevistados condenou a compra ou o consumo de álcool por menores . Há dois anos, apenas um em cada três entrevistados condenou esta ... A Associação de Pais Finlandesa propõe que o preço do álcool seja indexado para que ele aumente mais rapidamente do que o nível geral de preços. A Federação acredita que o alto preço do álcool poderia ser usado para desencorajar os jovens e bebedores pesados de consumir álcool - mas o preço do álcool tem ...</w:t>
      </w:r>
    </w:p>
    <w:p>
      <w:r>
        <w:rPr>
          <w:b/>
          <w:color w:val="FF0000"/>
        </w:rPr>
        <w:t xml:space="preserve">id 211</w:t>
      </w:r>
    </w:p>
    <w:p>
      <w:r>
        <w:rPr>
          <w:b w:val="0"/>
        </w:rPr>
        <w:t xml:space="preserve">Você já sabe onde vai ficar quando visitar Decimomannu ? Se não, recomendamos que você se inscreva em nosso pacote de férias. Você pode decidir quando quer viajar para Decimomannu, quando quer voltar e onde quer ficar. Personalize um pacote de férias único para você e seus companheiros de viagem !</w:t>
      </w:r>
    </w:p>
    <w:p>
      <w:r>
        <w:rPr>
          <w:b/>
          <w:color w:val="FF0000"/>
        </w:rPr>
        <w:t xml:space="preserve">id 212</w:t>
      </w:r>
    </w:p>
    <w:p>
      <w:r>
        <w:rPr>
          <w:b w:val="0"/>
        </w:rPr>
        <w:t xml:space="preserve">Um elegante pátio de pedra com plantio é o coração do jardim onde você pode relaxar depois de um dia de trabalho e passar um tempo no fim de semana. A área de moradia deve ser dimensionada de forma que os móveis fiquem soltos, deixando espaço para movimentação e possíveis outras atividades (churrasqueira, etc.). O pátio pode ser coberto com placas de concreto - pedras, assim como combinações de ambas. A vantagem das placas é que elas podem ser instaladas rapidamente. Eles dão aos pátios retangulares uma superfície muito atraente e durável. Com uma combinação de várias telhas de diferentes tamanhos, uma elegante superfície de pátio pode ser colocada em pouco tempo. As chamadas "pedras de pavimentação curvas" podem ser usadas para criar uma superfície circular sem cortar as pedras.</w:t>
      </w:r>
    </w:p>
    <w:p>
      <w:r>
        <w:rPr>
          <w:b/>
          <w:color w:val="FF0000"/>
        </w:rPr>
        <w:t xml:space="preserve">id 213</w:t>
      </w:r>
    </w:p>
    <w:p>
      <w:r>
        <w:rPr>
          <w:b w:val="0"/>
        </w:rPr>
        <w:t xml:space="preserve">Menu Principal/Menu Equipamento mínimo de escalada para aventuras na neve e gelo Este é o equipamento mínimo absoluto para grupos que pretendem buscar novas experiências, ou seja, aventuras em geleiras, quedas de gelo, montanhas ou em áreas em geral onde há risco de avalanches ou quedas graves. Somente equipamentos de escalada, ou seja, cordas, eixos de gelo, picaretas, equipamentos de resgate e segurança, serão discutidos aqui. Outros equipamentos de segurança, tais como faróis de avalanche, são mencionados no máximo. Embora os equipamentos listados abaixo sejam uma lista de equipamentos, o equipamento mínimo deve ser uma quantidade razoável de senso comum e experiência. Aqui estão algumas boas diretrizes: escalar não se trata de equipamento. Resgatar uma pessoa inconsciente de um trilho é tão difícil que mesmo uma equipe experiente dificilmente terá qualquer uso para o equipamento certo. Uma BOA SCRIBER SABE COMO CHEGAR A TEMPO ANTES de ser tarde demais . Muito cedo pode virar muitas vezes , muito tarde apenas uma vez . Às vezes também pode ser tarde demais para voltar atrás. Os conhecimentos e equipamentos necessários estão listados abaixo, de acordo com os diferentes tipos de terreno e estilos de escalada. Essas listas não pretendem servir como referência, mas como um guia rudimentar do que está envolvido. A escalada no gelo não é escalada como tal, e em subidas fáceis você pode não precisar usar suas mãos para nada além de amarrar nós e manter seu equilíbrio, mas o equipamento de correias é praticamente o mesmo que para a escalada . Geleira fácil caminhar Geleira fácil caminhar neste caso significa caminhar sobre uma geleira onde não se espera que haja muitas fendas, e onde houver, elas são visíveis em condições normais. Para uma caminhada fácil na geleira, a experiência ou o conhecimento das partes mais perigosas da geleira é necessário conhecimento do uso dos nós e do equipamento de segurança necessários um poste de caminhada com um eixo reto para que possa ser golpeado firmemente na neve um machado de gelo (pontas não são necessárias) uma corda dinâmica de pelo menos 8-9 mm . Um comprimento de 10 m por caminhante , com uma corda extra para a frente e último arnês , pinos prusnik , cabo ascendente , ou dispositivo similar para subir a corda Glaciar caminhando Glaciar caminhando aqui significa mover-se sobre uma geleira cujo estado não é conhecido , e querer estar preparado para o fato de que , se você cair na fenda , você também pode ser resgatado dela . Para caminhadas em geleiras, é necessário experiência e conhecimento das partes mais perigosas da geleira, conhecimento do uso dos nós necessários e do equipamento de segurança, um poste de caminhada com um eixo reto para que possa ser golpeado firmemente na neve, por exemplo, em uma situação de resgate, eixos de gelo (pontas não são necessárias) uma corda dinâmica de pelo menos 9 mm . Um comprimento de 10 m por caminhante , com uma corda extra para a frente e último arnês , pinos prusnik , cabo ascendente , ou dispositivo similar para subir a corda duas roldanas após a queda de neve um detector de neve Fácil cume A rota para o topo da montanha tem apenas terreno fácil. O terreno fácil pode ser definido como encostas planas da montanha , cumeadas largas com pouca ou nenhuma neve , e encostas íngremes mas não muito nevadas . Para uma escalada fácil, o bom senso é necessário para saber se a inclinação nevada acima é propensa a avalanches, e se a inclinação nevada é propensa a avalanches, e se a inclinação nevada é propensa a avalanches, e se a inclinação nevada é propensa a avalanches, especialmente após a queda de neve e à medida que o tempo aquece (ambos os eventos prováveis em Lyngen).</w:t>
      </w:r>
    </w:p>
    <w:p>
      <w:r>
        <w:rPr>
          <w:b/>
          <w:color w:val="FF0000"/>
        </w:rPr>
        <w:t xml:space="preserve">id 214</w:t>
      </w:r>
    </w:p>
    <w:p>
      <w:r>
        <w:rPr>
          <w:b w:val="0"/>
        </w:rPr>
        <w:t xml:space="preserve">YABUSAME - Equitação Samurai - Instruções para os espectadores Bem-vindo ao Yabusame - Equitação Samurai em 1.6 . no Estádio Laakso Riding! De forma adequada, no ano do cavalo, Helsinque receberá um evento japonês único, histórico e de alta qualidade " Spirit of Samurai 2014 Helsinki " , culminando com a cerimônia do Yabusame . Os assentos são alocados em uma base pré-reserva, mas há muito espaço de pé. Você também pode trazer sua própria cadeira de piquenique ! Parte do campo está fechado , a área abrigada da carreira de tiro é apenas para o pessoal . O programa de acompanhamento começará no vale uma hora antes de cada um dos dois espetáculos. Na área você pode jantar no restaurante Hanko Sushi , onde o chef Jesper Björkel também estará presente. Os interessados no turismo japonês podem obter boas dicas no balcão de informações Visit Japan . Na tenda Epson você pode obter uma foto impressa de si mesmo, mesmo ao lado de um samurai. Tokyokan é uma loja especializada em sabores japoneses. Por favor, note que este é um evento ao ar livre e os convidados devem se vestir para a ocasião. A arquibancada é coberta e os assentos são no picadeiro. O uso de guarda-chuvas é proibido por motivos de segurança ( cavalos ) e visibilidade . A fotografia é permitida, mas o uso de flash é proibido . Recomendamos que o público chegue por transporte público . Aqueles que chegam de carro podem estacionar no estacionamento da pista de gelo em Nordenskiöldinkatu 11-13 . O bilhete de estacionamento custa 10 euros. A parada do Hospital Aurora é servida por bondes 7A/7B e 2/3 e ônibus 58 , 58B , 69 , 504 , 505 e 506 . Domingo 1.6 . às 13.00 e 18.00 Laakso riding stadium , Auroranportti 4 , 00430 Helsinki A cerimônia do Yabusame é uma das melhores e mais antigas artes marciais japonesas de samurais, datada do período Kamakurai ( século 1100-1200 ) . estudantes de tiro com arco e flecha da escola de Ogasawara vestidos com trajes tradicionais de samurais atiram suas flechas especiais das costas de um cavalo correndo em três alvos . As apresentações exigentes e rápidas são acompanhadas por uma cerimônia xintoísta colorida. Um evento similar de duas horas nunca foi visto antes nos países nórdicos. Milhares de espectadores são esperados.</w:t>
      </w:r>
    </w:p>
    <w:p>
      <w:r>
        <w:rPr>
          <w:b/>
          <w:color w:val="FF0000"/>
        </w:rPr>
        <w:t xml:space="preserve">id 215</w:t>
      </w:r>
    </w:p>
    <w:p>
      <w:r>
        <w:rPr>
          <w:b w:val="0"/>
        </w:rPr>
        <w:t xml:space="preserve">Dez anos atrás, a UE quis aprender uma lição e criou a Autoridade de Segurança Alimentar , EFSA. Esta semana, foi publicado um estudo mostrando que as pessoas que bebem refrigerantes dietéticos todos os dias têm um risco 45% maior de ataque cardíaco do que aquelas que não o fazem. A EFSA esqueceu alguma coisa? Este ano marca o décimo aniversário da EFSA. Para marcar o aniversário, duas ONGs de transparência, Corporate Europe Observatory ( CEO ) e Earth Open Source , publicaram um relatório intitulado "Conflicts on the Menu" , que mostra que as grandes empresas têm um controle surpreendentemente apertado sobre a agência. Segundo o relatório, a EFSA ignora as descobertas de cientistas independentes ao avaliar a segurança de culturas geneticamente modificadas , herbicidas , adoçantes ou substâncias utilizadas em embalagens de alimentos , por exemplo , e limita-se a rever estudos que a própria empresa encomendou sobre seus próprios produtos . Os painéis de avaliação da EFSA levam em conta informações de cientistas independentes principalmente quando um país mais preocupado com a segurança de seus cidadãos, como a Dinamarca ou a Suécia, especificamente a solicita. Há muitas razões pelas quais bebidas gaseificadas podem ser prejudiciais à saúde. Uma diferença clara entre bebidas gaseificadas e refrigerantes normais é o adoçante, que em muitas bebidas gaseificadas é o aspartame, que a EFSA considerou ser seguro, embora cientistas independentes há muito tenham relatado efeitos adversos da substância. A EFSA também considera seguro um composto plástico chamado bisfenol A, embora seja conhecido por ser um disruptor hormonal e tenha demonstrado há vários anos que aumenta o risco de câncer de mama. Seguindo o exemplo da Dinamarca e do Canadá, a Comissão Européia também o proibiu em mamadeiras para bebês. Nos últimos dias, tem havido um furor na Finlândia sobre revestimentos utilizados na renovação de canos de água que podem lixiviar o mesmo bisfenol A para água potável. A Alemanha, por exemplo, proibiu tais revestimentos. A questão que se levanta é se a EFSA tem causado a milhões de pessoas tanto danos à saúde evitáveis quanto despesas extras, ao se deter em suspeitas sobre a nocividade da substância. Em vista do que foi dito, não é mais surpreendente que muitos dos membros dos painéis científicos da EFSA tenham vínculos estreitos com gigantes alimentares, biotecnológicos e químicos. Por exemplo, onze dos 20 membros do painel científico que avalia os aditivos alimentares têm tais ligações . Em março de 2008, houve um protesto público quando o chefe da unidade GM da agência se tornou um lobista da empresa de biotecnologia Syngenta. Uma "porta giratória" semelhante da Agência para a indústria e vice-versa já aconteceu várias vezes. Neste caso particular, uma ONG alemã reclamou ao Ombudsman da UE. O chefe da EFSA minimizou a situação. Mas dois anos mais tarde, o Ombudsman apelou à EFSA para que ela endurecesse suas regras de "paralisação". Em 2010, o presidente do conselho de diretores da EFSA foi criticado por estar muito ligado ao International Institute of Life Sciences ( ILSI ), que alega ser uma organização científica e não uma organização de lobby, mas foi justamente por causa de seus vínculos corporativos que a Organização Mundial da Saúde (OMS) a proibiu em 2006 de se envolver na avaliação de questões relacionadas à segurança de alimentos e água potável. O ILSI é apoiado por empresas como as empresas químicas e biotecnológicas Monsanto e BASF e os gigantes da alimentação Coca-Cola , Danone , Nestlé e McDonalds . As notas produzidas pelo ILSI influenciaram o trabalho da EFSA, por exemplo, sobre o que considerar nas avaliações de risco de culturas alimentares geneticamente modificadas . Agora que a EFSA tem dez anos de idade, é hora de limpar o ninho e trazê-lo de volta ao seu propósito original de fornecer informações objetivas sobre o que é seguro para comer e o que não é. Caso contrário, a comida pode levar não só seu dinheiro, mas também sua vida prematuramente.</w:t>
      </w:r>
    </w:p>
    <w:p>
      <w:r>
        <w:rPr>
          <w:b/>
          <w:color w:val="FF0000"/>
        </w:rPr>
        <w:t xml:space="preserve">id 216</w:t>
      </w:r>
    </w:p>
    <w:p>
      <w:r>
        <w:rPr>
          <w:b w:val="0"/>
        </w:rPr>
        <w:t xml:space="preserve">O engraçado álbum de desenhos animados finlandês de HUSTLER's Hound finalmente chegou ao mercado. O Concurso de BD da HUSTLER no início deste ano recebeu uma recepção mais entusiasmada do que o esperado e houve tantos trabalhos dignos que o melhor deles teve que ser publicado como um álbum separado de 80 páginas. A edição 5/2011 da revista HUSTLER, recentemente publicada, contém uma seção experimental em linguagem simples. Nesta pequena seção, os editores da HUSTLER pretendem capturar os elementos mais essenciais da revista e do mundo de hoje, explicando o material da forma mais amigável e de fácil compreensão possível. No entanto, o representante editorial salientou que um texto fácil de entender não é necessariamente um texto fácil de digerir, e que mesmo uma seção em linguagem simples pode, em sua modéstia, causar indigestão, ou seja, diarréia causada principalmente por irritação . O canal de entretenimento adulto Digiviihde será o primeiro na Finlândia a começar a transmitir pornografia 3D . O canal Digiviihde confirmou à Seksilehti.fi que as quartas-feiras em 3D devem começar antes do final do ano . O primeiro filme a ser exibido é a produção mais cara da história da Hustler Video, This Ain't Avatar XXX . Para ver o filme em três dimensões, os espectadores devem ter óculos 3D com tecnologia azul-vermelho . Sem óculos, os filmes são normalmente exibidos em duas dimensões . Digiviihde é um canal exibido na rede de TV terrestre Plus TV card . Edward Norton é ator, historiador e ativista social . Ele é mais conhecido por seus papéis na história americana X , Fight Club , The Incredible Hulk , Rounders , The Paper Veil , Naked Fear , The Italian Job , Red Dragon , Frida e, claro, seu trabalho revolucionário Larry Flynt - Eu tenho o direito . Norton também ganhou fama como produtor , ele fez grande parte do trabalho por trás do premiado documentário da HBO , By the People : The Election of Barack Obama . A nova edição 3/2011 da revista HUSTLER promete fazer você rir e chorar, não apenas com as famosas piadas e desenhos animados da revista, mas também com uma paródia de desenhos animados da série de TV "Half Men" de Charlie Sheen. O mesmo Charlie também cuida do choro, pois a revista apresenta sua interessante história de vida curta com todas as suas aventuras com mulheres, drogas e bebidas. HUSTLER Video anunciou que vai fazer um filme pornográfico sobre o falecido Osama bin Laden . De acordo com representantes da empresa, o projeto foi inspirado pela descoberta de vídeos pornôs na sede do fanático islâmico bin Laden . O diretor de produção da Hustler Rob Smith brincou que o círculo está fechando: Bin Laden conheceu a pornografia e agora a pornografia está conhecendo Bin Laden . O título do filme a ser lançado no final do verão já é conhecido: "This Ain't bin Laden XXX" .</w:t>
      </w:r>
    </w:p>
    <w:p>
      <w:r>
        <w:rPr>
          <w:b/>
          <w:color w:val="FF0000"/>
        </w:rPr>
        <w:t xml:space="preserve">id 217</w:t>
      </w:r>
    </w:p>
    <w:p>
      <w:r>
        <w:rPr>
          <w:b w:val="0"/>
        </w:rPr>
        <w:t xml:space="preserve">  Voos de Genebra para Lyon Quer voar de Genebra para Lyon tão facilmente quanto possível , mas não sabe com qual companhia aérea voar? Na Ebookers, oferecemos a possibilidade de comparar entre mais de 400 companhias aéreas para encontrar os melhores vôos para sua viagem entre Genebra e Lyon. Você pode pesquisar os vôos por diferentes critérios, se você quiser pesquisar resultados, por exemplo, apenas para vôos diretos noturnos para Lyon, você pode fazê-lo. Ao navegar pelos vôos, você pode escolher o pedido por preço, tempo de viagem, companhia aérea ou número de escalas . Portanto, comece a procurar por vôos entrando suas datas de partida e retorno no mecanismo de busca. Por que não reservar também seu hotel e carro conosco? Se sua cidade de partida for Genebra e seu destino for Lyon, podemos ajudá-lo não apenas com vôos, mas também com outros assuntos relacionados a férias. Se você está procurando um hotel, um carro alugado, um seguro de viagem ou todos os itens acima, nós podemos ajudá-lo a montar um pacote de férias para atender às suas necessidades. Você pode pesquisar hotéis por localização , classificação por estrelas ou preço , o que for mais importante para você . Você também pode ler resenhas de hotéis feitas por hóspedes anteriores, para ter certeza de obter um bom serviço quando estiver em Lyon. Aluguel de carros também é fácil de arranjar através de nós , trabalhamos com sete das principais empresas de aluguel de carros do mundo , assim você tem a garantia de encontrar o tamanho certo e um carro confiável para sua viagem , quer você esteja viajando com sua família , um grupo de amigos ou por conta própria . Aeroporto Internacional Geneve-Cointrin ( GVA ) Aeroportos Lyon , FR Lyon Saint Exupery aeroporto ( LYS ) Preços, impostos e taxas : ebookers.fi preços são atualizados uma vez por dia . Os preços incluem todos os impostos e encargos, excluindo quaisquer taxas de bagagem . Reembolsos/alterações/cancelamentos : Se o bilhete permitir alterações, será cobrada uma taxa de ebookers de 45,00 euros mais qualquer diferença entre impostos e tarifas e taxas de mudança de companhia aérea . Outras condições : Os horários, preços e condições estão sujeitos a alterações sem aviso prévio . Os lugares são limitados e os preços podem não estar disponíveis em todos os voos / dias . As tarifas não são válidas retroativamente e não podem ser utilizadas em troca de bilhetes total ou parcialmente não utilizados . Os bilhetes não estão sujeitos a alterações ou cancelamento.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218</w:t>
      </w:r>
    </w:p>
    <w:p>
      <w:r>
        <w:rPr>
          <w:b w:val="0"/>
        </w:rPr>
        <w:t xml:space="preserve">Os Dias de Mercado e Floresta serão novamente realizados em Äkäslompolo no Centro de Natureza Kellokka de 6 a 8 de setembro de 2013, oferecendo atmosferas, cheiros e sabores de Savotoki e vilarejos próximos! Pessoas do mercado de perto e de longe ! Adiante bilhetes para o Savottamonologiin 10 euros! Programa detalhado no final desta seção . Além do Metsävisailun , o evento incluirá novos itens do programa, como palestras interessantes, teatro fumegante, exposições e atividades funcionais. Os programas do evento são para todos, mas também há espaço para convidados. O evento Metsähalltus Western Lapland Region Forestry and Forest Management será realizado no campo ao redor, e todos são bem-vindos a participar. A localização e a hora exata serão anunciadas mais tarde. A equipe da Lapônia Ocidental de Metsähallitus realizará uma competição de testes florestais, onde os melhores conhecedores serão recompensados. Kalle Lindholm criará esculturas de animais com uma motosserra a partir das 11 horas da manhã. Os mais ousados participarão da "passarela Savotta", onde serão medidas as roupas temáticas, o estilo e a atitude Savotta. O uso de adereços é permitido, por exemplo, uma serra, uma panela, um biscoito, etc. Esperamos ver um grande número de donas de casa e mestres, capangas de cozinheiros, donas de obra, arrancadores, madeireiros, dançarinos, resineiros e trovadores!</w:t>
      </w:r>
    </w:p>
    <w:p>
      <w:r>
        <w:rPr>
          <w:b/>
          <w:color w:val="FF0000"/>
        </w:rPr>
        <w:t xml:space="preserve">id 219</w:t>
      </w:r>
    </w:p>
    <w:p>
      <w:r>
        <w:rPr>
          <w:b w:val="0"/>
        </w:rPr>
        <w:t xml:space="preserve">"A comida local da região de Salo está disponível no Mercado de Salo todos os dias da semana de 2 de maio a 31 de agosto das 7h às 15h e em outros horários às terças, quintas e sábados das 7h às 14h.".</w:t>
      </w:r>
    </w:p>
    <w:p>
      <w:r>
        <w:rPr>
          <w:b/>
          <w:color w:val="FF0000"/>
        </w:rPr>
        <w:t xml:space="preserve">id 220</w:t>
      </w:r>
    </w:p>
    <w:p>
      <w:r>
        <w:rPr>
          <w:b w:val="0"/>
        </w:rPr>
        <w:t xml:space="preserve">O sushi não precisa ser sempre peixe e frutos do mar O sushi é tradicionalmente associado a frutos do mar e vegetais, mas nada o impede de enrolar essas iguarias na carne. A carne de porco puxada da moda é um ingrediente de carne muito útil para o sushi, e ele faz tanto maki quanto uramaki em rolos. Fazer sushi em casa é muito mais fácil do que você imagina, e para uma delícia saborosa no dia de maio, é o melhor! O tempero está de acordo com as linhas tradicionais, portanto o molho de soja, wasabi e gengibre também são bons para o sushi de porco puxado. Se o sushi não é realmente o seu forte, você deve experimentar rolos de papel de arroz vietnamita. Além da carne de porco puxada, os rolos podem ser recheados com cenouras em fatias finas, pepino, cebolinha, abacate e várias ervas para salada . Pode-se acrescentar tempero com macarrão cozido ou arroz sushi . Os papéis de arroz são primeiro deixados de molho e amolecimento em água fria por um tempo , depois os recheios são colocados no meio do papel e tudo é dobrado em um rolo apertado .</w:t>
      </w:r>
    </w:p>
    <w:p>
      <w:r>
        <w:rPr>
          <w:b/>
          <w:color w:val="FF0000"/>
        </w:rPr>
        <w:t xml:space="preserve">id 221</w:t>
      </w:r>
    </w:p>
    <w:p>
      <w:r>
        <w:rPr>
          <w:b w:val="0"/>
        </w:rPr>
        <w:t xml:space="preserve">Voos Hof Tampere Melhor Hof - Vôos Tampere a partir deste endereço ! Você quer fazer uma viagem e experimentar como Tampere é ? Podemos dizer que é absolutamente fantástico, e você veio ao lugar certo para reservar sua viagem. Nosso motor de reservas fácil e versátil Nosso motor de reservas recebeu muitos elogios por sua facilidade de uso e clareza, e não é de se admirar. Tudo o que você tem que fazer é digitar as datas de partida e retorno de sua viagem e o número de passageiros, e o resultado são todos os vôos Hof - Tampere que correspondem aos seus critérios de busca de mais de 400 companhias aéreas. Se desejar, você pode refinar sua busca, por exemplo, pela hora de partida do vôo. Se preferir voar ao amanhecer e admirar o sol nascente da janela, você pode fazer isso, ou o que poderia ser mais confortável do que voar para Tampere pela manhã e não voar de volta até a noite. Você pode navegar pelos voos de acordo com os critérios que mais lhe interessam. Se você quiser chegar lá o mais rápido possível , você pode classificar os vôos por tempo de viagem e escolher o vôo Hof - Tampere mais adequado . Você também pode navegar pelos vôos pelo número de escalas ou por preço , e por companhia aérea se você tiver uma companhia aérea favorita . E se você for um cliente fiel dessa companhia aérea , você pode digitar seu número de membro quando fizer sua reserva e você receberá pontos para seus vôos , da mesma forma que você receberia se fizesse sua reserva diretamente com a companhia aérea . Nós intermediamos carros de aluguel das principais empresas de aluguel de carros do mundo, para que você possa ter certeza de um veículo confiável. Você pode navegar pelos carros por tamanho, para que você tenha certeza de conseguir um carro grande o suficiente para toda a sua festa. Você também pode escolher onde quer pegar e deixar o seu carro. Portanto, não espere mais, reserve seu vôo Hof - Tampere agora, e acrescente os extras que quiser! Karlovy Vary Airport ( KLV ) Aeroportos de Tampere , FI Tampere-Pirkkala Airport ( TMP ) Preços, impostos e taxas : ebookers.fi preços são atualizados uma vez por dia . Os preços incluem todos os impostos e encargos, excluindo quaisquer taxas de bagagem . Reembolsos/alterações/cancelamentos : Se o bilhete permitir alterações, será cobrada uma taxa de ebookers de 45,00 euros mais quaisquer diferenças de impostos/tarifas e taxas de mudança de companhia aérea . Outros termos e condições : Os horários, preços e condições estão sujeitos a alterações sem aviso prévio . Os lugares são limitados e os preços podem não estar disponíveis em todos os voos / dias . As tarifas não são válidas retroativamente e não podem ser utilizadas em troca de bilhetes total ou parcialmente não utilizados . Os bilhetes não estão sujeitos a alterações ou cancelamento.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222</w:t>
      </w:r>
    </w:p>
    <w:p>
      <w:r>
        <w:rPr>
          <w:b w:val="0"/>
        </w:rPr>
        <w:t xml:space="preserve">População de Haifa : 270 800 População : Judeus 235 000 , não judeus ( árabes ) 35 800 Localização : na costa mediterrânea nas encostas do Monte Carmel , 90 km ao norte de Tel Aviv Visão geral A cidade está localizada ao redor do Golfo de Haifa em três cordilheiras do Monte Carmel : na parte inferior está o porto de Haifa e o centro comercial e industrial , no meio nas encostas das áreas residenciais mais antigas e na parte superior os novos subúrbios . O primeiro assentamento foi uma pequena cidade portuária fundada no século XIII a.C. Foram encontrados nas proximidades locais de sepultamento judeus que remontam ao Império Romano. A cidade é mencionada pela primeira vez na literatura Talmudic dos anos 300, onde é descrita como uma pequena vila de pescadores e o lar de estudiosos judeus. Haifa tem caído frequentemente nas mãos de vários conquistadores . Durante o período muçulmano, poucos judeus viveram lá - embora os judeus tenham feito uma peregrinação à caverna do Profeta Elias no topo do Monte Carmelo. Os persas conquistaram Haifa nos anos 600, estabelecendo relações comerciais com portos egípcios. Sua prosperidade terminou no século 1100 com a chegada dos Cruzados. No século 1200, os Mamelukes destruíram as fortificações de Haifa e a maioria de suas casas. Um governante beduíno destruiu Haifa em 1761 e a reconstruiu em um novo local, cercando-a com um muro - assim a cidade renasceu. Quando os Templários alemães protestantes chegaram a Haifa, construíram uma central elétrica a vapor, fábricas e abriram um serviço de diligências para Akko, Nazaré e Tiberias, e reformaram a cidade de muitas maneiras. No século XIX, havia poucos judeus pobres vivendo em Haifa, que tinham vindo do norte da África, Turquia e países europeus como a Romênia. Eles viviam no bairro judeu e se sustentavam através do comércio. Os judeus russos começaram a chegar na década de 1880. Em 1918, o poder passou para o governo britânico do Mandato. A situação foi complicada pelas tensões entre árabes e judeus, e houve tumultos violentos. O número de judeus começou a crescer como resultado da migração da Europa: em 1945, os judeus constituíam quase metade da população de Haifa. Quando Israel obteve a independência em maio de 1948, apenas 3.000 árabes em 50.000 permaneceram em Haifa e aceitaram o domínio judeu - os demais fugiram. A cidade foi inundada por imigrantes judeus que se estabeleceram nos subúrbios construídos para eles e em casas abandonadas pelos árabes. O número de habitantes aumentou ainda mais com a emigração em massa da antiga União Soviética para Israel. Hoje 25% dos habitantes são dos países da CEI, entre eles muitos crentes. Árabes e judeus vivem pacificamente lado a lado, mas às vezes surgem tensões. Árabes tendem a viver em seus próprios bairros, embora recentemente os mais ricos deles tenham começado a se mudar para bairros judeus. A frase "Haifa é onde o trabalho é feito, Jerusalém é onde as orações são ditas e Tel Aviv é onde a diversão é feita" refere-se à reputação de Haifa como uma cidade de trabalhadores. Esta, a maior cidade do norte de Israel, abriga uma grande indústria metalúrgica, uma refinaria de petróleo e o maior centro de negócios de Israel, com empresas de alta tecnologia. O porto de Haifa é o porto de passageiros mais movimentado de Israel, é também um grande porto de carga e já foi o maior empregador da cidade. A abertura do porto de Ashdod reduziu a importância de Haifa . Haifa é o lar do Museu Nacional de Ciência, Tecnologia e Espaço de Israel, tem sua própria orquestra sinfônica e estação de rádio, e sedia um festival internacional de cinema no outono durante a Festa de Tabernáculos. Haifa é uma cidade de cultura e educação superior: a universidade está localizada no Monte Carmelo e a cidade também tem a Technion, uma universidade de tecnologia. A Carmelita , o único metrô de Israel (6 estações e 2 trens) entrou no Guinness Book of Records como o menor metrô do mundo. Há uma conexão ferroviária direta de Haifa para Ben Guri</w:t>
      </w:r>
    </w:p>
    <w:p>
      <w:r>
        <w:rPr>
          <w:b/>
          <w:color w:val="FF0000"/>
        </w:rPr>
        <w:t xml:space="preserve">id 223</w:t>
      </w:r>
    </w:p>
    <w:p>
      <w:r>
        <w:rPr>
          <w:b w:val="0"/>
        </w:rPr>
        <w:t xml:space="preserve">O Valio Crea ® crème fraîche de cebola assada sem lactose Valio Crea ® crème fraîches aromatizados são versáteis e adequados tanto para cozimento a quente quanto a frio. O sabor forte e rico dos produtos sem lactose é muitas vezes suficiente para aromatizar os alimentos por si só . Crea ® creme fraiche são adequados para molhos, molhos frios, saladas e recheios, com sabor ou como tal, bem como quentes para molhos, sopas e recheios de tortas .</w:t>
      </w:r>
    </w:p>
    <w:p>
      <w:r>
        <w:rPr>
          <w:b/>
          <w:color w:val="FF0000"/>
        </w:rPr>
        <w:t xml:space="preserve">id 224</w:t>
      </w:r>
    </w:p>
    <w:p>
      <w:r>
        <w:rPr>
          <w:b w:val="0"/>
        </w:rPr>
        <w:t xml:space="preserve">A falsa propaganda visa manter uma imagem falsa de nosso mundo e usá-la para orientar as opiniões e o comportamento das pessoas. Esta é uma das principais manifestações de poder da elite governante Qu elite. Lavagem cerebral com meios de comunicação de massa é extremamente importante para a elite, caso contrário as pessoas não aceitariam suas opiniões e agenda. É por isso que os representantes da mídia dirigem as reuniões da Bilderberg e pertencem a grupos de reflexão controlados pela elite judaica. Entre os exemplos, Lauri Kivinen , o chefe da YLE , que foi membro da Comissão Trilateral liderada pela Rockefellers , e o falecido Aatos Erkko , proprietário da empresa Sanoma e maçon , que também foi membro da Comissão Trilateral . O próprio Rockefeller elogiou os representantes da mídia na reunião Bilderberg de 1991 por manterem suas promessas e permanecerem em silêncio por décadas sobre o conteúdo das reuniões . Acrescente-se a isso o fato de que quase todas as principais casas de mídia do mundo são controladas por judeus e maçons e a visão do mundo dada às pessoas pela mídia de massa é apenas mais um falso exercício de lavagem cerebral destinado a bloquear todas as visões opostas e dissidentes. Nos EUA, por exemplo, quase toda a mídia é controlada por seis grandes grupos, todos dirigidos por judeus . Nos últimos meses, tem sido claramente perceptível como a falsa propaganda sobre o nacional-socialismo e a Segunda Guerra Mundial aumentou mais uma vez na mídia finlandesa. Em um curto espaço de tempo, um documentário foi transmitido pela YLE, demonizando os nazistas e Hitler no estilo habitual. Recentemente, o jornal Iltalehti começou a vender um suplemento Plus em sua primeira página, o que explica como Hitler fez com que os alemães comuns assassinassem milhões de judeus. Não acho que seja coincidência sermos bombardeados simultaneamente de vários quadrantes com o mesmo tipo de propaganda . Os muitos artigos da Magneettimedia criticando o poder e as ações dos judeus puseram o Centro Wiesenthal judeu no seu pé traseiro, que recentemente enviou uma carta aberta ao Presidente Niinistö, exortando e ameaçando colocar a Magneettimedia nas cordas. Provavelmente a rede de poder da mídia judaica está em frenesim há muito tempo e decidiu encher a mídia finlandesa com propaganda anti-nazista. Todos podem se perguntar se a aparência deste tipo de propaganda de todos os lados ao mesmo tempo é uma coincidência , especialmente porque ela está focada apenas na falsa denigração da Alemanha nazista e de Hitler . Quantos artigos, filmes de Hollywood ou documentários você tem visto recentemente sobre as atrocidades dos comunistas e Stalin? Os comunistas não são criticados na mídia porque foi um movimento liderado e iniciado pelos judeus, que ainda é uma força muito poderosa no mundo, embora não seja mais chamado de comunismo, mas sim disfarçado por palavras como: desenvolvimento sustentável, politicamente correto, integração econômica, globalização, responsabilidade. Qualquer pessoa que entenda a quantidade e a seriedade da propaganda que é derramada sobre nós todos os dias pela mídia de massa deve começar a boicotá-los. Ninguém deve comprar um único Iltalehte ou Iltasanoma . Acima de tudo, a tarefa mais importante de todos é informar os outros e discutir com os outros como as notícias da mídia de massa não são confiáveis e como estão nas mãos de poucos poderes. Parece que uma vez por semana, um artigo denigrando o nacional-socialismo tem que ser publicado em um tablóide . Isto já não é uma lavagem cerebral muito transparente? Não há nenhum outro fenômeno histórico que seja tão sistematicamente discutido.</w:t>
      </w:r>
    </w:p>
    <w:p>
      <w:r>
        <w:rPr>
          <w:b/>
          <w:color w:val="FF0000"/>
        </w:rPr>
        <w:t xml:space="preserve">id 225</w:t>
      </w:r>
    </w:p>
    <w:p>
      <w:r>
        <w:rPr>
          <w:b w:val="0"/>
        </w:rPr>
        <w:t xml:space="preserve">Viherpihalle.fi iniciou seus negócios A Viherpihalle.fi iniciou seus negócios . A missão da empresa é fornecer aos profissionais e consumidores verdes todos os ingredientes necessários para o projeto, construção e manutenção de jardins e pátios . A empresa conta com o apoio de especialistas em jardinagem e software internacional . O conceito foi preparado e criado em cooperação com a First Round Oy . No futuro Viherpihalle.fi também visa os mercados internacionais .</w:t>
      </w:r>
    </w:p>
    <w:p>
      <w:r>
        <w:rPr>
          <w:b/>
          <w:color w:val="FF0000"/>
        </w:rPr>
        <w:t xml:space="preserve">id 226</w:t>
      </w:r>
    </w:p>
    <w:p>
      <w:r>
        <w:rPr>
          <w:b w:val="0"/>
        </w:rPr>
        <w:t xml:space="preserve">Pequenas notícias do site Eppu Normal O novo site está finalmente aberto, bem-vindo. Ainda nem tudo está no lugar e o site está sendo atualizado o tempo todo. Obrigado antecipadamente por sua paciência . Como foi o caso das páginas anteriores, o foco não está na história, mas no presente e no futuro próximo. O principal objetivo deste site é fornecer notícias sobre as atividades da Eppu Normal e de seus membros . A notícia pretende ser o mais confiável possível e as histórias são as mais verdadeiras que se podem contar. Álbuns " Mutala " é um CD duplo e vinil triplo, a ser lançado em 23.11.2011 . Contém cerca de trinta músicas conhecidas e desconhecidas de Eppu Normal em versões acústicas. Este é o longo, realmente muito falado "álbum de varanda" . Uma amostra do que está por vir pode ser encontrada aqui . "O lançamento do álbum "Deep End" foi acompanhado pelo primeiro vídeo musical de grande orçamento na longa história de Eppu Normaal. O vídeo da canção "I want you" pode ser encontrado no YouTube e já foi visto quase um milhão de vezes! O vídeo começa aqui . Este álbum foi descrito como o álbum mais esperado do rock finlandês. O hiato de gravação de 11 anos terminou primeiro com a música "Suolaista sadetta" e depois com este álbum . Como prometido, a gravadora fez propaganda disso e de toda a produção do álbum Eppuu com um anúncio na primeira página do Helsingin Sanomat. Cujos gostos nunca foram vistos antes e é improvável que sejam vistos novamente". Um CD duplo de sucesso respeitável explodiu o pote. A compilação, lançada no outono de 96, foi seguida por uma turnê que finalmente selou o lugar de Eppu Normal no topo da história do rock finlandês. Naquela época, ninguém tinha idéia de que o próximo álbum de estúdio seria uma longa espera. "Reputable hits" é o segundo álbum mais vendido na Finlândia de todos os tempos. O "Studio Etana" acabou sendo a primeira canção feita com Mikko Saarela em quase décadas, "Hipit Rautaa" . O álbum também inclui a primeira canção de Sami Ruusukallio " Talviunta " e " Näinhän hier käy ", que também foi popular no programa do concerto. "Hatful of shit" foi continuado com a nova coleção "Paskahatun paluu". Também aqui, foram compilados raras pistas e b-sides de solteiros. Naquela época, os singles eram lançados em vinil e tinham dois lados, muitas vezes com uma canção no lado b que não estava no álbum atual. O álbum também inclui a canção de Natal de todos os tempos, a versão de Eppu Normal do clássico "Hay in the bull pen", que não é recomendada para os fracos de coração. Lançado em 1988, o "Contra-ataque Imperiumin" incluiu uma seção transversal do estúdio espontâneo Eppu Normal. O "Barfly" foi gravado ao vivo em um pátio pouco antes do prazo final do álbum. Se você ouvir com atenção, poderá ouvir um pássaro cantando ao fundo. Outras canções que sobreviveram a este álbum incluem " À beira da Via Láctea", "África, terra de rinocerontes" e "É assim que eu passo meu tempo". "A Oitava Maravilha" explodiu de vez o pote de Eppu. O álbum é um dos favoritos e inclui "In '85", "Guitarra, Céu e Estrelas" e "On the bank of the Green River" . O álbum foi lançado posteriormente também como uma edição comemorativa , cujo segundo disco é um concerto filmado no Tampere Workers' Theatre , originalmente intitulado " Vídeo , céu e estrelas " . Este álbum cristalizou o som do Eppu. O arranjo da canção "Now my backpack is jupiset rupisi rupiset" é provavelmente a coisa mais parecida com o Eppu Normal perfeito da época. Os violões trovejantes , que se tornam mais tocantes no refrão e as melodias vocais imaginativas . O conjunto é coroado pelas belas ilustrações de Martin sobre as canções do álbum.</w:t>
      </w:r>
    </w:p>
    <w:p>
      <w:r>
        <w:rPr>
          <w:b/>
          <w:color w:val="FF0000"/>
        </w:rPr>
        <w:t xml:space="preserve">id 227</w:t>
      </w:r>
    </w:p>
    <w:p>
      <w:r>
        <w:rPr>
          <w:b w:val="0"/>
        </w:rPr>
        <w:t xml:space="preserve">No Central Park passamos pouco menos de duas horas, depois seguimos para o Upper East Side para o café. Ontem ainda nos sentimos tão mal que decidimos voltar para casa para descansar antes de nossa reserva no restaurante Les Halles de Anthony Bourdain. Para o almoço pedimos comida chinesa para levar para casa, embora eu tenha recebido uma porção um pouco diferente do que eu imaginava ter pedido... Mas depois de um almoço farto foi fácil tirar uma soneca! Bons sapatos! Nova Iorque é uma cidade maravilhosa, embora eu gostasse mais de Miami .... Na verdade, eu sou parte Brooklynite, pois meu avô nasceu lá e passou sua infância e juventude lá. Quando eu morava lá, meu ex e eu morávamos em Midwood, Brooklyn. Aproveite! Sinto que ultimamente não tenho realmente encontrado inspiração na minha cozinha do dia da semana, ela fugiu de algum lugar e provavelmente voltará logo após umas merecidas férias... temos comido muitos pratos familiares e seguros, que não tenho que pensar muito em fazer e sei que sabem bem, mas não tem havido nada para postar. Pensei em postar este presente para seu prazer antes das férias de Natal, quando já tiver comido presunto suficiente e as caixas estiverem saindo de seus ouvidos, você pode pegar esta receita e conjurar algo para a mesa para fazer sua boca regar. Este prato faz parte do meu projeto de beterraba, onde estou tentando acostumar o chef assistente a comer beterraba. Mais alguns passos à frente no projeto! Encontrei a receita original nos arquivos do Hiidenhuhman no blog Cozinha, que eu afinei um pouco enquanto cozinhava, incluindo um pouco de queijo fundido com peppercorn da Castello que sobrou da noite das meninas, o que fez uma grande adição ao molho. Também consegui limpar um pouco a geladeira antes de sair para a viagem . Comece cozinhando a beterraba, fervendo-a . A beterraba cozinha a um ritmo bastante agradável, por isso vale a pena dedicar seu tempo para cozinhá-las, ou mesmo cozinhá-las no dia anterior e armazená-las na geladeira. Quando as beterrabas estiverem cozidas, despeje a água quente e esfrie as beterrabas despejando água fria na panela. Descascar e cortar as cenouras em fatias finas . Aquecer uma frigideira, adicionar o óleo, cenouras e alho francês, fritar por alguns minutos, adicionar as salsichas à frigideira, temperá-las com pimenta branca e pimentão e fritá-las até ficarem com uma bela cor de superfície. Adicionar o caldo de carne e deixá-lo cozinhar por cerca de 5-10 minutos . Descasque e rale as beterrabas, adicione-as à panela. Em seguida, despeje o creme na panela e pique a pimenta e o queijo derretido. Finalmente, misturei algumas colheres de sopa de creme de tártaro e deixei o molho ferver na panela por alguns minutos em fogo brando antes de servir . Pique qualquer erva disponível sobre o molho e sirva . Servimos o molho com batatas em pedaços feitas em casa. Você já decidiu qual será sua mesa de Natal ou ainda está se perguntando como será sua mesa de Natal este ano? Ainda há tempo, mesmo que o Natal esteja a menos de uma semana. Não sei quantas pessoas atrás da tela sabem que sou louco por todos os tipos de colchas que você pode colocar na mesa de jantar (exceto toalhas de mesa, porque nossa mesa é muito bonita para cobrir), mas as mais próximas do meu coração são definitivamente os anéis de guardanapos e guardanapos, tenho algumas caixas cheias deles e sempre que posso, algumas da minha coleção aparece na mesa de jantar. Apaixonado por quê? Bem, o que mais além destes anéis / suportes de guardanapos : não são bonitos ? Eles também me deram a idéia de pedir permissão para vir e fotografar mais das belas decorações e itens para venda de Bonbureau. A loja chegou assim</w:t>
      </w:r>
    </w:p>
    <w:p>
      <w:r>
        <w:rPr>
          <w:b/>
          <w:color w:val="FF0000"/>
        </w:rPr>
        <w:t xml:space="preserve">id 228</w:t>
      </w:r>
    </w:p>
    <w:p>
      <w:r>
        <w:rPr>
          <w:b w:val="0"/>
        </w:rPr>
        <w:t xml:space="preserve">Eppu Normal e Cheek são as estrelas do Porispere do próximo verão O terceiro Porispere está se afastando deliberadamente da música metal em direção a um festival geral de boa música. O Porispere, que acontecerá em Kirjurinluoto no dia 2 de agosto, contará com Eppu Normaali ( foto ) , Jukka Poika , Cheek e Michael Monroe , entre outros. Fotógrafo Harri Hinkka - Temos uma marca forte de cavalos , e a música metal ainda é oferecida em abundância , mas no ano passado demos um passo além disso e este ano vamos levar mais , diz o promotor do festival Harri Vilkuna . O domingo é um dia da família, talvez até mesmo o Dia das Mães, pois o público será entretido pelo Cheek. Vento é Robin, a menina , Justimus é conhecido de todos os jovens de 11-13 anos , e "todo mundo" conhece o jovem deputado Karim Z. Yskowici, o personagem de sketch Putous interpretado pelo ator Jussi Vatanen . Harri Vilkuna revela que sua filha de 9 anos o ajudou com o programa. Vilkuna acredita que no próximo verão Porispere atrairá 15 000 visitantes, em comparação com 9 000 no primeiro ano e 13 500 no ano passado, embora metade deles em um domingo ensolarado com Robin . As novidades do próximo verão incluem um terceiro palco, o palco principal, o Lokkilava e o palco da tenda, que receberá bandas locais na sexta-feira e no sábado. Os ingressos para Porispere estão à venda agora e estarão à venda com desconto até sexta-feira desta semana.</w:t>
      </w:r>
    </w:p>
    <w:p>
      <w:r>
        <w:rPr>
          <w:b/>
          <w:color w:val="FF0000"/>
        </w:rPr>
        <w:t xml:space="preserve">id 229</w:t>
      </w:r>
    </w:p>
    <w:p>
      <w:r>
        <w:rPr>
          <w:b w:val="0"/>
        </w:rPr>
        <w:t xml:space="preserve">As duas novas turbinas eólicas a serem construídas em Mussalo, Kotka, serão mais silenciosas do que as unidades que causaram problemas de ruído em Hamina, devido a sua tecnologia diferente. As turbinas de 2,35 megawatts da Enercon, o maior fabricante de energia eólica da Europa com sede na Alemanha, operam com base no princípio de acionamento direto, o que significa que não há caixas de engrenagens que aumentem os requisitos de ruído e manutenção. As turbinas Mussalo serão montadas sobre torres de concreto com mais de 90 metros de altura. "As torres de concreto reduzirão o ruído de radar das turbinas", diz Vesa Pirtilä, Diretora Geral da Kotkan Energia Oy, a desenvolvedora. Enviar notícia a um amigo News Kymen Sanomat : turbinas eólicas mais silenciosas em Mussalo As duas novas turbinas eólicas a serem construídas em Mussalo, Kotka, serão mais silenciosas que as unidades que causaram problemas de ruído em Hamina . Isto se deve à diferente tecnologia utilizada . As turbinas de 2,35 megawatts da Enercon, o maior fabricante de energia eólica da Europa, operam no princípio de acionamento direto, o que significa que a caixa de engrenagens, que aumenta as exigências de ruído e manutenção, não é necessária. entrada/saída :D A geração de energia eólica na Finlândia está "mexendo" e as turbinas eólicas silenciosas são "bobagens" Empresas reais de energia (por exemplo, Fortum) erguem suas plantas onde produzem energia e são economicamente viáveis ( Mar do Norte , Mar da Noruega ) . É ingênuo acreditar que a energia eólica é mais "verde" do que as usinas que atualmente mantêm a produção de eletricidade na Finlândia. O efeito de emprego da manutenção da energia eólica é também um efeito pontual e, portanto, não um aumento substancial de empregos. Além disso, o impacto sobre o ambiente local da infra-estrutura necessária para manter os moinhos de vento é desproporcional, sem mencionar a poluição sonora.</w:t>
      </w:r>
    </w:p>
    <w:p>
      <w:r>
        <w:rPr>
          <w:b/>
          <w:color w:val="FF0000"/>
        </w:rPr>
        <w:t xml:space="preserve">id 230</w:t>
      </w:r>
    </w:p>
    <w:p>
      <w:r>
        <w:rPr>
          <w:b w:val="0"/>
        </w:rPr>
        <w:t xml:space="preserve">Não poderíamos pensar que outros animais também têm um código moral embutido ( instintivo? ), na linha de "fazer o que for preciso para manter sua espécie viva" . O resto é afinação, e os humanos não são diferentes. Se isso é moralidade, não sei, mas não posso explicar de outra forma. Afinal, cada espécie de animal se sente justificada em destruir ou prejudicar outras, se parece que eles estão prejudicando você. Uma zebra chuta uma jellona e um humano magoa uma alcateia de lobos. [ citação autor= " Beos " time= "04.11.2005 às 17:12 " ] Na verdade, eu tenho me perguntado sobre essa coisa de moralidade. Você não poderia pensar que outros animais têm um código moral embutido ( instintivo ? ) que estaria na linha de " fazer o que for preciso para manter sua espécie viva " . O resto é afinação, e os humanos não são diferentes. Não sei se isso é moralidade, mas não posso explicar de outra forma. Afinal, toda espécie animal se sente justificada em destruir ou prejudicar outras se parece que está prejudicando você. Uma zebra chuta uma jellona e um humano afina uma matilha de lobos.</w:t>
      </w:r>
    </w:p>
    <w:p>
      <w:r>
        <w:rPr>
          <w:b/>
          <w:color w:val="FF0000"/>
        </w:rPr>
        <w:t xml:space="preserve">id 231</w:t>
      </w:r>
    </w:p>
    <w:p>
      <w:r>
        <w:rPr>
          <w:b w:val="0"/>
        </w:rPr>
        <w:t xml:space="preserve">Felidae Felidae FelidaeFelidaeFelidaeDownloadEspécie de gatosInformação de criaçãoGatos domésticosCaminhada de gatosSwimSERVAL Leptailurus servalO serval é classificado como um gato de tamanho médio. É um felino de pés altos e finos que é facilmente reconhecível por sua cabeça pequena, pescoço longo e orelhas grandes e eretas. O serval tem padrões de anéis pretos na cauda. O serval tem as pernas mais longas de qualquer animal felino em proporção ao tamanho de seu corpo. A bela mancha, marrom dourado pálido ou branco cremoso, bela pelagem do serval, com grandes manchas pretas e listras - já teve a duvidosa honra de adornar a cabeça de muitas tribos africanas como um símbolo desse status. Os machos do serval pesam entre 9 e 18 kg, as fêmeas entre 9 e 13 kg, o corpo do serval tem de 67 a 100 cm de comprimento, a cauda 40 cm e a altura do ombro 40 a 65 cm. Uma população viável A World Conservation Union (IUCN) definiu o serval como um LC viável, uma espécie bem conhecida, com uma população abundante ou estável. Creative Commons - Você é livre para copiar, distribuir, exibir e executar a obra. Imagem à direita CopyrightSteve WilsonCreative Commons - Você é livre para copiar, distribuir, exibir e executar a obra. Imagem à direita CopyrightVearl Brown Distribution A gama do serval cobre toda a África subsaariana, excluindo a parte mais ao sul do continente, e também existe como ilhas populacionais isoladas no Marrocos e na Argélia. É muito raro no norte do Saara, particularmente nas savanas gramíneas e matagais da África oriental, em áreas onde também há água nas proximidades. Durante a parte mais quente do dia, os servales descansam e caçam principalmente à noite ou de manhã cedo. O serval às vezes presa em pequenos antílopes e coelhos, mas principalmente em pequenos roedores. Insetos , lagartos , sapos , pássaros em movimento com pintos e até mesmo peixes , que são bons para pegar , são saborosos . E a ave não precisa estar no chão , pois o serval saltará após uma ave num piscar de olhos e a pegará de uma altura de até três metros . Mais de 90% dos animais comidos pelo serval pesam até 200 gramas , então espécies muito pequenas compõem a maior parte de sua dieta . Com suas pernas longas, o serval de pescoço longo pode ver sobre a grama da savana e com suas orelhas grandes e sensíveis pode detectar os movimentos dos roedores. Primeiro, eles ficam parados, alerta, e quando têm uma visão visual ou auditiva de um roedor escondido na grama, eles saltam para ele, de volta para trás. Se o primeiro salto não for bem sucedido e a presa não permanecer ao seu alcance, eles renovam seu salto após um momento de observação. O serval é um predador eficiente, com mais de 50% de suas tentativas sendo bem sucedidas, o que é consideravelmente mais que muitas outras espécies de gatos. Os servales também escalarão árvores se necessário - tanto para capturar presas como para escapar dos predadores. Eles são bons escaladores. Seus inimigos e predadores são leopardos, hienas e cães selvagens. ReproduçãoReprodução e o serval como um gato doméstico. A serval tem um período de gestação de 66 a 77 dias. A serval dá à luz 2 ou 3 filhotes em um ninho escondido, que pode ser uma caverna cavada por uma gazela ou porco-espinho.</w:t>
      </w:r>
    </w:p>
    <w:p>
      <w:r>
        <w:rPr>
          <w:b/>
          <w:color w:val="FF0000"/>
        </w:rPr>
        <w:t xml:space="preserve">id 232</w:t>
      </w:r>
    </w:p>
    <w:p>
      <w:r>
        <w:rPr>
          <w:b w:val="0"/>
        </w:rPr>
        <w:t xml:space="preserve">Na competição Fatpipe Salotta de Janne Hulmi 19.11.2011 Durante o intervalo da partida de sábado do Josba, será realizada a competição familiar para um dos tacos dos jogadores do SPV . desta vez, o taco do atacante de confiança da equipe Janne Hulmi estará pronto para ser agarrado. No último jogo do SPV contra o SSV, Hulmi marcou o primeiro gol no canto superior. Esse jogo não foi na Liga Finlandesa de Salibandy, mas na Copa da Finlândia, onde o SPV foi quebrado desde o início, quando o SSV venceu a partida por 2-3. A coisa especial do jogo foi que Janne Hulmi, doadora de raquete de hoje, teve um ataque de enxaqueca e teve que deixar o jogo, porque o campo de visão do homem desapareceu de repente uma metade da raquete. Isso pode acontecer nos esportes. Mas hoje Hulmi's Fatpipe tem um novo dono no Salotta -race , então aqueça sua mão de arremesso e traga suas duas!</w:t>
      </w:r>
    </w:p>
    <w:p>
      <w:r>
        <w:rPr>
          <w:b/>
          <w:color w:val="FF0000"/>
        </w:rPr>
        <w:t xml:space="preserve">id 233</w:t>
      </w:r>
    </w:p>
    <w:p>
      <w:r>
        <w:rPr>
          <w:b w:val="0"/>
        </w:rPr>
        <w:t xml:space="preserve">Política de privacidade Bem-vindo Bem-vindo ao site www.acuvue.fi . Este site pertence à Johnson &amp; Johnson Vision Care, uma divisão da Janssen Cilag OY. O objetivo desta política de privacidade é informá-lo de nossas práticas em relação à coleta, uso e divulgação de qualquer informação que você possa fornecer através deste site. Por favor, leia esta política de privacidade em sua totalidade antes de usar qualquer informação neste site ou enviar informações para este site. Ao utilizar este site, você concorda com os termos desta política de privacidade. Sempre que enviar informações através deste site, você consente com a coleta, uso e divulgação de tais informações de acordo com esta política de privacidade. Crianças Este site não se destina a crianças com menos de 13 anos de idade. Não coletamos intencionalmente informações sobre os visitantes nesta faixa etária. Incentivamos os pais a discutir com seus filhos o uso que seus filhos fazem da Internet e as informações que eles recebem quando visitam o site. Coleta ativa de dados Como muitos outros websites, este site coleta ativamente informações sobre os visitantes do site, tanto fazendo perguntas específicas como permitindo que eles se comuniquem diretamente conosco via e-mail, formulários de feedback e/ou mensagens instantâneas. Algumas das informações que você fornece podem ser informações pessoalmente identificáveis ( ou seja, informações que só podem ser associadas a você , por exemplo, seu nome completo , endereço , endereço de e-mail e número de telefone ). Coleta passiva de dados Quando você navega no site, certas informações podem ser coletadas passivamente de forma anônima ( ou seja, coletadas sem que você forneça informações ativamente ) através de vários métodos, tais como cookies , tags da Internet ou web beacons e a coleta de dados de navegação ( arquivos de log , logs do servidor , rastreamento de cliques ) . Seu navegador da Internet envia automaticamente algumas informações anônimas para este site , como a URL da página da Internet da qual você acessou este site , o endereço IP e a versão do navegador atualmente utilizada por seu computador . Este site também pode coletar informações anônimas de seu computador através de cookies e tags da Internet e web beacons . Você pode configurar seu navegador para notificá-lo quando um cookie é enviado, ou para recusar cookies completamente, mas algumas características deste site podem não funcionar sem cookies . Este site pode usar e agregar informações coletadas passivamente para fornecer um melhor serviço aos visitantes, personalizar o site com base em suas preferências, gerar e analisar estatísticas e tendências, e de outra forma administrar e melhorar o site para seu uso. Tais informações não serão combinadas com informações pessoalmente identificáveis coletadas em outras partes do site, a menos que você tenha dado seu consentimento. Um "cookie" é um pequeno arquivo de texto que um website envia ao seu navegador da web para ajudar o website a lembrar informações sobre você e suas preferências. Os "cookies de sessão" são cookies temporários utilizados para melhorar a navegação, para evitar que os visitantes forneçam informações quando estas são inadequadas ( o site "lembra" entradas anteriores sobre idade e país de origem que estavam fora dos parâmetros especificados e evita mudanças subsequentes ), e para coletar estatísticas agregadas sobre o uso do site . Eles são descartados quando você fecha seu navegador ou computador . Os cookies "Persistentes" são arquivos de texto mais permanentes no disco rígido de seu computador que permanecem no disco rígido, a menos que você os apague. Os cookies persistentes armazenam informações em seu computador para uma variedade de propósitos. Estes propósitos incluem a recuperação de certas informações que você forneceu anteriormente (por exemplo, senhas), ajudando-o a determinar quais partes de um website são mais úteis para os visitantes, e personalizando o website de acordo com suas preferências de forma contínua. Os cookies persistentes colocados em seu computador por este website podem conter informações de identificação pessoal, mas somente se você tiver se registrado ou consentido de outra forma com o armazenamento de suas informações de identificação pessoal no website. Caso contrário, nosso servidor do site só saberá sobre os cookies que você utiliza,</w:t>
      </w:r>
    </w:p>
    <w:p>
      <w:r>
        <w:rPr>
          <w:b/>
          <w:color w:val="FF0000"/>
        </w:rPr>
        <w:t xml:space="preserve">id 234</w:t>
      </w:r>
    </w:p>
    <w:p>
      <w:r>
        <w:rPr>
          <w:b w:val="0"/>
        </w:rPr>
        <w:t xml:space="preserve">Cuidado com o velho zangado Algumas palavras sobre Elsa ... Então Ismo conseguiu encontrar uma velha rabugenta em sua viagem de negócios . Elsa não é definitivamente uma solução do tipo garrafa, mas uma mummeli do calibre certo, que será atingida na cabeça com uma bolsa se ela se atrever a chegar muito perto. Cuidado! O que você acha do personagem? Eu acho que a Elsa está muito zangada e nervosa, e não é um martírio muito irritante. Acho que ela vai se encaixar muito bem em Pihlajakatu. Agora, se ela só tivesse o bom senso de contratar Ismo para trabalhar em sua loja, eles fariam um ótimo casal. Em Vilnius, a nova paixão de Heidi, o sobrinho de Paula Jiri, já tinha um papel um pouco mais proeminente. O jovem autoconfiante fez um comentário sobre as mulheres o arrancando de seus pés, o que despertou ainda mais o interesse de Heidi. Neste caso, Joonatan com todos os seus truques infantis não pesa muito na balança quando o jovem salske põe em jogo o flerte. Então jogue a Heidi agora Joonatan de lado, para que a chama fique cheia de chamas! Os padrões de relacionamento de Cindy e Sebastian foram agora iluminados para a invejosa Isabella e tudo super-sincronamente levando Tuukka . Cindy gostaria de lhe contar tudo. O que é isso tudo? Uma criança juntos? Em caso afirmativo, onde está o garoto? A ser adotado? Não vou nem especular. Há muitas opções. Descobriremos com o tempo. Especialmente agora que Isabella não consegue parar de escavar com a ajuda de um investigador particular. Isabella suspeita de algo entre Sebastian e Cindy novamente ... e é por isso que ela não pode parar já. A trama está novamente se arrastando a partir desse ponto. Ismo gentilmente a aconselhou a fazer o solitário e ela apenas se afasta. PYH! Primeiro: Elsa é irritante, mas ela será agradável quando conhecer Ismo. Segundo: Sampo fora dos salkkars, separa todos os casais maravilhosos, e me irrita, TOO MUCH!!! Isabella poderia deixar de suspeitar dele também, se apenas Cindy e Sebastian contassem o resto de seus segredos! .. " Então, Heidi, coloque Jonathan de lado e vamos acender esta chama completamente! "O QUE? Que Jiri é terrível, "com seu péssimo corte de cabelo e sua personalidade de sort-of-unique". E é muito atrevido se Heidi agora começa a incomodar Jiri quando ela nem sequer disse nada a Joonatan ... seria um pouco pior do que "um tapinha". A piada Niko leva a cabeça? Serei eu o único? Por que tive que fazer dele um tolo chorão quando tinha expectativas tão altas que ele seria um bom rapaz? ? Ainda hoje foi uma perfeição tão irritante". "Por que você não passou para mim? Eu poderia ter feito uma cesta" "Você vai ter que começar a pensar no que vai comer hoje à noite". Então, Niko passa para o próprio Sampo quando ele lhe pede para passar? Bem não, ele diz algo como: "Cale-se" e então ele fica bravo quando não consegue se virar e fica bravo com Sampo. (Bem, Sampo tentou fazer isso de um lugar tão difícil de propósito...) E então ele lhe dá um presente, então Peppi fica todo irritado novamente. Ele começa a me lembrar de seu melhor amigo, Joonatan, com seu ranger. Eu ainda não assisti ao episódio de hoje, mas fiquei um pouco assustado quando ele me ameaçou com uma arma! E jiri é tão macho, e que nome? Heidi é uma hipócrita se ela começar a ajustar quando Pepille reclamou da mesma coisa. E Peppi-Niko já está / desligada poderia ser mais clara.</w:t>
      </w:r>
    </w:p>
    <w:p>
      <w:r>
        <w:rPr>
          <w:b/>
          <w:color w:val="FF0000"/>
        </w:rPr>
        <w:t xml:space="preserve">id 235</w:t>
      </w:r>
    </w:p>
    <w:p>
      <w:r>
        <w:rPr>
          <w:b w:val="0"/>
        </w:rPr>
        <w:t xml:space="preserve">Há muitos outros fatores a considerar ao escolher uma tabela . Este será um espaço de trabalho, por isso é importante escolher algo que dure muito tempo e que seja confortável de se trabalhar. Há espaço em disco no escritório se você usar um laptop quando você só trabalha, você pode carregar uma mesa relativamente pequena com ele. Para aqueles que têm que enfrentar papelada até a recepção completa será necessário de preferência com gavetas para armazenamento . Uma área que terá de caber também é algo. Não há nada em comprar um enorme espaço de trabalho se você tiver apenas uma pequena estação de trabalho. Você pode procurar todos os tipos de suprimentos imaginários e exibir os itens no escritório. A necessidade básica é trabalhar sobre uma superfície plana. As caixas e prateleiras são boas, mas não são necessárias na maioria dos casos. Ter uma miniatura imaginária também não é uma exigência, portanto não implemente itens que são projetados apenas para chamar sua atenção. A altura também importa, especialmente se você tiver uma maior ou menor que a média. Você sempre pode modificar sua cadeira de escritório, mas não apenas pelo seu valor na maioria dos casos. Seus pés ou ficam presos no chão ou acabam esmagados embaixo da estação de trabalho. Também não é uma colocação muito confortável, portanto, passe um pouco de tempo na altura e certifique-se de que seja confortável de usar. Do que os móveis são feitos também é importante. Você pode querer algo resistente e durável, então opte por madeira sólida ou mesmo metal. Use somente Hallien frágil e MDF tão robusto para evitar . Seria bom e não sentiria que se desmoronasse a cada minuto. Escolha uma cor que funcione para o espaço de sua agência e com você. Embora itens pintados com brilho possam ser divertidos, eles também podem distrair quando você está tentando realmente trabalhar. Quanto custa o mobiliário de escritório geralmente é um grande fator na escolha dos móveis para seu escritório. Mesmo com um orçamento aberto, você não tem que gastar muito em sua área de trabalho. Você pode economizar dinheiro fazendo compras on-line se você encontrar descontos especiais frequentes. As compras para a periferia de sua mesa exigirão alguma pesquisa. Você pode encontrar várias de qualquer loja de materiais de escritório perto de você, mas várias optam por fazer primeiro uma pesquisa on-line. Muitas opções diferentes estão disponíveis e você pode até mesmo fazer compras on-line. Isto é muitas vezes mais barato e pode ser entregue tão rapidamente, que você dificilmente perderá uma batida a qualquer momento. Certamente é algo a ser considerado e pode ser feito depois de fazer compras à noite, se a velocidade o exigir.</w:t>
      </w:r>
    </w:p>
    <w:p>
      <w:r>
        <w:rPr>
          <w:b/>
          <w:color w:val="FF0000"/>
        </w:rPr>
        <w:t xml:space="preserve">id 236</w:t>
      </w:r>
    </w:p>
    <w:p>
      <w:r>
        <w:rPr>
          <w:b w:val="0"/>
        </w:rPr>
        <w:t xml:space="preserve">Experiências e desejos de famílias com crianças com necessidades especiais : "Não desejo nenhum luxo, desde que os serviços garantam uma vida decente e a capacidade de toda a família de funcionar e viver uma vida diária normal". Resumo O objetivo da tese foi conhecer as experiências das famílias de crianças com necessidades especiais que são clientes dos Serviços de Deficiência de Joensuu em termos de serviços, desafios diários e a necessidade de apoio e apoio de colegas. A pesquisa foi encomendada pelos Serviços de Deficiência da Cidade de Joensuu. O objetivo era fazer com que a voz das famílias fosse ouvida no desenvolvimento dos serviços. A tese foi realizada como um estudo qualitativo , o material foi coletado através de um questionário semi-estruturado . O questionário foi enviado por correio a 70 famílias de crianças de 0 a 10 anos de idade que eram clientes dos serviços de Joensuu para deficientes . Os dados foram processados utilizando uma análise de conteúdo orientada por dados. O estudo mostrou que uma criança com necessidades especiais representa um desafio para os pais, para a gestão do tempo e para a atenção a outros irmãos. O apoio foi particularmente necessário para facilitar a vida diária e assim apoiar o bem-estar de toda a família. A maioria dos entrevistados achou difícil o acesso aos serviços. A simplificação dos procedimentos de solicitação de serviços e a harmonização do acesso ao suporte tornariam a vida cotidiana muito mais fácil. As famílias expressaram o desejo de que os serviços fossem personalizados e adaptados à sua situação, que o apoio dos colegas fosse importante e que as atividades se realizassem perto de casa. Outras pesquisas poderiam ser realizadas sobre o potencial e o impacto da personalização nas famílias de crianças com necessidades especiais e nas finanças municipais . Experiências e desejos de famílias de crianças com necessidades especiais em relação aos serviços: "Não desejo nenhum luxo, desde que os serviços garantam uma vida digna e a capacidade de toda a família funcionar e ter uma vida diária normal".</w:t>
      </w:r>
    </w:p>
    <w:p>
      <w:r>
        <w:rPr>
          <w:b/>
          <w:color w:val="FF0000"/>
        </w:rPr>
        <w:t xml:space="preserve">id 237</w:t>
      </w:r>
    </w:p>
    <w:p>
      <w:r>
        <w:rPr>
          <w:b w:val="0"/>
        </w:rPr>
        <w:t xml:space="preserve">O pão de centeio saudável é parte integrante da cultura alimentar finlandesa. O velho ditado "O pão de centeio mantém um homem em pé" ainda hoje é relevante. Os produtos à base de cereais são recomendados para quase todas as refeições. O autêntico pão de centeio da Häggman é cozido usando apenas farinha de centeio finlandesa genuína, moída a partir de grãos cultivados nos campos de Ostrobothnia. Nosso pão de centeio é feito usando um método tradicional de fermentação. Sabe-se que a raiz do pão data de há pelo menos mais de 80 anos. Preservar pão de centeio em casa O pão de centeio é melhor quando fresco, embora se mantenha melhor que o trigo e o pão misto. O pão de centeio é menos sensível ao envelhecimento da estrutura do pão do que o pão de trigo . Dicas para o manuseio do pão de centeio : O melhor lugar para armazenar o pão de centeio é na barriga. Se houver umidade no saco de pão, retire o pão e seque o interior do saco. Guarde cada pão em sua própria embalagem. Um saco de papel ou um saco plástico perfurado com furos de "vime" é o melhor. A melhor temperatura de armazenamento é a temperatura ambiente. A limpeza é um pré-requisito para a conservação. Se a caixa de pão tiver bolor, lave-a com vinagre e água. Embale o pão pré-lacado ou em porções, pois isso facilita a descongelação da fatia de pão por fatia no freezer. O pão ficará no freezer por 2-3 meses. Refresque o pão, de preferência no forno ou na torradeira. Uma boa faca de pão tem uma lâmina fina e serrilhada. Se você estiver cortando pão morno, aqueça ligeiramente a lâmina. A natureza pode surpreendê-lo de muitas maneiras, ou que tal isso! As pessoas de duas camadas vivem em harmonia. O andar de cima é ocupado por um robin e o de baixo por um mantis. Jouko Koivisto, que tirou a foto, diz que o robin tem filhotes e se não estiver por perto, o mantis pode se alimentar dos filhotes do robin. Caso contrário, alimenta-se de seu próprio . Uma grande ajuda de vizinhança! 4 horas atrás As flores silvestres estão no seu melhor nos pântanos, mas também as geadas, se acreditarmos nas previsões meteorológicas. O que acontecerá com a colheita? Esta flor foi fotografada por Ismo Kokkoniemi</w:t>
      </w:r>
    </w:p>
    <w:p>
      <w:r>
        <w:rPr>
          <w:b/>
          <w:color w:val="FF0000"/>
        </w:rPr>
        <w:t xml:space="preserve">id 238</w:t>
      </w:r>
    </w:p>
    <w:p>
      <w:r>
        <w:rPr>
          <w:b w:val="0"/>
        </w:rPr>
        <w:t xml:space="preserve">20.07.2010 Em . 21:41 Grandes notícias , encontrei o campeonato de jovens , ou não posso aceitar os créditos por isso , obrigado Eibbi . É uma pena que o prazo de inscrição pareça ter passado, mas ainda vou me perguntar a mim mesmo para messiin Cbb youth @ fitnessexpo . Se eu não puder ir, então a competição de estréia será no próximo outono, no mínimo, por causa do exército em janeiro, mas eu prometo que, mais cedo ou mais tarde, verei vocês no palco corporal! O treinamento Rive se sentiu bem depois de muito tempo para tentar resistências um pouco maiores . Teria provavelmente ido mais satkul , mas isso deve ser suficiente . Mave dos fatos ... não foi tão bem . Porque tudo acontece por uma razão , então eu tentei até aqueles 200kg para fazer com que os dólares fossem um pouco mais baixos , então a distância de elevação foi um pouco maior . Como o ferro começou a pesar, tive que elevar o peso até o nível da semana passada, mas nem sempre se pode ganhar = ) No retrocesso que a resistência de 80kg já era muito difícil de descer à posição inicial. Tive que pegar um peso de placa de 20kg em minhas mãos e depois começar a inclinar-me para descer ao fundo, mas depois foi bom continuar. Esqueci de mim mesmo e fiz um remo com uma mão no meio, depois continuei com os elevadores horizontais de costas. Myötäote biceps dobram um refletor terrível que Chiitti . Felizmente ninguém viu a virada na diagonal no último set eu rasguei com a última repetição estranhamente, não sei por que, mas comecei a rir e tive que rir um pouco Um pouco de medo sobe à superfície de possíveis corridas . Pessoalmente quando eu não sei nada sobre nada, eu nem entendo porque o nome dos participantes após o nome de uma equipe está escrito onde eles bodailee . O que colocar nele agora ? A dieta "ginástica escolar" me assusta, se ela poderia ficar em forma, porque há outras coisas acontecendo o tempo todo, como o trabalho. Posar ... oh oh Se e quando eu subo ao palco, não devo rir então! Eu poderia parecer um porco volumoso no palco apenas esperando por um espeto e uma maçã 19.07.2010 19:43 Eu tive alguns golpes ao redor da clavícula naquelas flexões, e não funcionou muito, porque normalmente os conjuntos duros doem o tempo todo e os conjuntos mais leves doem as últimas repetições. Eu já estava dorido no início do treino e sabia que este não ia ser um bom treino. O banco inclinado não doeu nada, felizmente, e os Flyers também não. Pelos 14 representantes no mergulho, a dor geralmente começava a ficar um pouco mais forte e era bom parar por aí. Depois de muito tempo eu fiz aquele francês com duas mãos. Novamente notei que meu ginásio tem seleções de halteres muito pequenas. Editar . tentei o banco do chão e foi a mesma merda que as outras flexões, então tive que deixá-lo inacabado . O mesmo com o banco estreito . No banco estreito deixei cair os pesos com certeza não importa quanto! Lembro-me de fazer o banco estreito 6x100kg durante anos, agora nem consigo imaginar fazer algo assim ... Talvez se você não fizesse o peito primeiro você poderia chegar perto, mas eu não acho que você vai conseguir os mesmos resultados . Espero que minhas costas estejam melhores amanhã. Editar . Mais alguns movimentos para acrescentar que tentei fazer hoje sem nenhum resultado útil ... 18.07.2010 Às 21:50 eu tentei fazer chins com pesos extras para uma noite tão grande fora . Aqui em casa há alguns halteres que podem ser trancados e para os quais encontrei pesos suficientes na loja que a balança mostrava 53 kg para um haltere, eu mesmo pesava aparentemente 90,3 kg. Mal aquele haltere para aquele peso extra, porque ele tinha que ser segurado nas pernas quando as pernas estão dobradas para trás. Bem adivinhe, é claro, na sexta-feira os presuntos que sofreram um grande dano não gostaram e ficaram muito apertados, felizmente devido à tensão estática. Mas ei : Mandíbulas vo . 3+PR x + 53kg A coisa legal foi que quando pensei nisso, se eu fosse em massa a partir destes 143,3 quilos</w:t>
      </w:r>
    </w:p>
    <w:p>
      <w:r>
        <w:rPr>
          <w:b/>
          <w:color w:val="FF0000"/>
        </w:rPr>
        <w:t xml:space="preserve">id 239</w:t>
      </w:r>
    </w:p>
    <w:p>
      <w:r>
        <w:rPr>
          <w:b w:val="0"/>
        </w:rPr>
        <w:t xml:space="preserve">Simplifique e estruture sua diversificada experiência de trabalho , expanda seus conhecimentos dos executivos atuais e futuros da empresa petrolífera.O programa visa desenvolver habilidades de liderança e potencial criativo e construir uma visão estratégica e abordagem de resolução de problemas para lidar com a tomada de decisões em um ambiente empresarial complexo e em mudança dinâmica O programa se beneficia de arranjos de ensino flexíveis com espaço variável ao longo do dia, à noite, em -line ( distância ) ou treinamento modular; A estrutura do programa está em conformidade com as necessidades do Ministério da Educação para os programas e padrões europeus para planos acadêmicos e currículos de mestrado, bem como o número de créditos em disciplinas centrais e principais. Os currículos são concebidos num formato de treinamento logicamente modular e à distância, permitindo aos estudantes colocar em prática seus conhecimentos adquiridos e apresentar uma atividade profissional em mudança. Eles se baseiam nas melhores práticas das principais universidades internacionais e nos padrões internacionais de treinamento. O programa inclui cursos teóricos, seguidos de treinamento profissional, exames estaduais e preparação e defesa de dissertações. De acordo com os padrões educacionais do Ministério da Educação e Ciência, o programa de MBA compreende três categorias principais de disciplinas: disciplinas fundamentais/centro, majors e eletivas. O programa termina com a preparação e defesa da dissertação de mestrado. Métodos de ensino de ponta baseados no aprendizado ativo através da interação contínua com um grupo de amigos focados em estudos de casos, projetos individuais e de equipe, jogos de papéis, apresentações e discussões. Cursos teóricos são seguidos por treinamento profissional em empresas nacionais e universidades parceiras da KBTU. Uma opção única de diploma duplo está disponível , onde os graduados recebem KBTU e diplomas universitários parceiros . Os alunos terão a oportunidade de fazer cursos/cursos certificados no exterior que serão creditados à KBTU. Uma característica chave do programa é sua flexibilidade para permitir a combinação de trabalho e estudo. A série acontecerá em uma das instalações oferecidas: tempo integral, noite ou fins de semana. Todos os materiais didáticos, horários, resultados de pesquisa estão disponíveis na Intranet, aumentando assim a eficiência da retenção e elevando a qualidade do ensino. Os alunos têm acesso aos temas estudados ou planejados a qualquer momento e lugar do mundo. Os alunos têm acesso a tutoriais online com professores e fazem seus deveres de casa através do sistema eletrônico interno "masters.kbtu . kz". Orgulhamo-nos de nosso corpo docente, que são professores altamente qualificados, nacionais e internacionais, bem como dos principais especialistas e atores de diferentes campos do Cazaquistão e das economias mundiais com experiência em negócios internacionais.O ensino individual e centrado no aluno é central para nosso ensino , reforço do ensino interativo , feedback bidirecional , avaliação contínua do progresso do aluno , palestras em estilo Socratus , acesso autocontacto a materiais . &amp;nbsp Solicitação de Solicitação de Solicitação ao Reitor da KBTU Cópia notarial do diploma universitário com transcrições Os candidatos estrangeiros devem apresentar uma cópia certificada do diploma e transcrição dos registros traduzidos para o Cazaquistão ou para o russo Currículo Uma carta de referência 6 fotos ( 3x4cm ) Cópia da carteira de identidade Certificado sanitário ( Formulário No.086-У ) Cópia do livro de trabalho ou da carta de verificação de emprego Cópia do TIN (número de identificação do contribuinte) Cópia do IBT / TOEFL / IELTS válido ( se disponível ) Documentos originais apresentados à pessoa para verificação Teste de admissão em: teste padronizado de língua inglesa ou TOEFL válido ( 560 e acima ) , certificado IELTS ( 6.0 e acima )</w:t>
      </w:r>
    </w:p>
    <w:p>
      <w:r>
        <w:rPr>
          <w:b/>
          <w:color w:val="FF0000"/>
        </w:rPr>
        <w:t xml:space="preserve">id 240</w:t>
      </w:r>
    </w:p>
    <w:p>
      <w:r>
        <w:rPr>
          <w:b w:val="0"/>
        </w:rPr>
        <w:t xml:space="preserve">A Ässät, em uma série de três jogos perdedores, receberá visitantes da Pori quando Ässät, em uma série de três jogos vencedores, chegar ao Helsinki Ice Hall. As equipes se reuniram três vezes nesta temporada , todas as reuniões foram em nome da HIFK . A temporada da HIFK tem sido um ato de equilíbrio entre períodos bons e maus. Atualmente , a equipe está em uma série de sete partidas frias, durante as quais o adversário conquistou os pontos completos cinco vezes . Ao mesmo tempo, o ranking já passou para a sétima posição. O período novembro-dezembro também foi um período negro para os Ases em termos de jogo . Das 16 partidas, os Porians conseguiram uma vitória estreita . Desde a virada do ano, o percurso parece ter subido , com vitórias sobre JYP , Luko e Jokere . Os times se encontraram três vezes nesta temporada , HIFK tendo vencido todos eles . A última vez que as equipes se reuniram, no início de dezembro. HIFK não deixou uma palavra para o Patapajida no campo fora, mas venceu a partida por um retumbante 1-5 . Eero Somervuori, de Helsinque, conseguiu marcar em cada encontro e três dos sete gols desta temporada foram marcados pela Aeys . Os Ases tiveram grandes problemas para marcar na temporada de outono, mas nas últimas partidas mostraram sinais de melhora. Niklas Hagman e Dragan Umicevic como equipe de radar é um verdadeiro dissuasor para o adversário. Nos últimos cinco jogos, Hagman marcou quatro gols e ajudou dois, Umicevic marcou 1+5. No total, Ässät marcou dez gols em seus dois últimos jogos no tempo regulamentar. E Ässät não descansa sobre seu duo de poder sozinho, já que nada menos que nove jogadores marcaram em seus três últimos jogos. Ässät marcou os três primeiros gols da partida, mas Jokerit conseguiu alcançar e até assumiu uma vantagem de 4-3. Apesar da situação difícil, o Patapaidat não desistiu e voltou a nivelar o placar e venceu a partida com cobranças de pênaltis. A tendência da HIFK é a oposta: nas três partidas anteriores, os Camisas Vermelhas marcaram apenas três gols no total. Especialmente Arttu Luttinen e Eero Somervuori devem marcar gols, Luttinen e Somervuori têm uma série de oito e nove jogos, respectivamente. O jogo da HIFK tem sido gaguejado, especialmente no disco que a equipe cometeu muitos erros. Devido à má qualidade do jogo, as chances de que a equipe de Helsinque consiga acumular caiem por causa da má qualidade dos chutes. No final da partida contra o Tappara na quarta-feira Raimo Summanen garantiu que a situação está sob controle. Após um duro período de treinamento, o objetivo é agendar um jogo de fitness para a primavera. O treinador principal também revelou que a equipe irá de férias para o sul durante o intervalo olímpico. Uma lacuna do tamanho da Kuparinen Matti Kuparinen, que se juntou à HIFK no final do verão, jogou apenas 11 jogos em camisa vermelha antes de sua lesão . Originalmente, o retorno deveria acontecer antes do Natal, mas foi adiado até quarta-feira, quando a equipe anunciou que a temporada da Kuparinen estava muito provavelmente terminada. A ausência da Kuparinen deixa uma grande lacuna no meio-campo de Helsinki . Agora os laterais centrais Iiro Pakarinen e Luttinen , anteriormente conhecidos como puros laterais , tiveram que preencher . A dupla é capaz de jogar no meio, mas sua posição mais característica é na ala . Ao lado da Kuparinen , a situação de Mikko Kurvinen não parece cor-de-rosa e é possível que Kurvinen , que sofreu inúmeras lesões em sua carreira , também tenha sua temporada terminada. A lista de doentes de Aeyssi está ficando sem espaço e o Patapaidat será capaz de</w:t>
      </w:r>
    </w:p>
    <w:p>
      <w:r>
        <w:rPr>
          <w:b/>
          <w:color w:val="FF0000"/>
        </w:rPr>
        <w:t xml:space="preserve">id 241</w:t>
      </w:r>
    </w:p>
    <w:p>
      <w:r>
        <w:rPr>
          <w:b w:val="0"/>
        </w:rPr>
        <w:t xml:space="preserve">Pergunta : plinto de fachadas Há algo em particular que deve ser levado em conta ao revestir um plinto com um revestimento de fachada ? É melhor escolher uma tonalidade ligeiramente mais clara ou mais escura da fachada da casa? O reforço enferrujará com o tempo através do revestimento, como alguém disse? A chuva/sol afeta o trabalho?</w:t>
      </w:r>
    </w:p>
    <w:p>
      <w:r>
        <w:rPr>
          <w:b/>
          <w:color w:val="FF0000"/>
        </w:rPr>
        <w:t xml:space="preserve">id 242</w:t>
      </w:r>
    </w:p>
    <w:p>
      <w:r>
        <w:rPr>
          <w:b w:val="0"/>
        </w:rPr>
        <w:t xml:space="preserve">MLL Vihti associação local MLL é uma ONG aberta que promove o bem-estar das crianças e famílias com crianças, aumenta a apreciação e visibilidade da infância na sociedade e traz a perspectiva da criança para a tomada de decisões . A MLL é a maior organização de proteção à criança na Finlândia . A associação tem mais de 92 000 membros e 567 associações locais em toda a Finlândia . As atividades das associações locais são apoiadas por 13 organizações distritais . A associação local Vihti da Liga de Proteção à Criança de Mannerheim pertence ao distrito de Uusimaa . A MLL Vihti foi fundada em 1923, portanto este ano é nosso 91º ano de atividade. No final de 2013, nossa associação tinha quase 400 membros. Além disso, muitas crianças e famílias que não são membros da MLL Vihti participam de nossas atividades. A taxa de filiação à MLL Vihti é de apenas 25 euros / ano , assim, com um pouco de dinheiro você pode apoiar nossas atividades e, ao mesmo tempo, ter acesso à nossa excelente filiação . A taxa também inclui nossa revista Kids, que é publicada quatro vezes por ano. A filiação para crianças e jovens A filiação é gratuita para crianças menores de 15 anos . Jovens de 15-17 anos pagam metade da taxa de filiação de adultos . Jovens com 18 anos ou mais no ano anterior ao ano de filiação são automaticamente transferidos para a filiação de adultos . Venha fazer parte de nossa associação ! Um clube divertido é uma coisa divertida a fazer - você pode participar o quanto quiser , exatamente quando quiser . Para mais informações, entre em contato com Vaula Hacklin , p . 050 5863 776 ou vaula .hacklin (at )gmail.com . Você também pode ser voluntário entrando em contato com outros membros da diretoria . Teremos prazer em responder às suas perguntas !</w:t>
      </w:r>
    </w:p>
    <w:p>
      <w:r>
        <w:rPr>
          <w:b/>
          <w:color w:val="FF0000"/>
        </w:rPr>
        <w:t xml:space="preserve">id 243</w:t>
      </w:r>
    </w:p>
    <w:p>
      <w:r>
        <w:rPr>
          <w:b w:val="0"/>
        </w:rPr>
        <w:t xml:space="preserve">Novos gráficos versáteis nas páginas de estoque O usuário pode escolher um período de tempo e um índice de referência, e tirar proveito de ferramentas versáteis de análise técnica . share by email Recipient Email : Invalid Reciever Email Sender Email : Invalid Sender Email Message to recipient ( se você quiser ) : A seção de estoque do Morningstar.fi agora oferece ferramentas versáteis para análise técnica dos movimentos dos preços de estoque . Eles podem ser usados para ações listadas na Bolsa de Valores de Helsinque, bem como em qualquer outra bolsa de valores. O gráfico pode ser editado selecionando uma empresa na seção "Ações" no topo da página principal e depois selecionando uma das empresas das listas da bolsa de valores disponíveis. Novos gráficos podem ser encontrados sob a opção "Gráficos". "Na seção " Comparar ", você pode pegar o índice de referência desejado da lista ( selecionar um estoque como um comparador ainda não está disponível ) . As "configurações do gráfico" permitem selecionar diferentes tipos de linhas e eventos (data de pagamento de dividendos) . Uma vela indica por cor em que direção o estoque se movimentou durante o dia ( verde - para cima , vermelho - para baixo ) . Uma vela grossa indica o preço de abertura e fechamento . As linhas acima e abaixo mostram o intervalo de movimento do dia. Aberto-Alto-Baixo-Fechado diz a mesma coisa de uma maneira diferente ( linha à esquerda=aberto , linha à direita=fechar )" . Análise Técnica " traz aos usuários do Morningstar todas as principais maneiras de ver os movimentos de preços de uma forma chamada técnica, ou seja, utilizando dados de preço e volume . A explicação de cada tipo de análise pode ser encontrada clicando no ponto de interrogação .</w:t>
      </w:r>
    </w:p>
    <w:p>
      <w:r>
        <w:rPr>
          <w:b/>
          <w:color w:val="FF0000"/>
        </w:rPr>
        <w:t xml:space="preserve">id 244</w:t>
      </w:r>
    </w:p>
    <w:p>
      <w:r>
        <w:rPr>
          <w:b w:val="0"/>
        </w:rPr>
        <w:t xml:space="preserve">Voos Turim - Parma Oferecemos vôos fáceis e acessíveis de Turim para Parma Você vai viajar, e quer encontrar vôos Turim - Parma ao preço mais baixo possível ? Não continue sua busca em vão , você veio ao lugar certo ! Na Ebookers podemos oferecer-lhe vôos de mais de 400 companhias aéreas , muitas das quais atualmente têm ofertas entre Turim e Parma . Você pode iniciar sua busca introduzindo suas datas de viagem em nosso motor de busca à esquerda . Se desejar, você pode refinar sua busca para mostrar apenas vôos diretos para Parma , vôos que partem em uma determinada hora do dia ou vôos de uma companhia aérea específica . Você também pode navegar por vôos usando uma série de critérios . Naturalmente, você pode ordenar os vôos por preço, mas o número de escalas, tempo de viagem e companhias aéreas também são critérios de ordenação possíveis. Se você é membro de um programa de passageiro frequente de uma companhia aérea , você receberá pontos em sua conta por vôos reservados através de nós , assim como se você reservou seus vôos diretamente com sua própria companhia aérea . Você pode reservar um pacote completo através de nós Se você está viajando por vários dias e ainda não tem um lugar para ficar, por que não reservar um hotel ao mesmo tempo? Um vôo + pacote de hotel é facilmente mais barato através de nós do que se você os reservar separadamente . Assim você economiza tempo e dinheiro , e pode gastar o dinheiro explorando a culinária de seu destino Parma . Ter seu próprio carro é muitas vezes a maneira mais fácil de conhecer seu destino e seus arredores, e Parma não é exceção. Trabalhamos com as principais empresas de aluguel de carros do mundo para garantir carros confiáveis e de qualidade. Aeroportos de Parma , IT Aeroporto de Montichiari ( VBS ) Aeroporto de Parma ( PMF ) Preços, impostos e taxas : os preços ebookers.fi são atualizados uma vez por dia . Os preços incluem todos os impostos e encargos, excluindo quaisquer taxas de bagagem . Reembolsos/alterações/cancelamentos : Se o bilhete permitir alterações, será cobrada uma taxa de ebookers de 45,00 euros mais quaisquer diferenças de impostos/tarifas e taxas de mudança de companhia aérea . Outras condições : Os horários, preços e condições estão sujeitos a alterações sem aviso prévio . Os lugares são limitados e os preços podem não estar disponíveis em todos os voos/dia . As tarifas não são válidas retroativamente e não podem ser utilizadas em troca de bilhetes total ou parcialmente não utilizados . Os bilhetes não estão sujeitos a alterações ou cancelamento.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245</w:t>
      </w:r>
    </w:p>
    <w:p>
      <w:r>
        <w:rPr>
          <w:b w:val="0"/>
        </w:rPr>
        <w:t xml:space="preserve">André Akkari Nascido em São Paulo, Brasil, Andre Akkari já trabalhou em uma empresa de software e animou websites para várias empresas. Enquanto trabalhava em um novo projeto, ele descobriu um jogo que logo o levou ao redor do mundo. Andrea foi solicitado a escrever para um site de pôquer na Internet e decidiu baixar o software para sua pesquisa. Em pouco tempo, ela estava jogando em uma mesa livre. André sabia que havia encontrado um novo hobby, comprou um livro de pôquer e começou a estudar o jogo corretamente. Ele começou a jogar PokerStars por dinheiro real, e aos poucos mas seguramente o trabalho começou a dar frutos. André tornou-se um dos melhores jogadores de internet do mundo, jogando mais de 90 mesas finais e ganhando mais de $500.000 em ganhos nos maiores torneios da PokerStars, incluindo um segundo lugar no evento de $10.300 HORSE no Campeonato Mundial de Poker Online Poker 2008 PokerStars e um segundo lugar no Campeonato Mundial de Poker Online de Primavera de 2010 ( SCOOP ) pequeno evento principal de apostas. Andre também tem jogado pôquer ao vivo e regularmente terminou com o dinheiro na América do Sul e em outros lugares. Em Las Vegas, em 2006, André causou uma grande impressão na Bellagio Cup, ganhando dois eventos e grandes prêmios em dinheiro. Em janeiro de 2008, ele jogou na PokerStars Caribbean Adventure e ganhou $16.000 por terminar entre os 100 melhores. Em 2011, ele alcançou grandes resultados. Os eventos WSOP* $1.500 No Limit Hold'em são considerados incrivelmente difíceis de ganhar, mas André ganhou sua primeira pulseira e seu maior prêmio em dinheiro ($676.117) no evento 43. Andre Akkari fotos Em seu tempo livre, Andre gosta de passar o tempo em casa com sua esposa e filhos. Ele também joga futebol com seus amigos e vai ao cinema todas as semanas. Além disso, ele é comentarista em vários programas de pôquer na ESPN Brasil . Conhecido como um embaixador do mundo latino-americano do pôquer, André é um jogador que certamente continuará a fazer um nome para si mesmo. Ele é membro do Team PokerStars Pro e joga em alguns dos maiores torneios da internet sob o moniker "Aakkari". Destaques de Carreira Data do Evento. Rank Prize Bellagio Cup II $1,000 No Limit Hold'em Agosto de 2006 1. $57,000 Bellagio Cup II $1,000 No Limit Hold'em Agosto de 2006 1. $83,500 EPT 2008 PokerStars Caribbean Adventure Janeiro de 2008 97 . $16,000 EPT Monte Carlo EUR500 No Limit Hold'em Abril de 2008 2. $75,004 PokerStars WCOOP $10,300 HORSE Setembro de 2008 2. $200.000 PokerStars SCOOP $109 Evento Principal ( Baixo ) 5 de maio de 2010 $57.564 WSOP $1.500 No Limit Hold'em 2011 1 de junho de 2011 $676.117 * WORLD SERIES OF POKER e WSOP são marcas registradas da Caesars License Company, LLC ("Caesars") e não são patrocinadas, endossadas ou associadas à PokerStars ou a seus produtos, serviços, promoções ou torneios.</w:t>
      </w:r>
    </w:p>
    <w:p>
      <w:r>
        <w:rPr>
          <w:b/>
          <w:color w:val="FF0000"/>
        </w:rPr>
        <w:t xml:space="preserve">id 246</w:t>
      </w:r>
    </w:p>
    <w:p>
      <w:r>
        <w:rPr>
          <w:b w:val="0"/>
        </w:rPr>
        <w:t xml:space="preserve">A qualidade do equipamento e as configurações corretas desempenham um papel importante na instalação do jogo e das câmeras de vigilância. Se instalado corretamente, o dispositivo funcionará perfeitamente e com a instalação correta também funcionará de forma confiável. Ao instalar um jogo e uma câmera de vigilância, é importante conhecer as características do dispositivo e como instalá-lo de forma discreta. A instalação discreta da câmera é importante porque o tamanho do dispositivo facilita muito o seu transporte.</w:t>
      </w:r>
    </w:p>
    <w:p>
      <w:r>
        <w:rPr>
          <w:b/>
          <w:color w:val="FF0000"/>
        </w:rPr>
        <w:t xml:space="preserve">id 247</w:t>
      </w:r>
    </w:p>
    <w:p>
      <w:r>
        <w:rPr>
          <w:b w:val="0"/>
        </w:rPr>
        <w:t xml:space="preserve">Projeto gigante : Lujatalo para construir o novo hospital_copy Espoo A Cidade de Espoo escolheu Lujatalo Oy para construir seu maior investimento de sempre em um hospital para idosos, que será construído ao lado do Hospital Jorvi de propriedade do Distrito Hospitalar de Helsinki e Uusimaa ( HUS ). Lujatalo Oy ganhou o concurso para o novo hospital em Espoo , que será construído pela KOY Espoon Sairaala , uma empresa criada pela cidade. O contrato ( projeto e construção ), no valor de mais de EUR 123 milhões, terá um impacto econômico e de emprego muito elevado para Lujatalo . A construção começará após as férias de verão e durará até o início de 2016 . O projeto de construção deverá empregar uma média de 250-300 trabalhadores e subcontratados durante três anos. Cinco empresas de construção diferentes concorreram ao contrato, cada uma das quais projetou o próprio edifício com a ajuda de arquitetos e especialistas em construção hospitalar que haviam contratado. Além da Lujatalo, a equipe vencedora de projeto incluiu VPL Architects, Tommila Architects, Martikainen Architects, Wise Group Finland (Building Services), Finnmap Oy (Projeto Estrutural), Geotek (Projeto Geotécnico), SITO (Projeto de Transporte e Logística) e JP Fire Safety (Projeto de Incêndio).</w:t>
      </w:r>
    </w:p>
    <w:p>
      <w:r>
        <w:rPr>
          <w:b/>
          <w:color w:val="FF0000"/>
        </w:rPr>
        <w:t xml:space="preserve">id 248</w:t>
      </w:r>
    </w:p>
    <w:p>
      <w:r>
        <w:rPr>
          <w:b w:val="0"/>
        </w:rPr>
        <w:t xml:space="preserve">Operando na Finlândia, o crescimento através dos mares Piiloset, que começou a fabricar fluidos para lentes de contato há 35 anos em Liedo, está comemorando seu aniversário este ano com trabalho - e aumentou a produção. "Acabamos de completar duas novas linhas de produção, que inicialmente quadruplicarão nossa capacidade. Teoricamente ainda mais", diz Seppo Isomäki, Diretor Administrativo. A empresa também contratou uma dúzia de novos funcionários durante o ano, elevando o número total de funcionários para 46. A nova capacidade é necessária porque as exportações de produtos Piiloset aumentaram drasticamente. O crescimento tem sido ativamente buscado do exterior, embora também estejam sendo feitas exportações para todas as partes da Europa - Nosso maior país exportador é o Brasil, seguido pela Argélia. No ano passado exportamos 36 recipientes de líquidos para o Brasil - agora vamos exportar a mesma quantidade até o verão , diz Isomäki . A maioria das exportações é do conhecido líquido BioSoak, cujo ingrediente biodegradável o torna ecologicamente correto - Na virada de 2010, lançamos o BioTwin, um novo líquido para lentes de contato hidratante dos olhos com hialurônio, para o qual também estamos procurando novos mercados no mundo inteiro , diz Seppo Isomäki . Diferentes países têm práticas diferentes, portanto uma pequena empresa finlandesa precisa dos parceiros certos para ter sucesso no mercado. "No Brasil, a distribuição é feita através de farmácias, portanto temos uma fábrica farmacêutica local como parceira. Mas no México, por exemplo, as soluções de lentes de contato são vendidas em uma grande variedade de lugares. Recebemos ajuda da Finpro, por exemplo, que é muito ativa, diz Isomäki. O mercado finlandês é pequeno para a Piiloset, especialmente porque as vendas no setor como um todo diminuíram na Finlândia. Menos de 5% dos fluidos terapêuticos são vendidos na Finlândia. Por outro lado, 90 por cento das lentes oftálmicas Free Form fabricadas pela empresa com resistência à prescrição permanecem na Finlândia. Mas temos que lembrar que 70% do volume do mercado finlandês é controlado por cadeias estrangeiras, aponta Isomäki. Piiloset, por outro lado, depende fortemente da produção doméstica e, em grande medida, também da produção local - O princípio básico é doméstico e o mais local possível. Se Piiloset se expandir, tudo isso ficará na Finlândia. Nossa rede está próxima. Podemos trabalhar juntos, o que faz sentido. Você não pode fazer tudo sozinho, diz Isomäki. Fatores de sucesso da Piiloset: 1. Crença no futuro: se você não a tem, você nem sequer tenta . 2. Desenvolvimento de produtos e estar na vanguarda: você tem que ser competitivo e o melhor em alguma coisa, então você tem oportunidades . 3. Você tem que ter os sistemas e as habilidades necessárias para operar . 4. Depois disso : trabalho , trabalho e trabalho . Seppo Isomäki apresenta os rótulos em português e árabe em garrafas Piiloset .</w:t>
      </w:r>
    </w:p>
    <w:p>
      <w:r>
        <w:rPr>
          <w:b/>
          <w:color w:val="FF0000"/>
        </w:rPr>
        <w:t xml:space="preserve">id 249</w:t>
      </w:r>
    </w:p>
    <w:p>
      <w:r>
        <w:rPr>
          <w:b w:val="0"/>
        </w:rPr>
        <w:t xml:space="preserve">Dois dos nove incêndios foram colocados pelo perpetrador em seu próprio quintal. A foto mostra uma situação em que o perpetrador tinha incendiado seu próprio carro e o estava extinguindo junto com os bombeiros. Um homem de 38 anos de Loviisa foi condenado a um ano e seis meses de prisão incondicional pelos sete e dois outros incêndios que ateou em Varpuspolu durante o verão e o outono do ano passado. Ele também foi condenado a pagar quase 100.000 euros em vários custos e indenizações pelos danos causados pelos incêndios. O promotor exigiu originalmente dois anos de prisão incondicional para o perpetrador. Três dos incêndios foram condenados como agravantes, dois como enceramento, um como incêndio criminoso, um como tentativa agravada de incêndio e dois como manuseio descuidado do fogo. O tribunal considerou o incêndio de seu próprio fogão a lenha e carro como manipulação imprudente do incêndio. O autor do crime já havia confessado e também admitiu em tribunal todos os nove incêndios. Em tribunal, o autor também admitiu a maioria dos pedidos de indenização dos autores como corretos em seus fundamentos e valores, mas contestou alguns dos fundamentos de indenização. Em sua decisão, o tribunal distrital declarou que o fogo posto não era um crime pelo qual a indenização pelo sofrimento pudesse ser concedida nos termos da lei de indenização. De acordo com o perpetrador, os atos não haviam causado um perigo público para a vida e a saúde . Em muitos casos, o autor disse que ele próprio estava preparado para intervir em caso de incêndio e participar nas operações de combate a incêndios no caso de uma ameaça à vida ou à saúde . O tribunal não acreditou nesta explicação e declarou em sua decisão que a alegação do autor não era apoiada nem mesmo por suas próprias contas. O tribunal constatou que o veículo que foi o primeiro a pegar fogo estava localizado a cerca de dois metros das duas casas isoladas, entre elas, e que o autor não podia ter controlado o progresso dos incêndios - Pelo contrário, pode-se inferir do relatório que o autor tinha ido para sua própria cama para dormir e não tinha observado ativamente o fogo e seu progresso desde então, o tribunal constatou . Segundo o tribunal, o perpetrador não tinha condenações penais anteriores e havia solicitado que fosse condenado a serviço comunitário em vez de prisão. No entanto, o tribunal não concordou com isso. O infrator também havia solicitado um exame psiquiátrico, mas o tribunal não considerou o pedido justificado. O tribunal considerou que o relato credível do infrator estabeleceu que seu motivo para cometer os crimes era, pelo menos em parte, o estresse e a depressão causados por seu trabalho, mas que isso não justificava um exame de seu estado de espírito. ( AH )</w:t>
      </w:r>
    </w:p>
    <w:p>
      <w:r>
        <w:rPr>
          <w:b/>
          <w:color w:val="FF0000"/>
        </w:rPr>
        <w:t xml:space="preserve">id 250</w:t>
      </w:r>
    </w:p>
    <w:p>
      <w:r>
        <w:rPr>
          <w:b w:val="0"/>
        </w:rPr>
        <w:t xml:space="preserve">Em documentos digitalizados, selecione Tools &amp;gt ; Recognise text &amp;gt ; Neste arquivo . Este comando converte imagens escaneadas em texto . A qualidade da digitalização original afetará o quão bem você pode copiar e colar o texto .</w:t>
      </w:r>
    </w:p>
    <w:p>
      <w:r>
        <w:rPr>
          <w:b/>
          <w:color w:val="FF0000"/>
        </w:rPr>
        <w:t xml:space="preserve">id 251</w:t>
      </w:r>
    </w:p>
    <w:p>
      <w:r>
        <w:rPr>
          <w:b w:val="0"/>
        </w:rPr>
        <w:t xml:space="preserve">Cuidados gerais com os cavalos Cuidados com a saúde dos cavalos . Os cavalos recebem os cuidados de que necessitam todos os dias . Os cavalos são exercitados . Os cavalos são alimentados com o tipo certo de alimento e podem viver nos estábulos por muito tempo. No entanto, os cavalos não são mantidos como se fossem feitos de açúcar . Muitos cavalos estão lá fora na chuva e no inverno na geada . Calçado Cada cavalo é ferrado, em média, uma vez por mês. Pekka Penttinen vai para ferrar os cavalos, mas se ele estiver ocupado, Kata pode fazer isso. Kata sapata seus cavalos quando um de seus cavalos tem um sapato que caiu, ou está prestes a cair. A única coisa é que, se Kata não tem nenhum sapato aqui, ela não sapata. No inverno, os cavalos usam jarretes e tilsakums, no verão, sapatos de ferro normais. Vacinações, etc. Os cavalos são vermifugados três ou quatro vezes por ano. Vacinações (tétano e influenza equina) Tétano uma vez a cada dois anos, influenza equina a cada outono. Ordem dos cavalos do rebanho Os garanhões estão, naturalmente, sozinhos nos estábulos. No momento, há apenas oito éguas em Los Croft. Sanni, Lili, Voima, Ilona, Vilma, Hely, Nika e Nasha: Sanni é a líder, seguida por Ilona, depois Lili e Hely e por último Voima, Vilma, Nika e Nasha. Se um cavalo tem uma ferida... Pequenas feridas e arranhões são limpos com Betadine e pulverizados com Terramychine. Feridas maiores precisam então ser tratadas por um veterinário. Equipamento e pegada nos cavalos O equipamento dos cavalos é limpo e arrumado na sala de arreios. Todos têm seus próprios lugares designados na sala de arreios. Os lençóis, colchões e abrigos estão em uma caixa sob os freios dos cavalos. As escovas estão em uma cesta de escovas junto à porta do estábulo. Há também um grande armário na sala de arreios com luvas de reposição, tampas de transporte e na prateleira superior há linho e toalhas. Há duas prateleiras sobressalentes , elas ficam penduradas em seu próprio lugar . O estábulo também tem uma sela e um cobertor para ele. As linhas e os estribos estão na sala de aderência. Além disso, os dois arneses de potro estão em seu próprio lugar. Lavagem do equipamento: após cada corrida, os carros de corrida e os bridles são lavados. As outras cabeçadas e arreios de couro são lavados uma ou duas vezes por mês. Os escudos são sempre lavados quando estão sujos, assim como os pintéis. Cobertores, toalhas, mantas de sela e outros estofados são lavados quando estão sujos. Os cavalos podem ser lavados no verão e no inverno, desde que você se lembre de mantê-los aquecidos para não pegarem frio. No verão, não há laços a menos que o cavalo esteja vindo de uma banca/raça, no inverno, laços durante geadas fortes e quando o cavalo está vindo de uma banca/raça.</w:t>
      </w:r>
    </w:p>
    <w:p>
      <w:r>
        <w:rPr>
          <w:b/>
          <w:color w:val="FF0000"/>
        </w:rPr>
        <w:t xml:space="preserve">id 252</w:t>
      </w:r>
    </w:p>
    <w:p>
      <w:r>
        <w:rPr>
          <w:b w:val="0"/>
        </w:rPr>
        <w:t xml:space="preserve">Documentos HE 20/2012 Proposta do Governo vp ao Parlamento sobre a aprovação do Acordo-Quadro de Parceria e Cooperação Global entre a Comunidade Européia e seus Estados-membros, por um lado, e a República da Indonésia, por outro, e sobre a Lei de Implementação das Disposições Legislativas do Acordo Leis adotadas com base na proposta do Governo e informações sobre sua entrada em vigor 1. Acordo-Quadro de Parceria Global e Cooperação entre a Comunidade Européia e seus Estados-membros, por um lado, e a República da Indonésia, por outro Decisão: Medidas processuais aprovadas Propostas de lei contidas na proposta governamental 1. Lei sobre a entrada em vigor das disposições do Acordo-Quadro de Parceria Global e Cooperação entre a Comunidade Européia e seus Estados-membros, por um lado, e a República da Indonésia, por outro, que se enquadram no escopo da legislação Acordos internacionais contidos na proposta governamental 1.</w:t>
      </w:r>
    </w:p>
    <w:p>
      <w:r>
        <w:rPr>
          <w:b/>
          <w:color w:val="FF0000"/>
        </w:rPr>
        <w:t xml:space="preserve">id 253</w:t>
      </w:r>
    </w:p>
    <w:p>
      <w:r>
        <w:rPr>
          <w:b w:val="0"/>
        </w:rPr>
        <w:t xml:space="preserve">Sobre as diversas " anomalias " . No sentido humano, a perda da virgindade pressupõe um grau de potência . Quantas pessoas sabem que para recuperar a filiação divina é necessária uma impotência total em relação a tudo o que é humano e efêmero? Em ambos os casos, porém, trata-se basicamente da criação de uma nova vida - uma nova vida temporal, ou uma eternamente nova e permanente. Ambos também experimentam graus de êxtase, momentâneo ou permanente. A perda da castidade associada à relação humana não é um fenômeno incomum, sendo mesmo necessária para permitir a experiência externa da vida (a produção dos meios de vida). A unificação do humano e do divino, por outro lado, é provavelmente extremamente rara. As pessoas, em sua inflexibilidade, baixaram os critérios para este último evento de tal forma baixo que uma grande parte do chamado "divino" não é sequer possível. O Apóstolo Paulo disse que seus contemporâneos ainda eram como o primeiro Adão , almas vivas , pessoas comuns , enquanto o objetivo final da humanidade, segundo Paulo, seria se tornar o último Adão , o espírito vivo e trabalhador ( 1 . No Evangelho de Tomás é dito: "Eu vos escolherei, um de mil e dois de dez mil, e os escolhidos ficarão como um só (log . 23 )" . O ditado poderia ser interpretado como significando que o professor espiritual - seja externo ou interno - se qualifica como seu aluno nesta fase da evolução da humanidade, em média uma pessoa em uma população de mil indivíduos . Dos alunos escolhidos, apenas dois em cada dez mil atingirão nessa vida o objetivo mais alto da humanidade, que é precisamente aquele "permanecer como um", na unidade indivisível da realidade infinita, no único "santo dos santos" . Se combinarmos os dois critérios de escolha descritos acima, podemos concluir que, em média, apenas um dos cinco milhões de indivíduos da população pode ser justificado ao dizer: "Pai e eu somos um . "A consciência humana tornou-se tão divorciada do núcleo interior da realidade através do pensamento e condicionamento da forma que não pode, sem um longo processo interno, libertar-se de suas próprias limitações - pelo menos não permanentemente. O espírito sem limites não se "desgraça", por sua própria natureza, ao fundir-se com algo condicional . Mestre Eckhart disse em um de seus sermões que Deus não percebe realmente ( no sentido extremo ) o homem pecador - esta unidade humana de consciência operando através da mente - quando ainda está operando principalmente na esfera dos fenômenos material-psíquicos ( um quadro semelhante pode ser extraído do trabalho dos mestres da teosofia ) . Muitas pessoas - especialmente cristãos que constroem suas vidas em uma única vida - podem até achar tais interpretações deprimentes e grosseiramente exageradas , mas devemos entender que o ditado em questão descreve o objetivo final de todo desenvolvimento humano , a união perfeita com o divino - o objetivo ao qual o Sermão da Montanha se refere muito claramente ( Sede portanto perfeitos , como vosso Pai celestial é perfeito , Matt . 5:48 ). No nível mais grosseiro, mesmo a pura observação cotidiana pode confirmar que há muitas pessoas entre nós que podem ser descritas como boas, mas dificilmente qualquer uma que seja perfeita e onisciente. Há uma descrição curiosa no Apocalipse de João daqueles vestidos com longas vestes brancas que "saíram de grande tribulação, lavaram suas vestes e as branquearam no sangue do Cordeiro . "A multidão deve significar precisamente aqueles perfeitos que aprenderam a suportar todas as angústias da vida, viram a importância relativa dos fenômenos e se livraram das limitações construídas pelo ego. Suas roupas</w:t>
      </w:r>
    </w:p>
    <w:p>
      <w:r>
        <w:rPr>
          <w:b/>
          <w:color w:val="FF0000"/>
        </w:rPr>
        <w:t xml:space="preserve">id 254</w:t>
      </w:r>
    </w:p>
    <w:p>
      <w:r>
        <w:rPr>
          <w:b w:val="0"/>
        </w:rPr>
        <w:t xml:space="preserve">Opinião sobre a LG FQ-550X Segundo os usuários da LG FQ-550X, é difícil de usarO usuário médio não a achou confiável. Há um consenso sobre este item Você pode dar uma olhada no fórum LG FQ-550X para problemas que surgiram em soluções recomendadas Os usuários do produto deram uma pontuação baixa para o desempenho, E muitos compartilham a mesma opinião Uma oferta muito cara Considerada muito cara Você pode baixar o manual do usuário LG FQ-550X para verificar a adequação das características do produto Fácil de usar Os usuários fizeram as seguintes perguntas : O FQ-550X é fácil de usar ? A classificação é 10/10 se o LG FQ-550X é muito fácil de usar. A média de classificação é 5 de um possível 5 e o desvio padrão é 0,Alto desempenho Os usuários fizeram a pergunta: o FQ-550X é muito bom? 3 usuários responderam perguntas e deram uma classificação de 0-10 para cada produto. A classificação é 10/10 se a LG FQ-550X é, em seu domínio, a melhor em nível técnico, a que oferece a melhor qualidade, ou a que oferece a maior gama de opções.</w:t>
      </w:r>
    </w:p>
    <w:p>
      <w:r>
        <w:rPr>
          <w:b/>
          <w:color w:val="FF0000"/>
        </w:rPr>
        <w:t xml:space="preserve">id 255</w:t>
      </w:r>
    </w:p>
    <w:p>
      <w:r>
        <w:rPr>
          <w:b w:val="0"/>
        </w:rPr>
        <w:t xml:space="preserve">Os adversários no exame público são o Professor Jukka Heikkilä (Universidade de Jyväskylä) e o Professor Per Flensburg (Universidade de Växjö) . O custo é o Professor Pertti Järvinen . *** Rantapuska nasceu em 18.01.1953 na Suécia e se formou no Kankaanpäää Community College em 1974 . Ele obteve o Mestrado em Economia pela Universidade de Jyväskylä em 1980 . É licenciado em Filosofia pela Universidade de Tampere em 2000. Rantapuska trabalhou como engenheiro de computação na Tietotehta e como professor / Gerente de linha em Ciência da Computação na Faculdade de Comércio de Espoo. Ele é atualmente professor sênior de Ciência da Computação na Universidade de Ciências Aplicadas de Lahti. O conteúdo de seu trabalho está em constante mudança e requer aprendizagem e inovação contínuas . Os indivíduos aprendem com a organização e a organização aprende com os indivíduos . Quanto mais os indivíduos de conhecimento valtaa trabalham, mais ela se torna auto-dirigida, criativa e independente. O principal problema é como conseguir que as pessoas trabalhem voluntariamente e por iniciativa própria, em benefício de sua empresa e organização. Este estudo trata do problema da motivação em um ambiente de trabalho orientado para o aprendizado e examina os desenvolvedores de aplicativos do usuário final e sua motivação de trabalho. Um usuário final é definido como uma pessoa que, independentemente e por sua própria iniciativa, desenvolve aplicações informáticas para apoiar seu trabalho, mesmo que não seja um profissional de TI. O estudo também examina o que os indivíduos estão dispostos a fazer e quais são suas estratégias individuais para fazê-lo. Finalmente, é analisado o impacto deste tipo de atividade sobre seu próprio trabalho e seu desenvolvimento de carreira. O auto-emprego é útil, especialmente para tarefas especializadas e complexas. Os auto-empregados podem traduzir suas habilidades diretamente em aplicações sem a necessidade de profissionais externos de TI. Ela promove o aprendizado e melhora a produtividade. Além disso, a aplicação pode ser feita rapidamente e a baixo custo. Para este estudo, foram entrevistados dez autônomos que também desenvolvem suas próprias aplicações. Três anos depois, foi realizada uma entrevista de acompanhamento com as mesmas pessoas. As pessoas selecionadas participaram por sua própria iniciativa. Os auto-usuários revelaram-se dinâmicos e ativos, como esperado. Os entrevistados são bem instruídos, relativamente jovens e em sua maioria homens. A principal conclusão é que o processo de adoção é de natureza altamente pessoal, e que os planos e decisões gerenciais geralmente só afetam os adotivos tardios de inovações, e não aqueles que desenvolvem seu trabalho. Em outras palavras, as características pessoais determinam quem se torna um desenvolvedor de aplicações independente e um ambiente de trabalho de apoio fornece as oportunidades para fazê-lo. O usuário independente é um estudante versátil. Ele resolve problemas com base em argumentos teóricos. Por outro lado, ele também quer encontrar idéias e aprender com atividades práticas que não são organizadas pela gerência. Os usuários independentes não tinham nenhum plano de se tornarem profissionais de TI em primeiro lugar. Eles buscavam principalmente enriquecer e melhorar a qualidade de seu trabalho atual. No entanto, a maioria deles ainda acabou se tornando profissional de TI em uma etapa posterior. O desenvolvimento independente de aplicações é impulsionado por duas motivações básicas. A motivação é intrínseca quando uma pessoa faz uma atividade só porque ela é interessante ou divertida em si mesma. Diz-se que a motivação é extrínseca quando uma pessoa faz uma atividade porque é útil para algum outro propósito, por exemplo, quando uma pessoa usa um computador apenas como uma ferramenta para alcançar outros objetivos . A atividade bem sucedida, no entanto, requer a presença de ambas as motivações . A atividade pode começar a partir da motivação intrínseca, mas só continuará se também for útil . Por outro lado, uma pessoa que é puramente motivada pela utilidade, com o tempo, também se interessará pelas ferramentas que utiliza. Os dados revelaram dois padrões básicos de adoção, dependendo da motivação dominante . 1) Auto-preferência baseada em o</w:t>
      </w:r>
    </w:p>
    <w:p>
      <w:r>
        <w:rPr>
          <w:b/>
          <w:color w:val="FF0000"/>
        </w:rPr>
        <w:t xml:space="preserve">id 256</w:t>
      </w:r>
    </w:p>
    <w:p>
      <w:r>
        <w:rPr>
          <w:b w:val="0"/>
        </w:rPr>
        <w:t xml:space="preserve">Índice A seleção nacional de futebol de São Tomé e Príncipe jogou sua primeira partida internacional em 1976 contra a seleção chadiana nos Jogos da África Central de 1976 no Gabão. O Chade venceu a partida por 5-0 . A partida seguinte nos mesmos Jogos foi contra a República do Congo e terminou com a maior derrota de sempre da equipe, com o Congo vencendo a partida por 11-0 . A equipe de São Tomé e Príncipe jogou sua última partida dos Jogos contra a República Centro-Africana e perdeu por 2x1. Depois de onze anos de ausência, a seleção nacional jogou uma derrota por 2x0 contra a Guiné-Bissau e depois ganhou seus primeiros pontos com um empate contra Angola. Este sorteio foi uma grande surpresa, pois Angola era uma das melhores equipes do continente e mais tarde apareceu até na final da Copa do Mundo, enquanto São Tomé e Príncipe tinha sido até então uma máquina de pontos. Após esses jogos, a seleção nacional esteve novamente ausente do palco por um longo tempo. Desta vez, a pausa durou nove anos. Nos jogos disputados após o intervalo, a equipe conseguiu sua primeira vitória quando a Guiné Equatorial derrotou o Gabão por 2x0 . Na partida seguinte, também jogada em casa, Serra Leoa também foi derrotada por 2x0. Estas vitórias e um empate em algumas partidas depois elevaram o ranking da equipe da FIFA para 179. Em 2003, a equipe perdeu por 1x0 e 8x0 para a Líbia , um grande revés em comparação com seu sucesso anterior. A equipe também se retirou das eliminatórias para a Copa do Mundo 2010 antes de sua primeira partida e também desistiu do ranking da FIFA, não tendo jogado uma partida durante quatro anos. Em 11 de novembro de 2011, a equipe retornou ao palco após uma ausência de oito anos. A equipe se classificou para a Copa do Mundo de 2014, perdendo por 5-0 em casa para o Congo e depois empatando em 1-1 quatro dias depois. No ranking da FIFA de novembro de 2011, a equipe foi novamente incluída com um ranking de 192. Nas eliminatórias da Copa Africana das Nações de 2013, a equipe conseguiu passar para a segunda fase classificatória pela primeira vez. Na primeira rodada derrotaram o Lesoto por 1-0 no agregado e, na segunda rodada, venceram Serra Leoa por 5-4 no agregado. As eliminatórias para o Campeonato Africano de 2015 viram a equipe cair para o Benin na primeira rodada, com duas derrotas por 2-0.</w:t>
      </w:r>
    </w:p>
    <w:p>
      <w:r>
        <w:rPr>
          <w:b/>
          <w:color w:val="FF0000"/>
        </w:rPr>
        <w:t xml:space="preserve">id 257</w:t>
      </w:r>
    </w:p>
    <w:p>
      <w:r>
        <w:rPr>
          <w:b w:val="0"/>
        </w:rPr>
        <w:t xml:space="preserve">Voos de Savonlinna para Estocolmo À procura de voos baratos entre Savonlinna - Estocolmo ? Se você respondeu sim , você veio ao lugar certo ! Na Ebookers podemos oferecer vôos de mais de 400 companhias aéreas, e muitas delas têm ofertas especiais para os vôos Savonlinna - Estocolmo neste momento. Você pode iniciar sua busca inserindo o número de passageiros e suas datas de partida e retorno em nosso motor de busca à esquerda, e nosso motor de busca retornará todos os vôos de nossa enorme seleção para essas datas. Se você quiser refinar sua busca , você pode selecionar, por exemplo, apenas vôos diretos , vôos que partem em uma determinada hora do dia ou vôos de uma companhia aérea específica. Você pode navegar por preços , é claro, mas se estiver mais interessado no número de escalas , por exemplo, você pode classificar os vôos por isso. Se você é um passageiro frequente de uma companhia aérea , você receberá pontos de passageiro frequente para seus vôos Savonlinna - Stockholm através de nós quando você usar essa companhia aérea ou uma companhia pertencente à mesma aliança de companhias aéreas que essa companhia aérea . Como se você tivesse reservado seu vôo diretamente com eles . Você também precisa de acomodação para pernoite ou de um carro alugado? Também lhe oferecemos uma forma conveniente e, claro, barata de reservar acomodações para sua viagem. Você pode navegar pelos hotéis por preço , localização ou classificação por estrelas , e muitos de nossos clientes anteriores também escreveram resenhas para ajudá-lo a escolher . Se você quiser explorar Estocolmo e seus arredores, um carro alugado é muitas vezes a melhor solução. Nós apenas intermediamos carros de aluguel das principais empresas de aluguel de carros do mundo para garantir que seu veículo tenha o tamanho certo para você . Você pode procurar carros por tamanho para garantir que você obtenha o tamanho certo para sua festa . Portanto, reserve agora mesmo seus serviços desejados e seu vôo entre Savonlinna - Estocolmo e comece a planejar o lado mais agradável de sua viagem, o programa real de sua viagem! Stockholm Arlanda aeroporto ( ARN ) Skavsta aeroporto ( NYO ) Vasteras-Hasslo ( VST ) Preço , impostos e taxas : ebookers.fi preços do site são atualizados uma vez por dia . Os preços incluem todos os impostos e encargos, excluindo quaisquer taxas de bagagem . Reembolsos/alterações/cancelamentos : Se o bilhete permitir alterações, será cobrada uma taxa de ebookers de 45,00 euros mais qualquer diferença entre impostos e tarifas e taxas de mudança de companhia aérea . Outras condições : Os horários, preços e condições estão sujeitos a alterações sem aviso prévio . Os lugares são limitados e os preços podem não estar disponíveis em todos os voos / dias . As tarifas não são válidas retroativamente e não podem ser utilizadas em troca de bilhetes total ou parcialmente não utilizados . Os bilhetes não estão sujeitos a alterações ou cancelamento.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258</w:t>
      </w:r>
    </w:p>
    <w:p>
      <w:r>
        <w:rPr>
          <w:b w:val="0"/>
        </w:rPr>
        <w:t xml:space="preserve">Faça o login digitando seu nome de usuário e senha abaixo . Se você quiser se registrar para o serviço , você pode fazê-lo aqui . Foto : Pertti Nisonen / Otava Introdução : Laila Hietamies b. 7.6.1938 ( Vyborg ) Laila Hirvisaari ( antiga Hietamies ) é uma autora especializada em grandes romances históricos que é uma de nossas autoras contemporâneas de maior sucesso. Mais de quatro milhões de cópias de obras de Hirvisaari foram vendidas na Finlândia. Hirvisaari nasceu em Vyborg, Finlândia. Seu pai foi morto na Guerra da Continuação quando o autor tinha três anos de idade e a família teve que se exilar quando sua cidade natal caiu para os russos. Sua infância no exílio deixou sua marca no autor, cuja obra trata dos destinos dos finlandeses que fugiram de sua pátria e, mais geralmente, das fases das famílias em uma Finlândia em mudança. O romance de estréia do Hirvisaari é chamado Lehmusten kaupunki (A Cidade de Lehmuses) , que iniciou uma série de sete romances sobre Lappeenranta e sua história quando foi publicado em 1972. Desde a série Lappeenranta, Hirvisaari escreveu um total de sete séries de romances, cada uma das quais com entre três e seis partes. Entre elas, a série Kannas ( 198084 ), que descreve a vida da aldeia de Suonata no Istmo Kareliano entre os anos 1920 e 1940, e a série Laatokka ( 1986 91 ), que conta a história da Revolução Russa, usando Viena Karelia como seu centro narrativo, são particularmente bem conhecidas. Além de sua grande série de romances, Hirvisaari escreveu um grande número de obras de poesia , peças de teatro , roteiros de televisão e romances individuais . Ele é um escritor prolífico cujos poderes criativos são admiráveis . Hirvisaari recebeu várias distinções, incluindo a medalha Pro Finlandia em 1993 e o título de professor em 2002 . Ele é amplamente considerado como um dos expoentes mais importantes do romance histórico individual em nosso país.</w:t>
      </w:r>
    </w:p>
    <w:p>
      <w:r>
        <w:rPr>
          <w:b/>
          <w:color w:val="FF0000"/>
        </w:rPr>
        <w:t xml:space="preserve">id 259</w:t>
      </w:r>
    </w:p>
    <w:p>
      <w:r>
        <w:rPr>
          <w:b w:val="0"/>
        </w:rPr>
        <w:t xml:space="preserve">O Movimento Cristão pela Paz da Finlândia concedeu o Prêmio da Paz de 2012 à rede Changemaker Network, uma rede de capacitação de jovens fundada em 2004 e filiada à Igreja Finlandesa Aid. A rede Changemaker Network tem mais de 1300 membros e opera em mais de 20 localidades. O movimento cristão pela paz diz que a decisão se baseia no fato de que as campanhas Changemaker para uma sociedade justa e ambientalmente compatível. Changemaker e seus membros demonstram que a geração jovem está ciente dos problemas que levam à guerra e à violência e está trabalhando para resolvê-los. "Tal reconhecimento é um grande incentivo, especialmente agora que a Changemaker está concentrando sua principal campanha no próximo ano nos males da exportação de armas finlandesa. O prêmio nos encoraja os jovens transformadores a avançar no que se tornou um lema que nos une a todos: É claro que podemos mudar o mundo! "O Prêmio da Paz é concedido anualmente no Dia de Ano Novo a uma pessoa ou comunidade que, através de um trabalho sustentado e eficaz, construiu as condições para a paz e para uma sociedade e um mundo mais justos. O Movimento Cristão pela Paz foi fundado em 1976. Seu objetivo é apoiar ações em prol da paz e da justiça. A organização tem sido responsável pela organização do Fórum de Paz Loviisa desde 2007.</w:t>
      </w:r>
    </w:p>
    <w:p>
      <w:r>
        <w:rPr>
          <w:b/>
          <w:color w:val="FF0000"/>
        </w:rPr>
        <w:t xml:space="preserve">id 260</w:t>
      </w:r>
    </w:p>
    <w:p>
      <w:r>
        <w:rPr>
          <w:b w:val="0"/>
        </w:rPr>
        <w:t xml:space="preserve">A/N: Aqui estou eu novamente com um novo J/S . ^^ Não tenho certeza sobre o limite de idade , praticamente R ele é , embora talvez um pouco em alguns lugares ele toca o limite NC-17 . Perdoe o nome desajeitado , minha imaginação simplesmente não estava mais funcionando , pois tenho escrito esta ficção por quase dois dias seguidos . Dedico isto à Waxwing , que tricotou e me enviou um par de luvas superdimensionadas há pouco mais de seis meses. Definitivamente vou usá-los no próximo inverno. Graças também a Muthru , que apontou as anomalias . Escrito na segunda pessoa da unidade apenas para fins de experimentação . A verdade mais próxima sobre o amor O tapete que afunda suavemente o chão da sala sempre foi seu lugar preferido para sentar . Você gosta porque tem espaço para si mesmo, seus longos membros e seus pensamentos . Sim, mesmo você, Sirius Black, às vezes pensa antes de agir, ou pelo menos deveria. É claro que a sola de sapato em questão pertence a James Potter, sua outra metade, que está no lado oposto do tapete, como você acha que outras pessoas o vêem. E se você sempre passar a maior parte do seu tempo com seu melhor amigo? E se vocês adotaram tanto os hábitos um do outro que seus gestos - a maneira como se movem, falam, comem, voam - se assemelham um ao outro? Vocês não são metades um do outro, não podem ser, porque você é você e James é James. Você é tão diferente como noite e dia, inferno, como Rikuli e Remus. Claro, a diferença é que Ruikuli é um bastardo perpétuo e nenhum de vocês é certamente isso. Você não é a mesma pessoa porque se fosse, você não se sentiria tão incompleto. Você não sabe realmente onde começou . Um dia você apenas notou como seus olhos sempre foram automaticamente atraídos para ele, onde quer que você passasse seu tempo, e você se perguntava se era porque vocês meio que se tinham desviado para a empresa um do outro e se adaptaram muito bem, ou porque simplesmente não conseguiam imaginar sua vida sem ele. Então você se perguntava se o considerava como um dado adquirido ou se realmente o apreciava. Você sabe como apreciar as pessoas, como elas devem ser apreciadas? Talvez você pudesse se tentasse. Mas sua mãe nunca lhe ensinou direito, graças a ela, aquela velha harpia. Mas James é uma exceção e você sabe disso. Durante todo o dia você o observa como um pobre ragamuffin implorando por dinheiro por sua comida na Grande Rotunda. Você precisa dele para lhe dar o seu James fix para o dia. Como não existe outro James em seu bairro exatamente como o seu, você nunca poderá se contentar com outro. Você é especialista em lê-lo, pois alguns podem ler seu romance favorito: uma e outra vez, cada vez aprendendo e descobrindo algo novo, nunca se aborrecendo de verdade. Na classe, ele é o James comum, malicioso, leve e um pouco pretensioso, porque essa é apenas sua natureza básica. Como se você não fosse você mesmo , seu ajudante diz em um tom levemente sarcástico , mas você o abafa rapidamente . Você nunca admite nada a ninguém. Nunca. Depois, há momentos em que ele está falando sério, James. Você não gosta desses tempos porque não sabe como lidar com James sério. Você entende porque não diz a ninguém, nem mesmo a James, como seu pai favorito se virou contra você de repente durante o sono e está batendo na sua cabeça com um taco. Você dá um passo atrás apenas para perceber quanto tempo pode levar para cair, cair, cair de um penhasco.</w:t>
      </w:r>
    </w:p>
    <w:p>
      <w:r>
        <w:rPr>
          <w:b/>
          <w:color w:val="FF0000"/>
        </w:rPr>
        <w:t xml:space="preserve">id 261</w:t>
      </w:r>
    </w:p>
    <w:p>
      <w:r>
        <w:rPr>
          <w:b w:val="0"/>
        </w:rPr>
        <w:t xml:space="preserve">A lente opticamente multi-revestida Abbe-barlow continua a tradição Zeiss e é uma versão redesenhada da lente barlow lançada pela Zeiss em 1995. A Baader levou o desenvolvimento do produto para o próximo nível: o novo barlow oferece a possibilidade de usar anéis espaçadores combinados com a tecnologia Clicklock de propriedade da Baader para aumentar a ampliação do barlow até quatro vezes! Preço : 299,00 euros Baader VIP Modular 2x Barlow O apochromatic VIP ( Visual &amp; Photographic ) barlow é, como seu nome sugere, adequado tanto para visualização como para fotografia . O barlow multipeças de alta qualidade é conversível para diferentes usos com os adaptadores incluídos. Pode ser usado com focalizadores de 1,25" e 2".</w:t>
      </w:r>
    </w:p>
    <w:p>
      <w:r>
        <w:rPr>
          <w:b/>
          <w:color w:val="FF0000"/>
        </w:rPr>
        <w:t xml:space="preserve">id 262</w:t>
      </w:r>
    </w:p>
    <w:p>
      <w:r>
        <w:rPr>
          <w:b w:val="0"/>
        </w:rPr>
        <w:t xml:space="preserve">O novo e impressionante site Ruoka.fi foi lançado O site Ruoka.fi foi projetado com receitas de qualidade, imagens atraentes e, é claro, facilidade de uso em mente. O site é fácil de navegar tanto online como em dispositivos móveis . As deliciosas ilustrações vão dar água na língua do chef novato, mas as receitas incluem instruções até para os pratos mais exigentes. Quer você esteja preparando uma refeição para si mesmo ou para sua família, ou planejando um menu de festa para convidados, você encontrará instruções e inspiração sem esforço. Além de deliciosas receitas, você vai gostar dos blogs em Ruoka.fi . O fundador do Fiasco Wine Club " Grapes of Wisdom ! " blog oferece recomendações de especialistas e comentários sobre vinhos , alimentos e emparelhamentos de vinhos . Os autores do blog "Cookbooks on trial" se revezam para rever livros de culinária, e "Ancka Bakar Kakor" decora os bolos de forma tão cativante que você quase tem que fazer um teste de bolo! O novo site oferece dicas e conselhos de culinária sazonal e festivais.</w:t>
      </w:r>
    </w:p>
    <w:p>
      <w:r>
        <w:rPr>
          <w:b/>
          <w:color w:val="FF0000"/>
        </w:rPr>
        <w:t xml:space="preserve">id 263</w:t>
      </w:r>
    </w:p>
    <w:p>
      <w:r>
        <w:rPr>
          <w:b w:val="0"/>
        </w:rPr>
        <w:t xml:space="preserve">Existem ótimos designs de camisetas Você está cansado de usar camisetas com design genérico todos os dias? Agora , e se você projetar sua própria camiseta ? Tudo o que você precisa fazer é maximizar suas capacidades do Sr. Web para começar a criar sua própria camiseta personalizada online. Os passos são fáceis, e é muito divertido! Se houver todas as peças de vestuário outrora mais procuradas em seu catálogo, as camisetas certamente pousarão no topo da lista. Seja em um dia de semana agitado ou em um fim de semana livre nunca deixe de ver as pessoas vestindo camisas. Agora, se você é um daqueles que adora estar usando uma camiseta para ser visto, é hora de começar a pensar em criar um design de camiseta. Para começar, você precisa se familiarizar com a web. Como a internet é uma ferramenta muito versátil, por que não utilizá-la em seu benefício? Comece a criar e projetar sua própria camiseta online ? Sua própria camiseta é simples e ao mesmo tempo excitante. Você não precisa ser um especialista em TI e se aprofundar em códigos complicados apenas para criar uma fabulosa camiseta online. Você também não precisa ser um designer de moda básico para entrar em contato com o design legal. Você precisa ter , deixar seu lado estético, você pode fazer o trabalho e ter um par de recursos de internet. Para lhe dar uma idéia melhor de como é feito aqui são algumas dicas simples : No topo da lista você pode decidir pessoalmente como quer vestir sua camiseta . Você pode fazer isso enquanto estiver em um lanche temporário de rua ou com patas deitadas no sofá . Quando você fizer isso, lembre-se de ser seu próprio. Pense em novidade. Pense em fabuloso. Segundo, deixe seus dedos fazerem o trabalho. Comece , navegando online a partir de um site conhecido , que por sua vez transformará o design de seus sonhos em realidade . Por causa dos muitos sites que oferecem um exemplo, não seria difícil encontrar um. Lembre-se de que você está sempre no local certo, mas também olhe para seu local, você pode escolher fácil e rapidamente as medidas prescritas. Se você quiser criar sua própria camiseta no modo on-line, não deixe de fazer isso. Comece do passo 1 , 2 , 3 e assim por diante e assim por diante. Se você seguir a liderança fornecida por um site conhecido, você pode ter certeza de que acabaria levando o projeto de seus sonhos à realidade. Se você fez todas as etapas previstas para o site , tudo o que resta fazer é ter uma camiseta entregue na porta de sua casa, de acordo com suas expectativas. Da mesma forma, você também deve considerar , escavar através de seu armário e procurar um par de jeans ou saia e acessórios que passarão por uma camisa fabulosa. Agora você pode se despedir dos dias habituais da camiseta porque hoje essa camiseta pode ser sua melhor roupa. Você pode obter o benefício destes, procurando uma ferramenta de design por atacado para seu artigo de vestuário também. Comprando cobranças bastante pequenas você poderia estar passando-as para as perspectivas de margens mais altas, fazendo certas vendas maiores ... Continue lendo Há muitas alegrias e várias recompensas para ser . Esta alegria combinada com responsabilidade e dever . É uma operação de amor e resistência com o mais alto cartão de visita. Jesus disse: "Quando se dá muito, muito mais ... Continue lendo O peso tornou-se uma obsessão popular hoje em dia. De fato, não é raro que pessoas com milhares de dólares em vários programas de perda de peso e gordura encontrem um que funcione para a experimentação de que você ouve falar. Continuar lendo o marketing na Internet é uma tarefa muito complicada e quase pode ser realizada atualmente como uma arte como uma ciência, porque quase todos os sites têm sua própria identidade única e individual... Continuar lendo Twitter , um site de rede social considerado como um dos sites mais visitados da lista na World Wide Web.</w:t>
      </w:r>
    </w:p>
    <w:p>
      <w:r>
        <w:rPr>
          <w:b/>
          <w:color w:val="FF0000"/>
        </w:rPr>
        <w:t xml:space="preserve">id 264</w:t>
      </w:r>
    </w:p>
    <w:p>
      <w:r>
        <w:rPr>
          <w:b w:val="0"/>
        </w:rPr>
        <w:t xml:space="preserve">AS ATIVIDADES JUNIORES DO CLUBE SÃO FORTES E EM BOAS MÃOS! O objetivo de nossas atividades juniores é fazer com que os juniores alcancem seus objetivos e experimentem o orgulho de alcançá-los. A escala de classificação do cinturão de Karate é uma grande ferramenta para isso e os pais são incentivadores inestimáveis. O karatê é adequado para crianças e jovens de todos os níveis. Durante o treinamento, a aptidão física é melhorada através de jogos físicos. Apesar dos jogos, o treinamento é orientado a objetivos, disciplinado, regulamentado, respeitoso aos outros e respeitoso à tradição do karatê ( Karate-Do ) desde o início. O karatê também é, naturalmente, uma forma de autodefesa. Além das habilidades de autodefesa , o karateca dá ao karateca mais autoconfiança , melhor condição física , velocidade , agilidade e flexibilidade . Por exemplo, em um ambiente escolar, o simples conhecimento de que um colega de escola está praticando karatê aumenta o limiar para o conflito físico. Para os não iniciados, o Karate pode às vezes parecer drástico. Entretanto, todos os movimentos são feitos de forma controlada e sob regras estritas. Apesar de não ter havido acidentes, mesmo os menores, com juniores em nosso clube em memória recente, certamente nem sempre é possível evitar contusões. O karatê é, apesar de sua natureza, um esporte seguro em comparação com qualquer outro esporte. Uma sessão de treinamento normal dura 1-1,5 horas e inclui sempre um aquecimento completo e exercícios finais. Bem-vindo durante os treinos, mesmo com toda a família, à academia ( Dojo ) para assistir aos exercícios de karatê. Você também pode perguntar mais sobre o esporte a qualquer um de nossos praticantes de karatê. Temos o melhor tempo para suas perguntas sempre cerca de 15 minutos antes do início do treinamento.</w:t>
      </w:r>
    </w:p>
    <w:p>
      <w:r>
        <w:rPr>
          <w:b/>
          <w:color w:val="FF0000"/>
        </w:rPr>
        <w:t xml:space="preserve">id 265</w:t>
      </w:r>
    </w:p>
    <w:p>
      <w:r>
        <w:rPr>
          <w:b w:val="0"/>
        </w:rPr>
        <w:t xml:space="preserve">A equipe feminina Pynsän Pimut da lveksen Harraste venceu a SJL Hämeen Ladyhockey série 2013-2014 com uma varredura limpa. A equipe, que participou da série de nove equipes pela primeira vez, venceu todos os 16 jogos com um saldo de gols de 104-17. O adversário mais difícil foi Hämeenkyrö Senioriitat , que é campeão múltiplo antes de Pimu . O time feminino adulto baseado em Tamper, formado por duas goleiras e 13 jogadoras de fora de campo, foi formado no outono passado para dar um time para as ex-jogadoras da liga. O time também incluía jogadoras que só começaram a jogar há alguns anos. A equipe treinou uma vez por semana na Sentteri e ocasionalmente em Koulukatu . Além dos jogos do campeonato, houve também jogos contra outras "equipes mamma" e KW-Pappas . A temporada também incluiu dois torneios , incluindo ouro e prata , e o mini torneio de Koulukarun Leidilassikko , onde os pontos foram levados para casa.</w:t>
      </w:r>
    </w:p>
    <w:p>
      <w:r>
        <w:rPr>
          <w:b/>
          <w:color w:val="FF0000"/>
        </w:rPr>
        <w:t xml:space="preserve">id 266</w:t>
      </w:r>
    </w:p>
    <w:p>
      <w:r>
        <w:rPr>
          <w:b w:val="0"/>
        </w:rPr>
        <w:t xml:space="preserve">Opinião sobre o SONY FDA-SV1 Em média, seus usuários consideraram o SONY FDA-SV1 um produto razoavelmente amigável ao usuário, e descobriram que o produto não correspondia à sua confiabilidade e durabilidade. Mas aqui as opiniões diferem Você pode dar uma olhada no fórum SONY FDA-SV1 para problemas que surgiram em soluções recomendadas Seus usuários acharam que o desempenho é moderado, mas aqui todos compartilham a mesma opinião Considerada como oferta cara você pode baixar o manual do usuário SONY FDA-SV1 para verificar a adequação das características do produto Fácil de usar Os usuários fizeram as seguintes perguntas : O FDA-SV1 é fácil de usar ? 9 usuários classificaram o desempenho do produto em uma escala de 0 a 10. A classificação é 10/10 se o SONY FDA-SV1 for muito fácil de usar. A classificação média é 6,56 e o desvio padrão é 3,77. 9 usuários o classificaram em 0 de 10 em uma escala de 0 a 10. A classificação é 10/10 se a SONY FDA-SV1 for, em seu domínio, a melhor em nível técnico, a que oferece a melhor qualidade, ou a que oferece a maior gama de opções.</w:t>
      </w:r>
    </w:p>
    <w:p>
      <w:r>
        <w:rPr>
          <w:b/>
          <w:color w:val="FF0000"/>
        </w:rPr>
        <w:t xml:space="preserve">id 267</w:t>
      </w:r>
    </w:p>
    <w:p>
      <w:r>
        <w:rPr>
          <w:b w:val="0"/>
        </w:rPr>
        <w:t xml:space="preserve">Acrescenta beleza a qualquer fantasia. Houve uma época em que as jóias de ouro e prata eram procuradas e preferidas. À medida que estes metais preciosos disparavam, as mulheres preferiam comprar jóias falsas que são baratas e também disponíveis em diferentes designs que vão desde os tradicionais até os mais modernos. As pessoas que continuam correndo para os supermercados e butiques de jóias finas estão agora levando para os varejistas de bijuterias. A moda para este tipo de jóias está crescendo e o pipeline do dia. Os adolescentes de escritório são todos loucos por estas jóias falsas. Estas jóias de açougue são adequadas para o desgaste de Officeen e party wear. Estes ornamentos são geralmente trabalhados com metais baratos mas de qualidade e banhados com ouro e pó de prata. Desta forma você pode comprar muitas jóias a preços acessíveis e isso também para combinar com qualquer outra ocasião. Embora as jóias de ouro e prata sejam sempre um bom investimento, tornou-se impossível comprar para uso diário. Visite um varejista de bijuterias perto de sua casa e saia com jóias da moda que podem ser guardadas com toda a sua coleção. Há outro tipo de jóias banhadas em ouro e prata, com garantia vitalícia e vem com a capacidade de ser limpas para parecer uma novidade em folha. Um aspecto mais importante é o peão chamado zircônio que é semelhante a um visual de diamante. Há toda uma gama de acessórios como brincos , colares , pulseiras , correntes , pulseiras , ornamentos de cabelo e botões de punho também. As jóias em pedaços de metais consistem de grossistas de ouro e prata em pó na composição dessas pedras de zircônio e outras variedades de pedras semipreciosas que estão disponíveis gratuitamente. A venda por atacado de jóias de moda foi, durante alguns anos, problemática para comprar de volta. Os usuários que têm uma página criativa em seu site projetando jóias também podem comprar pedras semi-preciosas baratas e criar suas próprias peças de joalheria. As colméias exposiveis são empresas especializadas na venda de pedras e bijuterias, por atacado, para clientes tanto em lojas quanto online. É importante que os clientes escolham os varejistas certos para a obtenção de jóias de moda por atacado. Certifique-se de obter informações sobre os detalhes completos da função do pedido, qualidade e designs necessários. Faça pesquisas em diferentes varejistas e escolha tipos de análise de reputação para a navegação em seu catálogo. Algumas empresas oferecem frete gratuito ao fazer grandes pedidos. Certifique-se de comprar o melhor . Posted by Louise Becker | Read : 1 | Últimos Posts À medida que nos movemos cada vez mais para um mundo virtual , a compra e venda on-line está acontecendo mais à medida que um evento aumenta o tráfego na Web . Se vemos um ciclo de testes de desenvolvimentos na compra e venda na Web , ... Continuar lendo Há muitas habilidades a dominar vem para Search Engine Optimization e é uma prática que está em constante mudança . Há uma série de técnicas de SEO na página que lhe permitem organizar-se melhor em um ... Continue lendo Se você quer aprender mais sobre seus objetivos e como eles podem mudar sua vida , você deve ouvir alguém que está fazendo um pouco pela Vida ! Zig Ziglar encaixa essa estrutura de produto em um caldeirão! Embora tenha quase 12 anos e seu pai ... Continuar lendo Um contexto organizacional ou comercial pode ser uma ferramenta poderosa no esforço de garantir que os participantes estejam claramente cientes do que esperar se um objetivo for alcançado ... Continuar lendo A chegada da tecnologia trouxe mais benefícios junto com ela, mas aspectos caliginosos também não são invisíveis . Atividades que utilizam</w:t>
      </w:r>
    </w:p>
    <w:p>
      <w:r>
        <w:rPr>
          <w:b/>
          <w:color w:val="FF0000"/>
        </w:rPr>
        <w:t xml:space="preserve">id 268</w:t>
      </w:r>
    </w:p>
    <w:p>
      <w:r>
        <w:rPr>
          <w:b w:val="0"/>
        </w:rPr>
        <w:t xml:space="preserve">O período intenso começou na segunda-feira com um dia de descanso muito necessário para o corpo. Finalmente encontrei um terapeuta de massagem - do outro lado da rua de nosso apartamento! Assim, à tarde, tive uma relaxante massagem na parte superior do corpo. Nas últimas semanas tenho sofrido cada vez mais dores de cabeça realmente desagradáveis, que muitas vezes até estragam todo o dia de treinamento. Espero que massagens regulares me ajudem a me livrar delas novamente. Quando finalmente consegui abrir as costas, estava na hora de me preocupar com a rigidez dos meus bezerros. Aparentemente, a tortura da semana anterior foi tão ruim que meus bezerros ficaram inflamados. A noite foi passada desenvolvendo tratamentos para meus pés: pomada fria e quente, anti-inflamatório e massagem. Acho que é verdade que um atleta nunca vê um dia saudável! Na terça-feira eu ainda me sentia como um homem que tinha sido atingido por um caminhão, embora a rigidez nas minhas costas tivesse diminuído um pouco. Fui ao ginásio para fazer meu peito e ombros em treinamento de força. O treino foi muito bem sucedido - consegui fazer conjuntos limpos sem a ajuda de um companheiro de treino com os mesmos pesos com que tinha feito flexões forçadas há algumas semanas atrás . andei na bicicleta de exercício durante meia hora após o treino . A aeróbica está agora ficando mais leve, o ritmo cardíaco não deve mais aumentar acima de 120 batimentos. Estou gradualmente tentando me acostumar com meu corpo a uma menor aeróbica. Na quarta-feira torturei minhas pernas e especialmente minhas costas novamente com dolorosas 30 repetições e menos de um minuto de recuperação. Ao fazer estes exercícios, não se pode deixar de questionar a sanidade de todo o hobby. O esporte é, mesmo em preparação para as primeiras competições, tanto física quanto mentalmente, às vezes muito difícil. A dieta deve ser mantida junta e as refeições devem ser cronometradas todos os dias de forma ideal para os exercícios. Você tem que tirar o máximo de exercícios que puder de cada vez e isso significa tentar ir além do limiar da dor para dar aos músculos um estímulo suficientemente forte. Você também tem que descansar - para que seu corpo trabalhe bem de semana para semana, você tem que se lembrar de alongar, dormir o suficiente e fazer massagens regulares para que seus músculos não aperta. Apertar causa mais problemas em outros lugares de seu corpo. Uma vez que você "foi tão longe", é difícil voltar ao normal. Parece que você sempre pode fazer algo melhor. Por mais que o hobby seja um modo de vida, ele também é uma obsessão positiva. No entanto, a maioria das coisas associadas a ele são meramente para melhorar a vida. É um desafio ... todos os dias ... talvez seja por isso que eu amo isso! Quinta-feira foi um dia de descanso... relaxei em casa e contemplei o próximo outono... Esta segunda-feira, Dia do Trabalho, começa oficialmente o outono aqui nos EUA... tenho tomado gradualmente algumas decisões e planos... mais sobre aqueles posteriores... Fiz alguns biscoitos de aveia com proteínas esta tarde - uma experiência interessante! Tente sempre algo novo. Na sexta-feira eu passei meio dia no shopping procurando por pequenos presentes de aniversário para minha mãe e meu pai. Após a viagem de compras, fui ao ginásio para um treino de costas e bíceps. Nossa academia tem uma atmosfera muito agradável e é fácil conversar com as pessoas . Os americanos estão muito interessados na Finlândia , então geralmente é melhor deixar a conversa para o final do treino ou então o treino não vai funcionar! No entanto, o treinamento de costas correu bem, apesar de algumas conversas. No sábado tivemos a oportunidade de ver as competições de musculação natural e fitness em Phoenix . Todas as academias têm pessoas em melhor forma do que a que vimos no palco naquele sábado. Infelizmente esquecemos nossa câmera em casa, então nada de fotos desta vez! Os competidores de fitness ou eram magros ou um pouco "de prateleira", sem qualquer massa muscular para se falar de . Nos fisiculturistas havia alguns que realmente se encaixavam e muitos concorrentes muito macios. Aqui as pessoas são encorajadas</w:t>
      </w:r>
    </w:p>
    <w:p>
      <w:r>
        <w:rPr>
          <w:b/>
          <w:color w:val="FF0000"/>
        </w:rPr>
        <w:t xml:space="preserve">id 269</w:t>
      </w:r>
    </w:p>
    <w:p>
      <w:r>
        <w:rPr>
          <w:b w:val="0"/>
        </w:rPr>
        <w:t xml:space="preserve">17 comentários Aprecio muito a honestidade de Terho Pursiainen em suas posições/ações políticas e teológicas. Com sua honestidade, ele também retornou ao sacerdócio. Seus blogs e sermões são uma alegria de ler por causa de sua profundidade. Em 1983 Pursiainen renunciou ao sacerdócio de uma forma invulgarmente honesta: em seu último sermão em Kemi, creio que ele disse do púlpito que não podia mais continuar como padre porque seu próprio pensamento tinha entrado em conflito com os ensinamentos da Igreja. Enquanto ainda estava no púlpito, ele alegadamente tirou suas vestes sacerdotais e parou lá. E logo depois desistiu de seus direitos sacerdotais. Pursiainen redescobriu sua fé 10 anos após esses eventos e foi reordenado como padre. Li uma entrevista com Pursiainen na página 18 da revista Kotimaa na qual ele diz que "considero a União Soviética e o estalinismo de direita", portanto não é de admirar que, como esposa de um líder e de um maçon, me tenham dito que sou "a coisa mais perigosa que o país veste" . É verdade que meu marido nunca esteve envolvido em política partidária, mas ele tem sido "culpado" de "pecado de liderança" em seu trabalho. Antigamente, os sermões descreviam com freqüência os horrores do inferno. As velhas avózinhas não se atreviam a dormir. E os velhos eram acordados pelos dorminhocos. Isso me faz lembrar um verso que foi publicado em um livro da igreja. Foi algo assim: um pregador leigo descreveu os horrores do inferno e lhe disse que havia uma extração de dentes. A avó no banco de areia disse que não tinha dentes, ao que o pregador leigo respondeu que você teria dentes novos no inferno. Martti Pentti , eu não vou à sua paróquia , onde aparentemente , pelo que você diz , há maus sermões . não há necessidade de tirar uma soneca em nossas missas , pois os sermões são excelentes e os sermões duram em média 30 minutos . os sermões de 30 minutos não são mais sermões , mas sim palestras ou apresentações . Eles têm seu lugar, mas não é na Santa Missa. Ouça os sermões de padres ortodoxos e católicos, por exemplo: eles não duram mais que dez minutos e tudo o que é necessário pode ser dito nesse tempo. Um sermão não tem que recontar toda a história da salvação. Não tiremos conclusões muito ousadas! Os sermões dos padres são perfeitamente bons, em sua maioria bons sermões. Se você fizer tal exigência em um sermão, não encontrará muito para ouvir. Outra coisa é se você sempre considerar os sermões de sua própria congregação como excelentes desde o início.</w:t>
      </w:r>
    </w:p>
    <w:p>
      <w:r>
        <w:rPr>
          <w:b/>
          <w:color w:val="FF0000"/>
        </w:rPr>
        <w:t xml:space="preserve">id 270</w:t>
      </w:r>
    </w:p>
    <w:p>
      <w:r>
        <w:rPr>
          <w:b w:val="0"/>
        </w:rPr>
        <w:t xml:space="preserve">Clearharmony : Falun Dafa na Europa O Centro Comercial The Sunshine ganhou vida com canto e dança enquanto o evento cultural Peace Petals mostrava a dança e a música tradicional chinesa e a beleza da prática do Falun Dafa. A apresentação encantou os visitantes do maior shopping center da Sunshine Coast em 3 de janeiro de 2004. O evento tocou para centenas de pessoas como uma oportunidade de testemunhar a beleza de nossa mensagem sincera e as apresentações do Falun Dafa. O evento cultural foi dedicado a uma menina australiana-chinesa de três anos chamada Fadu, que perdeu seu pai para a perseguição do Falun Gong na China. O palco foi adornado com cenários de cores rosa e douradas lendo "Petals of Peace" e "Falun Dafa Around the World" e trajes coloridos tradicionais. Os destaques do espetáculo incluíram danças chinesas como a Lotus Dance, Umbrella Dance e Fan Dance. Um conjunto de quatro praticantes ocidentais interpretou várias composições originais , incluindo uma canção inspiradora " Pétalas da Paz " temática sobre dar misericórdia a todas as crianças e especialmente escrita para o projeto Pétalas da Paz . A segunda canção, "Um Chamado ao Coração" dá uma mensagem de esperança, convidando todas as pessoas do mundo a encontrar misericórdia em seus corações para os milhões de pessoas inocentes na China. Durante a canção, três praticantes apresentaram uma dança comovente retratando a beleza do Falun Dafa em contraste com a cruel perseguição. Tanto adultos quanto crianças tiveram o prazer de levar para casa uma bela flor de lótus para comemorar o evento. O evento cultural fez parte das iniciativas das Folhas da Paz que temos compartilhado com a comunidade local ao longo dos últimos meses. Realizamos inúmeras oficinas e demonstrações de flores de Lótus de Folha de Aço da Paz na biblioteca local, escola primária e centros comerciais. Tanto jovens como velhos em nossa comunidade local acham divertido juntar lótus de papel com uma mensagem de paz para um futuro mais brilhante para todas as crianças que ainda vivem sob a perseguição do Falun Dafa na China. Esta maneira de trazer à tona a história do pequeno Fadu (a inspiração por trás do projeto Peace Leaflets) levou muito naturalmente a esclarecer os fatos sobre a perseguição ao Falun Dafa na China de uma maneira profunda e eficaz. As pessoas ficam verdadeiramente tocadas em seus corações quando ouvem que o pai do Pequeno Fadu morreu tragicamente simplesmente porque ele queria manter os princípios da Verdade-Amor-Paixão. A beleza do Falun Dafa certamente tocou os corações de muitas pessoas neste grande evento Você está livre para imprimir e compartilhar qualquer artigo da Clearharmony , mas por favor, cite a fonte.</w:t>
      </w:r>
    </w:p>
    <w:p>
      <w:r>
        <w:rPr>
          <w:b/>
          <w:color w:val="FF0000"/>
        </w:rPr>
        <w:t xml:space="preserve">id 271</w:t>
      </w:r>
    </w:p>
    <w:p>
      <w:r>
        <w:rPr>
          <w:b w:val="0"/>
        </w:rPr>
        <w:t xml:space="preserve">Menu Daily Archives : 23 February , 2013 Como o Twitter decidiu encerrar seu serviço Posterous, o blog de fenômenos da Universidade de Otavan terá que encontrar uma nova casa. E essa casa está aqui no WordPress . Devido à mudança, as credenciais de postagem dos postos mudaram . Também as brasas, etc. permaneceram como simples links . Alguns postos foram atualizados com embaixadas e tempo não identificado, mas alguns ainda estão em seus anos de mudança . Vamos esperar por um conteúdo novo e mais intacto para acompanhar os movidos!</w:t>
      </w:r>
    </w:p>
    <w:p>
      <w:r>
        <w:rPr>
          <w:b/>
          <w:color w:val="FF0000"/>
        </w:rPr>
        <w:t xml:space="preserve">id 272</w:t>
      </w:r>
    </w:p>
    <w:p>
      <w:r>
        <w:rPr>
          <w:b w:val="0"/>
        </w:rPr>
        <w:t xml:space="preserve">hihii Posted on 25.11.2008 , 17:48. 72 pessoas já leram isto . Oh, eu já tenho 370 pontos ^^ Isso não é muito, mas depois de alguns dias é uma boa quantia . Eu não estou visando milhares . :--D Devagar e pacientemente, yappee . Ah, eu deveria estudar para os exames de matemática de amanhã - eu não estou com disposição para isso, porque essas equações não são o meu ponto mais forte . ( Não toda a matemática em geral, sim, sim... ) Ou praticá-las deveria, mas quando a motivação é completamente perdida para todo o estudo em geral, às vezes eu sinto que não me importo desde que eu vá para a pós-graduação, porque eu não me importo que tipo de trabalho eu vou fazer - desde que eu receba dinheiro. Eu fiz aqueles bolos de Natal, yammee . :3 Eu poderia jogar uma foto por falta de palavras .</w:t>
      </w:r>
    </w:p>
    <w:p>
      <w:r>
        <w:rPr>
          <w:b/>
          <w:color w:val="FF0000"/>
        </w:rPr>
        <w:t xml:space="preserve">id 273</w:t>
      </w:r>
    </w:p>
    <w:p>
      <w:r>
        <w:rPr>
          <w:b w:val="0"/>
        </w:rPr>
        <w:t xml:space="preserve">Encontrar soluções acessíveis para instalações de cozinha e banheiro é fácil com esta empresa local profissional de cozinha e banheiro. Se você precisa de um projeto de cozinha personalizado que inclua móveis e utensílios de parede e piso ou se você deseja apenas atualizar sua cozinha existente, esta empresa de projeto de cozinha o ajudará com seu projeto. Se você quer uma cozinha ou banheiro amigável e conhecedor, esta empresa local acessível o ajudará. Esta empresa conhecedora tem a resposta quando você precisa de um serviço completo de design de cozinha e banheiro, desde móveis até bancadas e desde aparelhos integrados até iluminação de tarefas. Se você precisa de um projeto de cozinha feito sob medida, incluindo móveis e eletrodomésticos de parede e piso, ou se você deseja apenas atualizar sua cozinha existente, esta empresa de projeto de cozinha o ajudará com seu projeto. Quando você precisar de conselhos sobre as melhores cozinhas e banheiros para seu orçamento, esta simpática empresa local pode fornecer um orçamento acessível. Não importa o tamanho de sua cozinha ou banheiro, a escolha certa de design é importante e esta empresa de design e instalação pode ajudar em tudo, desde móveis para banheiros até pias de cozinha e detalhes menores, como torneiras, luzes e acessórios. Você está procurando uma substituição de móveis de cozinha em South Savo? A vida deixou sua marca em sua cozinha ? A renovação da cozinha pode já estar em sua mente por muitas razões . Aproveite o website helppokoti .fi onde especialistas profissionais em móveis de cozinha em Etelä-Savo realizarão a renovação de sua cozinha mesmo durante suas férias . Não importa quão grandes ou pequenas sejam suas necessidades de renovação, desde o polimento de suas bancadas de cozinha até a substituição de armários ou repintura de armários e portas até a instalação de armários adicionais, nossos especialistas em cozinhas cuidarão de tudo, mesmo em regime de chave na mão. Nossas empresas parceiras representam o melhor em seu campo de especialização para garantir a você a melhor qualidade a preços acessíveis. Vá sem demora para helppokoti .fi e deixe sua descrição de trabalho e detalhes de contato através de nós e nossos parceiros na Etelä-Savo entrarão em contato com você sem demora. Não importa quão grandes ou pequenas sejam suas necessidades de renovação, desde o polimento de bancadas de cozinha até a substituição de armários ou o redesenho de armários até o ajuste de portas, nossos especialistas em cozinhas cuidarão de tudo, mesmo em regime de chave na mão. Trabalhamos apenas com especialistas em sua área para garantir a você qualidade superior a preços acessíveis. Portanto, clique em você mesmo para helppokoti .fi e deixe sua descrição de trabalho e detalhes de contato através de nós e nossos parceiros na Etelä-Savo entrarão em contato com você sem demora. A renovação da cozinha não pode ser mais fácil. Você está procurando um reformador de móveis de cozinha em Etelä-Savo ? A vida deixou sua marca em sua cozinha ? Você já deve estar pensando na renovação da cozinha por muitas razões . Leve sua ajuda de helppokoti .fi onde especialistas profissionais em móveis de cozinha em Etelä-Savo tornarão sua cozinha nova mesmo que você esteja de férias . Não importa quão grandes ou pequenas sejam as necessidades de renovação de sua cozinha, desde o polimento de tampos de mesa de cozinha até a substituição de armários ou repintura de armários e portas até a instalação de armários adicionais, nossos especialistas em cozinha cuidarão de tudo, mesmo que seja um trabalho chave na mão. Trabalhamos somente com os melhores profissionais do ramo para garantir a você a melhor qualidade a preços acessíveis. Vá sem demora ao helppokoti .fi e deixe-nos seus dados de contato e uma breve descrição do trabalho e nossas empresas parceiras na Etelä-Savo entrarão em contato com você em breve.</w:t>
      </w:r>
    </w:p>
    <w:p>
      <w:r>
        <w:rPr>
          <w:b/>
          <w:color w:val="FF0000"/>
        </w:rPr>
        <w:t xml:space="preserve">id 274</w:t>
      </w:r>
    </w:p>
    <w:p>
      <w:r>
        <w:rPr>
          <w:b w:val="0"/>
        </w:rPr>
        <w:t xml:space="preserve">Wallin : Uma ligação fixa entre Pargas e Nauvoo - um passo à frente 1206568800 Publicerad 27.03.2008 kl. 00:00 O governo aprovou hoje um relatório de política de transportes cobrindo o período até 2020. Com o relatório, a ligação fixa entre Pargas e Nauvoo deu um grande passo em frente", disse Stefan Wallin, Ministro da Cultura e do Esporte e Deputado pelo Sudoeste da Finlândia. O relatório afirma que há dezenas de conexões de ferry onde uma conexão fixa poderia se pagar em 5-20 anos. O relatório menciona especificamente a ligação fixa Parainen-Nauvo como um projeto socialmente viável: - Sabemos que as embarcações que operam a ligação de ferry Parainen-Nauvo precisam de modernização e estão estimados em custos entre 16 e 17 milhões cada. Além disso, a manutenção e operação anual custa 4 milhões . A equação matemática é clara: uma ligação fixa se pagaria rapidamente", diz Wallin. "Com as entradas do relatório, a administração rodoviária iniciará um estudo sobre a construção de uma ligação fixa. O planejamento do projeto também levará em conta o recente plano regional. É inteiramente possível que a ligação entre Parainen e Nauvo já esteja incluída no orçamento da administração rodoviária para 2010", diz Wallin. Uma possível solução poderia ser um projeto de ciclo de vida em que um investidor privado faça o investimento e o Estado pague o empréstimo a longo prazo - O Rkp está determinado a impulsionar melhores conexões com a ilha e estou muito satisfeito que os projetos estejam avançando , disse Wallin após a decisão do governo . O relatório sobre a política de transportes também foi um desenvolvimento positivo para a navegação nas ilhas. O relatório, apoiado pela recente decisão-quadro do governo, prevê 15 milhões de euros para a renovação de embarcações, com 7 867 000 euros por ano para todo o período governamental - o que é bom e significa que o PPE não terá que lutar por ele no debate orçamentário de cada ano", disse Wallin.</w:t>
      </w:r>
    </w:p>
    <w:p>
      <w:r>
        <w:rPr>
          <w:b/>
          <w:color w:val="FF0000"/>
        </w:rPr>
        <w:t xml:space="preserve">id 275</w:t>
      </w:r>
    </w:p>
    <w:p>
      <w:r>
        <w:rPr>
          <w:b w:val="0"/>
        </w:rPr>
        <w:t xml:space="preserve">Ferramenta de overclocking para placas gráficas NVIDIA apenas 8.5.2010 O nome Orbmu2k lançou a ferramenta gratuita nVIDIA Inspector Tool v1.7 , que exibe as informações da placa gráfica NVIDIA e fornece ferramentas para aumentar a GPU e a velocidade do relógio de memória, a tensão operacional da GPU e a velocidade do ventilador. É uma aplicação com uma interface de usuário simples que depende inteiramente dos drivers NVIDIA, portanto você deve ter os drivers aprovados pelo WHQL baixados do site da NVIDIA. O programa fornece aproximadamente as mesmas informações que o programa GPU-Z, mas com algumas características adicionais. Por favor, diga-nos nos comentários se você tentou a Ferramenta Inspetor nVIDIA v1.7 . Aqui está o comentário relevante; sem sentido! Isso já é tudo feito com outros programas e melhor . 8.5.2010 às 00.28 , TuBBe 2. MSI Afterburner é o melhor :D 8.5.2010 às 00.30 , Revolution94 3. sim sim afterburner é de longe o melhor oc-softa no momento . 8.5.2010 às 00.34 , Eriol 4. isto é claramente dirigido aos adultos , enquanto o afterburner é para adolescentes que pensam que os afterburners são legais . 8.5.2010 às 00.40 , j-roc 5. 4@ k-18 oc-softa ? 8.5.2010 em 01.16 , WeeD# 6. Poderia testar e ver se crysis funciona . 8.5.2010 em 01.30 , Jacko Da Kacko 7. @6 :-D Priceless comment by the way .. 8.5.2010 em 01.43 , FearF 8. GPU-Z com um único bastão de relógio colado a ele 8.5.2010 em 01.57 , Z3R0 9. É melhor do que Riva ? E funciona com o GTX280 ? 8.5.2010 às 03.00 , Raiggu 10. Será que este underclocking faria o laptop funcionar mais algumas horas :) Agora o tempo de execução já é de 4-8h dependendo do uso 8.5.2010 às 08.49 , Mauriland 11. Não suporta o ajuste das tensões para o chip gráfico em displays do gênero mais antigo (ex. 8800GT e outros chipsets G92) , ou isto também é fácil de fazer hoje em dia ? 8.5.2010 às 09.06 , Rutku 12. @ 11 Tenho me perguntado a mesma coisa . não acho que se possa elevar o volts com qualquer software . 8.5.2010 às 10.00 , MajGul 13. @11,12 não há "circuito volt", mas solda fixa 8.5.5.2010 às 10.43h , Rodan 14. Isto mostra a voltagem GTX 480 , ao contrário do MSI Afterburner . Os perfis dos ventiladores estão completamente ausentes , é uma característica bastante imbatível no MSI Afterburner . O visual é realmente melhor do que o MSI Afterburner . Por que no título " somente " ? Dificilmente esse programa foi originalmente projetado para outros que não a nvituka , então poderia haver pelo menos um título de som um pouco mais positivo ... ? Algo do tipo "Nvidia cards new clocking program" E a própria notícia menciona que só funciona com cartões Nv . 8.5.2010 em 13.23 , Meizuman 18. 17 ) Eu não acho que muitos cartões ATI ou algum outro fabricante com um tipo de cartão que vai prejudicar . É o mesmo que eu não me importo um pouco que, por exemplo, a Gigabyte tenha algum software para sua própria placa-mãe que não funciona nesta placa MSI, não importa como seja relatado. Especialmente quando se trata de mais um software que pode ser encontrado não apenas vários antes, mas também melhor feito ( MSI Afterburner ) em outro lugar .</w:t>
      </w:r>
    </w:p>
    <w:p>
      <w:r>
        <w:rPr>
          <w:b/>
          <w:color w:val="FF0000"/>
        </w:rPr>
        <w:t xml:space="preserve">id 276</w:t>
      </w:r>
    </w:p>
    <w:p>
      <w:r>
        <w:rPr>
          <w:b w:val="0"/>
        </w:rPr>
        <w:t xml:space="preserve">Código fonte da página FAQ A função que você está solicitando é restrita aos usuários pertencentes ao seguinte grupo : administradores . Você pode ver e copiar o texto fonte desta página : ' ' ' 'FAQs sobre o campo de comunicação ' ' ' === O que é um "querido" ou uma "velhinha" ? Quem é um campista comum ? === = Embora o acampamento de comunicação pretenda funcionar sem qualquer hierarquia, os participantes podem ser divididos em três categorias: ' ' ' 'Campistas' ' ' ' ' : Um campista é uma pessoa jovem ou idosa que frequenta um acampamento de comunicação pela primeira, segunda ou terceira vez e ainda está no papel de experiente e aprendiz, ainda não em posição de responsabilidade . No primeiro dia, os campistas são divididos em grupos e fazem rotações em seus próprios grupos nos chamados pontos de atividade ( rádio , vídeo , revista , informação e comida ) de acordo com um padrão de rotação específico. Cultos: Um culto pode ser descrito como um "diretor assistente" que tem sido um campista por vários anos e depois quer assumir mais responsabilidade nos acampamentos. Aproveitando sua experiência e aprendizado, o culto atua como líder de seu grupo e percorre os pontos de atividade com seu grupo. Há normalmente (de forma ideal) 2-3 kults em um grupo. Os adultos no acampamento são o apoio e a segurança de todos, planejam e organizam o acampamento, cuidam dos campistas e atuam como guias da técnica. Os chamados recursos não giram com os grupos, mas guiam o grupo que está trabalhando em um determinado ponto (por exemplo, em uma revista ou grupo alimentar) naquele dia em particular. Por outro lado, se um grupo tem muitas crianças pequenas, um adulto que gira com o grupo pode ser uma grande ajuda para os adultos. Veja também a página [ [ Intro ] ] . ===Por que o menu é feito usando o método de pontuação ? ==== É frequente que em casa os pais decidam o que fazer e as crianças ajudem a pôr a mesa, descascar as batatas, etc. Ou na escola a mesma refeição é preparada para todos, o que foi decidido há muito tempo. Em um restaurante, o chef chefe define o cardápio e o pessoal o executa de acordo com as instruções, e então o cliente pode escolher o que ele gosta no cardápio. Estas práticas nos deram uma imagem mental das práticas de seleção de alimentos . No campo de comunicação, o objetivo é diferente: além da alimentação, é claro, nós também fornecemos experiências para outros, da mesma forma que em outros grupos do campo. Quando trabalhamos em um grupo alimentar, fazemos a comida juntos e decidimos juntos o que vamos fazer. Usando o método de pontuação, podemos fazer ouvir a voz de todos e também levar todos os fatores em consideração. O objetivo do método não é apenas escolher o menu, mas também aprender a entender as opiniões uns dos outros e discutir sempre a mesma coisa. Por exemplo, se marcarmos o sabor da comida, só falamos sobre isso e não sobre a saúde, a facilidade de comer, etc. Desta forma, por exemplo, a opinião do entusiasta da saúde não é muito influenciada. Uma vez decidido juntos o que fazer, é fácil compartilhar o trabalho e trabalhar para um objetivo comum. Além disso, o método de pontos é adequado para muitas outras situações na vida, por exemplo, quando você e sua família estão decidindo onde ir de férias, ou quando você está escolhendo onde estudar, etc.'' O que é então? ? ? ' ' ' ' ( ISTO É O TEXTO SOBRE O MÉTODO DE DETALHES ? ) ==== Um campo de comunicação é o mesmo que um campo de orientação ? === == Bem, não, embora o nome possa sugerir isso. Por outro lado, um campo de comunicação é uma forma de navegar rumo ao futuro - tomando as ferramentas da comunicação como bússola para construir a própria vida ==== Quantas reuniões preparatórias devem ser organizadas? == Se todos já sabem exatamente o que é preciso para organizar uma reunião preparatória, é fácil compartilhar as tarefas por e-mail - sem nenhuma reunião real. Se a maioria dos participantes são recém-chegados, é provavelmente uma boa idéia organizar uma reunião preparatória.</w:t>
      </w:r>
    </w:p>
    <w:p>
      <w:r>
        <w:rPr>
          <w:b/>
          <w:color w:val="FF0000"/>
        </w:rPr>
        <w:t xml:space="preserve">id 277</w:t>
      </w:r>
    </w:p>
    <w:p>
      <w:r>
        <w:rPr>
          <w:b w:val="0"/>
        </w:rPr>
        <w:t xml:space="preserve">Publicado em 2007 por Mika D. Rubanovitsch e Elina Aalto, "Vender mais - vender melhor" é apenas o livro que um pinko inexperiente deveria ler para seu primeiro projeto de vendas. Na verdade, o livro fica tão simplista às vezes que eu não sei se ele é adequado para as necessidades de alguém . Os autores assumem que o leitor é estúpido e isso o faz sentir-se estúpido ou incomodado com os autores . Tirei algumas boas lições do livro, mas tão poucas que eu poderia ter passado meu tempo melhor. Todos sabem que você tem que se preparar bem para uma reunião de clientes . A outra coisa é se nós fazemos . Entretanto, fiquei impressionado com algo que os autores mencionaram de passagem: quando eu me preparo para uma reunião, o cliente também pode. Que informações ele pode descobrir sobre mim, por exemplo, via Internet? Muitos clientes podem até olhar para meu perfil no Facebook para ver que tipo de pessoa entra em seu escritório . Meu FB não está de acordo com a forma como eu apareço aos clientes . Deveria ser? Muitas vezes o que torna as vendas difíceis é que o vendedor se sente como um chato para o cliente . Este é particularmente o caso quando você tem que vender algo que você acha que não será de valor para o cliente, mas muitas vezes o produto que você está vendendo é a solução para os problemas do cliente. O cliente então vê o vendedor não como um incômodo, mas como uma ajuda. Então e se às vezes um cliente vê o vendedor como um incômodo? É importante que o vendedor assuma que ele está ajudando as pessoas. Uma má atitude é um entrave às vendas, uma boa atitude é uma ajuda . É entre os ouvidos do vendedor para se convencer de que o produto é a solução para os problemas do cliente. Isto foi bem comprovado na venda de aniversários. Tivemos que cavar para cavar os benefícios para o cliente . Iniciamos a venda com muita incerteza e o resultado final é que os clientes acham nosso produto muito bom. O acima mencionado se reflete muitas vezes em vendas adicionais. Pensamos que o pobre cliente gastará seus últimos centavos conosco. Como podemos pedir mais? O livro dá o exemplo de um cliente que compra um computador. Provavelmente o cliente também precisa de uma impressora, mas o vendedor tem medo de oferecê-la. O cliente não recebe um serviço completo, e o vendedor não recebe uma venda adicional. Eu me sinto bem em reuniões com clientes . Eu posso ler o cliente e fazer as perguntas certas . Estou procurando um livro para me ajudar a superar minha fobia ao telefone. Os autores afirmam: "O contador de histórias médio é frequentemente atormentado pela claustrofobia..." Aparentemente, eles mesmos não experimentaram claustrofobia ou não conhecem a solução para o problema. Por outro lado, isto é uma coisa boa: as dicas dos autores para a venda por telefone são, em minha opinião, exatamente o tipo de dicas que fazem as vendas soarem como as vendas por telefone tradicionais. Por exemplo, eles escrevem: "Um vendedor pode dizer a um cliente pelo telefone: 'Com base no que você me disse, temos várias opções para atender às suas necessidades. Eu poderia preparar algumas sugestões e dizer como você se beneficiaria das diferentes opções. Podemos nos reunir amanhã ou terça-feira da próxima semana às 14h, por exemplo? " Os autores escrevem um manuscrito para o leitor vender . Isto não aumenta realmente a auto-estima do vendedor, ou seja, do leitor, para vender . Isso também o faz parecer muito pretensioso. A princípio pensei que o cuidado pós-venda não era importante para mim antes, porque francamente não fiz muitas vendas. O livro me fez perceber que o cliente tem que ser bem cuidado, seja ele um cliente comprador ou não. Com um cliente satisfeito é sempre possível fazer mais vendas . Quando penso nos clientes que contactei para aniversários, por exemplo, todos eles são contatos importantes para mim para o futuro. Também nunca devemos esquecer a importância das referências . Isto está relacionado com o campo B2C e B2B. Innomo nunca foi persistente o suficiente para se lembrar disto. Todos com quem trabalhamos são referências em potencial ou, alternativamente, caluniadores. Não cuidamos para que nossos membros cuidem de seus clientes. Esta poderia ser uma das tarefas de um futuro gerente de clientes.</w:t>
      </w:r>
    </w:p>
    <w:p>
      <w:r>
        <w:rPr>
          <w:b/>
          <w:color w:val="FF0000"/>
        </w:rPr>
        <w:t xml:space="preserve">id 278</w:t>
      </w:r>
    </w:p>
    <w:p>
      <w:r>
        <w:rPr>
          <w:b w:val="0"/>
        </w:rPr>
        <w:t xml:space="preserve">Os 25 restaurantes, serviço de vendas e administração central da Royal Restaurants recebem todos seus serviços de TI da Baudia. Para os usuários, acessar os serviços é fácil: a versátil experiência em TI está a apenas um telefonema de distância. Os benefícios de anos de cooperação também podem ser vistos na excelente experiência do cliente, que traz conveniência e custo-benefício. Leia mais ... Arnolds implementou o software de filtragem de spam da Baudia, que direciona o spam para uma pasta separada. Os funcionários podem remover o spam das pastas ou fazer com que o sistema o descarte automaticamente. "Os funcionários ficam mais felizes quando não têm que filtrar eles mesmos os e-mails recebidos. Eu recomendaria o serviço de filtragem de spam e os outros serviços da Baudia", diz o gerente da cadeia Arnolds. Leia mais ... Ao projetar o Hotel Haven, ficou claro desde o início que o resultado final tinha que ser 100% funcional e amigável ao cliente, sem espaço para concessões. Foram estabelecidos altos padrões de qualidade para o nível de TI. O alto nível de usabilidade e as soluções especiais para o mundo hoteleiro fizeram suas próprias exigências sobre os sistemas. Leia mais ... O crescimento do Centro de Ciências Heureka tornou necessária a introdução de uma nova solução de gerenciamento de relacionamento com o cliente ( CRM ) . Na prática, isto exigiu a consolidação de um ambiente de TI fragmentado construído ao longo dos anos e a introdução do Active Directory . A Heureka escolheu a Baudia, um provedor de serviços de TI, como seu parceiro para o projeto. Leia mais ... O antigo serviço de intranet personalizado da Royal Ravintolat Oy era difícil de manter e servia apenas como um canal de informação para boletins informativos e, mesmo assim, era um pouco ineficiente. Era mantido pelo pessoal e as mudanças muitas vezes exigiam suporte de TI . A aparência também precisava de uma remodelação para corresponder à imagem atual da empresa . Leia mais ... Atualização econômica dos servidores em um projeto suave Os servidores da Ascom Finlândia precisavam de atualização à medida que os equipamentos antigos envelheciam . As garantias tinham expirado e o equipamento começava a ser propenso à quebra. Era necessária uma solução clara que atendesse às necessidades da Ascom e, ao mesmo tempo, fosse uma alternativa econômica. leia mais ...</w:t>
      </w:r>
    </w:p>
    <w:p>
      <w:r>
        <w:rPr>
          <w:b/>
          <w:color w:val="FF0000"/>
        </w:rPr>
        <w:t xml:space="preserve">id 279</w:t>
      </w:r>
    </w:p>
    <w:p>
      <w:r>
        <w:rPr>
          <w:b w:val="0"/>
        </w:rPr>
        <w:t xml:space="preserve">Está quase aqui - verão! ! ! ! ! A Finlândia é talvez o país mais otimista do universo. Ou como explicar o fato de que no primeiro dia da primavera, quando a neve derreteu e o sol está arranhando os terraços gelados, eles estão cheios de finlandeses roxos, mas ronronando, que gostam persistentemente do sol. Ou vendo aquele profissional local em Hämeentie sem camisa encostado à parede - um sorriso de um gato contente em seu rosto. E tudo porque vemos, na sombra do calor, um vislumbre do verão - um breve momento de felicidade no coração do que o tio Eino talvez tenha descrito de forma mais bela. "T odos os cheiros de vanam e sombras de água; deles eu faço meu coração cantar. "Para nos dar um pouco mais de tempo para esperar - aqui ( mais uma vez ! ) é a janela de Sameli Kujala para o verão. Lembre-se ?</w:t>
      </w:r>
    </w:p>
    <w:p>
      <w:r>
        <w:rPr>
          <w:b/>
          <w:color w:val="FF0000"/>
        </w:rPr>
        <w:t xml:space="preserve">id 280</w:t>
      </w:r>
    </w:p>
    <w:p>
      <w:r>
        <w:rPr>
          <w:b w:val="0"/>
        </w:rPr>
        <w:t xml:space="preserve">Mapa do endereço : JavaScript deve estar habilitado para usar o Google Maps . Entretanto, parece que seu navegador não suporta JavaScript ou está desabilitado. Para visualizar o Google Maps, ative o JavaScript nas configurações de seu navegador e tente novamente. Você gosta? Feedback Meu endereço de e-mail Assunto Feedback Deseja uma resposta? Sim Não Digite os caracteres que você vê na figura k i a s p u q u Ajude-nos a combater o spam! Envie-me uma cópia Perdidos e Achados O Serviço Finlandês de Perdidos e Achados está localizado em Vallila com boas conexões de transporte . Os bondes 1 e 7 e todos os ônibus na direção de Tuusulantie param em frente ao nosso escritório . Parada: Mäkelänrinne . Da estação de Pasila nosso escritório fica a cerca de 10 minutos a pé . Para quem chega de carro há vagas de estacionamento em ambos os lados de Mäkelänkatua .</w:t>
      </w:r>
    </w:p>
    <w:p>
      <w:r>
        <w:rPr>
          <w:b/>
          <w:color w:val="FF0000"/>
        </w:rPr>
        <w:t xml:space="preserve">id 281</w:t>
      </w:r>
    </w:p>
    <w:p>
      <w:r>
        <w:rPr>
          <w:b w:val="0"/>
        </w:rPr>
        <w:t xml:space="preserve">Como se tornar um professor de educação física como adulto Como se tornar um professor de educação física como adulto ? Estou trabalhando e em tempo integral em um campo diferente da educação física . Ainda estou no início dos meus trinta anos e trabalho há mais de 4 anos no mesmo período. À noite dou aulas de exercícios em grupo como Zumba , ginástica e aulas de dança . Também sou ativo em outros esportes . Minha educação básica não é no campo da educação física , além dos cursos básicos para instrutores de exercícios em grupo e, claro, a licença de instrutor Zumba . Eu pretendo ir à escola enquanto trabalho, então é sensato agora aplicar primeiro à educação de adultos de um instrutor de esportes em uma universidade de ciências aplicadas e depois seguir uma carreira como professor de educação física, ou é possível aplicar diretamente a uma universidade de educação física? Muito obrigado antecipadamente por sua resposta! Sini Hurskainen Olá, é ótimo que você esteja planejando fazer carreira a partir de um hobby importante . Na Finlândia, a Universidade de Jyväskylä organiza treinamento de professores de educação física . No final de 2011, a Universidade de Jyväskylä iniciará o primeiro treinamento multidisciplinar para professores de educação física . O treinamento é destinado a instrutores de educação física ( AMK ) que desejam obter uma qualificação de professor de educação física . Para mais informações, visite o site da Universidade de Jyväskylä . Se você está interessado neste tipo de treinamento , você deve primeiro estudar para se tornar um instrutor de esportes e lazer . Como você já mencionou, a educação de adultos pode ser uma boa opção para você aqui. Você pode então escolher um curso multimodal, o que facilita o estudo enquanto trabalha. A Universidade de Ciências Aplicadas de Haaga-Helia oferece formação de instrutores de esportes e lazer para adultos. Para mais informações sobre todos os provedores de educação, veja opintoluotski . Outra opção é se inscrever diretamente para estudar ciências esportivas na Universidade de Jyväskylä . Neste caso, você receberá diretamente um mestrado, estudos pedagógicos de professores e os estudos necessários da matéria a ser ensinada como parte dos requisitos de qualificação para um professor de educação física . Aqui está um guia de estudos onde você pode verificar a estrutura de seus estudos . Você pode usá-lo para verificar quanto de seus estudos são ensino de contato e para avaliar se você acha que o diploma é adequado para sua situação de vida. Você não forneceu detalhes de seus estudos anteriores. Gostaria de salientar que você também pode se candidatar à universidade com base em um diploma de graduação profissional. Portanto, se você não tiver concluído o ensino médio, você ainda pode se inscrever diretamente na universidade. Para informações detalhadas sobre as qualificações básicas necessárias, consulte o Guia de Admissões Universitárias .</w:t>
      </w:r>
    </w:p>
    <w:p>
      <w:r>
        <w:rPr>
          <w:b/>
          <w:color w:val="FF0000"/>
        </w:rPr>
        <w:t xml:space="preserve">id 282</w:t>
      </w:r>
    </w:p>
    <w:p>
      <w:r>
        <w:rPr>
          <w:b w:val="0"/>
        </w:rPr>
        <w:t xml:space="preserve">Na época da publicação de The Purge, eu tinha que defender Sofi Oksas contra todos os iconoclastas e outros adoradores da Rússia com tanta energia que quase esqueci por que não gostava dele. De acordo com uma recente reportagem, Oksanen foi à televisão dinamarquesa para repreender os finlandeses, então agora eu me lembro novamente. Mas o dever cívico de uma mulher finlandesa como mulher finlandesa é, naturalmente, esmagar os homens daqui para fora, e é claro que Oksanen não pode ser culpado por fazer o que uma mulher tem que fazer como mulher. O que seria disso se os homens finlandeses não fossem incessantemente blasfemados . Eles podem até pensar que um finlandês é humano e se envolver em ... ouso dizer isto em voz alta ... atos heterossexuais com ele . Nada muito novo ou revolucionário Oksanen disse , claro , o que com as coisas antigas : um finlandês é violento e não tem linguagem para falar de seus sentimentos e os finlandeses em geral são deprimidos e de mente pesada . Eu também não diria que ela está errada, mas o que mais me irrita nesses lugares-comuns é o que está por trás deles: a arrogância típica das mulheres finlandesas. O homem finlandês é mau, ruim, muito ruim e, sobretudo, muito ruim para a mulher finlandesa, aquela criatura sobre-humanamente nobre e boa cuja beleza as profundezas das esferas proclamam. É bem verdade que a cultura finlandesa é, em certa medida, propícia à violência. As feministas choram à sua própria imaginação sobre o enorme número de estupros que supostamente não são denunciados à polícia, mas não é verdade que o típico crime finlandês não denunciado é a agressão, onde tanto a vítima como o perpetrador são homens e onde a própria vítima lambe suas feridas, tomando-a como certa. Eu suponho que esta aceitação tácita da violência está largamente enraizada no ambiente escolar, onde o bufo é desprezado e o menino tem que ser capaz de se defender com seus punhos ou se submeter a um terceiro sexo indesejado. É questionável, no entanto, até que ponto esta é uma característica exclusivamente finlandesa. Sofi Oksanen e mulheres como ela que denigrem o homem finlandês não assumem nenhuma responsabilidade pelas características negativas do homem finlandês, mesmo que vivam na mesma sociedade e interajam com os homens finlandeses. Além disso, os homens finlandeses fazem as malas para nascer e ser criados por mulheres finlandesas. Se um homem finlandês é supostamente incapaz de articular seus sentimentos , não deveriam as mulheres finlandesas , que não permitem a expressão emocional nem a seus namorados, maridos ou filhos , também ser responsabilizadas ? Se existem traços pouco saudáveis na cultura masculina finlandesa, não são apenas os homens que os encorajam? No entanto, uma das principais motivações para os jovens homens se comportarem estupidamente é a de impressionar as meninas . Se as meninas não recompensassem a violência e a imprevisibilidade, os meninos seriam muito mais humanos. Aqui também na minha seção de comentários, muitos escritores lembraram de seus dias de adolescência, quando uma garota poderia, ao passar por um nerd conhecido, dizer a seu namorado para bater "aquele idiota f****. Vale notar que em tais situações, longe de olhar para o namorado em busca de proteção contra uma ameaça, a garota espera que ele estrangule seu eu mais fraco. Isto me lembra mais uma vez as lembranças da infância contadas por minha avó dos meninos alegremente sádicos de uma casa rica, mas brutal, que batiam com correntes numa mulher surda e muda, explicando suas ações pelo fato de que ela vibra tão bem quando lhe batem. Hoje em dia, os nerds desajeitados fisicamente são espancados com correntes, e o batedor não o faz necessariamente para seu próprio prazer. A agradável vibração do nerd deve produzir uma sensação de prazer.</w:t>
      </w:r>
    </w:p>
    <w:p>
      <w:r>
        <w:rPr>
          <w:b/>
          <w:color w:val="FF0000"/>
        </w:rPr>
        <w:t xml:space="preserve">id 283</w:t>
      </w:r>
    </w:p>
    <w:p>
      <w:r>
        <w:rPr>
          <w:b w:val="0"/>
        </w:rPr>
        <w:t xml:space="preserve">Uma corrida RG apertada O campeonato de golfe de raga Nutshell raga foi decidido em 14.8.2011. A corrida foi muito tensa entre Lennart e Peter que foram emparelhados. A liderança mudou durante a corrida ver foto das folhas de pontuação . Após o 16º buraco a pontuação ainda era de 49 pancadas cada um . O vencedor da temporada : Annika Smalin , 25 bilhetes VIP A foto mostra Tero, que terminou em terceiro lugar à direita, acertando o par Lennart e Peter à esquerda, que tinham uma corrida apertada para vencer, tinham completado sua rodada.</w:t>
      </w:r>
    </w:p>
    <w:p>
      <w:r>
        <w:rPr>
          <w:b/>
          <w:color w:val="FF0000"/>
        </w:rPr>
        <w:t xml:space="preserve">id 284</w:t>
      </w:r>
    </w:p>
    <w:p>
      <w:r>
        <w:rPr>
          <w:b w:val="0"/>
        </w:rPr>
        <w:t xml:space="preserve">Menos de um quinto dos muçulmanos aprova a homossexualidade Quatro em cada cinco muçulmanos do mundo têm uma visão negativa da homossexualidade. Este é o resultado de uma pesquisa do Pew Forum nos Estados Unidos sobre as percepções dos muçulmanos em relação a questões como as questões sociais e a vida familiar. 38.000 muçulmanos em 39 países responderam à pesquisa. Os 1,6 bilhões de muçulmanos do mundo estão unidos pela religião, mas há muitas diferenças na crença religiosa e em muitas questões individuais, incluindo atitudes em relação à homossexualidade. Por exemplo, as percepções dos lenços de cabeça das mulheres também variaram: na Tunísia 89% achavam que era uma escolha da mulher, enquanto no Afeganistão 30% achavam que era uma escolha da mulher. Em geral, a autonomia das mulheres em relação aos homens não era vista como desejável pela maioria . Em muitos países, a democracia é vista como uma opção melhor do que um governo autoritário. A pesquisa constatou que uma maioria significativa das pessoas no mundo muçulmano deseja que a lei islâmica da Sharia seja a lei oficial em seu país. No entanto, há opiniões mistas sobre o que a lei Sharia cobre e a quem ela deve se aplicar, com a maioria dos muçulmanos acreditando que ela só deve se aplicar aos muçulmanos . De acordo com a pesquisa, os entrevistados estavam mais preocupados com os extremistas islâmicos do que com outras violências religiosas. Houve também uma grande resposta negativa aos ataques bombistas suicidas. Na França, por exemplo, vimos que os católicos e outros cristãos estão quase "no mesmo comprimento de onda" que os extremistas islâmicos. Pew poderia ter produzido a mesma pesquisa perguntando aos cristãos - mas por alguma razão eles não fizeram a mesma pesquisa. Essa pesquisa foi publicada em 2012 , então "um pouco rápido" esta mídia ocidental :P O mundo islâmico e cristão culmina e se concretiza na Nigéria , onde no norte islâmico os gays enfrentam a pena de morte e no sul cristão uma sentença de 17 anos de prisão - escolha os "bons". Hoje , no dia de maio, segundo relatórios da Internet, está sendo feita uma tentativa de organizar uma marcha do Orgulho 'ilegal' em São Petersburgo e Moscou www.pinknews.co .uk Veremos o que acontece com essa atitude cristã de 'amor ao próximo'. 50 anos atrás, pelo menos 80 cristãos eram contra a homossexualidade e o sexo antes do casamento e queriam que a Bíblia fosse um livro de leis. Os tempos estão mudando e a tendência geral tem sido de secularização. Na Alemanha, lembro-me, quase metade dos muçulmanos aceitaram casamento igual. A situação era semelhante aqui na Finlândia, ou seja, na Suécia, no século XVII e início do século XVII, quando a lei secular baseou suas leis, sempre que necessário, na "Lei de Moisés", ou seja, leu e interpretou os livros de Moisés nos tribunais distritais e tribunais de apelação de todo o reino. Felizmente, isso é passado, mas ao mesmo tempo é nosso próprio passado, "cristão". Assim e 75 anos atrás, Adolf Hitler , que cresceu em uma região fortemente católica e recebeu sua educação infantil lá, e Joseph Stalin , que ao mesmo tempo frequentou uma escola ortodoxa e foi estudar no seminário, fizeram o que fizeram. Muito, porém, do velho cassar de dois mil anos, apimentado com os livros de Lutero que odeiam judeus. Muitos dos chamados países cristãos ainda têm leis de sentença em vigor sob o nome de "sodomia", com penas de prisão e algumas até mesmo de prisão perpétua. Não há engano, é claro, na interpretação dos livros dos quais derivam estas leis. Ainda hoje, em alguns países, as leis mais rigorosas estão sendo tentadas pelos evangelistas crentes da Bíblia dos Estados Unidos. E os ortodoxos da moderna Europa Oriental têm se destacado em seus "mandamentos duplos de amor" . E antes de você tirar do baralho a carta "Nem mesmo muitos cristãos olham gentilmente para a homossexualidade" , onde enquanto isso você já ouviu Päivi Räsäse ou qualquer outra vida real Ned Flanders chamar para o MATAMENTO de gays .</w:t>
      </w:r>
    </w:p>
    <w:p>
      <w:r>
        <w:rPr>
          <w:b/>
          <w:color w:val="FF0000"/>
        </w:rPr>
        <w:t xml:space="preserve">id 285</w:t>
      </w:r>
    </w:p>
    <w:p>
      <w:r>
        <w:rPr>
          <w:b w:val="0"/>
        </w:rPr>
        <w:t xml:space="preserve">Eletrônica de consumo - eticamente infundada 8.4.2009 | Hanna-Kaisa Hellsten Eletrônica de consumo facilita nosso dia-a-dia de muitas maneiras e nos entretém em nosso tempo livre. Raramente paramos para pensar sobre quais metais nossos dispositivos contêm, ou quem os fabricou e sob quais condições. A cadeia de produção de telefones celulares, laptops, mp3 players e consoles de jogos levanta não apenas problemas ambientais, mas também muitas questões éticas. Elas são mineradas em países pobres, muitas vezes sem equipamentos de proteção e às vezes utilizando trabalho infantil. Muitos países em desenvolvimento dependem das receitas geradas por suas indústrias de mineração, como a Zâmbia e a República Democrática do Congo, que produzem metade do cobalto mundial. Um quarto do cobalto mundial é usado para baterias em equipamentos eletrônicos portáteis. A mineração é perigosa tanto para os trabalhadores quanto para o meio ambiente, pois gera muitos resíduos e pode expor os mineiros a poeira mineral prejudicial aos pulmões, entre outras coisas. Na Indonésia, o segundo maior país produtor de estanho do mundo, o ambiente de mineração foi amplamente destruído e muitos mineiros de estanho trabalham em condições perigosas. Uma grande proporção dos mineiros que trabalham em empregos de risco não conseguem ganhar um salário mínimo para sustentar suas famílias. O trabalho infantil é comum nas minas. No Katanga, Congo, por exemplo, estima-se que 50 000 crianças trabalham em minas de cobre e cobalto sem equipamento de proteção. A pobreza força muitas crianças a trabalharem em perigosos poços de minas onde o risco de acidentes graves é alto. Somente crianças podem caber nos buracos mais apertados das minas. No Congo, as receitas da mineração continuam a alimentar um longo conflito que já custou cinco milhões de vidas e é atualmente alimentado principalmente pela mineração de minério de estanho no leste do Congo, onde muitas minas são controladas por grupos armados. O dinheiro da mineração é usado, entre outras coisas, para comprar armas . O estanho é utilizado na soldagem de placas de circuitos, e já mais de um terço do estanho do mundo é consumido pela indústria eletrônica. A viagem das minas até o equipamento é complexa e circula por muitos países. O minério bruto extraído na África, por exemplo, é processado principalmente na Europa ou na Ásia. Alguns dos metais refinados são vendidos através de trocas de metais , outros diretamente aos fabricantes de materiais e produtos químicos . Os fabricantes processam os metais em pós e produtos químicos , que são vendidos a fabricantes de componentes eletrônicos ou diretamente a fabricantes de equipamentos conhecidos . As condições de trabalho nas fábricas de equipamentos de fabricação muitas vezes não são melhores do que nas minas. A maioria dos produtos eletrônicos de consumo são agora fabricados nos chamados países de baixo custo de mão-de-obra. Os fabricantes europeus estão terceirizando a produção para subcontratados com base na competitividade e nos níveis de preços. O custo real dos telefones celulares de baixo custo é suportado pelos trabalhadores e pelo meio ambiente nos países pobres. Na China e nas Filipinas, por exemplo, os telefones celulares e seus componentes são fabricados sob condições miseráveis: turnos de 12 horas e semanas de trabalho de seis dias são a rotina diária de muitas pessoas. Na China, a violação dos limites de horas extras estabelecidos pela legislação do país é mais a regra do que a exceção. Os trabalhadores das fábricas de eletrônicos são geralmente mulheres jovens que migraram do campo e recebem um salário mínimo de 35 centavos por hora, mal o suficiente para viver. Os materiais tóxicos utilizados na produção são uma pressão sobre a saúde dos trabalhadores e o meio ambiente, e os trabalhadores nem sempre usam equipamentos de proteção, o que retarda o trabalho e dificulta o cumprimento das metas de desempenho, enquanto que o não cumprimento das metas pode significar trabalho extra não remunerado. Os fabricantes têm o poder de mudar as coisas e a responsabilidade pela ética da cadeia de produção de seus equipamentos . No entanto, o controle muitas vezes se estende apenas ao primeiro estágio da cadeia de produção, se é que existe.</w:t>
      </w:r>
    </w:p>
    <w:p>
      <w:r>
        <w:rPr>
          <w:b/>
          <w:color w:val="FF0000"/>
        </w:rPr>
        <w:t xml:space="preserve">id 286</w:t>
      </w:r>
    </w:p>
    <w:p>
      <w:r>
        <w:rPr>
          <w:b w:val="0"/>
        </w:rPr>
        <w:t xml:space="preserve">Esclarecimento dos resultados do estudo neuroléptico Esta coluna recentemente ( SLL 2005;60:3876 e 4385 ) relatou o chamado estudo CATIE, no qual a perfenazina foi quase tão eficaz na esquizofrenia crônica quanto a mais recente, cerca de dez vezes mais cara, os chamados "neurolépticos". O US National Institute of Mental Health ( NIMH ), que conduziu e publicou o estudo, adverte contra tirar conclusões sobre a relação custo-eficácia ou reembolso de diferentes tratamentos. Anuncia que em breve publicará mais estudos centrados na ponderação dos aspectos de custo-benefício dos neurolépticos . Além do custo dos medicamentos, o estudo analisará os custos da hospitalização e dos serviços de apoio, o impacto na qualidade de vida e na capacidade de trabalhar e funcionar, e incluirá pacientes com esquizofrenia aguda e crônica.</w:t>
      </w:r>
    </w:p>
    <w:p>
      <w:r>
        <w:rPr>
          <w:b/>
          <w:color w:val="FF0000"/>
        </w:rPr>
        <w:t xml:space="preserve">id 287</w:t>
      </w:r>
    </w:p>
    <w:p>
      <w:r>
        <w:rPr>
          <w:b w:val="0"/>
        </w:rPr>
        <w:t xml:space="preserve">Carta Pastoral do Bispo Arseni sobre a Grande Quaresma 2014 A jornada rumo à Páscoa começou . Na Igreja Ortodoxa, a jornada rumo à festa da Ressurreição é feita através da Quaresma . O período de quarenta dias de jejum santo pára o período quaternário da vida espiritual do homem . - A Grande Quaresma é um tempo de mudança e arrependimento . É um período especial de introspecção para o qual precisamos nos fixar objetivos e metas específicas", lembra o Bispo Arseny O Bispo publicou uma carta pastoral no início da Grande Quaresma na qual nos lembra os objetivos da Quaresma.</w:t>
      </w:r>
    </w:p>
    <w:p>
      <w:r>
        <w:rPr>
          <w:b/>
          <w:color w:val="FF0000"/>
        </w:rPr>
        <w:t xml:space="preserve">id 288</w:t>
      </w:r>
    </w:p>
    <w:p>
      <w:r>
        <w:rPr>
          <w:b w:val="0"/>
        </w:rPr>
        <w:t xml:space="preserve">Ruosniemi , também conhecido como o distrito da vila, é uma parte da cidade localizada em ambos os lados de Mannerheimintie ou Ruosniementie . Ruosniemi é um pedaço do campo, mas tão perto da cidade. Ruosniemi é um distrito que está se expandindo em ritmo acelerado. O bom é que o zoneamento em Ruosniemi tem progredido bem e tem sido capaz de responder relativamente bem aos desafios enfrentados pelos desenvolvedores . Na área de Tuulikylä em particular, um número considerável de novas casas isoladas foi construído, e as belas casas de madeira antigas em nossa vila foram renovadas para novo esplendor. Para tornar os bairros de todo o condado lugares atraentes para se viver, o básico deve estar no lugar. As pessoas devem ter empregos e meios de subsistência , as estradas devem estar em boas condições , água limpa disponível , serviços acessíveis a todos , o ambiente deve ser bem mantido e agradável e deve haver variedade suficiente de atividades de lazer para todas as idades . Se você olhar para o estado da infraestrutura em Ruosniemi , o planejamento recente resultou em mais ciclovias e a infraestrutura municipal foi renovada nestas áreas . Já existe um bom número de ciclovias na área de Ruosniemi . É ótimo que agora também estamos conseguindo uma ciclovia totalmente nova para Kullaantie , Harjunpäää . No entanto, também há necessidades, por exemplo, a estrada perigosamente sinuosa e estreita do jardim de infância Ruosniemi até Hyvela exigiria uma ação rápida. A construção da estrada do norte também deve ser iniciada sem demora. A situação também é ruim no que diz respeito ao asfaltamento de ruas antigas. Apenas as principais ruas de Ruosniemi são pavimentadas, mas quase todas as antigas ruas laterais são de cascalho. A pavimentação dessas ruas laterais deve, portanto, ser incluída sem demora no programa de trabalho. A construção da ponte Lukkarinsanta e sua extensão até Noormarkuntie foi uma decisão muito boa e foi importante para os moradores da primeira parte da densamente povoada Ruosniemenie, pois tirou parte do tráfego da muito movimentada Ruosniemenie. Nosso distrito também cuidou relativamente bem das pessoas com necessidades especiais: uma casa residencial para deficientes mentais foi construída em Ruosniemi, assim como unidades de proteção à criança. No entanto, há também duas questões muito grandes que requerem ação urgente. A primeira é que Ruosniemi não tem nenhuma habitação residencial/serviço para idosos. A estrutura etária de nossa área está subindo bruscamente e alguns idosos não conseguem mais administrar por conta própria em casa. Conheci muitos deles e eles estão preocupados que terão que se mudar para a cidade quando não puderem mais "administrar" em casa por conta própria. Os Ruosnieme em constante expansão devem ter formas adequadas de moradia para os idosos, além de moradia subsidiada em casa. Os idosos que vivem em Ruosniemi e se mudam para Ruosniemi também devem ter o direito e a oportunidade de continuar usando suas lambretas de mobilidade para se locomoverem em suas casas. Outra grande preocupação é a falta de um centro juvenil. Há um grande número de jovens em nossa área que atualmente não têm um espaço comum onde possam se encontrar e socializar com seus pares. Atualmente, os jovens estão "escondidos" no Ruosniemi Siwa , no jardim de infância ou na escola Ruosniemi . Há muitos fatores educacionais que falam a favor de um espaço comum. Nunca houve nenhum tipo de espaço para os jovens nesta parte do distrito. Talvez não houvesse necessidade imediata de um no passado. Tendo passado quase toda minha infância e juventude crescendo em Ruosniemi, eu mesmo não me lembro de alguma vez ter precisado de qualquer tipo de espaço juvenil. Agora, porém, já há tantos jovens que a falta de espaço emergiu claramente e agora a necessidade de um local de encontro também seria claramente . É claro que é muito fácil expressar desejos e necessidades . Desejos</w:t>
      </w:r>
    </w:p>
    <w:p>
      <w:r>
        <w:rPr>
          <w:b/>
          <w:color w:val="FF0000"/>
        </w:rPr>
        <w:t xml:space="preserve">id 289</w:t>
      </w:r>
    </w:p>
    <w:p>
      <w:r>
        <w:rPr>
          <w:b w:val="0"/>
        </w:rPr>
        <w:t xml:space="preserve">Playstation 3 - 40GB com defeito Vendendo PS3 40GB ( FAT ) com leitor de bluray com defeito . A máquina reconhece os discos bluray e os gira um pouco antes da imagem congelar . A máquina pode tocar a partir do disco rígido e os DVDs funcionam . leitor de Bluray modelo KES-400A. O console tem 4 anos de idade e funciona normalmente . Vem com cabo de alimentação , sem controlador . Firmware versão 3.72 .</w:t>
      </w:r>
    </w:p>
    <w:p>
      <w:r>
        <w:rPr>
          <w:b/>
          <w:color w:val="FF0000"/>
        </w:rPr>
        <w:t xml:space="preserve">id 290</w:t>
      </w:r>
    </w:p>
    <w:p>
      <w:r>
        <w:rPr>
          <w:b w:val="0"/>
        </w:rPr>
        <w:t xml:space="preserve">Um lugar na educação para cada aluno que deixa a escola Publicado 01.10.2012 Segundo o Ministro da Educação Jukka Gustafsson (S&amp;D), a Garantia da Juventude, que entrará em vigor a partir do início de 2013, é um passo importante na prevenção da marginalização dos jovens e na construção de uma sociedade que ofereça educação e uma carreira para todos: "Com a Garantia da Juventude, reafirmamos nosso compromisso com o princípio de que todo jovem tem o direito de participar da sociedade. A inclusão implica acesso à educação, treinamento e trabalho, construir seu próprio caminho de vida", disse o Sr. Gustafsson . Como parte da Garantia da Juventude, a Garantia da Educação garantirá que todo jovem que acaba de sair da escola primária tenha um lugar na educação e na formação - A garantia nos permitirá aumentar a formação profissional em áreas onde há menos em relação à população jovem. A reforma da seleção de estudantes para a formação profissional também ajudará aqueles que deixam a escola primária a ter acesso direto à educação e à formação contínua. O Sr. Gustafsson dá as boas-vindas à Garantia da Juventude, que incluirá um programa de habilidades para jovens adultos em 2013-2016 para aqueles jovens que, antes de a garantia entrar em vigor, tinham que contar apenas com a educação primária. Há mais de 100 000 pessoas com menos de 30 anos sem qualificações, que estão menos bem colocadas no mercado de trabalho e na sociedade. Dar a este grupo oportunidades adicionais para completar uma qualificação vocacional ou profissional ou uma qualificação profissional inicial é um investimento importante para o futuro de nossa sociedade. Atingir uma alta taxa de emprego é fundamental para a sustentabilidade do Estado social e é melhor alcançado elevando as habilidades e os níveis de educação dos cidadãos", disse Gustafsson .</w:t>
      </w:r>
    </w:p>
    <w:p>
      <w:r>
        <w:rPr>
          <w:b/>
          <w:color w:val="FF0000"/>
        </w:rPr>
        <w:t xml:space="preserve">id 291</w:t>
      </w:r>
    </w:p>
    <w:p>
      <w:r>
        <w:rPr>
          <w:b w:val="0"/>
        </w:rPr>
        <w:t xml:space="preserve">A competição do Herói Leve da Primavera de 2013 começa hoje ! Durante o dia, os competidores passarão por uma pesagem, que indicará o peso inicial da prova. Após dez semanas, o peso será repetido para ver quem teve a maior perda de peso percentual. Durante a primeira semana, ouviremos de alguns concorrentes sobre seus sentimentos nos estágios iniciais da corrida. Agora é hora de começar a reforma alimentar. Lembre-se de comer regularmente e porções de tamanho moderado. Junto com a dieta, exercícios variados e regulares desempenharão um grande papel na realização de seus objetivos.</w:t>
      </w:r>
    </w:p>
    <w:p>
      <w:r>
        <w:rPr>
          <w:b/>
          <w:color w:val="FF0000"/>
        </w:rPr>
        <w:t xml:space="preserve">id 292</w:t>
      </w:r>
    </w:p>
    <w:p>
      <w:r>
        <w:rPr>
          <w:b w:val="0"/>
        </w:rPr>
        <w:t xml:space="preserve">A Universidade da Lapônia recebeu 375 000 euros de financiamento da Academia da Finlândia para pesquisa sobre o Lestadianismo. Desde o início, a decisão de financiamento tem sido uma fonte de surpresa, pois a pesquisa sobre o movimento revivalista é sempre profundamente teológica. A Universidade da Lapônia não tem nenhuma faculdade teológica e nenhuma pesquisa neste campo. A pesquisa da Universidade da Lapônia sobre o Lestadianismo é intitulada "Lestadionismo: teologia política e religião cívica na secularização da Finlândia". O título do estudo foi severamente criticado, porque nenhuma cultura finlandesa [ ...] da Igreja Luterana Finlandesa é permeada pelo ethos luterano . A religiosidade que influencia as estruturas da sociedade finlandesa não é imediatamente visível para o exterior se se espera que a alta adesão à Igreja Luterana seja refletida em sinais externos específicos . Tais sinais são poucos e distantes na Finlândia, mas existem em um estado constitucional organizado e democrático no qual prevalece a igualdade entre as pessoas e todas as profissões, baseado na dignidade e respeito pela humanidade de cada ser humano. Em outras palavras, todos os valores luteranos básicos . [ ...] Hoje, sexta-feira 21 de outubro às 13 horas, o Parlamento finlandês votará a Constituição finlandesa. A revista online sermones.fi tem tratado frequentemente em seus artigos o artigo 93 da Constituição, que é uma fonte de preocupação para os políticos. Esses artigos podem ser encontrados em sermones.fi sob as palavras-chave 'prerrogativas' e 'prerrogativas presidenciais' . O seguinte é uma cópia de um desses artigos de dezembro de 2009, no qual Pekka Hallberg, o Presidente do Tribunal de Cassação e Justiça, que tem sido especulado como sendo o cavalo negro nas eleições presidenciais, faz uma apresentação". Em um discurso na Yle Radio 1 na quarta-feira 28 de setembro, Johanna Korhonen chamou os brinquedos infantis de "lixo" em conexão com as prerrogativas do Presidente [ ...]. Em seu programa, Korhonen sugeriu que ao invés de brinquedos ou pilhas de porcos de plástico, as crianças deveriam receber dinheiro como presente de aniversário, por exemplo, para viagens ao teatro. Para o teatro! Para as crianças no seu aniversário ! O tema do programa de Korhonen era em si mesmo necessário, pois casas e apartamentos acumulam coisas que podem ser chamadas de lixo. Mas a proposta de presente mostrou [ ...] O vice-prefeito de Helsinque Pekka Sauri fez recentemente um milagre ambulante ao intervir em um bonde para impedir um finlandês racista de assediar um vizinho. Na Finlândia, é teorizado - notoriamente - que um local de trabalho como um todo é violento, a menos que você intervenha no comportamento violento de um funcionário em relação a outro. Por esta lógica, todos os passageiros do bonde, com exceção da Sauri, eram racistas violentos, a menos que viessem com Sauri [ ...] Na Noruega, há falta de mão-de-obra em alguns lugares. Da mesma forma, na Finlândia, há estatísticas severas sobre o desemprego juvenil. Os dois devem ser combinados. Os adultos finlandeses já estão familiarizados com o trabalho em fábricas de peixe norueguesas, onde passaram a juventude a aumentar seus ganhos. A nova geração de jovens deve agora seguir o mesmo caminho. Membro do Parlamento Mirja Vehkaperä diz ter visitado Tromsø na Noruega, onde enfrentou uma escassez de mão-de-obra na Noruega. Em sua coluna ( Kaleva 22.9.2011 ), Vehkaperä pergunta se a próxima onda de trabalho poderia explodir da Finlândia para a Noruega . [ ...] O Partido do Centro da Finlândia, que sofreu uma derrota nas eleições parlamentares, está procurando seu caminho . Segundo o editor-chefe da Helsingin Sanomat, Mikael Pentikäinen, o Centro precisa refletir sobre três temas: linha, liderança e partido ( HS 1 de maio de 2011 ). Pentikäinen vê a situação política do Centro como não fácil, pois o centro político está lotado e o próprio Centro está dividido. Apesar destes fatores, Pentikäinen acredita que o Centro pode se transformar em um "partido de centro moderno e liberal, [...] a Finlândia elegerá seus representantes ao Parlamento finlandês em abril. Espera-se que os eleitos tenham sabedoria, conhecimento, habilidades, profissionalismo e uma base de valores para seu trabalho futuro como representantes do povo finlandês. Tudo isso deve ser baseado na civilização, civilidade ,</w:t>
      </w:r>
    </w:p>
    <w:p>
      <w:r>
        <w:rPr>
          <w:b/>
          <w:color w:val="FF0000"/>
        </w:rPr>
        <w:t xml:space="preserve">id 293</w:t>
      </w:r>
    </w:p>
    <w:p>
      <w:r>
        <w:rPr>
          <w:b w:val="0"/>
        </w:rPr>
        <w:t xml:space="preserve">Os seres humanos sempre estiveram interessados em substâncias naturais e nas possibilidades de transformá-las em substâncias úteis. A necessidade de ferramentas e utensílios de cozinha duráveis, o desejo de fazer pinturas e tingir roupas levou às primeiras grandes invenções na engenharia química . A extração e enriquecimento de metais a partir de minérios, a produção de bronze e pigmentos, a queima de argila e a extração de corantes das plantas foram aprendidas. O interesse pelos materiais levou a reflexões sobre de que tudo é feito , quais são as substâncias fundamentais que compõem outras substâncias . As primeiras teorias sobre a natureza da matéria e as mudanças na matéria foram desenvolvidas por filósofos . Essas teorias foram muitas vezes formadas puramente com base no pensamento abstrato , às vezes com experimentos para apoiar as idéias . Afirma-se que os filósofos se opunham ao trabalho experimental porque acreditavam que todo o trabalho manual pertencia apenas aos escravos . O antigo filósofo grego Empedocles ( c. 490-430 a.C. ) teorizava que havia apenas quatro elementos no mundo: terra , ar , fogo e água . Segundo o Empedocles , as substâncias foram formadas pelos quatro elementos que se uniram em diferentes proporções. Diz-se que o filósofo grego Leucippus foi o primeiro a apresentar a idéia de que o átomo é a parte menor e indivisível da matéria. O aluno de Leucipposkin, Demócrito de Abdera ( c. 460-370 a.C. ) publicou mais tarde esta teoria filosófica atômica por escrito. O cientista francês Antoine Lavoisier descobriu um elemento chamado oxigênio no decorrer de sua pesquisa sobre combustão . Lavoisier enfatizou a importância da abordagem experimental para tirar conclusões de novas teorias para explicar os fenômenos naturais . Os resultados da pesquisa de Lavoisier foram tão revolucionários na história da química que ele teve que pagar por suas conquistas com sua vida. A frase guilhotina foi executada com a afirmação "A República Francesa não precisa de cientistas" . No início do século XIX, o professor de matemática e química inglesa John Dalton publicou sua teoria de átomos, baseada em resultados experimentais. Segundo Dalton, os elementos são compostos por átomos, que são os menores constituintes da matéria. Ele também argumentou que átomos do mesmo elemento são idênticos em massa e propriedades químicas , mas átomos de diferentes elementos diferem em massa e propriedades químicas . A teoria atômica de Dalton ainda é parcialmente válida hoje, embora em alguns aspectos tenha sido posteriormente revisada e refinada. Nosso entendimento atual do átomo é que ele é composto de componentes ainda menores, tais como elétrons, prótons e nêutrons. É possível que nosso entendimento atual do átomo continue a mudar à medida que os métodos de pesquisa se tornam mais precisos.</w:t>
      </w:r>
    </w:p>
    <w:p>
      <w:r>
        <w:rPr>
          <w:b/>
          <w:color w:val="FF0000"/>
        </w:rPr>
        <w:t xml:space="preserve">id 294</w:t>
      </w:r>
    </w:p>
    <w:p>
      <w:r>
        <w:rPr>
          <w:b w:val="0"/>
        </w:rPr>
        <w:t xml:space="preserve">Olá, meu relógio no meu toppy começou a ficar preso no modo standby, ou seja, não mantendo o tempo e não progredindo de forma alguma. A substituição dos capacitores poderia ajudar, onde obter os capacitores certos? Já fiz um tópico aqui no caso de alguém ter problemas semelhantes, mas de acordo com o fio que substitui os capacitores pode ser a resposta para muitos problemas . http://www.toppy.fi / ...not-stop-time / finalmente me cansei do fato de que levou de 10 a 14 segundos para a lista de gravação aparecer na tela e que houve problemas com o desempenho das próprias gravações etc ... Uma vez em serviço utilizado ( tinha substituído o disco rígido e informado que a lentidão foi relatada ao fabricante e talvez uma correção na próxima atualização de software, etc... No entanto, o dispositivo continuava a ter problemas onde os tempos de resposta eram os maiores e mais irritantes, por isso levei-o ao vendedor e disse-lhe que não era bom. Bem ... Agora temos uma caixa de reposição em casa , então agora temos duas caixas de marca diferente , esta nova é HD e ambas são tão melhores em termos de características , que eu me pergunto como as pessoas aceitam esse tipo 510 de desempenho de má qualidade ; talvez só porque somos finlandeses ? Sem mais atrasos , pixelização , gravações saem corretamente , sem ejeções ao iniciar a gravação , e você não precisa ser um atirador de pistola para atingir o receptor dentro do raio do controle remoto etc ... e ... as interfaces em ambos são um longo salto à frente daquela TF . Sim, foi uma viagem difícil, mas valeu a pena e felizmente encontrei uma loja que assumiu a responsabilidade, embora o importador parecesse bastante indiferente e não tivesse respondido a um e-mail, entre outras coisas, onde lhe contei sobre os problemas após a manutenção, que eram idênticos aos da caixa antes da substituição do disco rígido, o que eles disseram ter sido feito. Eu não tinha confiança naquela cadeia produtor-importador! Deveria ter substituído o konkas Sim ... Esqueci de mencionar no anterior que o importador me disse na sexta-feira passada que uma atualização de software corretivo para o dispositivo está chegando em duas semanas, então você que tem tal dispositivo, mantenha os olhos abertos e observe se ele vem, ou não, e se ele corrige os problemas ou não ... Certamente a atualização não substituirá componentes ruins por componentes melhores? Só por curiosidade, tenho que perguntar qual é a marca e o modelo da nova caixa que resolve todos os problemas ? Na verdade, eu ainda não vi uma caixa de ferramentas que não fosse descascada na ranhura mais baixa da rede. Só por curiosidade, tenho que perguntar qual é a nova caixa que resolve todos os problemas agora é a marca e o modelo ? Na verdade, ainda não vi uma HD-box que não fosse descascada até o mais baixo slot do país na Internet ... As HD-boxes como tais sofrem talvez mais com a criptografia CI+ e a paralisação que vem com ela ... Felizmente, para alguns você pode obter um firmware não-CI+ , que restaura algumas das características mais importantes ( arquivamento e independência do dispositivo / programa ) ... Mas sem CI+ pode continuar sendo um sonho HD ... Bem ... Agora temos uma caixa de reposição em casa , então agora temos duas caixas de marca diferente , das quais esta nova é HD e ambas são tão melhores em termos de características que eu me pergunto como as pessoas aceitam esse péssimo 510 como operação ; talvez só porque nós somos finlandeses ? Sem mais atrasos , pixelização , gravações saem corretamente , sem ejeções ao iniciar a gravação , e você não precisa ser um atirador de pistola para atingir o receptor dentro do raio do controle remoto etc ... e ... as interfaces em ambos são um longo salto à frente daquela TF . As caixas HD como tais talvez sofram mais com a criptografia CI+ e com a paralisação que ela traz ... Felizmente, para alguns você pode obter um firmware não-CI+ , que restaura algumas das características mais importantes ( arquivamento e independência do dispositivo/programa ) ... Mas sem CI+ , o HD pode permanecer um sonho ... A principal razão para muitos ficarem com Topfield é provavelmente o hábito de certos</w:t>
      </w:r>
    </w:p>
    <w:p>
      <w:r>
        <w:rPr>
          <w:b/>
          <w:color w:val="FF0000"/>
        </w:rPr>
        <w:t xml:space="preserve">id 295</w:t>
      </w:r>
    </w:p>
    <w:p>
      <w:r>
        <w:rPr>
          <w:b w:val="0"/>
        </w:rPr>
        <w:t xml:space="preserve">Ahjo ( 03.06.2010 - Juhani Artto ) 2 800 trabalhadores da fundição de ferro ZFF e das minas Chiatura na República do Cáucaso da Geórgia entraram em greve no final de abril, exigindo a reintegração de dois de seus colegas despedidos arbitrariamente e um aumento de 50% em seus salários médios mensais de 185 euros. Eles também exigiram 35 dias de férias anuais e a regularização de todos os trabalhadores. Após três dias de greve, a atitude do empregador se suavizou. Os trabalhadores demitidos foram reintegrados e os trabalhadores ocasionais foram tornados permanentes. O empregador também disse que concordaria em negociar outras exigências, informou a Federação Internacional dos Metalúrgicos (IMF). Esses avanços permitiram que a greve terminasse.</w:t>
      </w:r>
    </w:p>
    <w:p>
      <w:r>
        <w:rPr>
          <w:b/>
          <w:color w:val="FF0000"/>
        </w:rPr>
        <w:t xml:space="preserve">id 296</w:t>
      </w:r>
    </w:p>
    <w:p>
      <w:r>
        <w:rPr>
          <w:b w:val="0"/>
        </w:rPr>
        <w:t xml:space="preserve">O público se pergunta de onde veio a gasolina E10. A razão é certamente a tentativa de reduzir as emissões nos transportes, embora a obrigação de distribuir biocombustíveis a partir do início do ano exija que os biocomponentes sejam pelo menos 6% de todos os combustíveis para transportes em nosso país. O que é então essa gasolina E10? É simplesmente uma mistura de etanol e 10% de etanol . O etanol é importado principalmente do Brasil, que aproveitou suas vastas plantações de cana-de-açúcar para a produção de etanol. Pequenas quantidades de etanol são também importadas dos Estados Unidos, feitas de milho. Não há nenhuma norma que diga que o etanol deve estar no combustível, desde que os 6% mencionados sejam alcançados em nosso país. Ninguém sabe quanto etanol está realmente presente no combustível E10 que chegou ao mercado. Não há limite inferior, apenas um limite superior de dez por cento. No posto de gasolina, os diferentes lotes são misturados e a porcentagem real de etanol é embaçada. Não comento o consumo de combustível porque os dias, o clima, os estilos de condução, os engarrafamentos, etc. também não são como os outros. Na imprensa é geralmente "conhecido" que a gasolina E10 é usada mais de 98, se este for o caso, os objetivos climáticos se afastarão mais ou exigirão outras medidas. No que diz respeito à economia, a Finlândia é um dos maiores poluidores do clima na Europa numa base per capita: temos de pagar por ela também desta forma. O objetivo da União Européia é aumentar a participação das energias renováveis para 20% da energia total até 2020. Para atingir esta meta, a quantidade de etanol no combustível pode aumentar e poderemos ver combustíveis E15 e E20 no mercado no futuro. Felizmente, o progresso tecnológico nos motores dos automóveis está avançando em ritmo acelerado. Os carros Flexifuel já funcionam com biocombustíveis, que podem fornecer até 85% de etanol. ST1 produz combustível RE85, que pode ser usado para abastecer esses automóveis. A produção é baseada em grande parte em vários fluxos de resíduos domésticos e subprodutos. Ao falar sobre as matérias-primas para biocombustíveis para automóveis, vale a pena lembrar a diferença entre o "biodiesel" e a gasolina E10, que é em grande parte feita de óleo de palma e E10 de cana-de-açúcar. Há alguns anos, a revista Tekniikka &amp; Talous noticiou que a taxa de abandono dos portos na Finlândia estava se acelerando. No mesmo artigo, Jaakko Nirhamo, Diretor do Porto de Pori, foi entrevistado e admitiu que houve discussões sobre a fusão dos portos de Rauma e Pori, afirmando que "os papéis dos portos são diferentes porque é melhor estar separado" . Entretanto, a principal função dos portos é a importação e exportação por via marítima, independentemente de sua localização. Uma solução sensata para a cooperação portuária foi alcançada no final do outono de 2010, quando foi concluída a longa luta entre Hamina e Kotka para fundir os portos. Ao mesmo tempo, a dupla se tornou o maior porto da Finlândia. Nenhuma informação foi divulgada sobre possíveis projetos de fusão dos portos de Rauma e Pori, e é pouco provável que faça sentido até que ambos os portos sejam incorporados, o que se espera que aconteça em 2012. É claro que a cooperação poderia ocorrer apesar da incorporação. A tonelagem do Porto de Rauma deriva principalmente de produtos de papel e celulose e das matérias-primas necessárias para sua fabricação. Em 2010, medidas em toneladas, as exportações desses produtos representaram mais de 83% do tráfego internacional total do porto e as importações mais de 72% . Parte da indústria está agora se deslocando para o exterior e novas inovações potenciais estão se concentrando na produção de combustíveis e energia mais limpa . Ambos seriam para uso doméstico apenas por anos. É justo, portanto, perguntar, à medida que as tonelagens diminuem, por que a expansão do porto de Rauma é necessária. As tonelagens dos portos de Pori são provenientes principalmente do concentrado de Mäntyluoto e das entregas de carvão de Tahkoluoto. As importações maciças de carvão proporcionam receita para o porto: entretanto, o uso do carvão como combustível fóssil é uma importante fonte de receita devido ao alto imposto de energia que lhe é imposto.</w:t>
      </w:r>
    </w:p>
    <w:p>
      <w:r>
        <w:rPr>
          <w:b/>
          <w:color w:val="FF0000"/>
        </w:rPr>
        <w:t xml:space="preserve">id 297</w:t>
      </w:r>
    </w:p>
    <w:p>
      <w:r>
        <w:rPr>
          <w:b w:val="0"/>
        </w:rPr>
        <w:t xml:space="preserve">Centro Pietarsaari - Este profissional de alta qualidade e reputação em Pietarsaari oferece a você um serviço profissional e personalizado acessível. Quer você esteja construindo um novo ou consertando um antigo, bem feito e com boa aparência, a cantaria completa seu projeto e este profissional local tem a resposta para seu problema. Seu jardim terá um novo visual nas mãos de nossos paisagistas, transformando-o em um oásis tranqüilo onde você desfrutará da tranqüilidade e proximidade da natureza. Vá ao seu computador e digite www.helppokoti .fi para reservar um contratante para seu projeto antes do horário mais movimentado, pois neste momento nossos parceiros estão preenchendo seus calendários. À medida que o sol da primavera brilha e a neve derrete, revelando o antigo caminho e jardim, a jardinagem primaveril e as mudanças à espera de serem feitas voltarão à mente. Quer você queira instalar novos pavimentos ou lancil, limpar seu jardim com passarelas pavimentadas ou renovar seu visual com paisagismo ou paisagismo . Este simpático paisagista da Ostrobothnia completará a tempo mesmo seus projetos mais desafiadores, assumindo a responsabilidade por tudo, desde a aquisição de material até as licenças necessárias. Este parceiro local na Ostrobothnia é a escolha certa para seu projeto, portanto, facilite sua vida voltando-se para helppokoti .fi e deixe seu contato e detalhes de trabalho através de nós e nossos empreiteiros de pedra de confiança entrarão em contato diretamente com você. Através do helppokoti .fi você encontrará ajuda para reparar buracos em passarelas e caminhos de acesso, assim como para reter paredes danificadas por arados. Seu jardim terá um novo visual nas mãos de nossos paisagistas, transformando-o em um oásis tranqüilo onde você poderá desfrutar da tranqüilidade e da proximidade da natureza. Vá até seu computador e digite www.helppokoti .fi para reservar um empreiteiro para seu projeto antes do horário mais movimentado, pois neste momento nossos parceiros estão preenchendo seus calendários. Um parceiro local na Ostrobothnia é exatamente a escolha certa para seu projeto. Por isso, facilite sua vida e se transforme em um helppokoti .fi jä nos deixe seus dados de contato e uma breve descrição do trabalho e nossas empresas de pedra confiáveis entrarão em contato com você em breve. Podemos ajudá-lo a reparar entradas e passarelas danificadas pelo gelo, e reparar paredes de retenção danificadas pela charrua. Nas mãos de nossos paisagistas, seu jardim se tornará um oásis pacífico onde você vai querer passar tempo e desfrutar da paz e tranquilidade de estar perto da natureza. Portanto, clique em www.helppokoti .fi sem demora para ter um avanço na estação mais movimentada da primavera, pois neste momento nossos parceiros estão reabastecendo seus calendários.</w:t>
      </w:r>
    </w:p>
    <w:p>
      <w:r>
        <w:rPr>
          <w:b/>
          <w:color w:val="FF0000"/>
        </w:rPr>
        <w:t xml:space="preserve">id 298</w:t>
      </w:r>
    </w:p>
    <w:p>
      <w:r>
        <w:rPr>
          <w:b w:val="0"/>
        </w:rPr>
        <w:t xml:space="preserve">Nova primeira página para discussões Mudei a primeira página para discussões de modo que agora ela mostra diretamente os tópicos que geraram mais discussão dentro de uma semana e os tópicos de discussão aos quais ninguém ainda respondeu. A lista torna fácil ver cujas perguntas ainda não foram respondidas e aqueles que sabem algo sobre ela podem compartilhar suas informações. Outro desejo foi atendido e agora você também pode escolher uma página de discussão no estilo phpBB , que mostra apenas os nomes das áreas de discussão , o número de posts e a hora do último post . Você pode escolher a visão que deseja nas abas da página de discussão . Nas configurações do bate-papo, você pode selecionar esta visualização mais simples permanentemente em "Conteúdo da primeira página". Participe do bate-papo Somente usuários registrados podem participar do bate-papo. Se você ainda não tem sua própria conta de usuário, por favor, registre-se. É rápido e gratuito! Se você já estiver registrado, faça o login a partir do menu no canto superior direito. Favor notar que qualquer pessoa pode adicionar qualquer tipo de conteúdo ao serviço. Além disso, nem todos os produtos anunciados são sem glúten. O administrador não pode ser responsável pela exatidão do conteúdo e você é sempre responsável pelo que você coloca em sua boca. Se você notar qualquer abuso ou conteúdo contendo glúten , por favor informe ao administrador . Pesquisar debates Novo Parlamento Veja a lista de deputados que se comprometeram a apoiar um aumento da ajuda alimentar . Agora é hora de passar das palavras aos atos .</w:t>
      </w:r>
    </w:p>
    <w:p>
      <w:r>
        <w:rPr>
          <w:b/>
          <w:color w:val="FF0000"/>
        </w:rPr>
        <w:t xml:space="preserve">id 299</w:t>
      </w:r>
    </w:p>
    <w:p>
      <w:r>
        <w:rPr>
          <w:b w:val="0"/>
        </w:rPr>
        <w:t xml:space="preserve">"Juha é um funcionário alegre, honesto e prestativo. Juha está conosco há muito tempo e a escolha foi na hora certa" diz a gerente Teija Myyryläinen da Novita . Juha Heino - Todos os fios nas mãos VMP escolhe uma vez por mês, entre seus funcionários, o sortudo ganhador do mês. A história de sucesso da VMP em abril, Juha Heino de Six Corners mantém todas as cordas na mão. Literalmente . No armazém da fábrica de fiação de lã Novita em Kouvola, ele recolhe fios e os envia ao redor do mundo. Temos um bom espírito de equipe . a descrição do trabalho de Juha inclui todas as tarefas de um trabalhador do armazém, principalmente a montagem de cargas de saída . os produtos acabados são coletados em cargas tanto manualmente como por empilhadeira, dependendo se é uma questão de lotes menores ou de entregas maiores . ele também descarrega as mercadorias que chegam em contêineres e prateleiras - acho que fiz bem o meu trabalho, pelo menos tentei fazê-lo bem . às vezes o trabalho é monótono, mas tudo bem quando os colegas são simpáticos . Para reforçar suas próprias habilidades, Juha participou de um curso de treinamento de seis meses para trabalhadores de armazéns há cinco anos, onde aprendeu, entre outras coisas, os segredos da condução de uma empilhadeira. - No início, o transporte de têxteis era uma dor de cabeça, pois as etiquetas das embalagens são mais complicadas do que os fios, mas agora também funcionam como graxa. Na fiação em Koria, localizada na cidade de Kouvola, são produzidos e tingidos cerca de um milhão de quilos de fio, ou seja, 10 milhões de bobinas de fio por ano. A experimentação é um plus Juha também tentou mais cedo como trabalhador da construção e remoção através do VMP - Eu encorajo aqueles que consideram fazer trabalho temporário a tentar empregos diferentes, somente experimentando você pode encontrar o que melhor lhe convém . Eu estou de alguma forma preso aqui em Novita agora , Juha ri. Ele acha que o trabalho temporário é uma boa opção, especialmente se não houver outro trabalho disponível ou se você quiser tentar empregos diferentes . Especialmente os jovens nem sempre sabem o que querem fazer quando crescem - eu prefiro fazer algum trabalho do que nada, diz Juha". Somente experimentando você encontrará o que melhor lhe convém", diz Juha. Computador e atividades ao ar livre Juha, que vive em Kuusankoski, viaja dez quilômetros para trabalhar em seu próprio carro. É o mais conveniente quando o dia de trabalho começa às seis da manhã. E se ele quiser trabalhar no jardim, pode sempre ir visitar seus pais, onde ele diz que há muito o que fazer.</w:t>
      </w:r>
    </w:p>
    <w:p>
      <w:r>
        <w:rPr>
          <w:b/>
          <w:color w:val="FF0000"/>
        </w:rPr>
        <w:t xml:space="preserve">id 300</w:t>
      </w:r>
    </w:p>
    <w:p>
      <w:r>
        <w:rPr>
          <w:b w:val="0"/>
        </w:rPr>
        <w:t xml:space="preserve">    Acampamentos Spurttis As inscrições para os acampamentos de verão Spurttis agora estão abertas O clube esportivo Spurttis organiza acampamentos esportivos de verão no ginásio de esportes de Porvoo e nos arredores. O programa inclui uma variedade de atividades físicas lideradas por instrutores. Os acampamentos são para crianças das séries 1-4. O programa inclui: aventura, jogos, natação, bingo, orientação, jogos de bola, etc. Os acampamentos de verão serão realizados de 2.6 a 19.6.2014. Os acampamentos de verão serão dirigidos por Petri Uronen , Piia Tupelin , outros instrutores a serem anunciados posteriormente . O preço para uma semana de acampamentos é de 100 euros e inclui almoço, lanches e seguro . A inscrição até 23.5.2014 , a inscrição é feita através do formulário de inscrição neste website .</w:t>
      </w:r>
    </w:p>
    <w:p>
      <w:r>
        <w:rPr>
          <w:b/>
          <w:color w:val="FF0000"/>
        </w:rPr>
        <w:t xml:space="preserve">id 301</w:t>
      </w:r>
    </w:p>
    <w:p>
      <w:r>
        <w:rPr>
          <w:b w:val="0"/>
        </w:rPr>
        <w:t xml:space="preserve">JYP visita HPK HPK são claramente favoritos, mas não têm certeza dos vencedores". Temos uma boa equipe contra . Não invicto, mas bom", diz o treinador da JYP, Matti Alatalo. Estacas Kerho quer voltar à pista vencedora depois de um jogo HIFK algo misto. A JYP começou a temporada razoavelmente bem, mas entrará no jogo de hoje em Rinkelinmäki como azarão. As estatísticas HPK ainda não tinham um ponto antes de visitar Helsinki Ice Hall para enfrentar a HIFK , mas o time de Helsinki venceu Kerho por 4-3 . O jogo também foi o primeiro nesta temporada em que a HPK permitiu mais de um gol. Antes do encontro IFK, a HPK tinha vencido Pelicans 4-1 fora e Kärpät 2-1 em casa. Em casa no Rinkelinmäki HPK ainda estão invictos, incluindo cinco partidas de treinamento . JYP estão convincentemente em quinto lugar no campeonato . Em sua última partida eles venceram os Ilves por 4-3 em casa com um pênalti de Miikka Männikko , mas poderiam ter tido três pontos, já que os Ilves voltaram de um déficit de dois gols para nivelar o placar nos últimos momentos da partida . A vitória nos pênaltis compensou a derrota para Sai Pa no sábado passado, que foi precedida por duas vitórias da JYP, já que tanto Jokerit quanto Ässät caíram para a equipe de Jyväskylä. Nos três jogos fora de casa desta temporada, JYP tem uma vitória, uma derrota nos pênaltis e uma vitória nos pênaltis. Na última temporada, HPK ganhou três de seus jogos um contra o outro, mas em uma ocasião JYP até venceu Kerho em Hämeenlinna. Os escalões da HPK são Jyrki Louhi , Jari Sailio e Jani Hassinen . David Schneider é suspenso após lutar contra um pênalti de partida em Helsinque . Jesse Pehu faz sua estréia SM-liiga . JYP estão sem Henrik Forsberg , Tuomas Mikkonen e Tommi Nikkilä . Jukka Jalonen , HPK Você estava preparado para o começo difícil da IFK ? "Sim, nós sabíamos que eles virão com dificuldade no início do jogo. Talvez não estivéssemos totalmente acordados até o início e os jogadores estivessem muito satisfeitos com os bons resultados dos jogos anteriores. "As duas últimas rodadas já foram muito melhores ? "Deveríamos ter ganho até mesmo o jogo, mas é raro que você tenha sorte quando inicia uma partida como essa. Tivemos melhores chances de marcar o gol vencedor do que a IFK. " Você está preocupado que a superioridade não tenha funcionado como antes por causa do ferimento? "Não, não é. Começará a funcionar em breve. Hoje é um novo jogo e uma chance de melhorá-lo. "Que tipo de equipe estamos enfrentando? "Provavelmente uma equipe muito móvel, habilidosa e desafiadora, com boa confiança após a vitória. Um jogo desafiador para nós e agora temos que nos concentrar em acertar o básico do hóquei . Contra a IFK não estávamos acordados . "Matti Alatalo Uma partida muito interessante na quinta-feira contra o Ilvest ? "Sim, foi uma noite bastante interessante no geral. Se você pensar na maneira como jogamos, claramente ganhamos as situações de gol e como resultado de um pouco de vacilação perdemos uma boa vantagem. Era importante que mantivéssemos nossa espinha dorsal no final e conseguíssemos mais dois pontos. Às vezes o disco também salta dessa forma. Em parte podemos melhorar nosso próprio jogo, em parte havia coisas que não podíamos influenciar a nós mesmos. "A matança por pena funcionou ontem e tem funcionado durante toda a temporada? "Sim. Caracteriza-se pela disciplina e determinação, o que significa que os jogadores se colocam em jogo. E também exige muito boa pontaria. "O início da partida contra o Ilvest não correu bem. O que temos que fazer de diferente contra a HPK? "Fisicamente, você tem que ser mais afiado na ação . É essencial ser fisicamente muito forte desde o início. "O que você acha que é a parte mais perigosa da HPK? "A HPK é uma equipe de tão alto nível que você não pode dizer qual é a parte mais perigosa. A defesa é sólida , a eficiência ofensiva pode ser encontrada em cada um dos quatro campos .</w:t>
      </w:r>
    </w:p>
    <w:p>
      <w:r>
        <w:rPr>
          <w:b/>
          <w:color w:val="FF0000"/>
        </w:rPr>
        <w:t xml:space="preserve">id 302</w:t>
      </w:r>
    </w:p>
    <w:p>
      <w:r>
        <w:rPr>
          <w:b w:val="0"/>
        </w:rPr>
        <w:t xml:space="preserve">Craps é um dos jogos de mesa sociais mais interessantes . Craps é jogado em quase todos os cassinos hoje em dia . Os dados são jogados pelo "atirador". O atirador é o jogador que está segurando os dados. Carpas é um dos jogos mais populares nos Estados Unidos. A idéia do jogo é que você faça uma aposta no que é chamado de "passline bet". Você ganha se você rolar um 7 ou 11. Cada número exceto 7,11,12,3,2 é um número de pontos. Você perde se rolar um 7 antes de rolar um número de pontos. Além de sua aposta inicial você pode fazer uma aposta. A aposta de probabilidades significa que o cassino não tem a habitual vantagem da casa e também protege as verdadeiras probabilidades. Em alguns cassinos, os jogadores podem aprender as regras e a estratégia do jogo. Alguns cassinos permitem que você jogue de graça antes de jogar por dinheiro real. Se você fizer as apostas certas, suas chances de ganhar são muito altas Sobre Craps Outro componente importante é a mesa. A mesa em craps é diferente de outros jogos de cassino. Os dados são lançados contra o trilho de madeira. A superfície da mesa é verde, e tem muitos padrões diferentes. As estacas variam de mesa para mesa. Se você é um jogador de craps pela primeira vez com uma mesa e inúmeras apostas pode parecer complicado, mas na verdade é muito fácil de entender e aprender com elas. As principais áreas da mesa são as áreas "Pass Line" e "Don't Pass" do layout da mesa Se um jogador rolar um 7 ou 11, diz-se que ele fez um passe. Se um jogador faz uma aposta de linha de passe ganha e não passa linhas perde. No caso de "craps", as apostas de linha de passe perdem e nem as apostas de linha de passe ganham. As apostas de linha de passe não ganham se o número "craps" for 12 em Las Vegas ou 2 em Reno e Tahoe. Se 4,5,6,8,9,10 forem lançados, esse número é chamado de "slot" ou "ponto" . Se 7 é rolado, é chamado de "sevening out" . Se um 7 for rolado, as apostas "pass line" perdem e as apostas "don't pass" ganham. No caso de um jogador que se separe, sua vez termina e todo o processo começa novamente com um novo jogador. No caso de um número de "ponto", os jogadores podem escolher uma das apostas. Você pode fazer apostas em cada uma das seguintes jogadas até que um 7 seja jogado sobre como jogar as apostas da linha de craps. Você faz uma aposta na área de "pass line bet" se você pensa que o atirador irá lançar um 7 ou 11 no lançamento de saída ou que o atirador irá lançar um dos números de pontos e será lançado novamente antes de lançar um 7 ( sevening out ) . Se você acha que o atirador rolou um 2 ou 3 ou rolou um 7 depois de rolar um número de ponto e antes de rolar esse número de ponto novamente, você seleciona a zona "não passar a linha". Se um número de ponto for rolado em uma saída, o jogador se descuida para tomar seu lugar contra as probabilidades de um 7 ocorrer antes que o número de ponto seja rolado novamente. Alguns cassinos permitem que você faça apostas de probabilidade duas, três ou até mais vezes o valor da linha de aposta. As apostas de probabilidade são pagas com igual probabilidade de que o número de pontos será feito antes que o 7 seja rolado. Lembre-se que todos os jogadores podem fazer apostas de probabilidades, mesmo que a casa não queira incentivar as apostas de probabilidades. Lembre-se que você pode fazer uma aposta adicional a qualquer momento após o ponto de saída ter sido lançado. Cada jogador pode fazer, cancelar ou devolver uma aposta de probabilidades a qualquer momento após a saída e antes de set out. Não se esqueça de tirar dinheiro ou fichas da mesa se você ganhar. Para uma aposta na Linha de Passe clique na área de Linha de Passe da mesa. Se você escolheu uma aposta na Linha de Passe e um 7 ou 11 for rolado, você ganha. Se você rolar o mesmo número sem</w:t>
      </w:r>
    </w:p>
    <w:p>
      <w:r>
        <w:rPr>
          <w:b/>
          <w:color w:val="FF0000"/>
        </w:rPr>
        <w:t xml:space="preserve">id 303</w:t>
      </w:r>
    </w:p>
    <w:p>
      <w:r>
        <w:rPr>
          <w:b w:val="0"/>
        </w:rPr>
        <w:t xml:space="preserve"> O boletim informativo da Federação do Comércio da Finlândia é publicado todas as quintas-feiras, contendo as notícias mais importantes e atuais, comunicados de imprensa e eventos. O boletim de eventos contém informações sobre os cursos de treinamento e seminários da Federação. No ano passado, o faturamento do Grupo Stockmann aumentou 5,5% para 2 116,4 milhões de euros . O lucro operacional aumentou para 87,3 milhões de euros . O resultado do exercício financeiro foi de 53,6 milhões de euros ."". Estou satisfeito que depois de muitos anos difíceis e pela primeira vez desde a crise econômica que começou em 2008, tenhamos alcançado um resultado operacional positivo em nossas operações na Rússia. Em particular, nossas lojas de departamento na Rússia melhoraram significativamente sua rentabilidade e todas as sete lojas de departamento aumentaram seu faturamento e lucro", diz Hannu Penttilä, CEO da Stockmann. No final do ano, a taxa de crescimento da Stockmann desacelerou. De acordo com Penttilä, o comércio de Natal teve o desempenho esperado, mas o desempenho do Hobby Hall e das cadeias de moda em todos os países nórdicos foi decepcionante. Este ano, Stockmann espera uma desaceleração no crescimento do volume de negócios, mas espera-se que o lucro operacional aumente. No entanto, a contínua crise da dívida européia continua a criar incerteza. Em janeiro, o faturamento do Grupo cresceu 1,7% . O grupo de lojas de departamento registrou um crescimento de pouco mais de 2 por cento . As cadeias de moda, Lindex e Seppälä , viram o volume de negócios crescer um pouco menos de 1% . As vendas na Finlândia caíram pouco mais de 6% , mas o crescimento no exterior foi de cerca de 3% . Mais comentários O registro é necessário para participar da discussão . Você pode participar da discussão com um nome de usuário de sua escolha . Registre-se nesta página e especifique seu nome de usuário para ser exibido na discussão . Diretrizes de discussão A discussão da Kauppa.fi é um fórum aberto a todos para discutir assuntos relacionados ao comércio e consumo . Você pode iniciar uma discussão a partir do final de um artigo ou a partir da seção Iniciar discussão de um novo tópico . Você deve estar registrado para participar da discussão , mas pode usar um apelido para participar.</w:t>
      </w:r>
    </w:p>
    <w:p>
      <w:r>
        <w:rPr>
          <w:b/>
          <w:color w:val="FF0000"/>
        </w:rPr>
        <w:t xml:space="preserve">id 304</w:t>
      </w:r>
    </w:p>
    <w:p>
      <w:r>
        <w:rPr>
          <w:b w:val="0"/>
        </w:rPr>
        <w:t xml:space="preserve">Equipes de beisebol O beisebol é um grande esporte. Esta lista abrange equipes cujo esporte é o beisebol. Há equipes para meninas e meninos, assim como para mulheres e homens. Os níveis das ligas variam de liga de bosques a divisões e ligas. Confira esta lista para ver quais equipes de beisebol estão à procura de novos jogadores para entrar em suas fileiras . As equipes que publicaram um anúncio no intercâmbio de jogadores são marcadas separadamente . Encontre uma equipe adequada e inscreva-se para um jogo de beisebol . É claro que você também pode entrar em contato com equipes de beisebol não marcadas. Veja os dados de contato da equipe na página Nimenhuuto da equipe . A página da equipe também mostrará frequentemente a faixa etária, ou seja, qual a idade ou ano de nascimento da equipe . A página de chamada da equipe também terá informações sobre os locais . Beisebol: equipes no mapa Beisebol para meninos nascidos entre 2006 e 2007 . Os jogadores mais jovens têm suas próprias equipes no mesmo campo. Bem-vindo a experimentar, você não precisa de mais nada além de uma boa mente, tênis e uma garrafa de água! Pratica principalmente no campo escolar de Poitsila ( Rastipolku , 49460 Hamina ) Info : Kirsi Forsell , 040-7390204 , kirsiforsell@hotmail.com Venha e tente , nenhum de nós é um mestre ainda ! O time de Roihu Cage (nascido em 99 e 98) treinará em 2013 na temporada indoor em Roihuvuore , e aos domingos em Pallomylly . A temporada outdoor começará no final de abril e os jogos começarão no início de maio . Estamos felizes em receber novos garotos para conhecer o esporte e ficar animados com a variedade de esportes - apenas bons espíritos e a alegria do exercício para começar. Para mais informações sobre nós, visite o site de Roihu : www.roihu.fi A equipe começará o treinamento em 1,5 .2014 no campo do Roihuvuori : - Quartas-feiras de 18-19.30 - Domingos de 17.30-19 Os horários de treino variam um pouco devido aos jogos disputados no campo, portanto sempre verifique os horários de treino em nosso calendário Nimenhuudo ! Para a temporada 2014 a equipe será formada por garotos nascidos em 2002 e 2003. Novos jogadores são bem-vindos ao nosso feliz time! Nossa equipe é mista, portanto nossos jogadores são homens e mulheres de diferentes idades. Jogamos para nosso próprio prazer, e não contamos pontos. Portanto, podemos jogar independentemente da idade, tamanho, sexo ou antigos passatempos esportivos. Nosso princípio sempre foi: não ser levado muito a sério. Basta vir com um espírito alegre e um brilho nos olhos. Se você estiver interessado em fazer parte da equipe, entre em contato conosco por e-mail: e-mail : oulunpallonaamat ( at ) gmail.com Website : http://oulunpallonaamat.wordpress.com/ IDS FOR THE EXPERIMENT: name " Ressu " and password " ressu " . Esta equipe servirá de exemplo para aqueles que são novos na Nimenhuuto.com . Você está atualmente na página principal de sua equipe , você pode entrar na página de membros a partir da caixa no canto superior direito . Na página de membros você pode ver tudo o que os usuários normais veriam em sua própria equipe . Somente o site do gerente é escondido , do site do gerente você poderia facilmente gerenciar os detalhes de sua equipe . O exemplo dos detalhes da equipe são reiniciados uma vez por hora , então sinta-se livre para experimentar com diferentes características , como se inscrever ou enviar mensagens . O serviço é muito simples de usar , então a maneira mais fácil de se familiarizar é entrar na página de membros . Você pode tentar a equipe com o nome " Ressu " e a senha " ressu " . Sara escreveu: Bem feito, meninos e meninas, devemos sempre começar a temporada com uma vitória! (Somos quase 40 mulheres adultas que gostam de jogar beisebol no verão e hóquei no inverno. O requisito para a entrada em nosso time é a idade de uma mulher adulta (ou pelo menos quase), portanto temos 20 a 55 anos e não há limite de idade superior, em nosso time um senso de humor é bom e se não, então certamente em nosso clube se desenvolverá.</w:t>
      </w:r>
    </w:p>
    <w:p>
      <w:r>
        <w:rPr>
          <w:b/>
          <w:color w:val="FF0000"/>
        </w:rPr>
        <w:t xml:space="preserve">id 305</w:t>
      </w:r>
    </w:p>
    <w:p>
      <w:r>
        <w:rPr>
          <w:b w:val="0"/>
        </w:rPr>
        <w:t xml:space="preserve">* violar os termos de uso do serviço e assim arriscar a exclusão de todo o conteúdo carregado no serviço, a exclusão dos jovens atingidos e o bloqueio do endereço de e-mail utilizado não creio que valha a pena supor que qualquer um dos itens acima ocorrerá além do prazo, em qualquer caso. No entanto, este é um serviço comercial prestado nos termos da própria empresa. Assim, o facebook não é um depósito de imagens, é principalmente uma forma de tornar as coisas produzidas facilmente visíveis. É bom que estas coisas sejam discutidas aqui ! ( Tero Toivola )</w:t>
      </w:r>
    </w:p>
    <w:p>
      <w:r>
        <w:rPr>
          <w:b/>
          <w:color w:val="FF0000"/>
        </w:rPr>
        <w:t xml:space="preserve">id 306</w:t>
      </w:r>
    </w:p>
    <w:p>
      <w:r>
        <w:rPr>
          <w:b w:val="0"/>
        </w:rPr>
        <w:t xml:space="preserve">4 de janeiro de 2014 Ano Novo 2014 Não estou exagerando quando digo que tive um grande Ano Novo! Durante o dia, as meninas e eu nos reunimos na casa de meu amigo Tuul, onde preparamos um brunch super delicioso. Tínhamos combinado de antemão quem traria o quê, então nosso brunch foi um sucesso quase perfeito! Comemos frutas exóticas , chocolates ... Salsichas e almôndegas , ovos cozidos , pão de centeio defumado , baguetes com muitas pastas e coberturas diferentes . Também fizemos bebidas mimosa , com champagne e suco de laranja . Haha , yep yep ! ;-D Claro que também comemos deliciosos cafés feitos com a máquina de café Dolce Gusto para nos manter em festa durante a noite. Também comemos smoothie, mas havia tanta comida que ninguém tinha mais espaço na barriga depois de comer. Saúde para o novo ano de 2014! Depois do brunch, começou a implacável preparação para a noite. Nós nos transformamos em nossos semelhantes, penteamos nossos cabelos e fizemos nossos narizes. Para toda essa atividade, a sala de maquiagem de Tuul era muito útil. E sim, eu poderia fazer com meu próprio quarto só para me preparar! ;- ) Minha roupa para a noite incluía lantejoulas azuis , preto e branco e agrafos . Depois de nos prepararmos fizemos uma sangria leve , que se parecia um pouco com vômito quando fomos inspirados a jogar um pouco de maracujá e romã ... Feliz Ano Novo 2014! Sapatos - Deichmann Obrigado meninas por uma grande noite! ♥ De Tuuli nos dirigimos ao Kaivohuone em Helsinki para continuar a noite. Tínhamos ingressos VIP para Kaivo com meu namorado, então entramos logo, e não tivemos que fazer fila de jeito nenhum. Recebemos ingressos VIP só para o caso de, porque meu pior pesadelo teria sido ficar de pé na fila do bar quando o relógio bateu no 00.00. Felizmente não havia nem mesmo uma fila ridiculamente longa para o Kaivo , então quem teve que passar o Ano Novo na fila do Kaivo , eh ? Kaivo fez uma festa de fantasia para o Ano Novo , o que eu achei ótimo! Quando o relógio chegou às 00h00, um grande número de balões brancos começou a cair do teto para a pista de dança e do palco foi borrifado vinho espumante para o público. Um pouco depois da virada do ano, houve um show de circo e outros artistas no palco. Foi uma noite bem legal! Meu Ano Novo foi tudo o que eu esperava: meus melhores amigos, boa comida e bebida, a companhia de meu namorado e um beijo de Ano Novo e um ótimo clima de festa! A única coisa irritante, que foi um pouco um reflexo com meu namorado na manhã seguinte, foi que não pudemos ver muitos fogos de artifício, pois estávamos dentro de casa na virada do ano. De alguma forma, acho que estar fora faz parte da noite de Ano Novo. No próximo ano, talvez eu queira passar a virada do ano ao ar livre! :) Não :) Você já viu meu quarto no poste do meu quarto e agora temos um quarto vazio esperando que um sofá e uma bandeja de TV sejam arrastados e meu colega de apartamento mal quer que eu descreva seu quarto :-D Então não há nada para ver aqui ! Eu estava com uv:na bem e eu não estava bem uv :( todos estavam muito bêbados e inquietos porque havia tanta gente . No próximo ano provavelmente vou reservar uma casa de campo com alguns amigos para o ano novo, sem bar nunca mais :-D Os finlandeses são sempre tão agressivos se houver muita gente + bêbados ... Vamos todos juntos garantir que o blog permaneça relevante e positivo, para que seja mais divertido para todos lê-lo. Obrigado por seu comentário ! 19 , Finlândia Escrevo sobre minha vida em meu blog, que inclui ir ao ginásio, namorado</w:t>
      </w:r>
    </w:p>
    <w:p>
      <w:r>
        <w:rPr>
          <w:b/>
          <w:color w:val="FF0000"/>
        </w:rPr>
        <w:t xml:space="preserve">id 307</w:t>
      </w:r>
    </w:p>
    <w:p>
      <w:r>
        <w:rPr>
          <w:b w:val="0"/>
        </w:rPr>
        <w:t xml:space="preserve">Argumentação ? Publicado 29.03.2011 Confiabilidade das operações . Aderência aos horários . oferta fixa . Garantia . contratos escritos . Sem confusão ... A lista continuaria por algum tempo . Eu pesquisei no Google a palavra "renovação de telhados" e, num rápido olhar, quase todas as empresas que oferecem renovação de telhados têm as teses acima em seu website . Por que estou escrevendo sobre este tópico ? Como alguém que vem acompanhando a indústria de renovação há algum tempo, tenho me perguntado por que tais coisas precisam ser anunciadas? Estas coisas não deveriam ser tomadas como garantidas hoje em dia? Vamos ao que interessa: Tachas de latão . Fiabilidade da operação . Entendo que este é um problema para quase toda a indústria de renovação. Onde se pode encontrar um empreiteiro confiável para trabalhos de telhados ? Você escolheria um empreiteiro de coberturas com base no fato de seu website dizer que ele é confiável? Ouso dizer que, se não houver confiança no trabalho, não haverá contrato. Cumprir prazos . A maioria das pessoas tem em sua memória algum tipo de história de horror sobre uma renovação . Muitas vezes estes estão de alguma forma relacionados com o fato de que o cronograma de renovação foi estendido além do que foi prometido / acordado no momento do contrato . Um orçamento fixo . É comum no setor dar ao empreiteiro um mandato aberto ao iniciar a renovação? Para que apenas os custos reais sejam cobrados ? Ou isso significa que uma cotação fixa é dada? Eu só tinha que colocar a única cara sorridente neste blog. Garantia. Pai, filho e Hiace. E a garantia termina quando a luz traseira do Hiace acende. Sério? Pelo que entendo, todo o trabalho feito na Finlândia é coberto pela Lei de Proteção ao Consumidor. Desde que, é claro, o trabalho tenha sido feito legalmente. Contratos escritos. As reformas de telhados ainda são deixadas para o serviço labial? As histórias de horror vão continuar nesta seção. Quantos exemplos obteríamos se tivéssemos uma competição onde as pessoas pudessem contar sua própria história e os melhores (os piores) seriam recompensados? Acho que a história faria algum tipo de referência à falta de acordo. Bem . Talvez um pouco provocante, mas quero estimular uma discussão sobre o que procurar ao escolher um empreiteiro para seu telhado de água . E não quero de forma alguma depreciar a importância dos argumentos acima. Na minha opinião, há muitas outras coisas a que se deve prestar atenção, além destas . Outras coisas não vou entrar aqui ..... Como dica, você vai descobrir algumas coisas quando seguir, por exemplo, nossas páginas do facebook .</w:t>
      </w:r>
    </w:p>
    <w:p>
      <w:r>
        <w:rPr>
          <w:b/>
          <w:color w:val="FF0000"/>
        </w:rPr>
        <w:t xml:space="preserve">id 308</w:t>
      </w:r>
    </w:p>
    <w:p>
      <w:r>
        <w:rPr>
          <w:b w:val="0"/>
        </w:rPr>
        <w:t xml:space="preserve">Por que algumas pessoas compram pão pronto quando é mais barato cozê-lo elas mesmas? Por que algumas pessoas usam lavanderias quando elas mesmas podem lavar suas roupas? Por que algumas pessoas têm um limpador quando seria mais barato se limparem? É um mundo de escolhas de como gastar seu dinheiro [ citação autor= " Visitante " time= "03.07.2014 às 18:14 " ] Por que algumas pessoas compram pão pronto, quando é mais barato assá-lo elas mesmas ? Por que algumas pessoas usam lavanderias quando elas mesmas podem lavar suas roupas? Por que algumas pessoas têm um limpador quando a própria limpeza seria mais barata? Um mundo de escolhas sobre como gastar seu dinheiro . Por que queimar seus próprios invólucros quando você pode economizar todo seu dinheiro não queimando-os? Concordo que se você tem que economizar dinheiro com o tabaco, então você não pode fumar de jeito nenhum. A questão como tal é bastante estúpida. Semelhante a por que comprar Coca Cola quando você pode obtê-la mais barata na Lidl? Bem, daaaaaa , por causa do sabor . Acho que o gosto é melhor do que os prontos. [ citação autor= " Visitante " time= "03.07.2014 às 18:20" ] [ citação autor= " Visitante " time= "03.07.2014 às 18:17 " ]Por que fumar os auto embrulhados quando não se fuma economiza todo o dinheiro ? Concordo que se você tem que economizar dinheiro com o tabaco, então você não pode fumar de jeito nenhum. A questão como tal é bastante estúpida. Semelhante a por que comprar Coca Cola quando você pode obtê-la mais barata na Lidl? Bem, daaaaaa , por causa do sabor . Por que fumar os que você mesmo enrola quando você pode economizar todo o seu dinheiro não fumando-os? Concordo que se você tem que economizar dinheiro com o tabaco, então não pode se dar ao luxo de fumar de forma alguma. A questão como tal é bastante tola. Semelhante a por que comprar Coca Cola quando você pode obtê-la mais barata na Lidl? Bem, daaaaaa , por causa do sabor . Visitante 03.07.2014 às 18:20 Acho que a cola de esgoto sabe melhor do que pronta. Sim, mas outra pessoa não sabe e alguém provavelmente prefere a cola Lidl à Coca Cola. PROVA DE MATÉRIAS [ citação autor= " Visitante " time= "03.07.2014 às 18:26 " ] [ citação autor= " Visitante " time= "03.07.2014 às 18:20" ][ citação autor= " Visitante " time= "03.07.2014 às 18:17 " ]Por que fumar os embrulhados em casa quando não se fuma economiza todo o dinheiro ? Concordo que se você tem que economizar dinheiro com o tabaco, então você não pode fumar de jeito nenhum. A questão como tal é bastante estúpida. Semelhante a por que comprar Coca Cola quando você pode obtê-la mais barata na Lidl? Bem, daaaaaa , por causa do gosto . acho que a coca-cola tem um gosto melhor do que a coca-cola pronta . sim, mas outra pessoa não tem e provavelmente alguém prefere Lidl Coke a Coca Cola . MAKEUP</w:t>
      </w:r>
    </w:p>
    <w:p>
      <w:r>
        <w:rPr>
          <w:b/>
          <w:color w:val="FF0000"/>
        </w:rPr>
        <w:t xml:space="preserve">id 309</w:t>
      </w:r>
    </w:p>
    <w:p>
      <w:r>
        <w:rPr>
          <w:b w:val="0"/>
        </w:rPr>
        <w:t xml:space="preserve">Dish Network e DirecTV definitivamente não são estranhos para você Se você vive nos EUA de fato , se você está procurando negócios de TV por satélite nos Estados Unidos , você provavelmente enfrentará um dilema na escolha entre estes dois provedores de satélite . A Branch Network e a DirecTV oferecem seus serviços a um preço muito mais acessível do que a concorrência do mercado é íngreme. A Branch Network e a DirecTV oferecem a seus clientes entrega gratuita e instalações profissionais gratuitas. A qualidade de áudio e vídeo pode ser garantida 100% digital. A Astia Network e a DirecTV ganharam prêmios J.D. Power pela satisfação do cliente em empresas de TV a cabo. Instalações de equipamentos com preços promocionais para redes de antenas e DirecTV oferecem mais ou menos o mesmo arranjo. Como , pelo que vemos agora , muitos revendedores de rede de pratos oferecem gratuitamente uma garantia vitalícia , o que é um grande ponto positivo quando comparado com a DirecTV , que normalmente oferece apenas 2 anos de garantia . rede de pratos é assim, quando comparado com a DirecTV neste caso, mais acessível . O preço da Rede de Pratos vs. a DirecTV Satellite TV é sempre muito melhor do que o da TV a cabo. A Rede de Pratos e a DirecTV aceitam configurações iniciais de $0. As tarifas mensais da rede de pratos começam em $19,99/mês; DirecTV , $29,99/mês. A rede Dish através da DirecTV tem a vantagem de um termo de escolha de programação internacional. Por exemplo, a rede Dish oferece 17 canais de programação chineses (através do pacote Great Wall TV); enquanto a DirecTV tem apenas 9 canais chineses. Até 35 canais em língua latina também são oferecidos na rede Dish! DirecTV suporta até 225 canais . Em comparação com a antena parabólica da rede, porém, a DirecTV tem poucos pacotes premium, como a rede de antenas parabólicas da NFL Sunday Ticket não tem. Seria sábio aconselhar alguém a ir com a DirecTV se ele ou ela for um fã de futebol; e se você está esperando por mais internacional , programação , a rede de pratos parece ser a melhor opção . alinhar as coisas ... Ao escolher entre a rede de pratos e o destino da DirecTV , não há realmente um ajuste para todos esta questão é um para os sapatos de freio . Faça a pergunta é que , o que lhe convém mais . choques binaurais e mensagens positivas são suficientes às vezes . Mas como você sabe , se você está congelando um bolo de mofo ou pintando um barco com um solo químico de pneu cheio, você não vai obter um bom resultado. Por que ... Continue lendo Perfect , Sexy LIPS são Apenas saia com um Lip Plumper! Este planeta que não quer lábios cheios e sensuais não é uma mulher ... Continuar lendo Mais e mais pessoas estão encontrando as soluções corretas de débito de cartão de crédito que o que elas fazem de acordo com seus recursos financeiros . Lutando para pagar todas as suas contas enquanto reserva um dia adequado... Continue lendo Como a Tottenham Hotspur PLC normalmente faz os dividendos pagos aos acionistas ? Estou olhando para a empresa que está investindo e seria semelhante aos detalhes dos dividendos que você conhece. Como posso encontrar um parceiro, já ... Continue lendo Você já pensou em como Deus criou o mundo ? Que haja luz. E a luz veio. Que haja um firmamento para dividir as águas em águas e assim aconteceu. Explorando a ordem que Deus falou e foi assim ... Continue lendo Você sabia que cremes de rugas intensas que contêm vitamina a podem causar vermelhidão e alguma irritação na pele ? Sei que meu salário, porque nunca consegui encontrar um produto que não ... Continue lendo É importante seguir algumas diretrizes básicas quando você começar a executar vários pedais de efeitos para seu kit de guitarra . Encomendar incorretamente sua cadeia de efeitos ou pedal pode levar a um toque ruim ... Continue lendo A maconha é uma droga comum que é comumente usada para ...</w:t>
      </w:r>
    </w:p>
    <w:p>
      <w:r>
        <w:rPr>
          <w:b/>
          <w:color w:val="FF0000"/>
        </w:rPr>
        <w:t xml:space="preserve">id 310</w:t>
      </w:r>
    </w:p>
    <w:p>
      <w:r>
        <w:rPr>
          <w:b w:val="0"/>
        </w:rPr>
        <w:t xml:space="preserve">Entretanto, os acadêmicos sempre encontram emprego de alguma forma, desde que se formem primeiro, é claro, você não pode conseguir um emprego que corresponda à sua formação se não tiver nenhuma experiência, mas gradualmente de qualquer forma. Sinto mais pena daqueles que foram empurrados da escola primária, que desde a infância só têm lusmuilleet em casa com o apoio de um médico do trabalho ou dos pais. Essas pessoas realmente não têm futuro . [ citação autor= " Visitante " time= " 18.02.2007 às 21:38 " ] Claro que você não pode conseguir um emprego que corresponda à sua educação se você não tiver experiência , mas gradualmente de qualquer forma . O que eu mais lamento são aqueles que acabam de começar a escola primária, que só se afastam de casa desde que eram crianças, com o apoio de um médico do trabalho ou de seus pais. Essas pessoas realmente não têm futuro. Meu amigo é bastante inteligente e normal, mas seus estudos de alguma forma se arrastaram, às vezes até interromperam, e até onde eu sei ele nunca teve um emprego de verdade. Ele normalmente evita o assunto inteiro, mas agora ele estava entusiasmado para se candidatar a um emprego. Eu disse algo no sentido de que uma completa falta de experiência de trabalho pode ser um grande menos quando você é tão velho de qualquer forma. Ele ficou bravo e disse que achava que eu só estava com ciúmes (? ) dele! Seus pais pagaram por sua vida até agora. Como você acha que isso seria aos olhos de um empregador ou o que você acha de tais pessoas . Duvido que ele seja o único de sua espécie. Se você não trabalhou um dia na casa dos trinta anos, seu futuro está inevitavelmente em risco. Qualquer que seja a razão . As portas da vida profissional são seladas para sempre para essas pessoas . [ citação autor= " Visitante " time= " 10.09.2012 às 13:59 " ] [ citação ] Meu amigo é bastante inteligente e normal , mas seus estudos de alguma forma se arrastaram, às vezes até interromperam, e ele nunca teve um emprego de verdade até onde eu sei . Ele normalmente evita o assunto inteiro , mas agora ele estava animado para se candidatar a um emprego . Eu disse algo no sentido de que uma completa falta de experiência de trabalho pode ser um grande menos quando você é tão velho de qualquer forma. Ele ficou bravo e disse que achava que eu só estava com ciúmes (? ) dele! Seus pais pagaram por sua vida até agora. Como você acha que isso seria aos olhos de um empregador ou o que você acha de tais pessoas . Se você não trabalhou um dia na casa dos trinta anos, seu futuro está inevitavelmente em jogo. Qualquer que seja a razão . As portas da vida profissional são seladas para sempre para essas pessoas.</w:t>
      </w:r>
    </w:p>
    <w:p>
      <w:r>
        <w:rPr>
          <w:b/>
          <w:color w:val="FF0000"/>
        </w:rPr>
        <w:t xml:space="preserve">id 311</w:t>
      </w:r>
    </w:p>
    <w:p>
      <w:r>
        <w:rPr>
          <w:b w:val="0"/>
        </w:rPr>
        <w:t xml:space="preserve">Arquivos mensais : Janeiro 2014 Este ano, o BCE se prepara para assumir não apenas a política monetária, mas também a supervisão bancária na área do euro. Como começo, o banco central examinará a solvência dos maiores bancos e a necessidade de capital adicional. O debate público já começou sobre o possível resultado deste exercício, conhecido como AQR ( Asset Quality Review ) . A questão é ... Continue lendo → A julgar pela cobertura em nossa mídia, espera-se que os cidadãos prestem especial atenção às questões pessoais nas próximas eleições da UE . Pelo menos um deles está enfrentando o cargo de Comissário da UE e outro poderia ser oferecido um alto cargo na hierarquia da UE. Um finlandês acaba de ser nomeado para o alto ... Continue lendo → Em seu discurso de Ano Novo, o Presidente da República salientou que o futuro da Finlândia na Europa deve ser discutido . É interessante e um pouco surpreendente que a figura mais autorizada em nosso país sinta a necessidade de expressar tal opinião. Tal apelo não seria necessário em um país onde o debate tem sido percebido como vivo, amplo, variado e ... Continue lendo →</w:t>
      </w:r>
    </w:p>
    <w:p>
      <w:r>
        <w:rPr>
          <w:b/>
          <w:color w:val="FF0000"/>
        </w:rPr>
        <w:t xml:space="preserve">id 312</w:t>
      </w:r>
    </w:p>
    <w:p>
      <w:r>
        <w:rPr>
          <w:b w:val="0"/>
        </w:rPr>
        <w:t xml:space="preserve">Eu estava começando a me interessar por isso, mas parece que não é mais possível se registrar no dia do jogo. Você pode participar apenas vindo ao local do jogo? E, claro, pagando a taxa de inscrição : lúdico : 21.5.2014 , 21:41 marski Embora este Cooper já tenha terminado , assim poderia e ainda pode se inscrever para futuros jogos no local . Quando eu não leio estes durante o dia , então não tenho tempo para responder , desculpe . Havia 12 participantes e o tempo estava bastante agradável : +16°C brisa leve e depois da chuva ar oxigenado . 22.5.2014 , 06:20 Pygmi_ Sim , eu pensei assim e fui lá . Então eu estava lá e foi bom correr. Obrigado por um bom evento!</w:t>
      </w:r>
    </w:p>
    <w:p>
      <w:r>
        <w:rPr>
          <w:b/>
          <w:color w:val="FF0000"/>
        </w:rPr>
        <w:t xml:space="preserve">id 313</w:t>
      </w:r>
    </w:p>
    <w:p>
      <w:r>
        <w:rPr>
          <w:b w:val="0"/>
        </w:rPr>
        <w:t xml:space="preserve">Juha Kaimio foi nomeado Diretor de Contas da News Engine Oy Juha Kaimio, 31, M.Sc. (Econ.), foi nomeado Diretor de Contas da News Engine Oy a partir de 1 de setembro. Kaimio tem trabalhado como um profissional de monitoramento eletrônico e informação na News Engine Oy desde 2007. Ela continuará seu trabalho bem sucedido com os clientes e continuará a se concentrar em servir tanto os clientes existentes como os novos clientes-chave. Trabalhando em vendas, Kaimio é conhecido por sua natureza muito direta e por sua atitude amigável com as pessoas. Sua contribuição se reflete tanto em bons resultados quanto em uma atmosfera muito otimista na organização. A News Engine Oy é uma empresa de bandeira nacional especializada em soluções de monitoramento de mídia. Nossos serviços incluem o monitoramento da mídia jornalística Webnewsmonitor e o monitoramento da mídia social SoMeMonitor. www.newsengine.fi</w:t>
      </w:r>
    </w:p>
    <w:p>
      <w:r>
        <w:rPr>
          <w:b/>
          <w:color w:val="FF0000"/>
        </w:rPr>
        <w:t xml:space="preserve">id 314</w:t>
      </w:r>
    </w:p>
    <w:p>
      <w:r>
        <w:rPr>
          <w:b w:val="0"/>
        </w:rPr>
        <w:t xml:space="preserve">TERÁ 12 anos, 3 meses e 11 dias de trabalho duro. Entretanto, em 13 de março de 1960, a última parte da nova tradução da Bíblia para o inglês foi concluída. Um ano depois, as Testemunhas de Jeová publicaram esta tradução em um volume. Um milhão de cópias daquela edição de 1961 foram impressas. Agora, mais de cem milhões de cópias da Tradução do Novo Mundo foram impressas, tornando-a uma das Bíblias mais distribuídas no mundo. Mas o que fez com que as Testemunhas de Jeová produzissem esta tradução? Por que uma nova tradução da Bíblia? A fim de compreender e pregar a mensagem da Bíblia, as Testemunhas de Jeová têm usado muitas traduções diferentes ao longo dos anos. Embora estas traduções tenham seus méritos, muitas vezes são coloridas por tradições religiosas e credos cristãos ( Mateus 15:6 ). As Testemunhas de Jeová precisavam, portanto, de uma tradução que reproduzisse fielmente o que foi escrito nos escritos originais, que foram inspirados pelo Espírito de Deus. O primeiro passo para atender a essa necessidade foi dado em outubro de 1946, quando Nathan H. Knorr , membro do corpo diretivo das Testemunhas de Jeová, propôs a preparação de uma nova tradução da Bíblia. Em 2 de dezembro de 1947, o Comitê de Tradução do Novo Mundo começou a trabalhar em uma tradução que fosse fiel ao texto original, usasse as últimas pesquisas baseadas em manuscritos bíblicos recém-descobertos e usasse uma linguagem moderna que fosse facilmente compreendida pelos leitores. Quando o primeiro volume, a Tradução do Novo Mundo das Escrituras Gregas da Bíblia, foi publicado em inglês em 1950, ficou claro que os tradutores tinham alcançado seu objetivo. Passagens que antes eram apenas vagamente entendidas eram agora assustadoramente claras. Tomemos, por exemplo, a idéia perplexa em Mateus 5,3: "Bem-aventurados os pobres de espírito" (a Bíblia da Igreja de 1938), que foi traduzida: "Felizes são os que estão conscientes de sua necessidade espiritual. "A pergunta feita pelos discípulos a Jesus: "Qual é o sinal de sua vinda e o fim do mundo? "( KR-38 ) foi traduzido: "Qual será o sinal de sua presença e o fim do sistema mundial? "( Mateus 24:3 ) E a menção do apóstolo Paulo ao "mistério da piedade" ( KR-38 ) foi traduzida como "o santo mistério da devoção divina" ( 1 Timóteo 3:16 ) . A Tradução do Novo Mundo abriu claramente a porta para um novo mundo de entendimento . Muitos estudiosos ficaram impressionados com a tradução . Por exemplo, o estudioso bíblico britânico Alexander Thomson observou que a Tradução do Novo Mundo traduz o tempo presente da língua grega com notável precisão. Por exemplo, Efésios 5:25 não diz simplesmente: "Maridos, amai vossas esposas" ( KR-38 ), mas "Maridos, amai vossas esposas continuamente". Thomson, referindo-se à Tradução do Novo Mundo, disse: "Parece que nenhuma outra tradução conseguiu transmitir esta característica também, nem trazê-la à tona em tantos lugares . "Outra característica notável da Tradução do Novo Mundo é que ela usa a pessoa de Deus, Jeová, tanto nas Escrituras Hebraicas quanto nas Escrituras Gregas. Desde que o nome hebraico de Deus aparece quase 7.000 vezes no chamado Antigo Testamento, é claro que nosso Criador quer que seus adoradores usem Seu nome e O conheçam pessoalmente ( Êxodo 34:6, 7 ). A Tradução do Novo Mundo tem ajudado milhões de pessoas a fazer isso. Desde que a Tradução do Novo Mundo foi publicada em inglês, as Testemunhas de Jeová ao redor do mundo têm pedido que ela seja traduzida para seu próprio idioma - e por bons motivos. Em alguns países, era difícil conseguir uma tradução para os idiomas locais.</w:t>
      </w:r>
    </w:p>
    <w:p>
      <w:r>
        <w:rPr>
          <w:b/>
          <w:color w:val="FF0000"/>
        </w:rPr>
        <w:t xml:space="preserve">id 315</w:t>
      </w:r>
    </w:p>
    <w:p>
      <w:r>
        <w:rPr>
          <w:b w:val="0"/>
        </w:rPr>
        <w:t xml:space="preserve">Voos de Bergamo para Gibraltar Se você está procurando vôos baratos de Bergamo para Gibraltar , você veio ao lugar certo. Na Ebookers adoramos viajar e a melhor alegria é compartilhada, por isso queremos que outros a desfrutem o máximo possível, a partir do momento em que você reserva sua viagem. Encontre facilmente os vôos mais baratos Bergamo - Gibraltar Procurar vôos às vezes pode ser uma dor se você não souber quais companhias aéreas voam Bergamo - Gibraltar, quer você reserve diretamente com a companhia aérea, através de um agente de viagens ou de qualquer lugar. Temos informações sobre mais de 400 companhias aéreas, portanto você pode ter certeza de que há muitas companhias aéreas voando de Bergamo para Gibraltar. Então digite suas datas de viagem em nosso mecanismo de busca , e comece a escolher sua viagem ! Se você sabe exatamente que tipo de vôo você quer, por exemplo, um vôo direto partindo pela manhã, você pode refinar sua busca usando estes critérios. Você também pode classificar os resultados da busca por preço ou tempo de viagem, por exemplo, para que você possa ter certeza de encontrar os melhores vôos para você. Você já reservou sua acomodação em Gibraltar ? Se você vai ficar por vários dias , você precisará de algum lugar para dormir à noite . Não se preocupe , conosco você também pode reservar hotéis em seu destino Gibraltar . Você pode ver hotéis por preço , classificação por estrelas ou localização , e pode ler resenhas de hotéis por visitantes anteriores , assim você sabe que tipo de serviço esperar . Também oferecemos aluguel de carros se você quiser se locomover mais livremente em seu destino. Os carros são das principais empresas de aluguel de automóveis do mundo e com certeza são de alta qualidade. Você pode escolher onde quer usar o carro e onde quer devolvê-lo para tornar sua viagem o mais tranqüila possível. Aeroportos de Bergamo , IT Orio al Serio ( BGY ) Aeroportos de Gibraltar , GI North Front ( GIB ) Preços, impostos e encargos : ebookers.fi preços são atualizados uma vez por dia . Os preços incluem todos os impostos e encargos, excluindo quaisquer taxas de bagagem . Reembolsos/alterações/cancelamentos : Se o bilhete permitir alterações, será cobrada uma taxa de ebookers de 45,00 euros mais qualquer diferença entre impostos e tarifas e taxas de mudança de companhia aérea . Outros termos e condições : Os horários, preços e condições estão sujeitos a alterações sem aviso prévio . Os lugares são limitados e os preços podem não estar disponíveis em todos os voos / dias . As tarifas não são válidas retroativamente e não podem ser utilizadas em troca de bilhetes total ou parcialmente não utilizados . Os bilhetes não estão sujeitos a alterações ou cancelamento.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316</w:t>
      </w:r>
    </w:p>
    <w:p>
      <w:r>
        <w:rPr>
          <w:b w:val="0"/>
        </w:rPr>
        <w:t xml:space="preserve">Nyx Cosmetics A Curva é um revestimento líquido resistente à água com cor intensa que dura até 14 horas. Graças à sua forma ergonômica, o produto é fácil de aplicar e lhe dá um acabamento preciso, seguro e sem grumos. Não contém parabenos. L'Oréal Paris Superliner Silkissime é um lápis de base impermeável que contém pigmento preto e óleos que tornam a fórmula macia e fácil de aplicar. Dá-lhe um acabamento intenso e duradouro.</w:t>
      </w:r>
    </w:p>
    <w:p>
      <w:r>
        <w:rPr>
          <w:b/>
          <w:color w:val="FF0000"/>
        </w:rPr>
        <w:t xml:space="preserve">id 317</w:t>
      </w:r>
    </w:p>
    <w:p>
      <w:r>
        <w:rPr>
          <w:b w:val="0"/>
        </w:rPr>
        <w:t xml:space="preserve">Período de perguntas orais : O Pacto para o Emprego e a competitividade das empresas Sr. Presidente ! O histórico pacto de emprego concluído hoje pelo governo e pelos parceiros sociais é de primordial importância para a Finlândia em um momento em que a economia global está enfrentando uma situação desafiadora. O Pacto para o Emprego contém uma série de medidas para melhorar a competitividade das empresas finlandesas e o poder de compra dos funcionários, e para trazer previsibilidade à economia. A pró-atividade do governo em alcançar o Pacto para o Emprego pode ser vista como um ato muito patriótico; ele também salvaguardará empregos para os finlandeses. Gostaria de parabenizar o Primeiro-Ministro Katainen por encontrar uma solução construtiva e voltada para o futuro e perguntar ao Primeiro-Ministro: quais são as principais medidas concretas do Pacto para o Emprego para salvaguardar a competitividade e o emprego na Finlândia?</w:t>
      </w:r>
    </w:p>
    <w:p>
      <w:r>
        <w:rPr>
          <w:b/>
          <w:color w:val="FF0000"/>
        </w:rPr>
        <w:t xml:space="preserve">id 318</w:t>
      </w:r>
    </w:p>
    <w:p>
      <w:r>
        <w:rPr>
          <w:b w:val="0"/>
        </w:rPr>
        <w:t xml:space="preserve"> Os métodos que usamos em fisioterapia são baseados em métodos mundialmente conhecidos, baseados em pesquisas científicas. Nosso pessoal tem amplo treinamento especializado em diferentes áreas da fisioterapia. Nosso pessoal atualiza seus conhecimentos e habilidades através de treinamento contínuo. A cooperação com outras partes interessadas, tais como nossos clientes, garante o melhor progresso possível no processo de reabilitação. Estes fatores, juntamente com as pesquisas de satisfação do cliente, nos ajudam a garantir a implementação de uma prática de fisioterapia de alta qualidade. Nossa filosofia é a reabilitação ativa centrada no cliente. A reabilitação é baseada na compreensão cuidadosa das causas dos problemas de nossos clientes através de uma entrevista completa e um exame inicial. Nesta base, mergulhamos profundamente nos mecanismos que causam os problemas e sintomas. Juntamente com o cliente, elaboramos um plano de tratamento para orientar o processo de reabilitação. Você também pode vir para o treinamento sem instruções prévias . O fisioterapeuta lhe dará instruções precisas de exercícios para suas doenças e assegurará que você saiba como fazer os exercícios corretamente. Você pode visitar uma ou duas vezes ou regularmente por períodos mais longos .</w:t>
      </w:r>
    </w:p>
    <w:p>
      <w:r>
        <w:rPr>
          <w:b/>
          <w:color w:val="FF0000"/>
        </w:rPr>
        <w:t xml:space="preserve">id 319</w:t>
      </w:r>
    </w:p>
    <w:p>
      <w:r>
        <w:rPr>
          <w:b w:val="0"/>
        </w:rPr>
        <w:t xml:space="preserve">  Napalmia escreveu: "Você pode ir ao Google " O Senhor faz milagres sem número " . é um estudo de dois pentecostais sobre histórias de milagres modernos . Iluminador . "Você não está logado no site, então você tem que confirmar separadamente a mensagem que você escreveu. Uma vez que você tenha registrado seu apelido, você não precisa mais confirmar sua mensagem , você só precisa estar logado com sua conta . Você pode registrar sua conta gratuitamente em seu.ranneliike.net . Nome : eMail : " Leave " E-mail " em branco se você não quiser dar seu endereço . " Os endereços de e-mail dos usuários registrados só são visíveis no perfil . Os códigos PIN são válidos por um mês , durante o qual você não precisa assinar um novo código para confirmar novas mensagens . Se você quiser mudar seu código PIN , adicione a palavra CHANGE à mensagem de assinatura ( por exemplo, RL PIN CHANGE ) . O chat é para membros de minorias sexuais - e seus amigos . O autor da mensagem se compromete a assumir a responsabilidade pessoal pelo conteúdo da mensagem . No caso de ofensas graves, o computador a partir do qual a mensagem foi enviada e a data de postagem podem ser investigados. A postagem de mensagens de contato ou de namoro é proibida.</w:t>
      </w:r>
    </w:p>
    <w:p>
      <w:r>
        <w:rPr>
          <w:b/>
          <w:color w:val="FF0000"/>
        </w:rPr>
        <w:t xml:space="preserve">id 320</w:t>
      </w:r>
    </w:p>
    <w:p>
      <w:r>
        <w:rPr>
          <w:b w:val="0"/>
        </w:rPr>
        <w:t xml:space="preserve">Nos últimos anos, houve um grande burburinho sobre programas de publicidade de conteúdo direcionado, como o Adsense . A publicidade baseada em texto é mais barata e geralmente é considerada uma forma de economia de custos para marcar um produto ou serviço on-line . Também é amplamente aceito que os conjuntos de imagens e barras de imagem ainda estão obtendo mais respostas dos internautas. A confusão comum que pode ser encontrada em soluções de anúncios online baratos entre as pequenas empresas é que elas acreditam que os anúncios apenas de texto podem ser situacionais. Permita-nos explicar em que contexto a publicidade online se entende. O popular software de publicidade online de hoje permite que você especifique algumas palavras-chave em sua campanha publicitária e depois especifique a região ou outras informações demográficas. Estes programas de publicidade utilizam cookies para rastrear os usuários da web quando a palavra-chave especificada, a região e as informações demográficas coincidem entre si em seu anúncio sendo exibido. Não importa se seu anúncio está no formato de texto ou de imagem. Todos nós conhecemos a frase geral e que uma imagem é melhor do que mil palavras de mantra de marketing. Portanto, um anúncio em fita adesiva baseado em imagem é muito melhor do que uma simples mensagem de texto. Uma imagem pode transmitir idéias complexas que, de outra forma, exigiriam muitas palavras para serem explicadas em texto. Tira proveito da natureza humana através das cores, estilo artístico e senso estético e limites perceptuais do usuário. A estrutura da fita não precisa ser uma imagem estática, pode ser uma imagem animada com texto intermitente ou pode ser um pequeno filme em flash. As imagens são mais eficazes especialmente quando as idéias são apresentadas de forma animada, onde características importantes são destacadas ou a almofada de desenho é movida. Uma imagem não está morta para o artista médio que seu designer pode estar transferindo , controles que resultam em habilidades atraentes e atraentes . A publicidade em banners baseada em design pode custar um pouco mais do que anúncios baseados em texto . Esta é mais uma prova de que eles são comprovadamente mais eficazes do que simples anúncios de texto. A diferença de custo entre anúncios de imagem e de texto deve-se ao fato de que a tira custa mais dinheiro para veicular o anúncio, ocupa mais largura de banda e espaço em disco do que algumas palavras. Mas eles provaram ser mais eficazes porque muitas empresas que se preocupam em destacar a imagem de seus produtos utilizam banners publicitários. Há muitas agências de design online que oferecem serviços de design de tira aos seus clientes. Há muitos tipos diferentes de fitas em uso. Os preços dos serviços de projeto variam de uma empresa para outra. A decisão de escolher o serviço de projeto correto depende de suas necessidades, orçamento e onde você quer usar esta fita e como você planeja usá-la. Embora não faça publicidade através de programas de publicidade on-line, você ainda pode incorporar o design da fita em seu próprio website para campanhas de marketing em mídia social, ou imprimi-lo em seu fax comercial ou modelos de e-mail com um rodapé. Posts recentes É um fato ; ninguém vai participar ou mesmo pensar em procurar um cache , independentemente de sua dificuldade de classificação , sem uma unidade GPS confiável e precisa . No entanto , lembre-se que todos os dispositivos GPS ... Continue lendo A pergunta " Emagrecer Ajuda a Água Potável : a " é uma questão importante quando se trata de Dieta . Na verdade, dois terços do nosso corpo ... Continue lendo Se você está no negócio de marketing de rede há muito tempo, então você entende como seu disco rígido pode ser um "pontapé no pneu" para passar e um novo talento na lateral do negócio, mas não precisa de um cheque .. continuar lendo os erros do PC pode aparecer para lhe cansar por uma série de razões , porém existe uma solução que lhe permite corrigir os problemas corrigidos rápida e elegantemente . pode-se argumentar que o que torna a web tão fundamentai ... continuar lendo Bali , uma bela ilha paradisíaca no arquipélago indonésio fazendo notícias internacionais ,</w:t>
      </w:r>
    </w:p>
    <w:p>
      <w:r>
        <w:rPr>
          <w:b/>
          <w:color w:val="FF0000"/>
        </w:rPr>
        <w:t xml:space="preserve">id 321</w:t>
      </w:r>
    </w:p>
    <w:p>
      <w:r>
        <w:rPr>
          <w:b w:val="0"/>
        </w:rPr>
        <w:t xml:space="preserve">6.6 . Estive hoje na Escola de Obstetrícia para verificar o progresso inicial de Lauri . todos os documentos foram mostrados e examinados juntos com a equipe médica sênior, como foi . nada mal nesta fase . O próximo passo é provavelmente marcar uma reunião com a clínica infantil . Foi uma reunião interessante e eles me levaram a sério . Na terça-feira iremos ao oftalmologista novamente na próxima semana para um exame cardíaco . Eva , mãe de Laurie 10,5 meses 8,6 . Estávamos em Lints com todos os primos ao lado de sua mãe. Lauri foi ótimo em nos acompanhar e entreteve suas tias com um novo truque! Antes Lauri sempre dizia "não não não não não não", ou seja, ele virava a cabeça com entusiasmo de um lado para o outro ... agora Lauri pode dizer "sim, sim", ou seja, ele acena com a cabeça! E claramente agora ele responde às perguntas acenando com a cabeça, então ele entende que pelo menos recebe uma resposta de seu interlocutor. Vovó pergunta a Lauri: " Lauri é um menino doce? A vovó é engraçada? "... e Lauri levanta o queixo e acena algumas vezes de acordo. De qualquer forma, parece que Lauri começou a desfrutar mais da vida. Ele ri, socializa, diverte os outros e relaxa e gosta de estar . 12,6 . 14,6 . o dia de acompanhamento de Glenn com Eva na lista hlhs hoje : Huhhoi , home again ! O estado do coração não sofreu alterações, tão bem contraído e um pequeno sangramento na válvula. A espiríase caiu há duas semanas e as curas caíram, recebe 3/4 comprimidos por dia. O fígado foi reduzido consideravelmente ...portanto ( ouse ventilar agora, para que não haja algo imediatamente .... ) Parece bom ! ! As varreduras pulmonares foram feitas, mas ainda não são conhecidas, então lerão sobre a epicrise. Marevan será interrompido no sábado, portanto serão exatamente 3 meses desde a operação. Então agora as drogas não são mais furesis e enalapril ( quando no início havia: furesis , spiresis , konakion , thyroxin , luminaletten , dipyrin , disperin , adursal e sal -siis quando saímos do hospital, então nós viajamos um longo caminho "farmaceutico" ), portanto nem mesmo fizemos um exame de sangue . Certamente a primeira vez que estivemos na clínica, e nenhuma amostra foi coletada. Então agora não há nenhuma visita planejada ao médico antes do oftalmologista em agosto ... Não sei ... nem um único ponto ... Esperemos que não precisemos de um médico por pelo menos algumas semanas, pois vamos para Iloranta, uma fazenda de férias perto de Hauho na próxima semana com todas as minhas irmãs ( 3 ) e seus filhos. De lá continuaremos - se todos ok- até Pietarsaare para a casa da avó para meados do verão. Depois da sabática de Vaasa em direção a casa. Grandes planos ... ... IMPOSSÍVEIS , se me tivessem perguntado em julho passado :- ) . ( Bem , para que tudo não pareça tão impossivelmente maravilhoso ... . Nem tudo está muito bem ... , deve-se mencionar que as últimas três noites foram passadas carregando Laur e acordando a cada hora . E se tudo ainda estiver relativamente normal, teremos uma festa de aniversário para Laur em meados de julho . noite no urigo escrito por Eva, mãe de Laurie, que tem cerca de 11 meses, LAURI ON HOLIDAYS O diário será atualizado com pouca freqüência durante as férias ... 17,6 . 19,6 -23,6 . em Iloranta ... mas na segunda noite ele começou a ficar inquieto e depois começaram a aparecer borbulhas - varíola de galinha . As noites eram um borrão total, mas felizmente havia tias e mamãe para cuidar de Lauri durante o dia, então mamãe e papai dormiram um pouco . 23,6 -1,7. em Pietarsaari na vaavila e na casa da avó Conhecemos o hospital em Pietarsaari novamente, quando Lauri foi chorar à noite.</w:t>
      </w:r>
    </w:p>
    <w:p>
      <w:r>
        <w:rPr>
          <w:b/>
          <w:color w:val="FF0000"/>
        </w:rPr>
        <w:t xml:space="preserve">id 322</w:t>
      </w:r>
    </w:p>
    <w:p>
      <w:r>
        <w:rPr>
          <w:b w:val="0"/>
        </w:rPr>
        <w:t xml:space="preserve">O debate gira em torno de se o Congo deve ser boicotado para evitar que as partes beligerantes lucrem com metais raros e assim acabar com o conflito dentro do país... As pessoas envolvidas na mineração podem voltar à agricultura? O povo congolês poderá cancelar contratos antigos com empresas estrangeiras que se tenham revelado injustos? O assunto também será discutido em um painel de discussão em Hanken, em Helsinque, amanhã às 9h12. O assunto é direitos humanos e crimes ambientais na indústria eletrônica, e o painel incluirá Pekka Haavisto e Helena Castrén, diretora ambiental da Nokia, entre outros. É muito bom que o assunto esteja sendo discutido de forma factual, pelo menos em algumas colunas aqui na Finlândia também. A experiência e a posição escandinavas ( - por exemplo, Dan Watch já há dois anos! - ) devem ser lembradas como parte da perspectiva com a qual os membros de nossa sociedade de consumo e consumo excessivo poderiam ser influenciados quando o estado do nosso mundo é considerado. Hoje, essas contas provavelmente fazem parte do "auto-monitoramento" das empresas internacionais: o comprador de telefones celulares recebe suas informações principalmente através do filtro de enormes máquinas de publicidade ou de oficiais de informação corporativa. É interessante a pouca informação disponível em finlandês nos dias de hoje. A organização membro da Kepa Fida enviou recentemente um comunicado de imprensa declarando que a Fida está trabalhando na área de mineração do Congo. "A situação na República Democrática do Congo tornou-se um tema de discussão desde que o documentário Verikännykät (Blood Mobile Phones), que foi transmitido na YLE TV1 em 8 de dezembro, leva o espectador para o leste do Congo, onde os "minerais de conflito" das minas são usados em telefones celulares. A Fida e seus parceiros estão realizando um trabalho de alívio no coração da crise. "</w:t>
      </w:r>
    </w:p>
    <w:p>
      <w:r>
        <w:rPr>
          <w:b/>
          <w:color w:val="FF0000"/>
        </w:rPr>
        <w:t xml:space="preserve">id 323</w:t>
      </w:r>
    </w:p>
    <w:p>
      <w:r>
        <w:rPr>
          <w:b w:val="0"/>
        </w:rPr>
        <w:t xml:space="preserve">Diagnóstico em Pielavede Como a medição OBD pode ser útil ? Há alguns anos, os mecânicos costumavam deduzir as falhas usando seu senso de visão e audição e, tendo encontrado a peça suspeita como defeituosa, eles a reparavam. Hoje, a situação é diferente: o diagnóstico não pode mais ser feito pelo tato. Na maioria dos casos, uma peça defeituosa não pode ser reparada, ela deve ser substituída por uma nova e você deve ser capaz de comunicar ao computador do veículo que a peça foi substituída. Atualmente, os sistemas OBD utilizam códigos de falha padronizados DTC para fornecer informações precisas e atualizadas sobre o funcionamento dos vários sistemas em seu carro . Vale a pena verificar regularmente o OBD de seu carro, ou seja, ler o sistema de auto-diagnóstico do carro, para que quando a manutenção for necessária você possa ver imediatamente o que aconteceu com o motor para evitar problemas maiores e a necessidade de repará-los . O código de falha , ou DTC ( Diagnostic Trouble Codes ) , também é armazenado na memória do sistema . A medição OBD é usada para verificar o funcionamento do carro com base nos dados armazenados no computador do veículo. Se o veículo tiver um sistema OBD , deve estar em condições de funcionamento , pois se o sistema informar uma falha , o carro será rejeitado . Atualmente, o mecânico deve ter à sua disposição uma ferramenta de diagnóstico para se comunicar com os diversos sistemas do veículo.</w:t>
      </w:r>
    </w:p>
    <w:p>
      <w:r>
        <w:rPr>
          <w:b/>
          <w:color w:val="FF0000"/>
        </w:rPr>
        <w:t xml:space="preserve">id 324</w:t>
      </w:r>
    </w:p>
    <w:p>
      <w:r>
        <w:rPr>
          <w:b w:val="0"/>
        </w:rPr>
        <w:t xml:space="preserve">Após o verão, a família se empacotou no carro e dirigiu até a balsa sueca. Estocolmo era a ponte levadiça para as estradas suecas na viagem que as levaria de um evento para outro através da Europa. No entanto, não se podia dirigir por Estocolmo sem fazer a tradicional parada no antiquário cristão. Um par de horas se passaram e duas sacolas de papel estavam cheias de livros ... Minha mente estava repleta de luto sério de viagem como um familiar irmão livreiro sueco me contou sobre a recente eclesiástica de seu país ... 2 Hagia Sofia , em Istambul, Turquia . Originalmente a igreja mais importante do Império Bizantino, foi convertida em mesquita após a invasão otomana de 1453. Foto : Wikipe Em paralelo com a agitação, os movimentos mais insidiosos e reveladores para Islamizar a Turquia estão em andamento - e não apenas pelo Primeiro Ministro Erdogan, mas pela maioria dos turcos . Por exemplo, o Museu Hagia Sofia na Turquia está sendo convertido em uma mesquita . O que o destino deste velho edifício importa? Muito - assim como o fato de que hoje a Turquia aspira a se tornar membro da União Européia e que há defensores dessa intenção nos altos círculos finlandeses. 5 Leia o artigo completo em 23 de junho.2013 Juha Ahvio Juha Ahvio no domingo - O estado material, espiritual e intelectual da Europa Juha Ahvio O sistema monetário e econômico da União Européia ainda se encontra em grave estado de crise , que foi provocado por um impulso político programático para criar um estado federal centralizado , sem consideração pelas realidades econômicas , como mostra Phillip Bagus em seu livro Euro em desordem : A moeda única em sua forma atual é um sistema autodestrutivo ( Eetos Publishers 2011 ) e Christopher Booker e Richard North em The Great Deception : The Secret History of the European Union ( Continuum 2005 ) . ... 9 20.6.2013 Pasi Turunen Midsummer - a Festa de João Batista Pasi Turunen Quando penso nos desenvolvimentos no campo espiritual finlandês, onde o cristianismo cultural liberal está empurrando agressivamente o cristianismo cristão de fé bíblica para as margens, não posso deixar de pensar em João Batista. Um homem que permaneceu fiel a sua missão dada por Deus para exaltar Cristo não se curvou à pressão da liderança religiosa ou política da moda de sua época. Precisamos da mesma determinação e lealdade inabalável ao chamado de Deus . O apóstolo ... 3 20.6.2013 Pirkko Säilä 41 anos de serviço a Deus e ao povo Pirkko Säilä " Graças a Deus por Seu dom indescritível " - Palavras de Paulo segundo 2 Coríntios 9:15 FUNDAÇÃO DE MISSÃO DE PATMOS foi fundada em 1971. O ano 2012 ficará na história como o 41º ano de funcionamento, que podemos olhar para trás à luz dos números e dos meses de trabalho vividos com grande gratidão, agradecendo a Deus e a todos os responsáveis pelo trabalho, tanto no país como no exterior. Sem sacrificar e interceder pelos amigos de trabalho, bons resultados não seriam possíveis. 3 16.6.2013 Juha Ahvio Juha Ahvio no domingo - Lei Natural e os 10 Mandamentos Juha Ahvio O conteúdo da Lei Natural corresponde à lei moral dos Dez Mandamentos. A Bíblia afirma nos primeiros capítulos do Gênesis que o homem é uma criação especial do Deus Trino. Deus criou o homem no paraíso do Éden para o bem - no primeiro capítulo da Bíblia, Deus afirma sete vezes que o que criou foi bom, não perfeito - o estado primordial e deu ao homem a tarefa cultural de subjugar a terra, conquistando-a e cultivando-a - em latim ... 10 Os eventos do último fim de semana nas celebrações da missão de Helsinki provocaram desconfiança generalizada tanto dentro como fora da Igreja. A bênção de um casal em uma relação homossexual registrada para o trabalho missionário, e a ordenação de um deles como padre na mesma ocasião, acabou sendo mais do que uma mera fantasia passageira. Quase ninguém esperava ingenuamente uma coisa dessas. A votação na reunião anual da Sociedade Missionária [ 767 ] revelou a drástica</w:t>
      </w:r>
    </w:p>
    <w:p>
      <w:r>
        <w:rPr>
          <w:b/>
          <w:color w:val="FF0000"/>
        </w:rPr>
        <w:t xml:space="preserve">id 325</w:t>
      </w:r>
    </w:p>
    <w:p>
      <w:r>
        <w:rPr>
          <w:b w:val="0"/>
        </w:rPr>
        <w:t xml:space="preserve">Sempre fui uma pessoa bastante apática, mas sempre disse a mim mesma que ainda não é nada para me preocupar, tudo vai melhorar, você não precisa estar sempre feliz, deve ser mais difícil para os outros, etc. Nunca me ocorreu realmente falar com um profissional sobre meus problemas. Agora eu sinto que o limite foi atingido. Nunca tive muitos amigos e passei a maior parte do meu tempo sozinho, mas depois de passar este ano inteiro sem realmente nenhum contato humano, tenho processado um pouco meus pensamentos. Vou enumerar alguns: - Não consigo me concentrar em nada . Algum curso de psicologia do ensino médio anos atrás falava sobre um estado de fluxo, e não consigo me lembrar da última vez que consegui um, quando estava fazendo alguma coisa . - Também não consigo me concentrar em nada . Meus estudos não estão indo a lugar algum, meu ritmo de vida está fora e não sinto realmente nenhuma esperança de um futuro melhor . Acredito que minha vida está aqui e agora - Minha capacidade de ter qualquer tipo de relacionamento é quase inexistente - Durante muito tempo fui apenas um companheiro de bebedeiras para meus amigos, mas agora nem isso sou mais - Quase ninguém no meu local de estudo sabe meu nome, muito menos me pede para me juntar a eles - Tentei muito quando comecei meus estudos, mas isso não ajudou - Francamente, não vejo a utilidade de viver . Eu não vejo nada no futuro que me faça querer continuar. Isso é sobre a essência da questão. Tenho tido pensamentos semelhantes em minha cabeça há anos, mas nunca tão fortes. Não sei se problemas de saúde mental são prêmios da loteria genética, mas pelo menos minha mãe e minha irmã mais velha passaram por testes de drogas e contemplaram o suicídio. Eu não gosto de falar com eles sobre meus problemas, pois eles parecem pensar que estou indo bem e prefiro não desapontá-los. Então eu perguntaria se os sintomas que mencionei já são sintomas que valem a pena procurar ajuda profissional para ? E se eu fosse diagnosticado com depressão, quais seriam as conseqüências? Imagino que sintomas similares sejam bastante comuns neste sub-painel. Quanto ao quadro, imaginei que ficar sóbrio ajudaria meus sintomas e fiquei sem álcool por um par de meses. Não ajudou , então provavelmente irei novamente em breve . &amp;gt ; &amp;gt;27841629 Seus sintomas parecem uma depressão clássica . Você deve procurar ajuda o mais rápido possível, como em qualquer outra doença. Se você tiver um derrame, você provavelmente não se pergunta se deve chamar uma ambulância agora ou daqui a um mês? Você é um estudante, então o cuidado com a saúde do estudante é provavelmente o lugar mais natural para ir. Estas teorias de conspiração e histórias assustadoras sobre SSRIs são melhor deixadas à sua própria sorte. Os medicamentos têm uma certa eficácia, mas geralmente você precisa de mais . &amp;gt ; &amp;gt;27842872 Marque uma consulta no centro de saúde por razões de saúde mental e me diga diretamente o que está acontecendo . É muito fácil navegar a partir daí, embora muitas vezes valha a pena mencionar que você não quer depender apenas de medicamentos . &amp;gt ; &amp;gt;27844121 &amp;gt ; &amp;gt;27844160 Você já foi a psiquiatras de merda . É verdade que há muitos deles em relação a todos os profissionais da área, mas é inútil generalizar de forma tão dura. Sim, talvez fosse mais sensato marcar uma consulta, caso contrário isso não parece estar indo a lugar algum. Tenho visto de perto como as drogas podem afetar você e estou, portanto, um pouco cético, mas pelo menos meus entes queridos estão vivos, então não pode ter corrido muito mal. &amp;gt ; &amp;gt;27845311 Você não precisa tomar drogas, e muitas vezes não vale a pena tomá-las, a menos que você tenha que entrar em tratamento obrigatório. Eu mesmo estou considerando a moclobemida ( Aurorix ) , mas um médico do setor público foi absolutamente niilista em me dar uma prescrição, mesmo que os efeitos colaterais sejam quase inexistentes, especialmente em comparação com os SSRIs que são comumente prescritos, desde que você observe o que você come e bebe . Eu não entendo esse fólio odiando psiquiatras e drogas . O coquetel de drogas só é imposto aos casos verdadeiramente graves , pessoas de meia idade que não têm crescimento</w:t>
      </w:r>
    </w:p>
    <w:p>
      <w:r>
        <w:rPr>
          <w:b/>
          <w:color w:val="FF0000"/>
        </w:rPr>
        <w:t xml:space="preserve">id 326</w:t>
      </w:r>
    </w:p>
    <w:p>
      <w:r>
        <w:rPr>
          <w:b w:val="0"/>
        </w:rPr>
        <w:t xml:space="preserve">A posição da Finlândia nas estatísticas de tecnologia da informação Um tema recorrente parece ser que a Finlândia é o "líder estatístico" em tecnologia da informação. Contudo, este estado de coisas , que deve ser agradável para os partidários, requer uma análise mais profunda, pois parece que esta percepção se baseia em um mal-entendido das estatísticas . Como base para examinar as estatísticas nacionais, há um bom artigo de Pekka Pelli na revista Tekniikan Akateemiset, edição 1/99, intitulado "Finlândia , tecnologia e seus criadores em 2010" . O artigo contém dois gráficos estatísticos que sugerem que a Finlândia deu um salto gigantesco nos anos 90 em direção à liderança estatística em tecnologia da informação em termos da economia nacional e em comparação com outros países - pelo menos em termos relativos. No entanto, não chegamos ao topo das estatísticas, nem sequer passamos pela Suécia, como muitos gostariam de ver. Em termos da participação do PIB em pesquisa e desenvolvimento, passamos pelos EUA, França e Alemanha, entre outros, mas a Suécia e o Japão estão à frente. Não há dúvida de que este tipo de investimento deve se refletir na vida cotidiana das pessoas, mas nós não somos o líder estatístico. Um quadro semelhante emerge quando olhamos para a participação da produção de alta tecnologia no PIB dos vários países . Desde 1991, a Finlândia tem feito um grande aumento, mas os EUA, Japão e Suécia ainda estão à frente. As indústrias incluídas nestas estatísticas são a aeronáutica, farmacêutica e química especial, a tecnologia informática e de telecomunicações e a eletrônica. Quando também levamos em conta o fato de que não temos realmente uma indústria aeronáutica e que a própria indústria informática faz apenas uma pequena contribuição para o desenvolvimento, nosso desempenho depende principalmente da tecnologia de telecomunicações. Infelizmente, não está claro nas estatísticas se somos o número um em tecnologia de comunicação. Estatísticas da rede A reputação da Finlândia como líder estatístico se baseia em grande parte em dois indicadores . O número de computadores conectados à rede de dados é o número dos chamados computadores host, que podem ser contados com base nos serviços de nomes ( DNS ). Todos os meses estas estatísticas são publicadas pela RIPE ftp:/ /ftp.ripe.net/ripe /hostcount/History/ . Na Finlândia, Tieke http://www.tieke.fi/tietopal/index.htm parece confiar nas estatísticas dos Network Wizards em seu website , que dão contagens de host ligeiramente mais altas . Quando o número de anfitriões registrados é dividido pela população de cada país, a conclusão inegável é que a Finlândia é o país mais computadorizado do mundo. O problema aqui, no entanto, é o que essas contas de mangueiras realmente contêm, o que é muito difícil de se obter um quadro geral claro. Uma indicação disto pode ser encontrada observando as mudanças nos números da Finlândia desde setembro de 1997, onde o número tem sido serrado entre 400 000 e 500 000 . Às vezes o número aumenta, depois cai novamente, e talvez não tenha aumentado substancialmente por quase dois anos. A questão é , entre outras coisas , que a contagem inclui vários identificadores reservados , mas não há nenhuma máquina atrás deles , muito menos um usuário . Entrevistas e pesquisas têm sido realizadas em vários países para determinar o número de pessoas que utilizam a Internet. Uma comparação com a Suécia, por exemplo, mostra que temos consideravelmente menos usuários por anfitrião. Na Suécia, a proporção foi por vezes superior a 8, e os últimos números são cerca de 7. Na Finlândia, a mesma proporção é cerca de 4, e na Noruega é superior à nossa, talvez perto de 6 no momento. O site de estatísticas Tieke refere-se a este fenômeno, ou seja, a variação nos números entre países, afirmando que "a forma de trabalho em rede é diferente nos diferentes países" . Esperamos que esta seja a melhor explicação disponível por enquanto. Em qualquer caso, é no mínimo questionável afirmar que a Finlândia é o líder mundial no uso da Internet com base em números de contagem de mangueiras. O uso real da Internet por toda a população é, naturalmente, quando a maioria da população tem acesso à Internet a partir de casa. O número de usuários domésticos é de fato o maior do mundo, de acordo, por exemplo, com a Pesquisa Econômica http://</w:t>
      </w:r>
    </w:p>
    <w:p>
      <w:r>
        <w:rPr>
          <w:b/>
          <w:color w:val="FF0000"/>
        </w:rPr>
        <w:t xml:space="preserve">id 327</w:t>
      </w:r>
    </w:p>
    <w:p>
      <w:r>
        <w:rPr>
          <w:b w:val="0"/>
        </w:rPr>
        <w:t xml:space="preserve">As histórias são coleções inofensivamente engraçadas de piadas cômicas situacionais que não seguem realmente nenhuma lógica. Se a brincadeira ou o transporte da história assim o exigir, uma garrafa de uísque aparecerá no bolso do bandido como se estivesse vazia ou uma âncora do navio aparecerá no alforje! Curiosamente, a conclusão das histórias é na verdade bastante encantadora, especialmente quando se sabe a que altura uma tira de quadrinhos Lucky Luke se desenvolveu em seus últimos anos. Agora o leitor é capaz de espreitar uma obra prima em forma de rascunho. Se as histórias não se esgotam, as ilustrações também não se esgotam. Os personagens estão em lugares mesmo mal desenhados, mas, novamente, em muitos dos quadros, o movimento dos personagens é muito bem capturado. A legibilidade e a clareza das histórias são excelentes em todo o processo. R. Goscinny , A. Uderzo : Asterix in Britain Publisher : Egmont Kustannus ISBN : 9789518766561 Preço : 10,95 Asterix in Britain is a celebration of author Ren é Goscinny . A história tem suas piadas, mas os desenhos de Uderzo ( 1927 - ) são o trabalho de um verdadeiro profissional. Tudo o que Goscinny pensou em escrever, Uderzo foi capaz de traduzir em ilustrações seguras e espetaculares. Seja uma frota romana gigante navegando no Canal da Mancha ou um javali cozido em molho de hortelã no prato Obelix, tudo é desenhado com igual excelência. Uderzo insiste que todos os países utilizem a fonte que ele desenvolveu com base em suas marcações. Não se encaixa realmente no idioma finlandês. Em particular, os pontos nos i's perturbam a leitura. Na Finlândia, não há nenhum ponto no i no texto versal. É realmente ótimo que os álbuns das várias fases destas duas séries clássicas estejam constantemente sendo vendidos como mais do que apenas na moda, mas caros int é graals . Os direitos autorais das imagens, marcas e personagens do texto pertencem a seus detentores. Os direitos autorais e a responsabilidade pelo texto em si pertencem ao autor . Ao citar um texto, indique pelo menos o nome do autor e do serviço, e no caso de citações on-line, um link para o serviço ou diretamente para este texto .</w:t>
      </w:r>
    </w:p>
    <w:p>
      <w:r>
        <w:rPr>
          <w:b/>
          <w:color w:val="FF0000"/>
        </w:rPr>
        <w:t xml:space="preserve">id 328</w:t>
      </w:r>
    </w:p>
    <w:p>
      <w:r>
        <w:rPr>
          <w:b w:val="0"/>
        </w:rPr>
        <w:t xml:space="preserve">Luzes de Beijing Nas queridas Luzes de Beijing de Beijing Ontem à noite celebramos o aniversário da Suvi . Comemos com um grupo de estudantes de intercâmbio no restaurante La Pizza em Sanlidun, um restaurante cheio de estrangeiros. As fotos são da viagem, eu não tive a oportunidade de tirá-las quando cheguei lá. Eu havia esquecido o quanto os ocidentais podem ser nojentos. Pela primeira vez em meses, eu não teria gostado de andar pelas ruas noturnas de Pequim sozinho. Felizmente, eu não precisei fazer isso. Como eu vou me ajustar de volta ao Ocidente?</w:t>
      </w:r>
    </w:p>
    <w:p>
      <w:r>
        <w:rPr>
          <w:b/>
          <w:color w:val="FF0000"/>
        </w:rPr>
        <w:t xml:space="preserve">id 329</w:t>
      </w:r>
    </w:p>
    <w:p>
      <w:r>
        <w:rPr>
          <w:b w:val="0"/>
        </w:rPr>
        <w:t xml:space="preserve">Terça-feira 4 de setembro de 2012 Todos conhecem Usain Bolt . Wayne Gretzky , Messi , Michael Phelps , Aleksandr Karelin e Teemu Selanne são nomes cuja menção faz com que os cabelos de um atleta de banco fiquem em pé e seus sentidos alertas. Todos os nomes acima estão unidos por seu status lendário nos olhos e lábios do mundo esportivo. Mas onde se escondem as superestrelas do mundo do fitness? O setor do bem-estar está batendo o negócio do esporte Embora o esporte seja um grande negócio , o verdadeiro potencial está nos campos do bem-estar . No tênis , golfe , futebol e hóquei , muito dinheiro está em jogo sob a forma de honorários dos jogadores , patrocínios e prêmios em dinheiro . Mas as arenas de fitness e bem-estar são onde fluxos de dinheiro ainda maiores estão se movimentando: gestão de peso, suplementos esportivos, filiação a centros de fitness, investimentos corporativos e governamentais em bem-estar e, como um setor em crescimento, os serviços de coaching (incluindo treinamento pessoal e grupal) estão lucrando graças ao seu volume. E agora estamos apenas começando. O crescimento real será exponencial e há três razões para isso: desejo, necessidade e necessidade! Onde estão escondidos os Boltis e Selenetes do setor esportivo? No entanto, o setor esportivo está sofrendo de um problema de falta de rosto, especialmente na Finlândia. Temos alguns ídolos ( Jutta Gustafsberg , Hanna Partanen , Kahvakuulamies ), mas o surgimento de verdadeiros pioneiros e pioneiros ainda está por vir. Certamente haveria experiência, ingredientes e desejo , mas os rostos foram ofuscados e os nomes foram relegados para o verso das listas. Os pontos de estilo de Ahonen foram convincentes quando enviei meus documentos de inscrição para me tornar fisioterapeuta. Eu só sabia sobre o campo pelo que minha mãe me havia dito durante seu período de reabilitação. Mas foi sua inspiração que me levou a explorar o assunto de todos os lados e encontrei um ídolo: Jarmo Ahonen, preparador físico do Balé Nacional e muitos atletas, um escritor e empresário ativo. Foi ele e sua caligrafia que me interessou pelo campo. Desde então, Ahonen trouxe o Pilates para a ribalta e o manteve lá por anos. Na sucção da indústria ou na criação de novas sucções ? A sucção do setor traz pessoas ativas e boas para o palco. Mas pessoas inspiradoras e competentes também impulsionam o setor mais rapidamente. Agora precisamos urgentemente do surgimento de especialistas corajosos! Lembre-se de que ninguém virá à sua porta. Você tem que tomar seu lugar, declarando-se um dos melhores especialistas em sua área. E isso não é tudo: você também tem que aceitar os golpes, as críticas, talvez até o ridículo e ganhar seu lugar dia após dia. Mas em breve você verá os golpes aliviando, o questionamento diminuindo e o ceticismo se transformando em admiração, até mesmo admiração. Alguns são feitos para caminhar, outros são feitos para serem vistos pela natureza. Não quero dizer que todos devem sacrificar seu nome e enfrentar o escrutínio do público. Pode-se declarar um especialista em uma escala menor. Ao promover ativamente sua própria perícia (por exemplo, através de palestras, treinamento, escrita) e sua perícia (lembre-se da definição de um especialista: saber mais que o cliente). O verdadeiro potencial de muitas pessoas não é realizado por causa de humildade desnecessária! Humilde você deve ser, mas longe com modéstia desnecessária. Peito a apodrecer, opiniões ouvidas e cabeça a vento! Worldanomistajafiiliksin , Treenarisi Riku PS : Vou entrevistar num futuro próximo algumas figuras esportivas e perguntar-lhes como fizeram sua descoberta 5 comentários : Tema interessante . sigo o setor relativamente de perto e acho que já existem muitos rostos e nomes como esse . Um desafio é se destacar. Muitas pessoas que se perfilam como especialistas em bem-estar tentam em vão, em minha opinião, se espremer em um lugar tão estéril.</w:t>
      </w:r>
    </w:p>
    <w:p>
      <w:r>
        <w:rPr>
          <w:b/>
          <w:color w:val="FF0000"/>
        </w:rPr>
        <w:t xml:space="preserve">id 330</w:t>
      </w:r>
    </w:p>
    <w:p>
      <w:r>
        <w:rPr>
          <w:b w:val="0"/>
        </w:rPr>
        <w:t xml:space="preserve">Navegar no registro Navegar no menu de grupos à esquerda Selecionar clicando em um dos grupos . Você verá uma lista de projetos nesse grupo . Navegação por palavra busca no canto superior direito Digite uma palavra ou parte de uma palavra na caixa . Você verá uma lista de todos os projetos com essa palavra ou parte de uma palavra em seus dados . Você pode digitar por exemplo bioenergia ou apenas bio , planejamento paisagístico ou apenas paisagem ou paisagem . Você também pode digitar o nome completo de um projeto nesta busca se você estiver procurando dados sobre um projeto específico . Navegação por busca avançada Clique em Busca avançada no topo . A partir do grupo de projetos você pode escolher qual grupo de projetos você está procurando . Você pode selecionar mais de um município segurando a tecla Ctrl e clicando com o mouse sobre os municípios que você deseja selecionar. Por exemplo, você pode selecionar todos os municípios de sua sub-região, os quais exibirão os projetos realizados na sub-região. Você pode pesquisar por palavra, como acima. As estimativas de custos são inseridas como números inteiros sem espaços entre os números . Você pode selecionar o período de implementação clicando nas setas para baixo ao lado das figuras ddmw yyyyy yyyy . As setas trarão para cima menus drop-down dos quais você pode clicar nas datas desejadas. Outra opção é marcar as datas nos calendários que aparecem na grade. Você pode ordenar os projetos pelos critérios que escolher no menu suspenso . Você pode escolher se a lista é ascendente ou descendente, clicando na barra redonda preta para selecionar a opção desejada. Clique no botão de busca . Esta busca não exige que você preencha todos os campos, mas permite que você procure por projetos usando qualquer uma destas opções. Mapa O mapa mostra a área onde os projetos serão implementados em nível municipal ou de vila. Para utilizar o mapa : Clique em Mostrar mapa . O mapa aparecerá em uma pequena janela . Você pode mover o mapa mantendo pressionado o botão do mouse e movendo-o ao redor do mapa . Você pode ampliar o mapa clicando nos sinais +/- no canto superior esquerdo . Relatório final Você pode abrir o relatório final clicando em seu link . Preenchimento de informações do projeto Faça o login com o nome de usuário e a senha que você recebeu . Uma vez conectado, você encontrará mais instruções sobre como preencher as informações do projeto na mesma janela de ajuda . Informações do projeto Projeto Grupo de ação líder : Nome do projeto : Estudo preliminar sobre o desenvolvimento da pesca em Kalajoki Autoridade de gerenciamento : Cidade de Kalajoki Tempo : 15.10.2003 - 30.6.2004 Área : Kalajoki Estimativa de custos : 5250 Grupo de projeto : Resumo do projeto : Pescaria Resumo : O projeto identificará os problemas e necessidades de reparos dos portos utilizados pelos pescadores e elaborará um plano para o desenvolvimento dos portos de pesca compartilhados . O reparo e a melhoria real dos portos serão apoiados pelo FIFG.</w:t>
      </w:r>
    </w:p>
    <w:p>
      <w:r>
        <w:rPr>
          <w:b/>
          <w:color w:val="FF0000"/>
        </w:rPr>
        <w:t xml:space="preserve">id 331</w:t>
      </w:r>
    </w:p>
    <w:p>
      <w:r>
        <w:rPr>
          <w:b w:val="0"/>
        </w:rPr>
        <w:t xml:space="preserve">niemi ja tytöt ky organizará o próximo dia de treinamento no domingo 14.9.2014 às 8.30-16.00. O preço inclui o café da manhã e da tarde. Depois de pagar a taxa e completar o treinamento, o participante receberá um certificado de participação. Você pode participar de nosso dia de treinamento, não importa onde você dirija um táxi na Finlândia.</w:t>
      </w:r>
    </w:p>
    <w:p>
      <w:r>
        <w:rPr>
          <w:b/>
          <w:color w:val="FF0000"/>
        </w:rPr>
        <w:t xml:space="preserve">id 332</w:t>
      </w:r>
    </w:p>
    <w:p>
      <w:r>
        <w:rPr>
          <w:b w:val="0"/>
        </w:rPr>
        <w:t xml:space="preserve">Os social-democratas congelariam o projeto Jokikeskus de Pori Os social-democratas em Pori estariam prontos para congelar o projeto Jokikeskus, há muito planejado, que custaria à cidade cerca de 20 milhões de euros para ser implementado. Os social-democratas querem colocar os freios no projeto, que incluiria a construção de uma nova ponte em arco sobre o rio Kokemäenjoki de Puuvillanranta a Kirjurinluoto. Além disso, a renovação do prédio do teatro deve ser iniciada, juntamente com uma série de investimentos menores. Dada a atual situação financeira da cidade, 20 milhões de euros para o River Centre é muito nesta fase, diz Esa J. Anttila, presidente do grupo do conselho do SDP. O Centro do Rio teria de ser construído praticamente com dinheiro da dívida e os social-democratas não estão dispostos a aumentar a dívida da cidade de forma irrazoável. O grupo do Conselho Social Democrata da Pori discutiu a proposta de orçamento da cidade para o próximo ano esta semana . O projeto Jokikeskus, idealizado pelo departamento de planejamento urbano de Pori, tem como objetivo melhorar a atratividade da área do rio ao redor do centro de Pori. Foi lançado um concurso de projeto para o Centro do Rio e os resultados serão anunciados em 25 de novembro em Pori . Cinco propostas foram submetidas ao concurso, das quais uma foi selecionada como vencedora pelo Departamento de Planejamento Urbano da Pori. Entretanto, todas as propostas serão exibidas em uma exposição aberta ao público.</w:t>
      </w:r>
    </w:p>
    <w:p>
      <w:r>
        <w:rPr>
          <w:b/>
          <w:color w:val="FF0000"/>
        </w:rPr>
        <w:t xml:space="preserve">id 333</w:t>
      </w:r>
    </w:p>
    <w:p>
      <w:r>
        <w:rPr>
          <w:b w:val="0"/>
        </w:rPr>
        <w:t xml:space="preserve">Jesus de Nazaré e Bento 23.4.2008 | Risto Volanen O discurso de Regensburg é lembrado principalmente por suas críticas ao Islã, mas seu tema principal foi a compatibilidade final da revelação bíblica e do "Hellenismo". Em seu discurso, o Papa reprovou a Reforma e o Iluminismo por "deshellenizar" a fé. Segundo ele, eles "ancoraram a fé somente na razão prática e lhe negaram acesso à compreensão da realidade". Depois de Regensburg, durante sua visita à Turquia, o Papa enfatizou os laços entre o catolicismo e tanto a ortodoxia quanto o islamismo. Além da história helenística, eles também compartilham o mesmo Deus e Abraão, fato que foi sublinhado na Mesquita Azul quando o Papa, de frente para Meca, apareceu para rezar com as mãos sobre a estaca de madeira ao redor de sua cintura, a postura de oração pré-nicena dos cristãos. O "Jesus de Nazaré" parece continuar a viagem do Papa de volta de Nicéia, retornando, nas palavras de von Harnack, que o criticou em Regensburg, para "Jesus como homem e sua mensagem simples" e até mesmo para o Antigo Testamento. O Papa leva o leitor de volta às parábolas familiares , o Sermão da Montanha , o batismo e as tentações de Jesus ou o Pai Nosso. Ao mesmo tempo, porém, o supremo filosófico do leitor se pergunta aonde estamos indo. O fascínio e a confusão simultânea do leitor torna-se gradualmente clara: Jesus , a justiça , o reino de Deus são ponderados como se fosse por um contemporâneo de Jesus que conhecia bem seu Antigo Testamento . Visto ao lado de Jesus , o apóstolo Paulo , por exemplo , é apenas uma grandeza futura , Agostinho não é mesmo isso . Lutero e Kant recebem de passagem as mesmas reprovações que em Regensburg . O Papa diz que a salvação é "ir além dos limites da natureza humana, que tem sido a possibilidade e a expectativa do homem ser feito à imagem de Deus desde o momento da criação". "O que é ser um discípulo de Jesus é uma nova humanidade vinda de Deus". Nessas formulações, a confiança na missão histórica mundial ou, de fato, cósmica do cristianismo é tocada. Em termos luteranos, pode-se falar de trazer um homem benevolente, moderado, responsavelmente livre e, finalmente, seu estado democrático para o palco da história. Mas por que é difícil manter o ritmo? O Papa escreve que os discípulos entenderam que Jesus era mais do que "um dos profetas", e continua: "Ele é precisamente aquele ( o ) profeta que, como Moisés, fala a Deus face a face como um amigo; ele é o Messias, mas num sentido diferente daquele que só tem um mandato de Deus" . No parágrafo seguinte, o autor diz que os discípulos em certos momentos-chave entenderam: "Este é o próprio Deus" . Existem várias formulações desse tipo, que se movem entre o profeta e Deus e que combinam, em "Jesus de Nazaré" ao longo de toda a passagem, sem nenhuma indicação clara . Estamos falando da confusão dos contemporâneos ou do presente? Às vezes não se pode evitar a impressão de que esta é também uma comunicação na direção do Islã , onde Jesus é considerado como um dos profetas . A ênfase na profecia de "Jesus de Nazaré" é acompanhada por uma ênfase na continuidade do Antigo e do Novo Testamento . O Papa pergunta o que Jesus trouxe e responde: "Ele trouxe Israel aos povos de Deus para que todos os povos agora rezem a ele e reconheçam as Escrituras de Israel como sua palavra" . Segundo o Papa, Paulo também significa este tipo de "liberdade para a universalidade". O mundo brota da ordem eterna , o Logos , que se expressa na Torá . "Jesus se entendeu a si mesmo como Torá - a Palavra de Deus personificada". "A realização deste Logos do Evangelho de João, a ração, no mundo é " ... a tarefa permanente dos mensageiros de Jesus Cristo " . Do profeta e do Filho de Deus é um caminho curto para o conceito de reino de Deus e justiça. Segundo o Papa, "Na linguagem do Antigo Testamento, justiça significa fidelidade à Torá . " Um termo que no Novo Testamento corresponde ao Antigo</w:t>
      </w:r>
    </w:p>
    <w:p>
      <w:r>
        <w:rPr>
          <w:b/>
          <w:color w:val="FF0000"/>
        </w:rPr>
        <w:t xml:space="preserve">id 334</w:t>
      </w:r>
    </w:p>
    <w:p>
      <w:r>
        <w:rPr>
          <w:b w:val="0"/>
        </w:rPr>
        <w:t xml:space="preserve">Aumente sua pegada azul e branca comprando uma dezena por mês de trabalho finlandês, criando 10.000 empregos por ano. Elovena está envolvida na campanha pelo trabalho finlandês.</w:t>
      </w:r>
    </w:p>
    <w:p>
      <w:r>
        <w:rPr>
          <w:b/>
          <w:color w:val="FF0000"/>
        </w:rPr>
        <w:t xml:space="preserve">id 335</w:t>
      </w:r>
    </w:p>
    <w:p>
      <w:r>
        <w:rPr>
          <w:b w:val="0"/>
        </w:rPr>
        <w:t xml:space="preserve">A Associação Finlandesa de Motos de Neve foi fundada para atuar como um grupo de interesse para os entusiastas do trenó. O objetivo da associação é promover o trenó recreativo e competitivo e promover a visibilidade e conscientização do hobby. A associação tem uma diretoria com 8 membros eleitos entre os entusiastas ativos do trenó na Finlândia. Os membros da diretoria estão comprometidos a trabalhar abnegadamente pelo trenó e qualquer tipo de interesse próprio não faz parte das atividades da SMKry. A SMKry também esteve ativamente envolvida na elaboração da nova lei de esqui de fundo durante o verão. Em termos de competição, a associação é a organizadora das séries de motos de neve enduro e sprint, bem como das grandes novas corridas CrossCountry SM. Na temporada de 2013, o número de competidores foi maior do que nunca, portanto a direção escolhida pelos motos de neve dá apoio ao trabalho da SMKry em direção a um futuro ainda melhor para o trenó. Novas páginas foram abertas e o website será atualizado regularmente e durante a temporada de competição você poderá ver os resultados das corridas e a pontuação de cada série em nosso website . Além disso, a seção de notícias o informará sobre as atividades da associação e todos os outros eventos de motos de neve durante a temporada . A afiliação à associação está aberta tanto para os clubes de trenó quanto para os entusiastas de trenó privados que atuam como os chamados membros apoiadores . O valor da taxa de afiliação pode ser encontrado na seção de interessados em se tornar um membro . A taxa de filiação é mantida razoável e as atividades da associação são financiadas principalmente pelos parceiros . Cada membro apoiador é muito importante para nossa associação e garantimos que o investimento feito será devolvido 100% para o benefício da moto de neve. Mais informações sobre as atividades da associação serão publicadas no site durante a temporada. Seja bem-vindo novamente para participar das atividades de trenós e amigos de trenós! Tenha uma grande temporada de trenós 2014 , para todos os entusiastas de trenós!</w:t>
      </w:r>
    </w:p>
    <w:p>
      <w:r>
        <w:rPr>
          <w:b/>
          <w:color w:val="FF0000"/>
        </w:rPr>
        <w:t xml:space="preserve">id 336</w:t>
      </w:r>
    </w:p>
    <w:p>
      <w:r>
        <w:rPr>
          <w:b w:val="0"/>
        </w:rPr>
        <w:t xml:space="preserve">O primeiro rato azul russo documentado nasceu nos Estados Unidos em 1993. A entusiasta de ratos Geri Hauser produziu filhotes de três mestiços que ela possuía, todos com o mesmo garanhão, em bege prateado com olhos negros. Os filhotes nascidos do acasalamento dos mestiços eram de cor cinza escuro, parecendo ratos azuis, gatos e cães. Esta nova cor foi inicialmente chamada de azul rato , mas o nome foi mudado para azul russo após a cor do gato com o mesmo nome . O primeiro azul russo foi visto em uma exposição na América em 1994 e foi padronizado pela AFRMA em 1996. O azul russo foi exportado para a Suécia, Alemanha, Holanda e Bélgica. A partir daí, eles se espalharam lentamente por toda a Europa, incluindo a Inglaterra e a República Tcheca. Há vários rumores sobre o primeiro avistamento do azul russo na Finlândia, mas os primeiros exemplares necessários para iniciar uma população sensata, dois machos e duas fêmeas, foram trazidos para a Finlândia em agosto de 2006 da estação de apodrecimento LMG de Lenka Nácovskán em Praga. As duas primeiras pombas russas na Finlândia vieram da mesma viagem. Aparência e genética O azul russo é um belo cinza escuro metálico com uma tonalidade azul. A pelagem é escurecida em todo o corpo. A barriga, as patas, as orelhas e a cauda são escuras. Na Finlândia, descobriu-se que os ratos azuis russos tinham costuras prateadas e são agora (em 2007) chamados de azul russo prateado. A cor é causada por um gene recessivo, que é denotado por diferentes letras em diferentes países. Na América e em alguns países europeus a letra é d ( diluída ) , enquanto o gene que causa o azul normal é g ( cinza ) . Na Finlândia o azul normal já foi dado a letra d , então provavelmente vamos seguir o exemplo inglês e escolher rb como o código da letra para o azul russo para evitar confusão . A reprodução do azul russo é tão difícil ou fácil como a reprodução de qualquer outra cor recessiva. Dois azuis russos produzirão azuis russos e, dependendo do fundo dos pais, outras cores russas de base azul.</w:t>
      </w:r>
    </w:p>
    <w:p>
      <w:r>
        <w:rPr>
          <w:b/>
          <w:color w:val="FF0000"/>
        </w:rPr>
        <w:t xml:space="preserve">id 337</w:t>
      </w:r>
    </w:p>
    <w:p>
      <w:r>
        <w:rPr>
          <w:b w:val="0"/>
        </w:rPr>
        <w:t xml:space="preserve">O homem da ponte 6.5.2013 Inka Nousiainen's Bright Day and Evening é um livro bonito, triste e ao mesmo tempo esperançoso sobre o amor, a guerra, a morte e a fé superando-o. O layout gráfico de Bright Day and Evening ( Siltala ) desenhado por Satu Ketola - uma ponte desaparecendo na névoa azul da capa e uma antiga fonte de máquina de escrever - cria uma atmosfera expectante e nostálgica. E não decepciona, uma vez que você pisa a ponte, você tem que ir até o fim. Tal é o mundo intenso que Inka Nousiainen pode criar com sua bela linguagem gestual. A velha Edla e o jovem bombeiro Viljami acordam para uma manhã muito diferente nos tempos modernos. Em seu apartamento, a velha Edla já se pergunta o que está fazendo neste mundo, enquanto o jovem bombeiro Viljami coloca um cigarro em seu prato e sai sorrateiramente de seu apartamento para não ter que enfrentar seu antigo parceiro em traição cara a cara. Como se cruzarão seus caminhos, o que podem eles ter em comum? Inka Nousiainen . Foto: Lauri Malmivaara , Kustannusosakeyhtiö Siltala . Temos que voltar no tempo , a uma pequena escola de aldeia no verão quente de 1938 , onde a irmã de Edla Iida começa sua vida como professora primária . Lá ela encontra um homem, Elias, e o tempo fica parado. É assim que as coisas são agora". E eles criaram o mundo, construíram a pirâmide, inventaram a máquina a vapor naquele momento fugaz em que olharam um para o outro. "Quase se podia ouvir as palavras do padre: " ...dia e noite brilhantes". "O narrador se junta à história e especula: "Ou foi assim que aconteceu? "Um verão quente se transforma em um inverno ardente que muda tudo. Inka Nousiainen samoises os campos de batalha da guerra, como retratado em A Parteira de Katja Fox e a Estrela da Pátria de Jenni Linturi, em seu próprio estilo gracioso. Chega um momento em que muitas vidas ficam paradas. Edla nunca foi capaz de deixar ir e seguir em frente. A vida é tão estranha, às vezes a coisa que uma pessoa daria sua vida por nada significa para outra. Talvez Edla ainda tenha um papel a desempenhar neste mundo afinal de contas. Inka Nousiainen faz o que Aki Ollikainen fez no ano passado com seu romance O Ano da Fome. Ela mostra o quanto até mesmo um trabalho fino pode ser carregado com algo muito essencial sobre nós humanos e nossa parte no mundo do qual todos nós somos crianças.</w:t>
      </w:r>
    </w:p>
    <w:p>
      <w:r>
        <w:rPr>
          <w:b/>
          <w:color w:val="FF0000"/>
        </w:rPr>
        <w:t xml:space="preserve">id 338</w:t>
      </w:r>
    </w:p>
    <w:p>
      <w:r>
        <w:rPr>
          <w:b w:val="0"/>
        </w:rPr>
        <w:t xml:space="preserve">Da Hansa na sexta-feira, dicas para o controle de peso Uma pequena decisão por dia é o título da Unidade de Promoção da Saúde e os Serviços de Atividade Física são lançados amanhã na sexta-feira. O evento na Hansa oferecerá dicas sobre alimentação saudável e a oportunidade de medir o percentual de gordura, entre outras coisas. Os serviços esportivos estarão à disposição para lhe dar conselhos sobre como experimentar diferentes tipos de equipamentos de exercício. Haverá tanto orientação pessoal como programas para exercícios independentes, incluindo uma bola de ginástica, um elástico, halteres, uma barra flexi, postes de ginástica e uma campainha. O evento organizado pela cidade começa em Hansa às 10h e termina às 13h. Enviar notícia para um amigo News Kouvolan Sanomat : Dicas para a gestão de peso em Hansa na sexta-feira Uma pequena decisão em um dia é o título do evento organizado pela Unidade de Promoção da Saúde e os Serviços Esportivos amanhã sexta-feira. O evento na Hansa oferecerá dicas sobre alimentação saudável e a oportunidade de medir o percentual de gordura, entre outras coisas.</w:t>
      </w:r>
    </w:p>
    <w:p>
      <w:r>
        <w:rPr>
          <w:b/>
          <w:color w:val="FF0000"/>
        </w:rPr>
        <w:t xml:space="preserve">id 339</w:t>
      </w:r>
    </w:p>
    <w:p>
      <w:r>
        <w:rPr>
          <w:b w:val="0"/>
        </w:rPr>
        <w:t xml:space="preserve">Fazer mais uso do aprendizado baseado no trabalho Nossos estudos mostram que, em média, os engenheiros graduados têm dois anos de experiência de trabalho na graduação. Até 90% dos recém-formados sentem que a experiência de trabalho durante seus estudos é útil para desenvolver suas habilidades. A experiência de trabalho fortalece as habilidades relacionadas ao seu campo de estudo, a aplicação da teoria à prática, a resolução de problemas, a gestão de projetos e as habilidades interpessoais, e contribui para o emprego e a colocação em empregos com um histórico educacional semelhante. Trabalhar enquanto se estuda também leva tempo e recursos para longe do estudo real. Em uma situação ideal, trabalhar enquanto estuda é um ativo e não um fardo, apoiando o aprendizado efetivo, mantendo a motivação para estudar e permitindo a graduação dentro do prazo. A fim de garantir que a educação DI atenda à demanda, o bom andamento dos estudos, a competência e as boas habilidades de vida profissional são do interesse comum do estudante, da universidade e do empregador. A TEK apoia as universidades no desenvolvimento do ensino, por exemplo, participando de vários grupos de trabalho e organizando workshops e eventos das partes interessadas sobre o assunto. Trabalhamos em estreita colaboração com universidades e outras partes interessadas para assegurar que a formação de engenheiros graduados e as habilidades dos futuros profissionais atendam o melhor possível às necessidades do mercado de trabalho e da sociedade.</w:t>
      </w:r>
    </w:p>
    <w:p>
      <w:r>
        <w:rPr>
          <w:b/>
          <w:color w:val="FF0000"/>
        </w:rPr>
        <w:t xml:space="preserve">id 340</w:t>
      </w:r>
    </w:p>
    <w:p>
      <w:r>
        <w:rPr>
          <w:b w:val="0"/>
        </w:rPr>
        <w:t xml:space="preserve">Melhorias nos benefícios de férias para trabalhadores a tempo parcial pendentes 10.11.2004 07:13 A reforma da Lei de Licença Anual tem focado a atenção nos benefícios de férias dos trabalhadores a tempo parcial e temporários, entre outras coisas. A terminologia também inclui o direito de sair equivalente a férias. O governo deve discutir a proposta na quinta-feira. De acordo com o projeto de lei, que deverá ser discutido em uma sessão governamental no final desta semana, o feriado continuaria a ser ganho para cada mês inteiro de férias, seja 2 ou 2,5 dias, dependendo da duração da relação de trabalho . O feriado seria ganho de acordo com a regra dos 14 dias ou 35 horas . Os trabalhadores a tempo parcial se beneficiariam do fato de que, ao contrário da lei atual, as disposições sobre tempo de trabalho também se aplicariam diretamente àqueles cobertos pela regra das 35 horas, ou seja, aqueles que trabalham menos de 14 dias, mas pelo menos 35 horas por mês. O tratamento nos casos de licença por doença ou despedimento seria, portanto, o mesmo que para os trabalhadores a tempo inteiro . A lei também incluiria licenças equivalentes a férias ? A nova lei também abordaria a situação de pessoas que trabalham pouco e, portanto, estão excluídas das regras sobre o pagamento de férias. Na proposta do Ministro do Trabalho, isso é chamado de direito do trabalhador a férias equivalentes a férias. Segundo o projeto de lei, esta licença poderia ser concedida por dois dias úteis por mês de trabalho. Durante um ano de trabalho contínuo, um trabalhador teria direito a quatro semanas de férias, se assim o desejasse, pelas quais receberia pagamento de férias. Isto também se aplicaria a trabalhadores domésticos e membros da família do empregador , desde que não haja outros trabalhadores empregados pelo empregador . Um trabalhador que tenha trabalhado para o mesmo empregador com base em um contrato de trabalho a termo certo com períodos repetidos de não mais do que curtas interrupções também teria direito a tirar licença. Neste caso, a duração máxima das férias seria determinada da mesma forma que a duração das férias anuais. Esta disposição daria aos trabalhadores com contrato a termo o mesmo direito de licença de trabalho que aos trabalhadores permanentes.</w:t>
      </w:r>
    </w:p>
    <w:p>
      <w:r>
        <w:rPr>
          <w:b/>
          <w:color w:val="FF0000"/>
        </w:rPr>
        <w:t xml:space="preserve">id 341</w:t>
      </w:r>
    </w:p>
    <w:p>
      <w:r>
        <w:rPr>
          <w:b w:val="0"/>
        </w:rPr>
        <w:t xml:space="preserve">Dica de Jejum 9/40 - Mikael Jungner : A vida é curta demais e preciosa demais para ser sacrificada no altar da mídia de massa A série Dica de Jejum dá dicas de jejum e desafia os políticos de diferentes partidos a participar do jejum . Kotimaa24 desafiou o secretário do partido Mikael Jungner ( SDP ) a não assistir TV e rádio por uma semana . Os últimos cem anos foram a era dourada da mídia de massa . A informação se espalhou e a civilização melhorou à medida que a mídia de massa triunfou, mas este fenômeno tem seus pontos negativos: - O fluxo constante de programas tem entorpecido muitos . Quando as coisas importantes não se distinguem das menos importantes, tudo se torna a mesma papa cinzenta. A mídia de massa também consome muito tempo , diz Mikeal Jungner . Os finlandeses lêem jornais durante uma ou duas horas, assistem TV por cerca de três horas e ouvem rádio, além de navegar na internet. Segundo Jungner, esta situação não faz mais sentido. - A quebra intermitente da mídia ajuda a se libertar da roda do esquilo e abre perspectivas completamente novas para o mundo - O efeito é um pouco como uma viagem mais longa ao exterior. Sempre imaginei que uma semana no exterior fosse uma experiência tão poderosa por causa da cultura estrangeira e da nova cultura, mas esta não é toda a verdade. Parte do motivo da forte experiência libertadora é também a semana longe dos meios de comunicação de massa finlandeses. Tal pausa da mídia traz nuance e realidade de volta ao mundo. Jungner acredita que se você perde um programa de televisão de rotina, você não perde nada. Em vez disso, você ganha muito. A vida é curta demais e preciosa demais para ser sacrificada no altar dos meios de comunicação de massa. Você pode ver isto quando passa pelo menos uma semana por ano longe da televisão e do rádio. Quando você passa uma semana concentrado em viver, sentir, experimentar e amar, você sabe o que está perdendo na próxima vez que passar horas na frente da televisão. Mikael Jungner também diz que depois de um binge de TV e rádio, um programa de qualidade aumenta de valor e atinge você como um milhão de volts - porque existem coisas assim, programas que valem a pena assistir e mergulhar, programas que tornam sua vida mais rica + De acordo com uma pesquisa da Finnpanel, os finlandeses assistiram quase três horas de televisão por dia em 2009 . Estamos entre as dez nações mais ativas para assistir televisão na Europa. No entanto, os finlandeses estimam que sua audiência de TV diminuiu durante 2010, de acordo com a Media Market Review da Autoridade Reguladora das Comunicações Finlandesas .</w:t>
      </w:r>
    </w:p>
    <w:p>
      <w:r>
        <w:rPr>
          <w:b/>
          <w:color w:val="FF0000"/>
        </w:rPr>
        <w:t xml:space="preserve">id 342</w:t>
      </w:r>
    </w:p>
    <w:p>
      <w:r>
        <w:rPr>
          <w:b w:val="0"/>
        </w:rPr>
        <w:t xml:space="preserve">Opinião sobre o SIEMENS SN25E202EU Seus usuários acharam o SIEMENS SN25E202EU muito fácil de usarEm média eles o acharam mais confiável que seus concorrentes. Há um consenso sobre este item Você pode olhar no fórum do SIEMENS SN25E202EU para os problemas que surgiram com as soluções recomendadas A pontuação média para a distribuição de opiniões é 10 e o desvio padrão é 0 Alto desempenho Os usuários fizeram as seguintes perguntas : O SN25E202EU é muito bom desempenho? 1 usuário classificou-o em 0 de 10 numa escala de 0 a 10. A classificação é 10/10 se o SIEMENS SN25E202EU for, em seu domínio, o melhor em nível técnico, aquele que oferece a melhor qualidade, ou que oferece a maior gama de opções.</w:t>
      </w:r>
    </w:p>
    <w:p>
      <w:r>
        <w:rPr>
          <w:b/>
          <w:color w:val="FF0000"/>
        </w:rPr>
        <w:t xml:space="preserve">id 343</w:t>
      </w:r>
    </w:p>
    <w:p>
      <w:r>
        <w:rPr>
          <w:b w:val="0"/>
        </w:rPr>
        <w:t xml:space="preserve">Dados escuros são dados que uma organização processou e armazenou, mas não é capaz, disposta ou capaz de analisar e relatar. A analogia do termo vem da astronomia. Estima-se que a grande maioria da massa do universo é composta de matéria escura que não pode ser vista. Dados grandes são freqüentemente dados escuros. Exemplos incluem arquivos de log de websites, que podem ser muito úteis para avaliar o comportamento do cliente. Alguns desses dados escuros estão em nossos próprios sistemas, mas uma visão mais ampla é que dados externos, não analisados, também podem ser chamados de dados escuros. Se excluirmos Big Data , qual poderia ser a situação com os dados tradicionais nas organizações? Tudo foi " iluminado " ? De acordo com um estudo ( AIIM ) 60% das organizações admitem que mesmo suas soluções tradicionais de BI são inadequadas. Portanto, ainda há muitos dados pequenos no escuro! As grandes soluções de dados são interessantes e muitos têm comichão nos dedos para obter dados novos e exóticos. Benefícios interessantes já foram obtidos e os mais ativos já estão em movimento. Primeiro, porém, seria bom ter seus próprios pequenos dados sob controle, ou seja, modelados, descritos e depois disponibilizados para a empresa através de soluções DW/BI. Então será mais fácil integrar os Grandes Dados neste pacote . Luz sobre os dados ! Ari Hovi Trabalho há mais de 20 anos com bancos de dados , modelagem de dados , arquiteturas de dados e SQL . A maior parte do meu tempo de trabalho é gasto com consultoria em projetos de clientes . Também treinei nestes assuntos e escrevi vários livros de dados.</w:t>
      </w:r>
    </w:p>
    <w:p>
      <w:r>
        <w:rPr>
          <w:b/>
          <w:color w:val="FF0000"/>
        </w:rPr>
        <w:t xml:space="preserve">id 344</w:t>
      </w:r>
    </w:p>
    <w:p>
      <w:r>
        <w:rPr>
          <w:b w:val="0"/>
        </w:rPr>
        <w:t xml:space="preserve">Serviços A empresa Rakentaja-Kari Oy Construction Rakentaja-Kari foi fundada em 1996, o proprietário é Kari Lahtinen. A empresa cresceu constantemente, e o nome da empresa foi alterado para Rakentaja-Kari Oy com a mudança da forma da empresa em 2010. A empresa foi fortalecida por sua própria família. Seu filho Petri Lahtinen fez uma longa carreira como profissional e empresário da construção . Petri foi nomeado como o novo CEO da empresa , e Kari continuará em uma posição de especialista e como presidente do conselho . Kari tem mais de 40 anos de experiência na indústria da construção , e Petri tem quase 30 anos . Rakentaja- Kari Oy opera na área metropolitana de Helsinki e nos municípios vizinhos . Nossos clientes são pessoas físicas, empresas, associações habitacionais, construtores profissionais e outros. Nosso principal negócio é a umidade e reparos microbianos, drenagem, sistemas de águas pluviais e trabalhos de impermeabilização. A empresa tem seus próprios equipamentos de terraplanagem e locais de construção que manejamos como regra geral um princípio completo de contrato chave na mão.</w:t>
      </w:r>
    </w:p>
    <w:p>
      <w:r>
        <w:rPr>
          <w:b/>
          <w:color w:val="FF0000"/>
        </w:rPr>
        <w:t xml:space="preserve">id 345</w:t>
      </w:r>
    </w:p>
    <w:p>
      <w:r>
        <w:rPr>
          <w:b w:val="0"/>
        </w:rPr>
        <w:t xml:space="preserve">Kotimaa Sanna Marin, vice-presidente da SDP, fez hoje uma declaração dizendo que ela preferiria ver a SDP em um governo diferente daquele liderado por um primeiro-ministro de coalizão. Segundo Marin, os valores do Partido da Coalizão e do SDP diferem tão claramente que a cooperação no governo tem sido por vezes notoriamente difícil. Saúdo a abertura do debate, embora, por outro lado, seja bom ter cuidado para não descartar nenhuma base governamental com antecedência. Nas eleições da primavera, Sirpa Pietikäinen do Partido da Coligação fez tudo o que pôde financeiramente para conseguir um novo mandato no Parlamento Europeu. Para Alexander Stubb, do mesmo partido, as eleições européias também foram um lugar de grande esforço. Um bom exemplo é a educação: os municípios são responsáveis pela educação básica. Em princípio, é simples: o Estado define os currículos e o município implementa a educação básica como achar melhor. No entanto, o dinheiro dos impostos é usado para pagar tudo isso. O município constrói ou constrói as escolas e contrata os professores . A mídia social está presente e forte. Políticos e políticos devem ser vistos em público. Sem publicidade é provável que você seja um ex-político. Você pode tentar influenciar sua imagem através de seu comportamento, suas declarações e sua escrita. Mas em primeira instância o jornalista escreve a notícia e em última instância o leitor forma sua própria imagem . A conta do Primeiro Ministro Alexander Stubb no Twitter é provavelmente mais seguida do que os websites da maioria, se não de toda a mídia finlandesa, portanto não é de se admirar que também desperte fortes sentimentos, especialmente entre aqueles que acham difícil digerir o fato de que o Primeiro Ministro da Finlândia é uma figura tão excepcional. Um dia eu peguei um poste de câmera na lateral de uma estrada tremeluzente. Bem, é a primeira vez . A situação em que a câmera reagiu foi algo surpreendente para mim. O limite de 100km/h foi alterado para 80km/h por causa de uma junção , tais limites são bastante justificados . Então o que me surpreendeu ? Na região da capital tem havido muita controvérsia sobre os gansos de testa branca. Os corvos-marinhos são um problema ainda maior nas áreas costeiras . Aqui está meu artigo sobre o assunto no Vakka-Suomen Sanom ( 11.7.2014 ) . Tem havido muita publicidade sobre os danos naturais causados pelos corvos-marinhos e também pelos gansos de testa branca , mas as aves são até mesmo protegidas pela UE . Neste caso também é aparentemente fácil proteger os animais nocivos em uma mesa longe de Bruxelas.</w:t>
      </w:r>
    </w:p>
    <w:p>
      <w:r>
        <w:rPr>
          <w:b/>
          <w:color w:val="FF0000"/>
        </w:rPr>
        <w:t xml:space="preserve">id 346</w:t>
      </w:r>
    </w:p>
    <w:p>
      <w:r>
        <w:rPr>
          <w:b w:val="0"/>
        </w:rPr>
        <w:t xml:space="preserve">Bem, agora que você menciona o sarcasmo , você pode ler isso com esse olhar . Sem conhecer a linha de pensamento do blogueiro , não seria de se admirar que muitos outros fossem enganados a pensar que o post do blog foi sua opinião genuína , e isso não é ajudado por sua descrição : " Um descendente do clero ... " . Encontrei tantos blogs desses malucos que não seria um milagre .......................... Minha família é conhecida como uma família clerical, e isso não significa que sejamos religiosos. Família sacerdotal significa uma família que chegou a conhecer seus sacerdotes - e eles não eram de forma alguma sacerdotes revivalistas, mas sacerdotes de pão. Então estas pobres pessoas ainda ficam espantadas quando algumas pessoas comunitárias tiram o pão de você ....Crazy ! Se o Estado é realmente tão indefeso e estúpido , é bom que cada país comece a fazer suas próprias leis , assim colocar a economia e as pessoas em ordem . Muito triste se a Finlândia é destruída e vai à falência só porque alguns não entendem o que estão fazendo . As coisas sempre foram boas e confiáveis até que esta UE apareceu e destruiu tudo + levou os empregos das pessoas , dinheiro , subsídios . Na Itália, uma cidade começou a imprimir seu próprio dinheiro e se saiu bem. A Grécia é provavelmente a próxima. Quando é a nossa vez? Tenho vergonha disso sugando para a EUvostoliton. Pobre Finlândia , quando não há União Soviética para rastejar e famosa mundialmente _domesticação_ , então eu não acho que o governo veio com a idéia de curvar-se ao povo e curvar-se a Bruxelas como Meca . Bem, e novamente este tipo de junta-turputus então mesmo lá na coluna do jornal da noite, e eu destacaria que você mesmo não é um traidor do pior tipo, porque apesar da educação gratuita você escreve "Halla-aho" sem hífen e "traidor" separadamente . Adressit.com Oferecemos espaço de página gratuito para endereços web . Os endereços criados por nossos usuários são referidos diariamente na mídia , portanto um endereço online é uma ferramenta poderosa quando você quer chamar a atenção do público em geral e dos tomadores de decisão .</w:t>
      </w:r>
    </w:p>
    <w:p>
      <w:r>
        <w:rPr>
          <w:b/>
          <w:color w:val="FF0000"/>
        </w:rPr>
        <w:t xml:space="preserve">id 347</w:t>
      </w:r>
    </w:p>
    <w:p>
      <w:r>
        <w:rPr>
          <w:b w:val="0"/>
        </w:rPr>
        <w:t xml:space="preserve">Neumann lançará novo álbum solo Após dezesseis anos, o homem dingo Neumann, que está em ascensão com o programa de TV Vain Leben, lançará um novo álbum solo chamado Oma Waterloo em 15 de março. Seu álbum solo anterior Nimeni on Neumann foi lançado em 1996 . Oma Waterloo contém onze novas canções . O segundo single do álbum , lançado no final de 2012 no Facebook , atraiu grande atenção nas mídias sociais. A canção "Captain America" foi composta antes da fundação da Dingo e foi produzida por Maki Kolehmainen e Jimi Constantine .</w:t>
      </w:r>
    </w:p>
    <w:p>
      <w:r>
        <w:rPr>
          <w:b/>
          <w:color w:val="FF0000"/>
        </w:rPr>
        <w:t xml:space="preserve">id 348</w:t>
      </w:r>
    </w:p>
    <w:p>
      <w:r>
        <w:rPr>
          <w:b w:val="0"/>
        </w:rPr>
        <w:t xml:space="preserve">Uma série de livros apresentando diferentes lugares na Estônia com fotos antigas e cartões postais chegou a Hiiumaa . Velho Hiiumaa . Em Ehitised ja inimesed , as legendas e introdução estão escritas em estoniano , inglês ... Ilmar Vananurm é um conhecido ativista Seto e editor-chefe da revista Setomaa . Ele compilou este livro a partir de artigos publicados na revista Setomaa de 1997 a 2001 . Os autores são todos, acredito, ... Dicionários são uma das características importantes da linguagem cultural . A existência de uma variedade de dicionários é um sinal da vitalidade da língua. A maioria dos dicionários é o resultado de um longo esforço coletivo, e seu ... A música não foi de forma alguma uma parte particular da infância de Arne Mikk. Seu pai tocava na banda de sopro local, mas isso não convenceu Arne a pegar instrumentos de sopro ...</w:t>
      </w:r>
    </w:p>
    <w:p>
      <w:r>
        <w:rPr>
          <w:b/>
          <w:color w:val="FF0000"/>
        </w:rPr>
        <w:t xml:space="preserve">id 349</w:t>
      </w:r>
    </w:p>
    <w:p>
      <w:r>
        <w:rPr>
          <w:b w:val="0"/>
        </w:rPr>
        <w:t xml:space="preserve">O VII Corpo foi inicialmente agrupado ao longo da linha Pyhäjärvi - Värtsilä . Como o resto do Exército Kareliano, começou sua ofensiva em 10 de julho de 1941. Seu objetivo era ser Sortavala , mas o ataque foi logo interrompido em Matkasela e Hämekoski . Devido ao fraco sucesso do ataque, o corpo foi reforçado pela 11ª Divisão, o que não foi suficiente, pois a Divisão Soviética manteve sua posição. Em meados de agosto, o quartel general teve que estabelecer o I Corpo do Exército na direção de Sortavala. Juntamente com o I Corpo do Exército, o corpo capturou Sortavala na segunda quinzena de agosto. Após as batalhas em Sortavala, o Corpo do Exército foi transferido para Vieljärvi, na Carélia Oriental. No final de agosto avançou para Säämäjärvi e, ao mesmo tempo, a 1ª Divisão foi anexada a ela. Em meados de setembro, o Corpo do Exército capturou Prääsä e chegou a Petrozavodsk em 1 de outubro. Em meados de outubro, o VII Corpo do Exército era composto pela Divisão Lagus, a 1ª, 11ª e 4ª divisões. No final de outubro, a maioria das tropas do Corpo do Exército foi transferida para outros lugares e o Corpo do Exército reorganizado acabou sendo reduzido para a 4ª divisão. Em 2 de novembro, o Corpo do Exército capturou Kontupohja. A última operação ofensiva do Corpo do Exército foi a captura de Songunniemi , após a qual o Corpo do Exército foi transferido para Äänislinna como reserva.</w:t>
      </w:r>
    </w:p>
    <w:p>
      <w:r>
        <w:rPr>
          <w:b/>
          <w:color w:val="FF0000"/>
        </w:rPr>
        <w:t xml:space="preserve">id 350</w:t>
      </w:r>
    </w:p>
    <w:p>
      <w:r>
        <w:rPr>
          <w:b w:val="0"/>
        </w:rPr>
        <w:t xml:space="preserve">A radiação de telefones celulares testados pela STUK não excede os limites recomendados 18.2.2005 A radiação dos telefones celulares mais comuns testados pela Radiation and Nuclear Safety Authority ( STUK ) está abaixo do valor limite definido internacionalmente. Com exceção de um modelo de telefone celular, os chamados valores SAR de todos os telefones testados estão abaixo de um watt por quilograma ( W/kg ) e nenhum deles está próximo do limite de 2 W/kg. STUK mediu o valor SAR de 28 telefones celulares , o que descreve a quantidade de energia térmica absorvida pelo telefone na área da cabeça. Os valores medidos variam de 0,45 a 1,12 W/kg e estão próximos aos valores auto-relatados dos fabricantes Motorola, Nokia, Samsung, Siemens e SonyEricsson. É o valor SAR dos telefones que é medido porque descreve melhor a exposição à radiação do alto-falante. Quando o valor da SAR é de 2 W/kg ou menos, não há aquecimento significativo dos tecidos e nenhuma evidência científica de outros efeitos adversos à saúde, como as autoridades nórdicas de segurança contra radiação declararam no outono passado em um documento de posição conjunta sobre os efeitos à saúde dos telefones celulares. O valor limite atual é baseado em uma Recomendação do Conselho da UE de 1999 e foi originalmente desenvolvido pelo Comitê Internacional sobre Proteção contra Radiação Não-Ionizante (ICNIRP) em colaboração com os principais especialistas na área. "É importante que os valores-limite de radiação de telefones celulares e estações rádio-base continuem a ser baseados em evidências científicas atualizadas e verificadas sobre os efeitos da radiação na saúde", enfatiza o professor de pesquisa Kari Jokela da STUK. Entretanto, os estudos de proteína da STUK, por exemplo, forneceram indicações de que a radiação de microondas de telefones celulares pode causar pequenas mudanças na função celular. No entanto, os resultados não permitem tirar conclusões sobre os efeitos da radiação na saúde. A STUK começou a testar telefones celulares na primavera de 2003 e, além dos 28 telefones testados até agora, planeja testar cerca de 20 modelos por ano no futuro. Os testes dos telefones UMTS começarão durante o ano corrente, com o objetivo de que a maioria dos finlandeses possa encontrar seus telefones celulares na lista de valores SAR mantida pela STUK. "Este tipo de vigilância do mercado pelas autoridades e a produção de dados de teste comparáveis é único no mundo", diz Kari Jokela .</w:t>
      </w:r>
    </w:p>
    <w:p>
      <w:r>
        <w:rPr>
          <w:b/>
          <w:color w:val="FF0000"/>
        </w:rPr>
        <w:t xml:space="preserve">id 351</w:t>
      </w:r>
    </w:p>
    <w:p>
      <w:r>
        <w:rPr>
          <w:b w:val="0"/>
        </w:rPr>
        <w:t xml:space="preserve">Obrigado e vibrações de verão Antes de tudo, muito obrigado a todos aqueles que votaram na cédula de filiação do partido. Eu fui, e ainda sou, selecionado como um dos 20 candidatos para as eleições européias do Partido Pirata. Parece haver um grupo muito bom e diversificado de pessoas, e é ótimo poder trabalhar como parte de uma equipe desse tipo. Os próximos passos do partido rumo às eleições européias e às eleições parlamentares de 2015 serão dados neste fim de semana, na forma de uma reunião de primavera. Acredito que depois de um fim-de-semana de reuniões muito ocupado, o Partido Pirata terá uma agenda nova e ainda mais afiada . Numa sociedade onde são produzidas mais leis e regulamentos do que as pessoas e organizações têm tempo para se internalizar, o Partido Pirata é um contraforte muito necessário . A selva reguladora é susceptível de distanciar os cidadãos comuns da tomada de decisões e reduzir a transparência nos assuntos sociais . Espero que juntos possamos desenvolver uma sociedade na direção de um número menor de regulamentações mais claras, e onde o princípio clássico de "dar às pessoas responsabilidade e liberdade de escolha para suas ações quando elas não infringem os direitos dos outros" possa realmente ser aplicado. "</w:t>
      </w:r>
    </w:p>
    <w:p>
      <w:r>
        <w:rPr>
          <w:b/>
          <w:color w:val="FF0000"/>
        </w:rPr>
        <w:t xml:space="preserve">id 352</w:t>
      </w:r>
    </w:p>
    <w:p>
      <w:r>
        <w:rPr>
          <w:b w:val="0"/>
        </w:rPr>
        <w:t xml:space="preserve">Sexta-feira 17 de janeiro de 2014 Jejum - documentário Faltam 4 semanas para assistir - ainda há tempo . Já assisti . de Yle Theme : " No Ocidente, a obesidade, a diabetes e a pressão alta estão em alta, e a indústria farmacêutica está obtendo cada vez mais lucros . Mas qual é a opinião da ciência sobre a velha cura, o jejum? O jejum, praticado há milhares de anos, é um dos tratamentos mais antigos do mundo, mas tem recebido pouca atenção no Ocidente. Do outro lado da Cortina de Ferro, foi muito estudada, e muitos dos estudos do século 20 foram publicados apenas em russo. Agora as grandes universidades americanas estão começando a levar a sério os estudos de jejum, e novas descobertas laboratoriais surpreenderam a comunidade científica". Ontem à noite eu deveria ter assistido o filme de Camilla Läckberg, mas adormeci quinze minutos depois do filme. Na noite acordei e notei alguns comentários no meu blog, instando-me a assistir a este documentário do Fasting. Eu o assisti imediatamente. Eu definitivamente o recomendo! Ele pode ser encontrado em Yle Theme . A propósito, é muito útil assistir esses documentários e outros programas on-line. Ontem, quando começamos a ver o filme, reparei neste documentário, mas ele já durava cerca de vinte minutos. Coloquei-o em fita, mas você pôde vê-lo online em sua totalidade. Obrigado aos administradores por esta oportunidade, e obrigado aos leitores que colocaram os comentários na caixa de comentários por me lembrarem! 4 comentários : Eu assisti na TV, embora nem tudo. Mas devo dizer que este documentário acaba de me colocar muito difícil de pensar novamente sobre minha vida e sobre o que eu quero. Acho que o jejum é uma das coisas mais interessantes no campo das terapias naturais e quase chorei quando assisti ao programa e pensei: o que na terra estou fazendo em alguma escola de ciências naturais quando realmente quero fazer algo natural ... Portanto, eu recomendaria que você assistisse se estiver interessado no assunto, e mesmo que não esteja, você pode estar interessado depois! Acho que vou assistir novamente em algum momento, ou pelo menos no início do que não vi.</w:t>
      </w:r>
    </w:p>
    <w:p>
      <w:r>
        <w:rPr>
          <w:b/>
          <w:color w:val="FF0000"/>
        </w:rPr>
        <w:t xml:space="preserve">id 353</w:t>
      </w:r>
    </w:p>
    <w:p>
      <w:r>
        <w:rPr>
          <w:b w:val="0"/>
        </w:rPr>
        <w:t xml:space="preserve">Zumbatunnit.fi é uma empresa baseada na violação de direitos humanos, focada em exercícios e bem-estar. Oferecemos aulas populares de Zumba Fitness® tanto para indivíduos como para empresas. Atualmente oferecemos aulas semanais abertas de Zumba em Tampere nas escolas Annala e Rahola. As aulas podem ser assistidas por uma taxa única, sem necessidade de longas filiações ou compromissos. Zumba® leva você com seus diversos ritmos , alegria e energia . Zumba® é uma ótima forma de exercício que ajuda no controle de peso e dá um impulso à sua vida diária. As aulas são adequadas para todos, independentemente da idade, sexo e condição física. Você pode se juntar ao Zumba® no meio da temporada e quando lhe convém. Zumba® é para todos, venha como você é, desfrute o poder de Zumba e, acima de tudo, a alegria do movimento!</w:t>
      </w:r>
    </w:p>
    <w:p>
      <w:r>
        <w:rPr>
          <w:b/>
          <w:color w:val="FF0000"/>
        </w:rPr>
        <w:t xml:space="preserve">id 354</w:t>
      </w:r>
    </w:p>
    <w:p>
      <w:r>
        <w:rPr>
          <w:b w:val="0"/>
        </w:rPr>
        <w:t xml:space="preserve">Arquivo de notícias Minna Nikkanen quebrou novamente o recorde finlandês Sábado 4 de março de 2006 às 20:43 Somero Esta Minna Nikkanen, de 17 anos, quebrou o recorde finlandês no salto com vara feminino pela quarta vez nesta temporada.Nikkanen quebrou o recorde de 421 centímetros de altura no Campeonato Mundial de Jovens em Helsinque. Leia mais Gerd Kanter lançou o recorde mundial para eventos de pista indoor Sat 4.3.2006 às 20:03 O estoniano Gerd Kanter lançou um novo recorde mundial para eventos de pista indoor de 64,78 no disco campeonato de inverno em Myllypuro groundball hall. Seus outros dois lançamentos também ultrapassaram 64 metros em 64,20 e 64,28. (A foto mostra Mikko Kyyrö que venceu o campeonato finlandês masculino. ) Leia mais SUL 100 anos - Vilho Tuulos Fri 3.3.2006 às 11:56 Em comemoração ao centenário do atletismo finlandês, nosso site apresentará semanalmente a história do atletismo, eventos inesquecíveis e os atletas, treinadores e influenciadores de maior sucesso no atletismo. Risto Karasmaa apresenta Vilho Tuulos , o único campeão olímpico finlandês em salto. Leia mais Campeonatos Mundiais da Juventude em Helsinque 4-5 Março Thu 2.3.2006 às 15:18 Os jovens atletas de atletismo finlandeses competirão pelo campeonato finlandês em East Helsinki Liikuntamylly 4-5 Março. O número de atletas inscritos é um novo recorde 759 atletas . O estoniano Gerd Kanter, medalhista de prata no último Campeonato Mundial de Verão em Helsínquia, participará dos campeonatos de lançamento de discos de inverno no sábado 4.3. no Myllypuro Ground Hall em Helsínquia Oriental . ( Na foto está Mika Loikkanen defendendo o campeonato masculino ) Leia mais Taça Européia de Pista Indoor 5.3 - AO VIVO QUADRO 1.3.2006 às 16:17 A seleção finlandesa masculina foi convidada pela primeira vez para a Taça Européia de Pista Indoor , a contrapartida de inverno da tradicional Superliga da Taça Européia . A seleção finlandesa masculina foi promovida para a Superliga da Taça Européia no verão passado . Leia mais Tallinn Tue 28 Fev 2006 22:38 Tallinn International Indoor Championships 22:38 Finnish shot putters tripla vitória no Tallinn International Indoor Championships . Ville Tiisanoja, selecionado para o Campeonato Mundial de Moscou, venceu com 19,87. Leia mais</w:t>
      </w:r>
    </w:p>
    <w:p>
      <w:r>
        <w:rPr>
          <w:b/>
          <w:color w:val="FF0000"/>
        </w:rPr>
        <w:t xml:space="preserve">id 355</w:t>
      </w:r>
    </w:p>
    <w:p>
      <w:r>
        <w:rPr>
          <w:b w:val="0"/>
        </w:rPr>
        <w:t xml:space="preserve">Na semana passada, foi relatado que Tero Eronen, um proprietário de agência de modelos em Joensuu, foi condenado a até 12,5 anos de prisão por vários crimes. Ele havia enganado as garotas modelo com falsas promessas e as estuprou. Agora há um novo vigarista à solta, e o artista de striptease e jornalista Kirsikka Kelloniemi, conhecido como Geronima, que trabalha no ramo erótico, quer advertir contra isso. Geronima ( Kirsikka Kelloniemi ), uma artista de striptease e jornalista que também foi candidata às eleições parlamentares, tem um histórico que muitas pessoas não conhecem: Mimmi trabalhou como agente e gerente de uma agência de programas em sua "juventude". Tuija Järvinen, também conhecida como gerente da Johanna Tukiainen, despediu seu protegido Geronima de seu estábulo. Geronima, Kirsikka Kelloniemi, juntou-se ao estúdio de entretenimento da Järvinen neste outono e, de acordo com a promotora, deveria trabalhar em mais música, gerenciar seus shows e publicidade.</w:t>
      </w:r>
    </w:p>
    <w:p>
      <w:r>
        <w:rPr>
          <w:b/>
          <w:color w:val="FF0000"/>
        </w:rPr>
        <w:t xml:space="preserve">id 356</w:t>
      </w:r>
    </w:p>
    <w:p>
      <w:r>
        <w:rPr>
          <w:b w:val="0"/>
        </w:rPr>
        <w:t xml:space="preserve">FiFi - Fórum de ficção inteligente e fílmica Título : Luta de cães Escrito por : Nappeli Idade : K-7 Gênero : Angst Resumo : A cozinha de Kalmanhanaukio logo após a morte de Sirius . Nymfadora Tonks conforta Remus ... Uma palavra do culpado : Este é o meu adeus a Sirius , minhas condolências aos outros personagens da história e uma leve queixa contra J.K Rowling , cujos livros fizeram um buraco do tamanho de um cão no meu coração . Um texto antigo que eu tinha esquecido completamente . Eventualmente algo quebra dentro de você . Um fogo verde se acende em seus olhos e um som sai de sua boca que não pertence a um ser humano. Um uivo sem fim, tão cheio de dor que poderia parar seu coração. O grito de um lobo solitário. Acho que você não está sonhando um sonho humano. Você dorme como um cachorro: às vezes você geme e suas pernas e braços se movem. Você dorme como Sirius. Uma vez o vi dormindo no sofá da sala de estar. Quando eu o provoquei, ele riu e disse: "O que um cachorro tem a ver com seu cabelo! "O que são um lobo e um cão senão uma forma selvagem e mansa da mesma espécie? Um pé terno sempre observava na adega enquanto o luar mudava de forma. Naquela noite eu adormeci com um sorriso nos lábios, ouvindo a adoração do dueto vindo da adega. Há quanto tempo? Um ano? Um mês? Não, ainda nem se passou uma semana. Esta manhã, você estava dormindo à mesa do café. Quando os Olhos Selvagens rabugentos o repreenderam por não ficar acordado por causa do barulho, Sirius pediu-lhe para se juntar ao monólogo do luar da próxima vez. Você cheirava azedo, mas eu podia ver que estava rindo. Eu acariciei a cabeça do homem que descansava no meu colo enquanto as lágrimas corriam pelas minhas bochechas e molhava mais a minha camisa já molhada. Eu choro por minha própria tristeza, pelo mal do mundo, mas acima de tudo choro pelo homem que dorme em meus braços e vê o pesadelo. Claro que eu não conseguia ler desde o início quem era o narrador, então todo o tempo que eu lia eu ficava me perguntando quem era e no início eu pensava que era James, mas depois eu fiquei confuso novamente e tive que adivinhar desde o início que era o narrador. :) Não teria feito nenhuma diferença. Ainda era bonito e comovente e a morte de Sirius foi irritante. Ainda me irrita quase dez anos depois :) Ainda estou amargo com a morte de Sirius. Acho que foi enquanto lia aquela cena que me fiz perceber que estava chorando por causa do livro. Linda e comovente , posso bem imaginar uma cena como esta acontecendo na vida real , simplesmente não foi contada no livro . A sonata ao luar foi uma fuga, no entanto, com um pouco de olhar fixo. Por alguma razão não é difícil imaginar Sirius incitando Remus a uivar por falta de algo melhor a fazer no meio de uma transformação para que a casa ruge. ;D</w:t>
      </w:r>
    </w:p>
    <w:p>
      <w:r>
        <w:rPr>
          <w:b/>
          <w:color w:val="FF0000"/>
        </w:rPr>
        <w:t xml:space="preserve">id 357</w:t>
      </w:r>
    </w:p>
    <w:p>
      <w:r>
        <w:rPr>
          <w:b w:val="0"/>
        </w:rPr>
        <w:t xml:space="preserve">DESEMPENHO SUSTENTÁVEL DO SOM EM UM TAMANHO COMPACTIVO PARA DICA Apresentamos agora o telefone Android mais adequado de sempre, com uma tela de 4,5 polegadas, bordas aerodinâmicas e finas e uma borda traseira curva que facilita o uso com uma mão. A câmera frontal de 5 megapixels e o software de edição permitem grandes selfies , enquanto o slot para cartão de memória de 128 GB significa que você nunca vai ficar sem espaço de armazenamento. GRAY PERFECTLY VIRTUAL GUNMETAL GRAY Descubra o MODELO VERSATILE Gorgeous de todos os ângulos Gorgeous selfies 5 megapixel câmera frontal e software de edição para melhorar a iluminação e o tom natural da pele tornam cada selfie ainda mais impressionante. Um contador de temporizador de tela e um design prático ajudam você a tirar mais belas selagens, tempo após tempo. LOUD AND HIGH Dois alto-falantes estéreo, amplificadores internos, software de equalização de graves e agudos e armários de alto-falantes superdimensionados possibilitados por pequenas peças garantem uma paisagem sonora imersiva. Você pode desfrutar de sua música da mesma forma que desfrutaria com um dispositivo maior. O HTC BlinkFeed™ mantém você atualizado com as últimas atualizações dos serviços sociais, bem como com importantes manchetes de notícias - e você pode personalizar o conteúdo exibido. BLINKFEED: THE WHOLE WORLD IN ONE BEEP HTC BlinkFeed™ atualiza o conteúdo ao longo do dia, mantendo-o informado sobre as coisas que lhe interessam. Com milhares de provedores de conteúdo (e estamos adicionando mais a cada mês), você certamente encontrará seus sites e fontes favoritas para que você possa acessar as informações que deseja em seu BlinkFeed. Fique atualizado sobre as últimas notícias e eventos da comunidade com apenas um olhar . ACCEPT 3 As freqüências de rede podem variar dependendo de sua operadora móvel e localização . 4G LTE e NFC disponíveis apenas em países selecionados . A velocidade real dos dados pode variar dependendo do operador . O espaço de armazenamento disponível é menor, pois algum espaço é ocupado pelo software do telefone. Aproximadamente 10,57 GB de armazenamento estão disponíveis para o conteúdo do usuário. A quantidade de espaço de armazenamento disponível pode variar, dependendo das atualizações do software e do uso do aplicativo. A vida útil da bateria (tempo de conversação, tempo de espera e afins) irá variar dependendo da rede e do uso do telefone. O tempo de espera indicado é apenas para comparação entre diferentes modelos de telefone sob as mesmas condições . O tempo de espera é afetado por fatores como rede, configurações, localização, mobilidade, força do sinal e carga da rede. Portanto, os tempos de espera de diferentes modelos de telefones celulares só podem ser comparados em condições de laboratório. Quando um telefone celular é utilizado nas condições reais de uso a que se destina, o tempo de espera é significativamente menor e sua duração depende dos fatores descritos acima.</w:t>
      </w:r>
    </w:p>
    <w:p>
      <w:r>
        <w:rPr>
          <w:b/>
          <w:color w:val="FF0000"/>
        </w:rPr>
        <w:t xml:space="preserve">id 358</w:t>
      </w:r>
    </w:p>
    <w:p>
      <w:r>
        <w:rPr>
          <w:b w:val="0"/>
        </w:rPr>
        <w:t xml:space="preserve">Responsabilidades : - Gestão geral do negócio de restaurantes com responsabilidade geral de lucro - O Line Manager participa das equipes de gestão tanto da Restamax Oyj como da Rukakeskus Oy e reporta ao CEO da Restamax Oyj - O Line Manager é baseado em Ruka , Pyhä é visitado regularmente e quando necessário e Tampere cerca de uma vez por mês . Nossas expectativas : - Você é um multi-talento na indústria de restaurantes : Você tem experiência e histórico comprovado em operações de bebidas, entretenimento e restaurantes de alimentos . Nós também consideramos a experiência na produção de eventos uma vantagem - Você é um produtor de resultados : Você esboça os detalhes financeiros e o quadro geral - Você é um tomador de decisões : Você reage rapidamente às oportunidades de negócios e desafios e resolve os desafios normais do dia-a-dia de forma independente com sua equipe - Você é um líder de pessoas : Você entende que o sucesso dos restaurantes é baseado em uma equipe competente, voltada para as vendas e motivada. Você é uma pessoa de vendas e marketing : Você entende o que atrai o cliente nos felinos , você é capaz de criar demanda oferecendo soluções atraentes aos clientes - Você é um jogador de equipe : Você entende que em um resort turístico, os resultados são freqüentemente alcançados em cooperação com outros operadores na área - Você tem experiência em operações de restaurantes sazonais , você esboça os fatores operacionais e financeiros e você entende o ciclo anual - Você também é fluente em inglês . Oferecemos : - Uma excelente perspectiva como gênero de restaurante no turismo do norte - Forte apoio e experiência da única empresa de restaurantes listados na Finlândia - Forte apoio e experiência da maior empresa de resorts de esqui da Finlândia - Excelentes conceitos e processos claros e um grande potencial de clientes comprometidos com a empresa - Um sistema de remuneração ligado ao desempenho financeiro e operacional . Processo de solicitação : A solicitação será encerrada imediatamente após encontrarmos a pessoa certa, portanto, solicite agora. Para se candidatar , favor incluir suas razões pelas quais você , CV , referências e expectativas salariais .</w:t>
      </w:r>
    </w:p>
    <w:p>
      <w:r>
        <w:rPr>
          <w:b/>
          <w:color w:val="FF0000"/>
        </w:rPr>
        <w:t xml:space="preserve">id 359</w:t>
      </w:r>
    </w:p>
    <w:p>
      <w:r>
        <w:rPr>
          <w:b w:val="0"/>
        </w:rPr>
        <w:t xml:space="preserve">Jokerit Feedback Rask prevê: Jogo duro contra o Tappara Depois de quatro jogos na semana passada, volta à ação na quinta-feira, quando o Tappara chega à Hartwall Arena. O atacante Joonas Rask acredita que será uma noite de duelos e lutas. O Kirvesrinnat dará a seus anfitriões um duro desafio -Varma terá um jogo muito duro. Eles têm caras grandes que se movem bem e são fortes. Da última vez em Tampere foi uma partida realmente difícil e você teve que lutar muito. Foi uma verdadeira partida de hóquei, diz Rask. Jokerit venceu por 5-3 em Tampere no início de outubro. Desde então, a Tappara está em boa fase e está em terceiro lugar na classificação da SM-liiga nos últimos dez jogos, enquanto o Jokerit está em sétimo lugar nas mesmas estatísticas. Na quinta-feira, o melhor time da liga e o quarto melhor time fora de casa se enfrentarão, portanto deve ser uma boa noite de hóquei. Jokerit vai recuperar o capitão Ossi Väänänen e o atacante Semir Ben-Amor , que se recuperaram de lesões. Markus Nordlund , Ben Eaves , Valtteri Filppula , Nichlas Hardt , Henri Heino e Teemu Henritius continuarão à margem. Por outro lado, Saku Salminen jogará pela A-youth na quarta-feira e Frans Tuohimaa no gol de Kiekko-Vanta , então há muitos jogadores de volta de licença por doença desde a semana passada .</w:t>
      </w:r>
    </w:p>
    <w:p>
      <w:r>
        <w:rPr>
          <w:b/>
          <w:color w:val="FF0000"/>
        </w:rPr>
        <w:t xml:space="preserve">id 360</w:t>
      </w:r>
    </w:p>
    <w:p>
      <w:r>
        <w:rPr>
          <w:b w:val="0"/>
        </w:rPr>
        <w:t xml:space="preserve">Buttplug Flexi Head O motor deste anustap flexível não vai decepcioná-lo! É super poderoso! Você pode sentar-se sobre este anustap motorizado ou usá-lo como uma mão para si mesmo ou para seu parceiro. Feito de silicone durável e higiênico, o eixo do anustap tem uma forma deliciosa. No final do anustap é um motor vibratório realmente eficiente com 10 ritmos pulsantes e pulsantes diferentes que podem ser ajustados pressionando um dos botões na parte inferior do anustap. O motor pode ser desligado rapidamente se necessário pressionando o botão on/off por 3 segundos . O anustap é feito de plástico duro e é convexo . Sentado sobre o anustap é confortável e você consegue um bom passeio com seu próprio movimento de quadril . Comprimento 14,5 cm , comprimento do anustap de silicone cerca de 11 cm , diâmetro 2-4 cm .</w:t>
      </w:r>
    </w:p>
    <w:p>
      <w:r>
        <w:rPr>
          <w:b/>
          <w:color w:val="FF0000"/>
        </w:rPr>
        <w:t xml:space="preserve">id 361</w:t>
      </w:r>
    </w:p>
    <w:p>
      <w:r>
        <w:rPr>
          <w:b w:val="0"/>
        </w:rPr>
        <w:t xml:space="preserve">O "Exército" ou "Forças Armadas" é uma instituição que fornece segurança nacional, ou seja, defesa nacional e, em alguns casos, invasão. As principais tarefas do exército incluem não apenas [[guerra]], mas também garantir a segurança interna e suprimir, por exemplo, [[comunismo] [[comunismo]] [[rebelião] insurreição]. [[Finlândia]] o exército é [ [ [ [ [ Forças de Defesa]] As forças armadas americanas são conhecidas como [ [Exército americano] , e estão atualmente difundindo o cristianismo em países pagãos como [ Iraque] e [ Afeganistão] ]. == Ramos dos militares == Tipicamente, os militares têm três ramos, [ [terra] ] , [ [ [ ar] ] e [ [ [ marinha] ]. Pelo menos na [ União Soviética ] havia também uma [ [ [ míssil ] força de mísseis estratégicos ] ] Entretanto, a União Soviética era um Estado [[ateu]] e seu exército não deve ser tomado como modelo. Alguns países têm um exército profissional , a Finlândia e a maioria dos outros países têm um exército conscrito . Um exército profissional está sempre em alerta , enquanto um exército conscrito só é mobilizado quando ameaçado por um antigo perseguidor . == O recrutamento [ [ [ Sociedade na Sociedade Cristã] ] == O recrutamento é a base absoluta da defesa nacional finlandesa . Todo finlandês é um recruta [ [ [ Serviço civil] ] e [ [ objeção de consciência total] ] deve ser eliminada . A isenção do recrutamento em tempo de paz deve ser concedida somente por razões de saúde . Ao se candidatar a um emprego, os candidatos a emprego devem ser obrigados a declarar se já completaram o serviço militar ou se estão isentos do mesmo . [ [ Categoria:Guerra ] ] ]</w:t>
      </w:r>
    </w:p>
    <w:p>
      <w:r>
        <w:rPr>
          <w:b/>
          <w:color w:val="FF0000"/>
        </w:rPr>
        <w:t xml:space="preserve">id 362</w:t>
      </w:r>
    </w:p>
    <w:p>
      <w:r>
        <w:rPr>
          <w:b w:val="0"/>
        </w:rPr>
        <w:t xml:space="preserve">Steelers perdeu a vitória nos últimos segundos na segunda-feira 26.9.2011 às 10.50 - Jarkko Hannuksela The Steelers, que iniciou a Divisão Masculina como um dos favoritos, ainda está sem vitória após duas rodadas. No domingo, os Steelers estiveram à margem contra os Ilves até os últimos segundos da partida . A partida disputada em Tampere terminou com um empate em 4-4 . Durante o último meio minuto da partida, as emoções das equipes oscilaram de um lado para o outro. Primeiro, os Steelers assumiram uma vantagem de 4-3 aos 59,34 com um gol de Sami Saarinen . Ilves tirou o goleiro um momento depois e empatou o jogo 4-4 apenas 7 segundos antes do apito final . O gol de empate foi marcado por Joni Henttonen e assistido por Tommi Merto . Durante o tempo extra, o goleiro dos Ilves, Eero Makkonen, teve 3 defesas, enquanto o goleiro dos Steelers, Ilari Nykänen, não precisou intervir uma única vez . Jesse Niittymäki dos Ilfes e Sami Saarinen dos Steelers marcaram duas vezes na partida.</w:t>
      </w:r>
    </w:p>
    <w:p>
      <w:r>
        <w:rPr>
          <w:b/>
          <w:color w:val="FF0000"/>
        </w:rPr>
        <w:t xml:space="preserve">id 363</w:t>
      </w:r>
    </w:p>
    <w:p>
      <w:r>
        <w:rPr>
          <w:b w:val="0"/>
        </w:rPr>
        <w:t xml:space="preserve">Heh . eu preciso abrir minha grande boca ... =3 Então, graças aos Bakanoítas eu tenho mais alguns dias de vida a cada mês . O resto do tempo eu me sento em silêncio em meu quarto ouvindo música e me perguntando se eu deveria sair de vez em quando ... Portanto, todos na área da baía (e a baía, é claro) devem se juntar ao Bakanoi; Isso lhe dá algo para viver! Vejo vocês nas reuniões! _________________ Não sou louco . sou um artista . ( ou pelo menos é isso que eu tento convencer as pessoas ) estou me candidatando a Lahti para estudar e tenho certeza que irei lá se puder . seria bom saber como fazer parte de uma associação tão maravilhosa ? Custa alguma coisa para aderir? Quão difícil / fácil é para alguém que acaba de se mudar para Lahti encontrar uma reunião ? Quais questões são discutidas nas reuniões ( por exemplo ) ? Por isso, devo agora também perguntar a hora exata de suas reuniões, quando essas páginas tiverem atualizações um pouco antigas ... As reuniões são então às terças-feiras e às 17.00 ? Ite oon ounu Lahdessa já há um ano e agora estou apenas começando a perceber que hey , Bakanoi poderia até se juntar ... Fios longos! Tentamos anunciá-lo muito bem e mulla teve a sensação de que só nos últimos dias é que a palavra começou a se espalhar. Como comentário lateral, há muitos lança-chamas aqui e qual é a tolerância para com essas pessoas? Minha pergunta é ... Ainda é possível aderir a este Otakuliitto e o que é necessário para aderir? Meu amigo de Nastola também pode participar? D Bem, o acesso é gratuito para todos e ( Eu também sou de Nastola e já fui membro deste voude :3 ) os requisitos são que você precisa de uma boa mente e entusiasmo para o assunto =^_^ = ou seja, você deve vir nos visitar na reunião de terça-feira e se por acaso você gostar de ir assim pagar a enorme taxa de adesão 5e . Ollaan nós o experimentamos muito bem anunciado e mulla se tornou um pouco de sentimento de que só nesta última vez a palavra se espalhou corretamente. Como um comentário lateral, isto é aqui muita flamettajia e qual é a tolerância para tal parte da população ? Assumo que é aqui que "aqui" se encontram estas áreas de discussão, por isso vou tentar dizer algo inteligente. A nível prático, cada associação é bastante livre para manter sua própria área de fórum como desejar, para estabelecer regras / regras / diretrizes locais adicionais. Isto é o que a tia Venomi escreveu no posto superior desta área. Tais abusos têm sido bastante raros em toda a área dos fóruns. É claro, você pode ver as opiniões fortes nisso, mas não há nada de errado com elas, desde que você não se torne pessoal.</w:t>
      </w:r>
    </w:p>
    <w:p>
      <w:r>
        <w:rPr>
          <w:b/>
          <w:color w:val="FF0000"/>
        </w:rPr>
        <w:t xml:space="preserve">id 364</w:t>
      </w:r>
    </w:p>
    <w:p>
      <w:r>
        <w:rPr>
          <w:b w:val="0"/>
        </w:rPr>
        <w:t xml:space="preserve">O projeto água nasceu do desejo dos aldeões da aldeia Sota, que apresentaram seus problemas de água à nossa associação em abril de 2008, quando estávamos em uma viagem de averiguação à aldeia Sota. O nome Sota significa dois rios ... A banda North Karelian Pieksut levará a Missa Popular Karelian a Tema, Gana, no final de julho de 2012. As palavras e caules já foram entregues ao coro da Paróquia da Amizade Gana . Os ensaios começaram lá ! Será interessante ver que tipo de massa conjunta será criada ali.</w:t>
      </w:r>
    </w:p>
    <w:p>
      <w:r>
        <w:rPr>
          <w:b/>
          <w:color w:val="FF0000"/>
        </w:rPr>
        <w:t xml:space="preserve">id 365</w:t>
      </w:r>
    </w:p>
    <w:p>
      <w:r>
        <w:rPr>
          <w:b w:val="0"/>
        </w:rPr>
        <w:t xml:space="preserve">Meu pai - Aate Matias Hautamäki foi morto na Guerra de Inverno em 15.2.1940, durante o grande ataque ao Istmo Kareliano. Recebi cópias dos eventos de seu último dia do Diário de Guerra dos Arquivos de Guerra , bem como cópias de seu cartão de transporte . visitei seu suposto local de sepultura coletiva ... Muolaan Punnus . A última batalha de Aate Matias - meu pai - b.1916 , d.15.2.1940 . Do diário de bordo da 4ª /JR 5ª Guerra do Inverno do Istmo Kareliano 14.2.1940 Após o inimigo ter conseguido, após forte pressão para invadir as posições com o 5º e 6º blocos da Companhia, o Tenente Yrjölä recebeu a ordem para contra-atacar . 15.2.1940 A Companhia defendeu uma escola e uma base de praia . Às 7h15 da manhã começou o fogo pesado de artilharia na base da escola, que foi quebrado pelo inimigo por volta do meio-dia. O comandante da base, o tenente Yrjölä, caiu e permaneceu no lado inimigo da base. 18 outros foram feridos e mortos e permaneceram na base. Às 14h00, a empresa ocupava as posições de bloqueio juntamente com a 6ª empresa. Por volta das 16 horas, fomos assistidos pela Empresa Kirma , e pela Empresa Metso , que ocupou os postos de controle Ns.talo , estrada de serviço , Punnusjärvi . A empresa entregou as estações à Kirma e Metso às 24 horas, após o que nossa empresa se mudou para a cabana para descansar . Aqui abaixo estão duas páginas do diário de guerra JR / % . ( Arquivo de Guerra ) JR/5 na batalha do bloco Punnus . Uma proposta para a reestruturação das forças armadas foi publicada no Estado . A proposta tinha sido preparada por funcionários da administração de defesa com o objetivo de reduzir os custos das forças de defesa. A proposta foi deliberadamente adiada para depois das eleições presidenciais. Por outro lado, para estar do lado seguro, eles queriam torná-la pública antes que o novo Presidente tomasse posse. Agora era possível anunciar como a proposta havia sido aprovada pelo Comitê de Política Externa e de Segurança do Governo e pelo atual Presidente. É isso que o veterano de guerra George Sarasteen escreve em um e-mail intitulado: "Um braço mais longo em oferta" ? As páginas editoriais e de opinião dos jornais estão cheias, por um lado, de choque e, por outro, de alívio, com artigos como "Isto simplesmente não é aceitável", "O vácuo militar em Ostrobothnia", "A abolição da guarnição é um golpe de ferroada", "Lágrimas amargas em Lapua" etc. Por outro lado, por exemplo, "A sobrevivência de Dragsvik é do interesse de toda a região" e "Um suspiro de alívio foi ouvido de Riihimäki . "Em geral, os autores não mencionaram a existência da OTAN neste contexto, com exceção do jornal Turun Sanomat, que observa que "a reforma não foi chocante quando comparada com os cortes nas despesas de defesa em muitos países da UE e da OTAN". Espera-se que as Forças de Defesa sobrevivam com sua nova organização até 2020. Muito pode acontecer antes disso, e a pressão para economizar dificilmente será aliviada. "O documento então resume: "Se a linha de austeridade for mais apertada, a solução básica de defesa terá que ser repensada. A Suécia já pensou nisso, enquanto os outros países nórdicos e a Estônia estão de mãos cheias com a OTAN". Alguém pode realmente acreditar que um "braço mais longo" seria oferecido a um homem sem dinheiro. "A Finlândia recebeu ajuda do Ocidente na época da minha foto de 2 anos? No livro do meu amigo de escola Pekka O sobre sua própria vida, em suas descrições precisas, encontrei muitos elos que me faltam na minha própria infância, na minha juventude, especialmente durante os meus dias de escola. No qual, para dizer a verdade, experimentei um tratamento bastante humilhante e discriminatório, não de crianças e jovens da minha idade, mas de adultos, alguns professores e alguns aldeões, aparentemente por ciúmes, quando meus pais adotivos receberam o "pagamento da guerra" por mim. Órfão de guerra</w:t>
      </w:r>
    </w:p>
    <w:p>
      <w:r>
        <w:rPr>
          <w:b/>
          <w:color w:val="FF0000"/>
        </w:rPr>
        <w:t xml:space="preserve">id 366</w:t>
      </w:r>
    </w:p>
    <w:p>
      <w:r>
        <w:rPr>
          <w:b w:val="0"/>
        </w:rPr>
        <w:t xml:space="preserve">2 Stella Classico foi esquecido após um mau começo . 11 O Flying Check é um bom cavalo para este início, mas um mistério do intervalo. V75-3 3 Pirran Pilari se desenvolveu muito e já é capaz de vencer no nível V75 . 10 I.P. Ohjus obteve um bom resultado na corrida de velocidade de Teivo . 9 Sakustian é finalista no Critério do outono passado e melhorou de partida em partida . V75-4 1 Rainha Mágica ( 77% ) ganhará se conseguir manter a posição frontal . É muito provável que ela o faça e nós não vamos apoiar o favorito exagerado . 2 Égua deslumbrante ( 16% ) está em segundo lugar atrás do líder . V75-5 3 Surprise Lord é o mais provável vencedor da rodada . O garanhão, que teve uma grande corrida em Kuopio, abre na frente e dominará até o final . 9 Speedspider falhou o saco em Turku . V75-6 6 Auraus está melhorando o tempo todo e pode estar pronto para vencer agora . O garanhão pode até chegar à frente se for oferecido 5 A.T. Eko um back run . 11 Kilun Peedro está de volta de um mês de intervalo, mas de acordo com as informações estáveis ele está em boa forma . 10 Huiman Pyste foi perdido em Kuopio devido a um distúrbio . Aqui o garanhão entrará no círculo do vencedor . 2 Tähen Tuuri está pronto para uma surpresa a partir de uma posição de topo . V75-7 Favorito 7 Hallo Pamela pode estar em apuros, pois ele não está na frente por fora . 5 Dundee é o personagem mais saboroso do passeio . Especialmente em Vermo ele foi muito melhor do que sua colocação depois do galope . 1 Ribaude finalmente começou a apanhar o jeito do jogo e um garanhão forte seria forte, especialmente no ritmo . Ainda bem que você encontrou o site sportuveikkaus.com . Temos reunido entusiastas do esporte e das apostas desde 2007 . Produzimos diariamente, dicas de apostas completamente gratuitas para o prazer de nossos leitores . Nosso sucesso tem sido misto, mas ao longo do caminho tivemos várias vitórias de cinco dígitos que atingiram diretamente nossas dicas.</w:t>
      </w:r>
    </w:p>
    <w:p>
      <w:r>
        <w:rPr>
          <w:b/>
          <w:color w:val="FF0000"/>
        </w:rPr>
        <w:t xml:space="preserve">id 367</w:t>
      </w:r>
    </w:p>
    <w:p>
      <w:r>
        <w:rPr>
          <w:b w:val="0"/>
        </w:rPr>
        <w:t xml:space="preserve">SEGURANÇA SOCIAL A reforma da previdência social e seu financiamento deve ser continuada Para melhorar o emprego, os custos indiretos para as empresas não devem mais aumentar. Também devem ser evitados a todo custo novos diferenciais de contribuição para a previdência social, que são administrativamente onerosos. Se os setores de baixos salários devem ser apoiados por reduções nas contribuições à previdência social, a melhor maneira é começar abolindo a contribuição nacional para a previdência das empresas através da abolição da categoria de contribuição mais baixa. A contribuição média para a previdência social dos empregadores do setor privado é de 23,7% dos salários em 2004. A taxa média de contribuição é alguns pontos percentuais maior do que nos anos 80, mas menor do que nos anos de recessão, quando as contribuições para o seguro-desemprego tiveram que ser aumentadas drasticamente. As elevadas contribuições patronais à seguridade social são uma barreira ao crescimento econômico e do emprego. Eles aumentam os custos de mão-de-obra, especialmente nos setores de mão-de-obra intensiva, mas os custos de mão-de-obra também desaceleram o crescimento da produção nos setores de capital intensivo. A reforma da previdência social e seu financiamento deve ser prosseguida e a previdência social e os serviços sociais e de saúde devem ser concebidos para atender às necessidades da previdência social das famílias dentro de limites razoáveis, para promover o emprego e para atender à capacidade de sustento da economia nacional . O atual nível de benefícios previdenciários não enfatiza suficientemente a primazia do trabalho como fonte de renda. O atual nível de benefícios e o envelhecimento da população ameaçam aumentar as contribuições previdenciárias, que já são altas demais para muitos pontos percentuais. As elevadas contribuições previdenciárias contribuem para evitar a redução da carga tributária e para salvaguardar a competitividade da economia nacional.</w:t>
      </w:r>
    </w:p>
    <w:p>
      <w:r>
        <w:rPr>
          <w:b/>
          <w:color w:val="FF0000"/>
        </w:rPr>
        <w:t xml:space="preserve">id 368</w:t>
      </w:r>
    </w:p>
    <w:p>
      <w:r>
        <w:rPr>
          <w:b w:val="0"/>
        </w:rPr>
        <w:t xml:space="preserve">Treinamento e passatempos A EPK oferece a seus membros uma ampla gama de oportunidades para treinar cães de serviço em obediência e treinamento cross-country ( busca, rastreamento e comunicação ) em todos os Novos Territórios. Também organizamos exercícios orientados de busca de objetos. Se você não puder participar de um treinamento, deve notificar o treinador do grupo diretamente por e-mail , mensagem de texto ou telefonema com a maior antecedência possível antes do início do treinamento . A falta de notificação resultará em abandono do grupo . Os cursos de treinamento EPK estão abertos a membros que tenham um cão que seja elegível para participar dos testes de cães de serviço. Estas raças podem ser encontradas na lista mantida pela Associação de Cães de Serviço. Trabalhamos duro para garantir a cada um de nossos membros pelo menos um lugar de grupo. Além dos grupos de obediência para cães de serviço ( PK-dogs ), oferecemos grupos especiais para membros quando necessário , focalizando na solução de problemas de comportamento que dificultam a prática das raças PK. O objetivo é ajudar o manipulador e o cão a superar obstáculos que dificultem ou impossibilitem a competição nos esportes PK, por exemplo. Se necessário, entre em contato com o manipulador . O poder de trabalhar em conjunto é a versatilidade do hobby do cão de serviço. O objetivo da associação é apoiar o tratador de cães exatamente onde ele mais precisa de ajuda. O treinamento em grupo é uma rica fonte de inspiração, baseada nas observações de outros membros do grupo. Além dos líderes do grupo, as dicas e experiências de outros tratadores ajudam e encorajam a treinar exatamente o que é mais difícil e desafiador. É importante encontrar um bom equilíbrio entre obediência e treinamento cross-country. Antes de escolher seu próprio esporte, vale a pena conhecer os diferentes tipos de treinamento cross-country. Tal introdução (geralmente sem o cão) pode ser facilmente arranjada por acordo com os líderes esportivos. O treinamento inicial já pode ser feito quando o cão ainda é um cachorro. É aconselhável pedir conselhos aos líderes do grupo sobre quando começar o treinamento. É aconselhável começar o treinamento de forma verdadeira - mas não de forma descuidada - quando o cão tiver crescido um pouco, para que o trabalho de base estabelecido na fase de cachorro possa ser usado para o treinamento esportivo real . Se a fase de cachorro tiver terminado e o treinamento inicial não tiver sido feito, o jogo não está de forma alguma perdido . Você também pode começar com um cão adulto . Neste caso, é claro, você deve estar preparado para gastar um pouco mais de tempo e esforço. O treinamento off-road está quase sempre fora do alcance do transporte público, portanto a possibilidade de viajar de carro é na prática quase um requisito absoluto para participar do treinamento. Além disso, um carro é necessário para o treinamento porque os cães estão geralmente no campo ou no terreno, um a um, enquanto os outros cães estão descansando no carro. Isto também permite ao cão aprender a recarregar suas baterias no carro, por exemplo, tendo em vista o dia do teste PK, muitas vezes bastante longo. Um cão bem ajustado é um pré-requisito básico Além das disciplinas PK atuais, o EPK incentiva os manipuladores a desenvolver a forma e a resistência de seu cão, o que pode ser feito muito bem em vários tipos de trenós de cães. A boa forma física e a resistência de um cão apoiam a participação em provas e competições PK de várias maneiras: uma prova dura várias horas e inclui várias áreas de treinamento. Um cão bem ajustado pode durar o dia todo. Por exemplo, uma prova de revezamento pode durar de 10 a 12 horas e os cães vencedores correm cerca de 8 km, com um tempo de recuperação de pelo menos 12 horas Quando cansado, a concentração do cão é prejudicada: A trilha e/ou paus podem "desaparecer" , o alvo não pode ser encontrado , objetos permanecem na caixa ... O desempenho de um cão em boas condições é espetacular, mas o desempenho de um cão "língua na bochecha" não é um prazer de assistir Um cão em más condições estressa mais facilmente e com mais intensidade e por períodos mais longos de tempo.</w:t>
      </w:r>
    </w:p>
    <w:p>
      <w:r>
        <w:rPr>
          <w:b/>
          <w:color w:val="FF0000"/>
        </w:rPr>
        <w:t xml:space="preserve">id 369</w:t>
      </w:r>
    </w:p>
    <w:p>
      <w:r>
        <w:rPr>
          <w:b w:val="0"/>
        </w:rPr>
        <w:t xml:space="preserve">Resenhas da mídia , Notícias , 14.4.2010 março resenha cultural : A estréia da ópera Emilie de Kaija Saariaho em Lyon atraiu a atenção também no Reino Unido Em notícias culturais sobre a Finlândia, março foi dominado pela estréia da nova ópera Emilie de Kaija Saariaho em Lyon, França . Todos os principais jornais britânicos publicaram suas resenhas da ópera, que também será realizada no Barbican Centre em Londres no devido tempo, estrelando Karita Mattila . No final de março, o site de notícias da BBC publicou um extenso artigo sobre o Moomins . A repórter Helen Soteriou havia visitado o Moominworld na Finlândia e entrevistou Sophia Jansson . David Nice, editor da BBC Music Magazine, escreveu em seu blog pessoal sobre a casa de Sibelius em Ainola, que causou uma impressão indelével em Nice . Ao invés do compositor, o compositor é elogiado não só pelo solista, mas também pelo maestro e orquestra . Andrew Clark do Financial Times considera a melhor realização de Saariaho como o desencadeamento da presença e voz de palco de Karita Mattila , enquanto Paul Driver do Sunday Times e Andrew Clements do Guardian dizem que a obra não explorou o potencial da magnífica voz de Mattila . Hilary Finch do Times se pergunta se o trabalho teria sobrevivido sem a poderosa presença de Mattila, enquanto Rupert Christiansen do Daily Telegraph acha que a atitude de Mattila em relação ao texto é muito simplista e se pergunta se o solista francês teria trazido suas nuances melhor ( FT 3.3. , Sunday Times 7.3. , Guardian 5.3. , Times 5.3. , Daily Telegraph 3.3. ) Entretanto, Anna Picard do Independent e Clements do Guardian dão crédito à obra pelo uso inventivo de uma cópia eletrônica da voz de Mattila como parceiro de dueto, e pela habilidade do maestro e da orquestra em realçar as nuances barrocas da música ( Independent 7 March , Guardian 5 March ). Visite Moomin Valley No final de março, a BBC publicou um longo artigo online sobre os Moomins e a exportação da marca para o exterior. Helen Soteriou, uma jornalista que visitou o Moominworld em Naantali, chama os Moomins de produto de exportação mais famoso da Finlândia. O artigo lança luz sobre a conquista mundial dos personagens gentis de Sophia Jansson's Tomorrow: as gamas de produtos variam de acordo com o país e o público alvo, por exemplo, no Japão o principal público alvo são mulheres de 25-35 anos e a gama reflete seus hábitos e necessidades. Jansson, entrevistado por Soteriou, acredita que o apelo de Moomins reside nas histórias e seus temas, que não estão ligados pelo tempo, lugar ou cultura, mas apelam para pessoas de todas as idades e origens. Soteriou descreve Moominworld como um modesto parque de diversões que não oferece passeios ou brincadeiras como a Disneylândia, mas sim um parque de diversões aventureiro. Encantado por Ainola David Nice, que escreveu um artigo sobre as casas de seus compositores favoritos para a próxima edição de junho da BBC Music Magazine, decidiu dedicar até cinco entradas em seu blog pessoal à casa de Jean Sibelius e sua decoração interior, arte e instrumentos; Nice sentiu que uma breve menção a Ainola em seu artigo da BBC Music não era suficiente para fazer a justiça que ela merecia. O jornalista britânico havia visitado Ainola sob a orientação de Hilkka Helminen, curadora da Fundação, e ficou encantado com o que viu: a casa, que foi tomada pelo estado finlandês após a morte de Aino Sibelius, exala, segundo Nice, mais do que qualquer outra que ele tenha visitado, a sensação de uma casa viva do grande artista. Ele documenta meticulosamente sua visita com muitas fotografias, percorrendo a casa sala por sala, e descreve sua visita como a mais emocionante que já passou na casa de qualquer compositor. Nice , que também visitou a Ópera Nacional durante sua visita à Finlândia, elogia a amplitude e a intensidade da oferta musical e cultural finlandesa, assim como o charme natural dos finlandeses!</w:t>
      </w:r>
    </w:p>
    <w:p>
      <w:r>
        <w:rPr>
          <w:b/>
          <w:color w:val="FF0000"/>
        </w:rPr>
        <w:t xml:space="preserve">id 370</w:t>
      </w:r>
    </w:p>
    <w:p>
      <w:r>
        <w:rPr>
          <w:b w:val="0"/>
        </w:rPr>
        <w:t xml:space="preserve">Em cooperação Notícias de 19.06.2014: o ranking das regiões foi decidido na Region Cup A Region Cup foi jogada em Kuortanee em 15.-18.6.2014. O tradicional campeonato inter-regional atraiu 26 equipes de nove regiões diferentes. Mais de 80 jogadores e treinadores participaram. A categoria meninas 12 foi conquistada pela Finlândia Central ( Lotta Heiskanen , Vilma Koponen , Isabel Kämppi e capitão Timo Kauranen ) , prata pela Finlândia do Sul ( Fiona Kallio , Emilia Kulta , Ines Ojanpää e capitão Paulus Kiviharju ) e bronze por Häme ( Emilia Hartman , Emma Eerola , Suvi Särkinen e capitão Jouni Saarnilinna ) . A equipe dos rapazes de 12 anos do sudoeste da Finlândia conquistou o primeiro lugar ( Tuomas Rikkonen , Kasper Byskata , Milo-Ilmari Kallio , Karim Krause e Capitão Dennis Kazistov ) , o segundo lugar foi para o norte da Finlândia ( Aaron Matikkala , Andreas Sillaste , Santtu Savusalo e Capitão Merike Stamberg ) e o terceiro lugar para o sul da Finlândia ( Juuso Nieminen , Oskar Stumpf e Paulus Kiviharju ) . Na categoria meninas 14, o ouro foi para o sul da Finlândia ( Sonja Keränen , Janita Laihonen , Fiona Kallio e o capitão Paulus Kiviharju ) , prata para Häme ( Martina Minetti , Sofia Rantanen , Roosa Andria Kari e o treinador Jouni Saarnilinna ) e bronze para a região da capital ( Karen Kaukovalta , Anna Laaksonen e Ines Ojanpäää ) . O campeonato de pokies de 14 anos foi conquistado pela Finlândia Ocidental ( Jonathan Ånäs , Isac Linden , Oscar Strandback e Capitão Bosse Sirén ) , segundo lugar pela Finlândia do Norte ( Otto Koivisto , Valtteri Laitinen , Niila-Tapio Magga e Capitão Merike Stamberg ) e terceiro lugar pela Finlândia Oriental ( Tommi Jeskanen , Joona Hyvärinen , Jaakko Lehtoranta e Capitão Paavo Sivonen ) .</w:t>
      </w:r>
    </w:p>
    <w:p>
      <w:r>
        <w:rPr>
          <w:b/>
          <w:color w:val="FF0000"/>
        </w:rPr>
        <w:t xml:space="preserve">id 371</w:t>
      </w:r>
    </w:p>
    <w:p>
      <w:r>
        <w:rPr>
          <w:b w:val="0"/>
        </w:rPr>
        <w:t xml:space="preserve">Eu prefiro ler as histórias do Barks . Há sempre humor e excitação suficientes em suas histórias. Ele também desenha incrivelmente bem. Ele é o meu cartunista preferido. Eu também leio muito Don Rosa, que sabe desenhar bem e inventar boas histórias. Depois deles prefiro ler Daan Jippes , Vigário (especialmente suas histórias cerosas) , Daniel Branca e Korhos . [ citação autor= "akupoju " time= " 17.07.2011 às 14:57 " ] Prefiro ler as histórias de Barks . Suas histórias sempre têm humor e excitação suficientes. Ele também desenha incrivelmente bem. Ele é o meu cartunista favorito. Também leio muito Don Rosa, que também sabe desenhar bem e inventar boas histórias. Depois deles eu prefiro Daan Jippes , Vigário (especialmente suas histórias cerosas) , Daniel Branca e Korhosa .</w:t>
      </w:r>
    </w:p>
    <w:p>
      <w:r>
        <w:rPr>
          <w:b/>
          <w:color w:val="FF0000"/>
        </w:rPr>
        <w:t xml:space="preserve">id 372</w:t>
      </w:r>
    </w:p>
    <w:p>
      <w:r>
        <w:rPr>
          <w:b w:val="0"/>
        </w:rPr>
        <w:t xml:space="preserve">Graças à película polarizante e aos diodos emissores de luz (LED) de alto desempenho mas baixa temperatura, o tamanho do dispositivo é ideal, cabe na mão, é fácil, confortável e seguro de usar. A superfície iluminante útil da lâmpada é de cerca de 60 cm2 , os diodos têm uma vida útil de quase 20 000 horas. Os 89 diodos LED de alta eficiência são mais eficientes, enquanto o consumo de energia da lâmpada é menor. O controle do microcomputador permite o uso de diferentes terapias de cor; com a lâmpada VITALCARE® , isto é feito em uma única sessão de tratamento , com o toque de um botão . Econômico : não há necessidade de substituir o dispositivo / filtros de cor ao utilizar as cores em conjunto , portanto não há necessidade de comprá-los separadamente . Facilidade de uso : As três cores da lâmpada podem ser trocadas mesmo no meio do uso , o modo de operação é programável ( duração do tratamento ; nível de energia utilizada e cor necessária ) . No modo geral , o dispositivo acende continuamente , mas pode ser trocado automaticamente ( luz cintilante ) . O dispositivo é ideal para terapia com luz moderna ( IPL , PDT ) . Longa vida útil : 36 meses de garantia . Luz : O dispositivo pesa apenas 226 g . Ecologicamente correto : Apenas materiais e tecnologia RoHS ( Restriction on Hazardous Substances , 2002/95/EC ) são utilizados em sua fabricação . Portanto, a lâmpada VITALCARE® não contém substâncias perigosas, como chumbo, cádmio, etc.</w:t>
      </w:r>
    </w:p>
    <w:p>
      <w:r>
        <w:rPr>
          <w:b/>
          <w:color w:val="FF0000"/>
        </w:rPr>
        <w:t xml:space="preserve">id 373</w:t>
      </w:r>
    </w:p>
    <w:p>
      <w:r>
        <w:rPr>
          <w:b w:val="0"/>
        </w:rPr>
        <w:t xml:space="preserve">A situação do emprego na Finlândia mostra poucos sinais de melhoria. Uma das razões básicas para o declínio da necessidade de mão-de-obra humana é vista como progresso tecnológico: as máquinas estão substituindo as pessoas. Esta edição apresenta um artigo um tanto polêmico sobre o assunto, de Ari Ojapello, um publicitário de Espoo . A análise de Ojapello é bem fundamentada, mas seus argumentos talvez deixem espaço para críticas em alguns lugares . Teremos o prazer de oferecer uma oportunidade de discussão adicional em questões futuras. A previsão de todo o setor de transportes está sendo reorganizada. Veijo Kokkarinen, membro do conselho editorial, foi co-secretário do grupo de trabalho que preparou a minuta das medidas. O Ministério dos Transportes visa harmonizar as previsões e melhorar a credibilidade das previsões. Publicamos o resumo do relatório do grupo de trabalho . A organização da Administração Rodoviária está mudando . Como resultado de mudanças na administração central, a coleta e divulgação de informações prospectivas será transferida para outra unidade, mas continuará. As 'Perspectivas para o Futuro' também serão publicadas, mas sua distribuição poderá ter que ser reavaliada. Em qualquer caso, as revistas estarão futuramente disponíveis neste website da Administração Rodoviária . As hordas de gurus e economistas que avançaram com propostas para corrigir a economia e o desemprego assemelham-se cada vez mais à pilha Bisquit: "Quando cinco professores de economia podem concordar em algo" - "Bem, quando têm um problema diferente! "Os tomadores de decisão estão bastante perplexos com estas análises contraditórias. Sobre a verdadeira causa do desemprego, tanto os professores de economia como os políticos têm permanecido inexplicavelmente silenciosos. A taxa de crescimento da produção industrial tem desacelerado constantemente nos últimos 30 anos A produção industrial e o comércio mundial só começaram a crescer significativamente após a Segunda Guerra Mundial. O aumento da produção industrial foi então capaz de absorver a força de trabalho liberada da produção agrícola . As fábricas foram apagadas com trabalhadores de todos os tipos . Em seu auge, a produção industrial mundial cresceu a uma taxa de quase dez por cento ao ano. A produtividade e os salários e o poder aquisitivo dos trabalhadores que permaneceram nas fábricas aumentaram /1/ . O aumento do poder aquisitivo lhes permitiu comprar serviços, que por sua vez foram produzidos pelas pessoas liberadas das fábricas. Nos anos 60, a produção industrial mundial ainda estava crescendo a uma taxa média de 6%. Nos anos 70, o crescimento estava prestes a diminuir para 4% ( Figura 1 ) . Só no início dos anos 80 é que o impacto dos computadores e da automação aumentou a tal ponto que o desemprego friccional de alguns poucos por cento nos países industrializados se tornou um desemprego em massa permanente . Como resultado do enfraquecimento do poder de compra dos desempregados, o crescimento do PIB mundial estagnou nos anos 80 a um pouco mais de 2% /2/. Agora nos perguntamos por que o mercado estagnou num mercado de quase zero. A Finlândia ainda estava indo bem na década de 1980. A produção industrial cresceu mais rapidamente do que a média dos países industrializados da Europa (Figura 2) /3/ . O investimento anual na indústria foi entre 10 e 20 bilhões de FIM. Apesar ou graças a isso, mais de 100.000 empregos desapareceram da indústria nos anos 80. Na Finlândia, o número de pessoas que ganham a vida na indústria caiu de pouco menos de 650 000 para menos de 400 000 . Essas pessoas tiveram que investir em algum lugar. Primeiro eles foram para a Suécia para emigrar. Depois foram escondidos para administrar os serviços municipais e estaduais em constante expansão. Agora, diante da recessão, este exército de serviço de quase 700.000, no máximo, na folha de pagamento da sociedade, está no final de sua jornada. Eles têm garantido a justiça social nos serviços de saúde, educação e cultura dos cidadãos. Ninguém sabe agora onde eles estarão escondidos no futuro. No final dos anos 80, éramos o Japão da Europa. Agora podemos ser comparados à Albânia. Se nosso índice de volume de produção industrial era 100 em 1990, agora está mais próximo de 120 /4/ . Embora nossa produção industrial esteja a um nível muito mais alto do que no final da década de 1980 e nossas exportações estejam indo muito melhor . Como isso é possível ? A resposta é simples: a mesma produção é produzida hoje com 130 000 trabalhadores a menos (Figura 3) /5/ .</w:t>
      </w:r>
    </w:p>
    <w:p>
      <w:r>
        <w:rPr>
          <w:b/>
          <w:color w:val="FF0000"/>
        </w:rPr>
        <w:t xml:space="preserve">id 374</w:t>
      </w:r>
    </w:p>
    <w:p>
      <w:r>
        <w:rPr>
          <w:b w:val="0"/>
        </w:rPr>
        <w:t xml:space="preserve">O folheto diz que é bem tolerado e eficaz, mas duvido que algum dos medicamentos diga que possa não ajudar na doença em questão ;D Title : Vs : Arthryl Submitted by : diisa on abr 03, 2007 , 10:33:32 I don't use it myself , but two good friends of mine use it , or use it as a course . Eu não sei nada sobre o material, mas eles o misturaram com água. Ambos estavam muito felizes . ou seja, funcionou . A dor foi claramente aliviada e o movimento tornou-se mais fácil. Eu misturo com tudo, embora nem sempre saiba ;Desculpe por isso :-[ Título : Vs : Arthryl Enviado por: sirpa em 04/04/2007 , 15:13:22 sim eu o uso , por anos , principalmente para meus joelhos . o único inconveniente tem sido a flatulência . sim ele ajuda , pelo menos para mim .</w:t>
      </w:r>
    </w:p>
    <w:p>
      <w:r>
        <w:rPr>
          <w:b/>
          <w:color w:val="FF0000"/>
        </w:rPr>
        <w:t xml:space="preserve">id 375</w:t>
      </w:r>
    </w:p>
    <w:p>
      <w:r>
        <w:rPr>
          <w:b w:val="0"/>
        </w:rPr>
        <w:t xml:space="preserve">Testemunho sobre o PHILIPS 42PF5321D-37B Seus usuários acharam o PHILIPS 42PF5321D-37B relativamente fácil de usar. Mas aqui estão várias opiniões diferentes Se você quer ter certeza de que o PHILIPS 42PF5321D-37B é a solução para seus problemas, aproveite ao máximo a ajuda e assistência de outros usuários do Diplofix A pontuação média da distribuição de opiniões é 7,3 e o desvio padrão é de 2,53 Usuários de alto desempenho fizeram as seguintes perguntas : O 42PF5321D-37B é muito bom desempenho? 10 usuários classificaram o desempenho e a classificação do produto em uma escala de 0-10, se o PHILIPS 42PF5321D-37B for, em seu domínio, o melhor em nível técnico, aquele que oferece a melhor qualidade, ou que oferece a maior gama de opções.</w:t>
      </w:r>
    </w:p>
    <w:p>
      <w:r>
        <w:rPr>
          <w:b/>
          <w:color w:val="FF0000"/>
        </w:rPr>
        <w:t xml:space="preserve">id 376</w:t>
      </w:r>
    </w:p>
    <w:p>
      <w:r>
        <w:rPr>
          <w:b w:val="0"/>
        </w:rPr>
        <w:t xml:space="preserve">Porque a maior sala de gamão online é agora também a mais generosa de todas, pois abrimos o primeiro Clube VIP de gamão online - Play65™ Clube VIP. O Clube VIP Play65™ convida você a jogar gamão com dinheiro real , ganhar pontos VIP &amp; pontos de compras e se presentear em nossa loja VIP exclusiva. No Clube VIP Play65™ você é sempre um vencedor! Cada $ você joga será adicionado aos seus pontos de compras VIP e pode ser usado para comprar produtos de luxo sem gastar um centavo . Play65™ A afiliação ao Clube VIP é progressiva e está dividida em três níveis: nível básico Bronze , nível médio Prata e nível superior , Ouro . Seu status VIP será mobilizado todo mês de acordo com a quantidade de jogo que você joga.</w:t>
      </w:r>
    </w:p>
    <w:p>
      <w:r>
        <w:rPr>
          <w:b/>
          <w:color w:val="FF0000"/>
        </w:rPr>
        <w:t xml:space="preserve">id 377</w:t>
      </w:r>
    </w:p>
    <w:p>
      <w:r>
        <w:rPr>
          <w:b w:val="0"/>
        </w:rPr>
        <w:t xml:space="preserve">O livro de Anne Venus , seus Ciclos, Símbolos e Mitos foi publicado em outubro de 2006 e está atualmente sendo traduzido para o finlandês para possível publicação em 2009. Um pequeno número de cópias autografadas em inglês está disponível. Há um grande número de traduções em inglês e espera-se que haja tradutores para elas. "Cada um de nós é como uma casa com quatro quartos: físico, intelectual, emocional e espiritual. Normalmente vivemos em um quarto a maior parte do tempo, mas se não visitamos cada quarto todos os dias, pelo menos para desabafar, não somos um indivíduo completo" - -Provérbio indiano Astrologia em inglês do Canadá Astrologicallyspeaking.com -astrologicamente falando- está online desde 2001 . Um quarto do ciclo de Saturno , alguns artigos em inglês estão no site há vários anos . Minha visita à Finlândia no verão de 2007 iniciou um novo período em minha carreira astrológica - tenho sido um profissional há 20 anos para criar páginas finlandesas - escrevi vários artigos para a AstroLogos , a publicação da Sociedade Finlandesa de Astrologia . entrei para a SAS há cerca de sete anos e dei palestras nos Dias de Verão em Lahti em junho de 2007 . geralmente espero um ano ou mais antes de colocar artigos publicados pela AstroLogos em meu site . As adições mais recentes são Plutão em Capricórnio e as duas primeiras partes do artigo de Lua Progressão. Os astrólogos e entusiastas da astrologia finlandeses precisam saber inglês, alemão ou francês para ler textos astrológicos . A literatura sobre astrologia em finlandês é bastante pequena, embora o número de entusiastas seja grande em comparação com o número de membros de sociedades astrológicas estrangeiras . Em minha palestra em Tampere, em agosto de 2007, havia mais de sessenta entusiastas da astrologia e até mesmo alguns astrólogos profissionais. Interpretações com Anne Eu tenho interpretado cartas estelares desde 1988 e trabalho em tempo integral como astrólogo. Faço todas as minhas interpretações por telefone e gravo a conversa em um CD. A astrologia é uma maravilhosa mistura de ciência , arte e intuição . Os astrólogos lêem símbolos , que são naturalmente mais complexos que os sinais de trânsito , que são fáceis de seguir . Uma carta estelar pode não ser tão lógica como um mapa de trânsito , mas da mesma forma oferece rotas diferentes para um destino . As etapas da vida são 'previsíveis' através de ciclos astrológicos. Leia mais Programas astrológicos e interpretações Meu último projeto é 'Cosmic Patterns' em programas-Pegasus , Kepler e Sirius - para o mercado finlandês. O Kepler 7.0 está no mercado há vários anos e o Sirius 1.0 foi lançado em maio de 2008 . Leia sobre os programas . Ao mesmo tempo foi publicada a primeira interpretação computadorizada em finlandês: Iris Asteroid Report . Trabalhei com Jaana Selin e a interpretação já está disponível. Leia mais sobre a Iris . Roderick Kidston escreveu as interpretações em inglês em 2007 . A versão original em inglês foi escrita pela astróloga Gina Ronco. Leia mais sobre os relatórios de interpretação. O artigo Mudando Atitudes apareceu na edição 53 do AstroLogos, dezembro de 2004. Naturalmente, recomendo a adesão à associação, leio-o frequentemente de capa a capa. Jaana Selin traduziu dois dos meus artigos sobre asteróides : Ceres : Talvez a missão da Ceres seja nos ensinar a viver em harmonia com a Mãe Terra e quando não o fazemos , obtemos sintomas diretamente relacionados ao meio ambiente e à alimentação . ... Se o Sol é conjuncto Ceres no mapa masculino, eu a achei muito carinhosa e carinhosa e muitas vezes a principal babá da família. ... Para aqueles em trabalhos de cuidado, a conjunção da Lua com a Ceres é destacada, especialmente nos cuidados alternativos . Leia o artigo Vesta : A localização da Vesta em seu quadro parece lhe dar pistas sobre qual área de sua vida você quer ser o responsável pelas coisas.</w:t>
      </w:r>
    </w:p>
    <w:p>
      <w:r>
        <w:rPr>
          <w:b/>
          <w:color w:val="FF0000"/>
        </w:rPr>
        <w:t xml:space="preserve">id 378</w:t>
      </w:r>
    </w:p>
    <w:p>
      <w:r>
        <w:rPr>
          <w:b w:val="0"/>
        </w:rPr>
        <w:t xml:space="preserve">3441 ( Hazel ) Gráficos de cores em que a cor aparece Tintas de interior As cores mostradas na tela são geradas eletronicamente . Não são um substituto para modelos de cores reais, pois a experiência da cor é influenciada pela superfície e brilho do material e pela iluminação. Sempre selecione a cor final nas cartas de cores da loja no ambiente e nas condições para as quais a cor é escolhida . Valores RGB : 157 , 121 , 91 ( 9D795B ) Valores LAB : 54,61 , 11,87 , 22,49 Enviamos até quatro ( 4 ) e-newsletters por ano para cada grupo alvo .</w:t>
      </w:r>
    </w:p>
    <w:p>
      <w:r>
        <w:rPr>
          <w:b/>
          <w:color w:val="FF0000"/>
        </w:rPr>
        <w:t xml:space="preserve">id 379</w:t>
      </w:r>
    </w:p>
    <w:p>
      <w:r>
        <w:rPr>
          <w:b w:val="0"/>
        </w:rPr>
        <w:t xml:space="preserve">Descrição do Hotel Localizado às margens do Seneca Lake em Nova York, Geneva On The Lake Hotel é uma vila renascentista italiana com design elegante que proporciona um refúgio elegante e romântico para veraneantes e casais em Genebra. Para recreação e lazer, os turistas podem sair de férias no Geneva Country Club e no Seneca Country Club. Os turistas também podem fazer um passeio relaxante no Seneca Lake State Park. O General Geneva On The Lake Hotel possui um jardim grande e belamente ajardinado, adequado para a realização de casamentos, festas e ocasiões especiais. O pessoal simpático e conhecedor pode ajudar a organizar os preparativos relacionados ao casamento. Os turistas também podem ter um mergulho na piscina. O acesso sem fio à Internet está disponível em toda a propriedade. Localização Genebra On The Lake está situada na Lochland Road/Route 14, cerca de duas milhas e meia até a estação ferroviária Finger Lakes e perto do panorâmico Lakefront Park. Os visitantes podem aprender sobre a história local na Geneva Historical Society. Restaurantes no Hotel Geneva On The Lake podem saborear deliciosos pratos gourmet no The Lancellotti Dining Room e desfrutar de um saboroso café da manhã ou almoço na área de jantar al fresco. Os clientes também podem tomar coquetéis e bebidas no The Parlor. Termos e condições do hotel Condições de viagem As tarifas dos hotéis estão sujeitas a flutuações cambiais . Nem todas as noites de hotel estão necessariamente ao mesmo preço ( tarifas de dia de semana/fim de semana ) . O preço por noite é uma média do preço total . Crianças/camas extras estão sujeitas a uma taxa extra . Serviços extras como serviço de quarto ou frigobar não estão incluídos Serviços e/ou instalações podem estar localizados longe do hotel, mas dentro de uma distância razoável . Todas as informações são fornecidas por este hotel, não por Ebookers . Todas as informações fornecidas neste website sobre o hotel (incluindo localização, distância do centro da cidade, descrição do quarto, classificação de estrelas, instalações e serviços fornecidos) são apenas para fins de orientação. Ebookers.fi é a principal agência de viagens online da Finlândia especializada em vôos baratos, city breaks, hotéis, pacotes de viagem e aluguel de carros. Em nosso site você também pode fazer sua própria viagem de férias reservando vôos e hotéis para seu destino preferido.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380</w:t>
      </w:r>
    </w:p>
    <w:p>
      <w:r>
        <w:rPr>
          <w:b w:val="0"/>
        </w:rPr>
        <w:t xml:space="preserve">Sim Então meu cabelo agora está tão desgastado que não pode mais descolorá-lo, basta esperar e ver, mas parece terrível . não é preto, mas claramente escuro + marrom avermelhado . yuck . Eu tenho uma cor jemmassa stargazer verde tropical direta , eu me pergunto o que aconteceria se eu a espalhasse em cima disso ? ou seria melhor comprar um marrom não-rosado e bater a cor direta na mistura , quando apenas uma cor normal não dobrou o vermelho em qualquer lugar, não importa o quão longe do vermelho ? ajuda ! ^Eu recomendaria experimentar a Stargazer para começar , você pode, é claro, diluí-la com condicionador se você não quiser deixar a carta marrom esverdeada. O problema das cores dobráveis pode ser uma adesão desigual, mas você só pode dizer por tentativa e erro . Para obter melhores resultados ao dobrar, eu pessoalmente obtenho os melhores resultados ao aplicar uma mistura de condicionador de cor direta aos cabelos secos . Se seu cabelo já está avermelhado, é inútil comprar cores marrons frias, você quase certamente teria que ir todo preto para esconder o vermelho. No entanto, todos os marrons (tanto permanentes como diretos) têm mais ou menos vermelho neles, e colocar é inútil na minha opinião, se tudo o que você precisa é de uma dobra. Os tons verdes e azuis saem de seu cabelo tão rapidamente, ao contrário do vermelho, amarelo e laranja. Eu tenho cabelos castanhos-avermelhados (tom mousse garnier 4,6) de acordo com o kit de cor de cabelo, mas meu cabelo é cor de borgonha. Eu o pintei duas vezes. Existe alguma maneira de obter esses tons frios de cinza médio sem que meu cabelo caia para fora? Agora todas as dicas aqui ... Estou ficando desesperado ... Eu já estou começando a entrar em crise! Então amanhã tenho um encontro com meu cabeleireiro e o plano é ir deste marrom escuro, com o vermelho passando, para um marrom médio / marrom chocolate e depois adicionar algumas faixas agradáveis com um marrom claro ( dourado). Então é isto que estamos procurando: eu sou um cabeleireiro de confiança e não acho que vai dar errado, mas é a vermelhidão que dobra o maior problema e eu já tenho medo que as partes mais leves sejam tão angustiantemente mogno / acobreado. A cabeleireira conhece suas coisas e faz o seu melhor, mas não me surpreende se as listras ainda não são apenas a cor perfeita. Então aqui já estou me preparando para o fato de que eles permanecerão avermelhados ou começarão a avermelhar dentro de algumas semanas . E eu não vou imediatamente ao cabeleireiro novamente. A pergunta em si: é possível que no cabelo das partes claras dessa imagem se injecte, por exemplo, alguma cor clara de cinza no cabelo ( de preferência uma cor clara ), que efetivamente refrataria a vermelhidão. É claro que, no meu caso eu não quero as listras de nenhuma cinza, mas douradas, mas o vermelho é, no entanto, um tom tão forte, então a cinza provavelmente refrataria a vermelhidão melhor do que o ouro, ou o que ? E porque prefiro usar uma cor clara e ainda não encontrei uma cinza marrom clara, então por exemplo, o creme de fundição Loreal 801 seria uma cinza adequada, mas mesmo sendo tão leve, pode refratar a vermelhidão dessas faixas marrons claras? Portanto, não é necessário clareamento. Por favor, conte-nos suas experiências ou se você teve a mesma situação , que os castanhos claros são muito acobreados/castanhos, então como você resolveu o problema ? E em geral é minha idéia condenada ... Ou me consolar com o fato de que o cabeleireiro pode realmente dobrar a vermelhidão para longe, então eu não preciso começar a me ajustar! Um cabeleireiro pode tirá-lo se ele souber o que está fazendo. Mas é uma luta constante para tirar o vermelho, porque o laranja sempre aparece por baixo, não importa as cores retas que você ponha. O xampu prateado é, naturalmente, um produto imprescindível, e então, por exemplo, as cores retas da espuma Goldwell podem enganar a vermelhidão/gritaria por si só. Mas é então um projeto em andamento,</w:t>
      </w:r>
    </w:p>
    <w:p>
      <w:r>
        <w:rPr>
          <w:b/>
          <w:color w:val="FF0000"/>
        </w:rPr>
        <w:t xml:space="preserve">id 381</w:t>
      </w:r>
    </w:p>
    <w:p>
      <w:r>
        <w:rPr>
          <w:b w:val="0"/>
        </w:rPr>
        <w:t xml:space="preserve">Nos últimos anos, a subseção SRY Pirkanmaa organizou várias unidades para crianças por ano. Uma pequena taxa é cobrada dos passeios e utilizada para atividades educacionais. Fotos dos eventos do ano passado em Sääksjärvi , Pirkkala e Tampere podem ser encontradas na Galeria . Se você gostaria de ter alguns cães de trenó Rottweiler para seu evento, por favor entre em contato com Jonna Ylitalo ( 050-546 7535 ) ou Este endereço de e-mail está sendo protegido contra spam bots , por favor habilite o javascript para visualizar este endereço de e-mail . Você quer se juntar ao arrasto? Precisamos de cavaleiros entusiastas para organizar os eventos! Não é uma boa idéia começar a puxar quando você está com frio, mas você deve acostumar primeiro o cão ao trenó e às rédeas. Eventos experimentais e treinamentos de puxada em pequena escala são sempre organizados conforme necessário. Inscreva-se como voluntário Jonna Ylitalo ( 050-546 7535 ) ou Este endereço de e-mail está sendo protegido contra spam bots , por favor habilite o javascript para visualizar este endereço de e-mail , para que você possa se envolver em fazer as crianças felizes !</w:t>
      </w:r>
    </w:p>
    <w:p>
      <w:r>
        <w:rPr>
          <w:b/>
          <w:color w:val="FF0000"/>
        </w:rPr>
        <w:t xml:space="preserve">id 382</w:t>
      </w:r>
    </w:p>
    <w:p>
      <w:r>
        <w:rPr>
          <w:b w:val="0"/>
        </w:rPr>
        <w:t xml:space="preserve">12.2.2014 X-Catit Fujairah 12-14-2.2014 15 barcos e pilotos de 9 países diferentes participarão na regata . A prova de tempo teve que ser adiada para sexta-feira de manhã devido aos ventos fortes e chuva forte . No entanto, na quinta-feira 13.2 a Corrida Mastch foi vencida pela equipe Fazza, com a equipe italiana T-Bone station em segundo lugar e Sky Dive Dubai em terceiro. A qualificação da manhã de sexta-feira viu um pouco de drama quando o barco inglês pulou sobre a bóia de chegada ao sair do porto para o mar aberto. Da mesma forma, o Sky Dive destruiu uma das bóias em condições climáticas desafiadoras. As linhas principais eram grandes e desafiadoras . 1. Fazza 2. T-Bone Station 3. Videx A regata em si à tarde foi no ritmo da Fazza do início ao fim. O barco da Fazza foi o único a navegar em perfeito equilíbrio, tanto na seção calma como na ondulação ruim. No nono round, a equipe sueca Westerlund Racing derrubou seu barco em mau tempo com uma bóia traseira. Felizmente, tanto os pilotos quanto o barco sobreviveram sem maiores ferimentos. Depois que o barco de segurança voltou a montar os barcos, eles terminaram uma grande corrida. Então Fazza venceu a corrida, Nicolini Offshore Team seis com seu barco e MyDubai barco de pilotos locais veio em segundo e terceiro . 18.8.2012 Marcus Johsson e Peter Wentzel se tornaram campeões europeus 12.8.2012 Racing boats at the Olympics Primeiro de tudo parabéns a todos os medalhistas olímpicos finlandeses!!! Poucos de nós sabemos que os barcos de corrida têm sido o único esporte automobilístico a ter participado das Olimpíadas! Nas Olimpíadas de 1900 já estávamos presentes como esporte de exposição e em 1908 competimos em três classes diferentes. O Comitê Olímpico Internacional vem trabalhando há alguns anos para trazer as corridas de volta às Olimpíadas, portanto, esperemos que eles tomem uma decisão positiva. Espero que a federação finlandesa também se esforce muito para isso, embora eu tenha muitas dúvidas. Na época da antiga Federação de Barcos a Motor ainda poderia ter sido possível, mas após a fusão com a Federação de Vela, acho que não! Nos dias do Sindicato dos Barcos a Motor, quando ainda eram pagos em marcos, os barqueiros finlandeses de regata recebiam até mesmo subsídios de viagem da Federação quando foram representar a Finlândia em competições mundiais. Mas mesmo assim, estávamos falando apenas de algumas centenas de marcos, o que era mais do que hoje. Na Finlândia existem inúmeros campeões europeus e mundiais, como os irmãos Fabritius ( Offshore ) , Sami Pennanen ( F5,F4 ) , Anders Forström ( F4 ) e Sami Seliö ( F1 ) Não há muitos outros esportes na Finlândia que possam fazer isso. Acho que é hora de levar as corridas a sério na Finlândia e a federação deveria fazer algo para promover o esporte e o marketing . Caso contrário, o esporte certamente morrerá na Finlândia, o que seria uma verdadeira pena. Ainda uma pequena nota para os organizadores e concorrentes , seria bom obter informações , resultados , histórias etc . nestas páginas , para que o esporte fosse conhecido por outros . Nosso website já foi visitado quase 44 000 vezes, o que não é uma má conquista em tão pouco tempo e sem qualquer marketing . Por favor, publique também seus comentários nas páginas do livro de visitas, de modo a manter vivo o interesse. T . Ripa 21.07.2012 Sami Seliö venceu a corrida ucraniana de F1 . Sami partiu do pólo, mas no primeiro reinício Shaun Torrente, do Qatar, passou . Após o segundo reinício, Torrente teve alguns problemas e Sami assumiu a liderança, que manteve até o final. Al Hameli, dos Emirados Árabes Unidos, terminou em segundo lugar, apesar de ter começado a corrida a partir da 10ª posição. Philip Roms da Finlândia teve que se aposentar devido a problemas técnicos . 13.07.2012 CAMPEONATO MUNDIAL DO CAMPEONO MUNDIAL 3c PARA POMO . PoMo ganhou seu primeiro Campeonato Mundial</w:t>
      </w:r>
    </w:p>
    <w:p>
      <w:r>
        <w:rPr>
          <w:b/>
          <w:color w:val="FF0000"/>
        </w:rPr>
        <w:t xml:space="preserve">id 383</w:t>
      </w:r>
    </w:p>
    <w:p>
      <w:r>
        <w:rPr>
          <w:b w:val="0"/>
        </w:rPr>
        <w:t xml:space="preserve">Venha conhecer as usinas de aquecimento distritais e o projeto de economia de energia . Huutoniementie 43 " Ligue e organize uma demonstração " Tel : 0503170179 Representações Waastek : Kaukoran : Kauko 20/60 Danfoss : Akva lux , Hertta 100 Alfa Laval : Mini IS ECO , Sampo ECO G8 ( novo ) Quais são os benefícios das representações : Recebemos apoio total da fábrica e treinamento . Instalamos o equipamento de acordo com os planos dos fabricantes , em situações problemáticas temos contato direto com os fabricantes do equipamento . Também as questões de garantia são tratadas sem problemas, sem intermediários. Venha conhecer nossas plantas de aquecimento distrital e nosso projeto de economia de energia . Huutoniementie 43 Chamar e organizar uma demonstração Tel : 0503170179 Representações Waastek : Kaukoran : Kauko 20/60 Danfossin : Akva lux Alfa Lavalin : Mini IS ECO , Sampo ECO G8 ( novidade ) Quais são os benefícios das representações : Recebemos apoio total da fábrica e treinamento . Instalamos equipamentos de acordo com os planos dos fabricantes de equipamentos , em situações problemáticas temos contato direto com os fabricantes de equipamentos . Também as questões de garantia são tratadas sem problemas, sem intermediários. Venha conhecer nossas plantas de aquecimento distrital e nosso projeto de economia de energia . Huutoniementie 43 Chamar e organizar uma demonstração Tel : 0503170179 Representações Waastek : Kaukoran : Kauko 20/60 Danfossin : Akva lux Alfa Lavalin : Mini IS ECO , Sampo ECO G8 ( novidade ) Quais são os benefícios das representações : Recebemos apoio total da fábrica e treinamento . Instalamos equipamentos de acordo com os planos dos fabricantes de equipamentos , em situações problemáticas temos contato direto com os fabricantes de equipamentos . Também as questões de garantia são tratadas sem problemas, sem intermediários. Venha conhecer nossas plantas de aquecimento distrital e nosso projeto de economia de energia . Huutoniementie 43 Chamar e organizar uma demonstração Tel : 0503170179 Representações Waastek : Kaukoran : Kauko 20/60 Danfossin : Akva lux Alfa Lavalin : Mini IS ECO , Sampo ECO G8 ( novidade ) Quais são os benefícios das representações : Recebemos apoio total da fábrica e treinamento . Instalamos equipamentos de acordo com os planos dos fabricantes de equipamentos , em situações problemáticas temos contato direto com os fabricantes de equipamentos . Também as questões de garantia são tratadas sem problemas, sem intermediários. Venha conhecer nossas plantas de aquecimento distrital e nosso projeto de economia de energia . Huutoniementie 43 Chamar e organizar uma demonstração Tel : 0503170179 Representações Waastek : Kaukoran : Kauko 20/60 Danfossin : Akva lux Alfa Lavalin : Mini IS ECO , Sampo ECO OU ( novidade ) Quais são os benefícios das diferentes representações dos fabricantes : Recebemos apoio total da fábrica e treinamento . Instalamos o equipamento de acordo com os planos dos fabricantes do equipamento , em situações problemáticas temos contato direto com os fabricantes do equipamento . Também as questões de garantia são tratadas sem problemas, sem intermediários. " Instalamos centros Alfa Lavall com uma garantia especial de 5 anos " Se necessário, retiramos a caldeira ou aquecedor antigo , portanto, princípio chave na mão . Kauko 20/60 3800 Eur/unidade instalada se 3 ou mais unidades podem ser instaladas na mesma área , o preço é de 3650 Eur/unidade instalada Danfoss Akva Lux 3500 Eur/unidade instalada se 3 ou mais unidades podem ser instaladas na mesma área , o preço é de 3300 Eur/unidade instalada . Danfoss Hertta 100 3800 Eur/unidade instalada se 3 ou mais unidades podem ser instaladas na mesma área , preço é de 3650 Eur/unidade instalada . Alfa Laval Mini IS ECO 3800 Eur/unidade instalada se 3 ou mais unidades podem ser instaladas na mesma área , preço é de 3600 Eur/unidade instalada . Venha conhecer as plantas de aquecimento distrital e o projeto de economia de energia . Huutoniementie 43 Chamar e organizar uma demonstração Tel : 0503170179 Representações Waastek : Kaukoran : Kauko 20/60 Danfoss : Akva lux Alfa Laval : Mini IS ECO , Sampo ECO OU ( novo ) Quais são as vantagens de ter representações de diferentes fabricantes : Recebemos a</w:t>
      </w:r>
    </w:p>
    <w:p>
      <w:r>
        <w:rPr>
          <w:b/>
          <w:color w:val="FF0000"/>
        </w:rPr>
        <w:t xml:space="preserve">id 384</w:t>
      </w:r>
    </w:p>
    <w:p>
      <w:r>
        <w:rPr>
          <w:b w:val="0"/>
        </w:rPr>
        <w:t xml:space="preserve">As correntes de cristal entre as cortinas do painel, lindas ... e quando um candelabro de cristal estava pendurado ao seu lado, o conjunto era muito bonito ... A escada feita de paus redondos, eu também posso fazê-los! Os textos pintados com Sabloona , estes foram surpreendentemente poucos ... apenas em alguns lugares , você teria pensado que esta teria sido a moda agora .... neste lugar mesmo nas cores mais maravilhosas realizadas . Agora temos uma viagem de feira de habitação atrás de nós e um monte de novas idéias interiores agarrado . Na sua maioria, as casas foram decoradas em branco, bege, cacau e um pouco de preto e cinza. Apenas em alguns apartamentos foram ousados a usar cores; mesmo amarelo ... e não foi ruim com o preto parecia ser . Coloquei este primeiro post da Feira de Moradia algumas idéias que pensei ao menos eu mesmo para implementar em algum momento . Aah , um grande monte de fotos da feira! não chegamos a ir este ano = ( mas felizmente aqui no mundo do blog você pode ver as fotos! o quarto com paredes verdes poderia ter sido melhor se o verde tivesse sido uma sombra muito mais pálida ... na minha opinião . como um verde tão brilhante talvez um pouco atrevido demais para um quarto . Eu também gosto muito do verde!</w:t>
      </w:r>
    </w:p>
    <w:p>
      <w:r>
        <w:rPr>
          <w:b/>
          <w:color w:val="FF0000"/>
        </w:rPr>
        <w:t xml:space="preserve">id 385</w:t>
      </w:r>
    </w:p>
    <w:p>
      <w:r>
        <w:rPr>
          <w:b w:val="0"/>
        </w:rPr>
        <w:t xml:space="preserve">- Os destroços foram examinados o mais minuciosamente possível no local, e foram realizadas investigações no terreno. Os destroços serão então levados para o abrigo do hangar das Forças de Defesa para uma investigação técnica , explica Markus Bergman, o investigador-chefe do Centro de Investigação de Acidentes . Segundo Bergman, o resultado da investigação técnica pode ter que esperar meses ou até um ano . As identidades das vítimas não estão sendo reveladas, mas Bergman revela que um é homem e o outro é mulher . O avião primeiro voou para o aeroporto de Jämi e decolou de lá e o acidente ocorreu logo após a decolagem . De acordo com Bergman, uma comissão de investigação será nomeada para investigar o acidente no final desta semana .</w:t>
      </w:r>
    </w:p>
    <w:p>
      <w:r>
        <w:rPr>
          <w:b/>
          <w:color w:val="FF0000"/>
        </w:rPr>
        <w:t xml:space="preserve">id 386</w:t>
      </w:r>
    </w:p>
    <w:p>
      <w:r>
        <w:rPr>
          <w:b w:val="0"/>
        </w:rPr>
        <w:t xml:space="preserve">Animações online Bohrok-Kal A Bohrok-Kal Online Animations é uma série de três animações publicadas no BIONICLE.com em 2003, que contam a história de Toa Nuvu e como eles ganharam a Bohrok-Kal. As versões de texto publicadas ao lado das tramas de animação estão aqui . As animações foram feitas pela Templar Studios , que também fez o jogo Mata Nui Online Game. Estas animações também são animações em flash. O Índice Jaller e Takua estão a caminho de Ga-Koro para Ta-Koro , falando sobre sua boa viagem. Enquanto caminham, notam que alguém os observa e Jaller se prepara para se defender. Entretanto, Pewku salta para fora e Takua fica nas costas de Ussal e eles continuam sua jornada. Logo eles chegam em Ta-Koro e um membro da Guarda Ta-Matoran, que os avistou, ordena que os portões da aldeia sejam abertos. A dupla vai até Turaga Vakama e lhe conta sobre sua viagem. Quando Jaller parte para seu dever de guarda, Takua quer vir junto. Ao saírem da cabana de Turaga, eles vêem Ta-Matoran, que está guardando Ta-Suva, preso em uma gaiola elétrica. Em seguida, eles vêem alguém que eles acham que a princípio se parece com Bohrok levando o símbolo Nuva de Tahu. Jaller joga um disco contra ele, mas ele vira e primeiro bloqueia o disco, depois atinge Jaller, paralisando-o, que, para proteger Takua, o empurrou para longe. Takua e os membros da Guarda se preparam para lutar, mas a criatura, que afinal é Tahnok-Kal, salta sobre eles e se dirige para o portão Ta-Koro. Tahu atrapalha seu caminho, e Tahnok-Kal desaba o topo do portão acima dele. Tahu tenta derreter as pedras que caem, mas descobre que sua força se foi. Então as pedras caem em cima dele. Jaller, Takua e Vakama olham para a pilha de pedras que Tahu está presa debaixo. Takua abana sua cabeça tristemente, mas naquele momento Tahu sai das fotos e diz a Tahnok-Kal que seus poderes elementais foram tirados. Takua pergunta a Vakama o que era a criatura, e Vakama os conduz à sua cabana pelo Fogo Sagrado. Vakama lhe diz que a criatura era Bohrok-Kal, e que havia outros cinco Kali além de Tahnok-Kal. Ele pede a Tahu para ir ao outro Ti , mas ele recusa e diz que pode administrar por conta própria . Tahu sai, e Jaller diz que Tahu pelo menos aceitará sua ajuda. Então Jaller e Takua partem com Tahu de Ta-Koro. Ao passar por Le-Wah, eles se encontram com Lewa quando ele cai de uma árvore. Lewa diz que estava perseguindo Bohrok-Kal mas caiu de repente. Lewa se junta a eles e eles continuam o seu caminho. Pohatu é magnetizado para o clã Mahi. Em Po- Wah, eles vêem dois conjuntos de pegadas seguindo o mesmo caminho que o terceiro e concluem que as pegadas pertencem a três Bohrok-Kal. Eles ouvem os Mahi resmungando, mas atrás da próxima duna eles vêem Pohatu magnetizado para o clã Mahi. Jaller e Takua o ajudam, e Pohatuk se junta a ele. Mais tarde, todos os Toa Naus estão juntos. Eles procuram por Bohrok-Kale, acreditando que podem superar todas as probabilidades. No entanto, Takua menciona que mesmo juntos não conseguiram derrotar o Bohrok-Kale. Takua começa a contar a batalha final entre os Bohrok-Kali e os Toa Nui. Ele conta como o Toa Nuva rastreou o Bohrok-Kalis até o covil do Bahragi para libertar o Bahragi, sob cujo comando o Bohrok-Kalis limparia toda a Mata Nui. Os Bohrok-Kalis já estavam levantando os símbolos Nuva no Cubo Nuva quando Tahu convocou Vahi e atrasou o tempo em torno do Bohrok-Kalis.</w:t>
      </w:r>
    </w:p>
    <w:p>
      <w:r>
        <w:rPr>
          <w:b/>
          <w:color w:val="FF0000"/>
        </w:rPr>
        <w:t xml:space="preserve">id 387</w:t>
      </w:r>
    </w:p>
    <w:p>
      <w:r>
        <w:rPr>
          <w:b w:val="0"/>
        </w:rPr>
        <w:t xml:space="preserve">Página 14 14 90min Autio assumirá grandes responsabilidades no pântano espanhol O primeiro jogador profissional de futsal Panu Autio jogará pelo unión África Ceutín, o segundo nível mais alto da Espanha, nesta temporada. Na última temporada o autio jogou pelo lPozo Ciudad de Murcia na mesma divisão, mas agora enfrenta um novo desafio. Com base na temporada de treinamento, eu joguei os maiores minutos da equipe em jogos de treinamento e o treinador parece ter muita confiança em mim. Agora só tenho que aceitar o desafio , jogar bem e provar que sou digno de toda a confiança , diz autio . O time da última temporada foi um time reserva de um grande clube e, portanto, meu novo time é, em muitos aspectos, um time completamente diferente . Nossa equipe está desempenhando um papel importante em Ceuta e seremos acompanhados de perto nas ruas e na mídia local. unión África Ceutín está sediada em Ceuta , uma cidade no norte da África, na costa sul do Estreito de Gibraltar. Cerca da metade da população de Ceuta é muçulmana e há cinco deles em nossa equipe. Ver de perto o Ramadan deles foi uma experiência interessante. Fazer a pré-temporada em mais de 30 graus Celsius Setembro 2011 45min de chá sem beber uma gota durante o dia é bastante desafiador , Autio diz de sua localização exótica Normalmente para todos os nossos jogos fora de casa temos que viajar de barco para o continente europeu e espanhol , o goleiro continua . A temporada de futsal começou na Espanha no dia 17 de setembro. JS GFT é um dos favoritos para o campeonato da liga de futsal nesta temporada . rik Henriksson , todos eles estão entre a elite absoluta do futsal finlandês . Caso contrário, a equipe é a mesma da temporada passada. Somos tão competitivos e queremos melhorar. Mas no momento não é possível no esporte. Em particular com a GFT, mas também no futuro. Portanto, jogar na próxima temporada ainda é muito incerto , o goleiro Sarelius, 32 anos da GFT, que está com a equipe há muitos anos, esclarece o pensamento do trio . jussi eskola Championship in the hunt for the GFT championship Joonas sarelius 90min@omnipress.fi A equipe de Futsal de Ouro ( GFT ) de Espoo venceu o Campeonato Finlandês de Futsal por três vezes . A GFT tem grandes ambições para a Liga de Futsal, que começa no início de outubro, mas os recursos são escassos. O AC Stoppi de Helsinque teve que ceder seu lugar na liga de futsal devido a problemas financeiros e de jogadores . É claro que foi uma decepção para nós. Jogos locais eram esperados, e viajar nem sempre é tão agradável, diz Teemu Terho, um jogador regular da GFT e da seleção finlandesa. O jogador experiente está um pouco surpreso com os problemas do AC Stopi com o time. Parece um pouco estranho que eles não tenham conseguido nenhum jogador para o time. Há tantos jogadores na região da capital que eles certamente poderiam ter montado uma equipe de nível de campeonato. E no ano passado eles foram promovidos da primeira divisão, então eles não teriam já tido uma equipe? Nando o novo treinador? A equipe Espoo foi treinada na última temporada por Ville Sihvonen , que deixou o cargo após uma temporada que terminou com medalhas de bronze . Agora as responsabilidades de treinador serão assumidas por Nando , um ex-jogador profissional que está envolvido na GFT há vários anos . Nando tem jogado futsal profissionalmente, portanto ele certamente seria uma boa adição à equipe. As negociações estão bem encaminhadas, mas nenhum nome foi acordado ainda. Em qualquer caso, os jogadores Jarkko Reinikka e Teemu Terho atuarão como assistentes técnicos, portanto haverá várias pessoas na equipe técnica , diz o presidente da GFT Pauli Ojalehto . A GFT tem muita experiência, já que a equipe inclui vários jogadores de futsal que jogaram em nível de liga durante a maior parte dos anos 2000.</w:t>
      </w:r>
    </w:p>
    <w:p>
      <w:r>
        <w:rPr>
          <w:b/>
          <w:color w:val="FF0000"/>
        </w:rPr>
        <w:t xml:space="preserve">id 388</w:t>
      </w:r>
    </w:p>
    <w:p>
      <w:r>
        <w:rPr>
          <w:b w:val="0"/>
        </w:rPr>
        <w:t xml:space="preserve">Mostrar outros idiomas MBA Marketing e Vendas Online Europa - Estudar MBA Marketing e Vendas Europa Por causa do poder do MBA e das portas que ele abre , da rede que ele fornece e das habilidades de resolução de problemas que ele ensina , os estudantes de negócios precisam estar mais envolvidos em sua educação e fazer um esforço consciente para entender o que eles querem obter de um MBA . O aprendizado online refere-se ao uso de mídia eletrônica e tecnologia da informação e comunicação ( TIC ) no ensino . No total, existem mais de 4.000 instituições de ensino superior na Europa oferecendo uma ampla gama de cursos de graduação, mestrado e doutorado. Com cada vez mais destas organizações oferecendo o inglês como língua de instrução para pelo menos alguns programas de graduação, as universidades na Europa são agora de maior qualidade do que nunca. As universidades européias oferecem aos estudantes estrangeiros amigáveis e fornecem conhecimentos de curso que combinam sua profissão com a demanda global de hoje. MBA Marketing e Vendas Online Europa - Complete seu MBA na Europa. Economize tempo e entre em contato diretamente com sua escola aqui! O Programa do Instituto Europeo de Posgrado inclui todas as habilidades necessárias para desenvolver efetivamente os gerentes de trabalho, com ênfase em vendas e marketing, que são exigidos pelas empresas [ + ] . MBA - Programa de Habilidades de Marketing e Vendas Online inclui todas as habilidades necessárias para desenvolver efetivamente os gerentes de trabalho, com ênfase em vendas e marketing, que são exigidos pelas empresas . Quais são os objetivos do programa? O objetivo do MBA em Gestão de Especialidades e Marketing é treinar gerentes, para poder tomar decisões criativas e enfrentar desafios reais em um mundo de negócios cada vez mais complexo e mutável, especialmente aqueles cujo relacionamento com as funções de gestão de marketing e vendas, é de suma importância. Por que nos escolher ? Um método de aprendizagem baseado em " case " , aulas em vídeo , sessões virtuais e exercícios interativos . O aluno tem trabalho semanal e acompanhamento pessoal por um tutor . O corpo docente é composto por profissionais de negócios. ... [ - ]</w:t>
      </w:r>
    </w:p>
    <w:p>
      <w:r>
        <w:rPr>
          <w:b/>
          <w:color w:val="FF0000"/>
        </w:rPr>
        <w:t xml:space="preserve">id 389</w:t>
      </w:r>
    </w:p>
    <w:p>
      <w:r>
        <w:rPr>
          <w:b w:val="0"/>
        </w:rPr>
        <w:t xml:space="preserve">Outro tipo de quinta-feira e o projeto Rumo a um curso de vida independente para jovens fazem parte do projeto Kiinni arkeen da Associação de Alunos Diferentes da Região de Helsinque, que é financiado pela Agência Finlandesa de Financiamento para Crianças e Jovens (RAY). O projeto é de três anos ( 2014 - 2016 ) e faz parte do programa de subsídios Paikka auki da RAY. O objetivo do projeto é desenvolver a gestão independente da vida cotidiana, a educação contínua e as habilidades de vida profissional dos jovens de 15 a 29 anos.</w:t>
      </w:r>
    </w:p>
    <w:p>
      <w:r>
        <w:rPr>
          <w:b/>
          <w:color w:val="FF0000"/>
        </w:rPr>
        <w:t xml:space="preserve">id 390</w:t>
      </w:r>
    </w:p>
    <w:p>
      <w:r>
        <w:rPr>
          <w:b w:val="0"/>
        </w:rPr>
        <w:t xml:space="preserve">Pós navegação Um pequeno e modesto cachorro feminino chamou nossa atenção quando visitamos o Canil Municipal Rosior no início de março. Como se tentasse fingir ser invisível, ela andava lentamente ao longo da jaula dos recém-chegados como muitos de seus outros companheiros fadados. Ela parecia estar em boas condições e parecia um pouco perdida - talvez ela tivesse acabado de ser abandonada na rua, onde havia caído nas mãos dos rudes e no canil da cidade. Ao conhecê-lo melhor, decidimos levá-lo para nosso programa de adoção. Ele está em Bucareste, na clínica OneVet, no melhor momento para ser examinado, vacinado e esterilizado. A estimativa de idade de Zinge é de cerca de 2-3 anos de idade . Ele pesa menos de 10 kg. Ele certamente se animará em seu ambiente doméstico, mas dificilmente é um orçamento malicioso. Sua nova casa deve entender que depois de tudo o que passou, Zinge precisará de tempo para se ajustar a uma vida segura na Finlândia. Não há garantia de que ele será domesticado ou capaz de andar com trela, portanto você deve estar preparado para ensiná-lo ou, pelo menos, lembrá-lo. O compromisso com um cão é sempre uma decisão a longo prazo; ele fará parte de sua vida por 10-15 anos, na melhor das hipóteses. Zinge está procurando um lar comprometido e motivado, onde você esteja preparado para proporcionar um treinamento suave e consistente, condições de segurança, atividades e uma vida canina feliz e equilibrada. Lembre-se que seu cão deve se encaixar em sua vida em todos os seus altos e baixos! "Pode andar bem com trela, o exercício indoor é ensinado. Não se preocupa com a vinda de cães, passa bem ou quer ir cumprimentar. Ele abanou sua cauda no coelhinho do caseiro, mas não percebeu nada dele. Os sons dos caranguejos são surpreendentes, é preciso rosnar ou ladrar para eles, mas também treinamos que é o humano que cuida deles. Ele dorme bem à noite em outro quarto, não reagindo ao leitor de jornais da manhã. Gosta de passar a ferro e de carinho , mesmo quando escovando calmamente , olhos fechados . Ele tem uma pelagem muito macia que está em constante queda e, portanto, tem cabelos em todo o lugar. Zinge é ágil e salta no sofá , encosto e diferentes níveis fora com facilidade . Gosta de usar o nariz, outros cães devem ser cheirados cuidadosamente. Ele também tem sido usado para brincar e esconder guloseimas deliciosas é divertido. Como uma característica especial para ser acariciado, ele se deitará de barriga para baixo com as pernas traseiras retas e rastejará para frente. "Ele é um lindo cachorro esguio e mudo:) Ele faz tudo lá fora e não teve mais acidentes. Ele está acostumado a sair e voltar e não ter que se preocupar com isso. E mesmo que o cão do vizinho tenha sido cuidado hoje, o estresse não o faz mijar mais por dentro. Zinge não era como qualquer gato que ele já conheceu e nem o gato. Ele tentou farejar um pouco, mas ficou longe quando o outro assobiou. Ele não ladrou ou tentou perseguir, apenas se perguntou. O cão se acalmou de qualquer forma, mesmo quando vou ao corredor ou ao banheiro, não tenho que segui-lo o tempo todo. Saímos muito tarde algumas vezes quando não há outros cães por perto e eu deixei Zinge correr no parque. Ele está realmente animado para puxar em círculos, tão rápido quanto suas patas irão. Ele vem atrás de mim de qualquer maneira, se eu for mais longe. À noite Zinge pula na minha cama para rolar quando vamos para a cama. e ele se aconchega no sovaco.</w:t>
      </w:r>
    </w:p>
    <w:p>
      <w:r>
        <w:rPr>
          <w:b/>
          <w:color w:val="FF0000"/>
        </w:rPr>
        <w:t xml:space="preserve">id 391</w:t>
      </w:r>
    </w:p>
    <w:p>
      <w:r>
        <w:rPr>
          <w:b w:val="0"/>
        </w:rPr>
        <w:t xml:space="preserve">    Jukka Syrenius Band Talkooklubi Pool Quarta-feira 25.6 . ingressos 10 euros Jukka Syrenius é um músico da Pori . Ele é mais conhecido como o guitarrista-cantor da banda Elonkorjuu . Junto com Jukka Tolonen, Syrenius é um dos mais importantes e talentosos virtuosos da guitarra finlandesa dos estilos de rock progressivo e jazz rock dos anos 70. O distinto estilo improvisado de Syrenius é caracterizado por um bom senso de harmonia e um arco de improviso suave e melódico solo. A maneira como ele improvisa com tanta confiança, criando claras progressões melódicas em estruturas de acordes harmoniosamente exigentes, é inigualável em qualquer parte do mundo. Isto é particularmente evidente nas muitas apresentações ao vivo da Jukka Syrenius Band na década de 1980. Syrenius estudou música nos EUA na Berklee College of Music . Além da Finlândia, Syrenius também se apresentou extensivamente nos países nórdicos e colaborou com muitos importantes músicos de jazz escandinavos e americanos. Além da Elonkorjuju, seus outros conjuntos incluíram a Jukka Syrenius Band (projeto solo) e The Touch . Syrenius também compôs música para cinema e televisão. Seu álbum Live Bite de 2006 foi bem recebido pela crítica e seu último lançamento é a compilação ao vivo da Jukka Syrenius Band "Hard Labour", gravada em sua casa em Pori no início do ano passado. O título refere-se ao trabalho diário do guitarrista de 15 anos de idade, e a arena de apresentações é o lugar preferido de seus colegas. Jukka Syrenius guitarra , vocais Hannu Rantanen baixo Jari Kettunen bateria Jussi Reunamäki órgão &amp;lt ;&amp;lt ; Jukka Syrenius Band se apresenta no clube de abertura da Puistoblues . Puistoblues é o único festival na Finlândia que atende aos padrões internacionais e é inteiramente dirigido por voluntários. Hoje, o número de voluntários é maior do que o público dos primeiros Puistoblues . Järvenpäää Blues-Jazz Diggarit ry pode dizer orgulhosamente que eles têm feito um trabalho voluntário completo desde 1977 .</w:t>
      </w:r>
    </w:p>
    <w:p>
      <w:r>
        <w:rPr>
          <w:b/>
          <w:color w:val="FF0000"/>
        </w:rPr>
        <w:t xml:space="preserve">id 392</w:t>
      </w:r>
    </w:p>
    <w:p>
      <w:r>
        <w:rPr>
          <w:b w:val="0"/>
        </w:rPr>
        <w:t xml:space="preserve"> Facultas - avaliação do projeto de capacidade funcional Em 2006-2008, realizamos a avaliação de Facultas do projeto de capacidade funcional junto com a Associação Médica Finlandesa Duodecim. Devido à alta demanda, os cursos de treinamento das Facultas continuaram até maio de 2009. O objetivo do projeto Facultas é criar práticas uniformes para os médicos na avaliação da capacidade funcional dos pacientes e harmonizar os relatórios médicos. As recomendações das Facultas são destinadas como uma ferramenta prática para todos os médicos que trabalham com os pacientes. As recomendações sobre avaliação da capacidade funcional foram preparadas para os quatro grupos de condições onde a avaliação tem sido mais problemática. Esses grupos são distúrbios do humor, distúrbios da região lombar e pescoço, doenças das principais articulações e dores crônicas. A capacidade funcional é um conceito médico que descreve a capacidade de uma pessoa de responder e funcionar em seu ambiente. A avaliação da capacidade funcional é necessária para monitorar o curso de uma doença, para avaliar a necessidade de medidas de tratamento e reabilitação, para monitorar a resposta ao tratamento e reabilitação, para iniciar e terminar a licença por doença, para fins de seguro para subsídio de doença, pensão por invalidez, reabilitação e outras decisões de benefícios e para considerar as medidas de apoio necessárias para manter uma vida independente. O objetivo da avaliação da capacidade funcional determina a forma e o escopo de sua descrição . Os pacientes se beneficiarão do projeto à medida que o processo de consulta se tornar mais transparente e justo. Um dos objetivos é que os pacientes possam esperar uma opinião semelhante independentemente do médico que vejam . As recomendações abordarão brevemente as doenças neste grupo em termos de diagnóstico e tratamento e apresentarão métodos baseados em evidências e empíricos de avaliação da capacidade funcional que serão úteis para os profissionais . A abordagem comum será posta em prática através de um projeto de treinamento para médicos .</w:t>
      </w:r>
    </w:p>
    <w:p>
      <w:r>
        <w:rPr>
          <w:b/>
          <w:color w:val="FF0000"/>
        </w:rPr>
        <w:t xml:space="preserve">id 393</w:t>
      </w:r>
    </w:p>
    <w:p>
      <w:r>
        <w:rPr>
          <w:b w:val="0"/>
        </w:rPr>
        <w:t xml:space="preserve">As prisões foram feitas como parte da primeira operação do Centro de Exploração Infantil e Proteção Online do Reino Unido, criado este ano, relata a Reuters. O centro foi criado para combater a pornografia infantil. É também a primeira vez que pessoas suspeitas de comprar pornografia infantil de serviços on-line foram presas na Grã-Bretanha.</w:t>
      </w:r>
    </w:p>
    <w:p>
      <w:r>
        <w:rPr>
          <w:b/>
          <w:color w:val="FF0000"/>
        </w:rPr>
        <w:t xml:space="preserve">id 394</w:t>
      </w:r>
    </w:p>
    <w:p>
      <w:r>
        <w:rPr>
          <w:b w:val="0"/>
        </w:rPr>
        <w:t xml:space="preserve">Opinião sobre o MAKITA MT064SK2 Em média, seus usuários acharam o MAKITA MT064SK2 muito práticoDeu uma pontuação muito alta por sua confiabilidade e robustez, e muitos compartilharam a mesma opinião Se você quer ter certeza de que o MAKITA MT064SK2 é a solução para seus problemas, obtenha a maior ajuda e apoio de outros usuários Diplofix Seus usuários acharam-no muito eficiente . Além disso, a maioria deles compartilha a mesma opinião Extra barato Você pode encontrar as respostas às suas perguntas no manual do usuário do MAKITA MT064SK2 ( especificações , instruções , instruções de segurança , tamanho , acessórios , etc. ) Fácil de usar Perguntado pelos usuários : O MT064SK2 é fácil de usar ? 4 usuários responderam às perguntas e classificaram o produto em uma escala de 0 a 10. A classificação é 10/10 se o MAKITA MT064SK2 for muito amigável. A pontuação média da distribuição de opiniões é 8 e o desvio padrão é de 1,87 Alto desempenho Os usuários fizeram a pergunta: O MT064SK2 é muito bom? 4 usuários classificaram-no 0 de 10 em uma escala de 0 a 10. A classificação é 10/10 se o MAKITA MT064SK2 for, em seu domínio, o melhor em nível técnico, aquele que oferece a melhor qualidade, ou que oferece a maior gama de opções.</w:t>
      </w:r>
    </w:p>
    <w:p>
      <w:r>
        <w:rPr>
          <w:b/>
          <w:color w:val="FF0000"/>
        </w:rPr>
        <w:t xml:space="preserve">id 395</w:t>
      </w:r>
    </w:p>
    <w:p>
      <w:r>
        <w:rPr>
          <w:b w:val="0"/>
        </w:rPr>
        <w:t xml:space="preserve">Mensagens Públicas ACK CT Antti Greetings , os prêmios KirkkkonummiCup devem ser entregues a mim ou no domingo para o jogo ou na segunda-feira para o treinamento. E, ao mesmo tempo, um lembrete sobre o fim de semana de KirkkonummiCup em setembro onde estamos trabalhando, por favor, coloque a data em dia! T: Antti 12 meses atrás Antti Moi , MAstoCupiin pode levar um casal de pessoas acima da idade , ou seja Julle e Senni - com você se você puder . Antti Moi , Colocaria você Mastocup lmregistumiset para que eu saiba que podemos ter uma equipe lá . Os jogos são em Pajulahti e há também a possibilidade de passar a noite por 90 , - incluindo alimentação . De qualquer forma, você deve almoçar na faculdade durante o dia, mesmo que não passe a noite. Não sei ainda sobre as pessoas acima da idade, ligarei para você na próxima semana. Não passarei a noite na faculdade.</w:t>
      </w:r>
    </w:p>
    <w:p>
      <w:r>
        <w:rPr>
          <w:b/>
          <w:color w:val="FF0000"/>
        </w:rPr>
        <w:t xml:space="preserve">id 396</w:t>
      </w:r>
    </w:p>
    <w:p>
      <w:r>
        <w:rPr>
          <w:b w:val="0"/>
        </w:rPr>
        <w:t xml:space="preserve">- Bom apenas no papel - Praticamente fica atrás da xbox 360 nos gráficos - PSN é uma droga - Caro - Reprodutor de mídia ruim ( falta de suporte de formato/texto etc ) - Controlador ruim - Não pode jogar jogos antigos da PS2 - Console secundário aos olhos dos fabricantes de jogos ( primeiro feito para a xbox360 , e só depois traduzido para a PS3:se traduzido , e o resultado final é pior do que na caixa devido ao PS3 ser difícil de programar ) - Conteúdo extra para download sempre bem atrás do PC e xbox360 versões - Barulhento - Quebrado após 2 semanas de uso e demorou uma eternidade para ser atendido Algumas vezes nenhuma carta aparece quando pressionada , as teclas de mídia não funcionam a menos que você puxe o usb para fora e volte a ligar após cada boot etc etc ....que um teclado de 5 euros não faz tais infâncias também não deveria ser um teclado de 70 euros.</w:t>
      </w:r>
    </w:p>
    <w:p>
      <w:r>
        <w:rPr>
          <w:b/>
          <w:color w:val="FF0000"/>
        </w:rPr>
        <w:t xml:space="preserve">id 397</w:t>
      </w:r>
    </w:p>
    <w:p>
      <w:r>
        <w:rPr>
          <w:b w:val="0"/>
        </w:rPr>
        <w:t xml:space="preserve">Teknoware - nova tecnologia para iluminação de emergência 30.3.2010 A nova família de luminárias de emergência ESCAP da Teknoware combina o armazenamento capacitivo de energia elétrica com a mais recente tecnologia LED. Em contraste com a prática tradicional, a energia elétrica necessária para o funcionamento em falta não é armazenada no processo eletroquímico de uma bateria tradicional, mas em capacitores de baixa tensão com capacidade muito alta. Sem manutenção e ecologicamente correta, esta solução permite a operação independente de luminárias de emergência sem baterias contendo substâncias nocivas e necessitando de substituição regular. A vida útil dos capacitores é mais que o dobro da vida útil das baterias, em equilíbrio com a longa vida útil dos LEDs de alta potência utilizados como fontes de luz. O resultado é uma luminária completamente livre de manutenção durante todo o seu ciclo de vida. Mesmo depois disso, não se trata de resíduos perigosos. Segurança da velocidade A segurança também é levada a um novo nível, pois o capacitor como armazenamento de energia permite tempos de carga que são cerca de um décimo daqueles da tecnologia de bateria convencional. Isto significa que a iluminação de emergência está totalmente operacional muito rapidamente após uma interrupção. Nova tecnologia para iluminação de emergência AALTO - controle sem fio As luminárias de autoteste ESCAP também estão disponíveis com controle centralizado. As luminárias de controle sem fio se encontram automaticamente e formam uma rede no edifício. A rede busca automaticamente a melhor rota possível e restabelece as rotas, se necessário. Não há cabeamento entre as luminárias. Isto facilita a instalação e permite que as luminárias sejam reposicionadas livremente à medida que o uso do espaço muda. A rede sem fio transfere os resultados do teste das luminárias para um computador, onde os relatórios de monitoramento necessários são facilmente acessíveis. A operação de uma luz de emergência individual não depende do funcionamento da rede ou de outras luzes de emergência. A rede apenas coleta informações sobre o status de cada luminária . O sistema ESCAP combina assim a tolerância a falhas e a flexibilidade de instalação de luminárias individuais com o monitoramento centralizado do sistema central . Uma vantagem completamente nova é que o sistema é facilmente adaptável às novas necessidades da situação, tanto para as luminárias como para o ponto de controle. Os códigos de produto das luminárias ESCAP com controle sem fio terminam com a letra A. 3 razões para escolher ESCAP - Sem custos de manutenção por dez anos - Ecologicamente correto : adeus ao desperdício de energia e ao desperdício perigoso - O mais seguro : recarrega instantaneamente após um corte de energia</w:t>
      </w:r>
    </w:p>
    <w:p>
      <w:r>
        <w:rPr>
          <w:b/>
          <w:color w:val="FF0000"/>
        </w:rPr>
        <w:t xml:space="preserve">id 398</w:t>
      </w:r>
    </w:p>
    <w:p>
      <w:r>
        <w:rPr>
          <w:b w:val="0"/>
        </w:rPr>
        <w:t xml:space="preserve">Mensagem para o estúdio t Anna Palaa , Mikkelin Revyteatteri 21.5.2014 , 6:22 - atualizado 21.5.2014 , 14:06 Foto da Mídia Esta primavera, a estréia de Anna Palaa por Mikkelin Revyteatteri encantará no grande palco do Teatro Mikkeli! A revista Primavera é uma mistura hilariante de canções, dança e reviravoltas surpreendentes do enredo. O espetáculo leva o público da sala de estar de um casal que viveu em seus anos agitados para os salões selvagens do Texas e para o show de dança selvagem de Las Vegas. Em meio a tudo isso, surgem todos os tipos de perguntas: será que ganhar na loteria é realmente ganhar na loteria afinal? O que é uma pessoa desesperada e disposta a fazer para sobreviver e, no final, vai adorar conquistar tudo? A peça é escrita e dirigida por Juhana Mäkilä de Mikkeli . Atte Kekkonen é responsável pelo treinamento vocal, Tapio Nykänen é o maestro da Banda Revyyn de cinco peças e Tuija Nikkilä , Miia Leikas , Helena Hirvonen e Johanna Sjöblom são as coreógrafas. Mikkelin Revyteatteri é um grupo de teatro amador composto por pessoas de diferentes idades, combinando dança, música e expressão teatral em suas apresentações. O objetivo é fazer diversão colorida, mas também falada para as pessoas desta região, tanto sobre os fenômenos da época quanto sobre a diversidade do ser humano em geral. Todos os anos, desde 2002, o Teatro Revue tem estreado um novo, amplo e variado espetáculo, que tem alcançado um público de vários milhares de pessoas a cada ano. Primeira noite no domingo 25 de maio às 19h00 no grande palco do Teatro Mikkeli.</w:t>
      </w:r>
    </w:p>
    <w:p>
      <w:r>
        <w:rPr>
          <w:b/>
          <w:color w:val="FF0000"/>
        </w:rPr>
        <w:t xml:space="preserve">id 399</w:t>
      </w:r>
    </w:p>
    <w:p>
      <w:r>
        <w:rPr>
          <w:b w:val="0"/>
        </w:rPr>
        <w:t xml:space="preserve">      "Ecumenismo é um jogo de equipe" 3.4.2012 | Tomi Karttunen Arcebispo Emérito John Vikström descreveu o ecumenismo como um jogo de equipe no seminário de lançamento de seu livro de 80 anos ( Reseptio 2/2011 , sakasti .evl.fi/reseptio ) em outubro passado. Isto levou a uma reflexão sobre o que isto significa na prática para a ação ecumênica de nossa igreja e suas fundações. A Igreja é enviada a todas as partes do mundo para transmitir a mensagem do amor de Deus em Cristo, por palavras e obras. A Igreja, como corpo de Cristo, participa da vida da Santíssima Trindade através da Palavra e dos sacramentos e da fé que eles inspiram. As pessoas em sua diversidade constroem comunhão e unidade. O Apóstolo Paulo comparou a Igreja ao Corpo de Cristo, no qual cada membro tem um papel a desempenhar. É importante que a unidade seja mantida, caso contrário o todo é fragmentado e a missão sofre. O ecumenismo como irmã gêmea da missão O século XIX como o século da missão mostrou os danos que a rivalidade e até mesmo o ódio entre cristãos e igrejas podem fazer à causa do Evangelho. A busca da verdade e do amor também leva ao auto-exame e à aprendizagem de outros cristãos. O movimento ecumênico moderno do século XX, que recebeu um impulso decisivo da Conferência Missionária de Edimburgo de 1910, nasceu essencialmente da esfera missionária. Trabalhando em conjunto, o trabalho é melhor feito e as lacunas são ampliadas. Podemos apoiar positivamente uns aos outros como igrejas e como cristãos, promovendo, por exemplo, o uso ecumênico das Escrituras . O ecumenismo procura construir a igreja de Cristo no espírito e no poder da oração do sumo sacerdote de Jesus: "Para que eles sejam um" ( João 6:1). Luterano e ecumênico As diretrizes para a ação ecumênica em nossa Igreja Luterana estão estabelecidas na estratégia ecumênica para 2015 Nossa Igreja, uma comunidade em busca da unidade ( 2009 ). O ecumenismo faz parte da fé cristã e da vida da Igreja em todos os níveis. O luteranismo ecumênico envolve, por um lado, a união da tradição da Igreja indivisível e, por outro, a busca de expressar essa fé e o Evangelho de uma maneira nova. Isto retorna à fé em um Deus trino. Por um lado, Ele se revelou unicamente em Cristo, mas, por outro, o Espírito Santo desperta e sustenta a fé em Cristo e conduz a Igreja como o Espírito da verdade no tempo e no lugar . A estratégia ecumênica se baseia na estratégia de comunhão de inclusão da Igreja e forma a base para o componente ecumênico da estratégia da missão da Igreja. O quinto objetivo de nossa estratégia eclesial é missionário: "Nós levamos a mensagem e discutimos abertamente" . No Departamento de Relações Exteriores da Igreja, a ação conjunta para cumprir a missão fundamental da Igreja nas relações internacionais se reflete no fato de que o Escritório do Diretor do Departamento administra unidades que têm suas próprias áreas específicas de especialização, mas que ao mesmo tempo interagem entre si: teologia e ecumenismo , o trabalho da Igreja no exterior e o centro de missão da Igreja . A estratégia ecumênica que orienta o trabalho refere-se à estratégia da missão e a estratégia da missão refere-se à estratégia ecumênica. A estratégia missionária e o ecumenismo de nossa Igreja Dentro da Federação Luterana Mundial (LWF), foram feitos progressos em direção a uma comunhão mais estreita: em 1984, em Budapeste, a comunhão de altar e púlpito foi adotada entre as igrejas membros, e em 1997, em Hong Kong, a LWF começou a ser conhecida como a "Comunhão das Igrejas Luteranas". Nos últimos anos, porém, as discussões, particularmente sobre ética sexual e o sacerdócio da mulher, dividiram as igrejas luteranas. Nesta situação, é importante manter a moderação e o espírito de diálogo e evitar a unilateralidade. É importante ver o princípio, também expresso na estratégia da missão, de que "o compromisso com a confissão luterana e o desenvolvimento de uma teologia contextual interagem entre si. A confissão não é apenas uma tradição que vale a pena preservar, mas uma chave para uma compreensão mais profunda da fé e uma avaliação dos fenômenos contemporâneos". "No contexto de uma cooperação ecumênica mais ampla, a estratégia da missão afirma: "Em cooperação com organizações cristãs internacionais, as convenções ecumênicas concluídas por nossa Igreja serão respeitadas.</w:t>
      </w:r>
    </w:p>
    <w:p>
      <w:r>
        <w:rPr>
          <w:b/>
          <w:color w:val="FF0000"/>
        </w:rPr>
        <w:t xml:space="preserve">id 400</w:t>
      </w:r>
    </w:p>
    <w:p>
      <w:r>
        <w:rPr>
          <w:b w:val="0"/>
        </w:rPr>
        <w:t xml:space="preserve">Partida Hegemonia ? O terceiro jogo local da temporada em Tampere. O jogo dos Ilves está melhorando, o jogo de Tappara está estagnado há algum tempo. Quando as equipes têm uma diferença de nível de qualquer maneira, então, destes pontos de vista, a partida pode ser interessante. Os duendes estão melhorando como um alce em sua corrida, os duendes estão em uma série de derrotas e uma mudança de treinador se tornou atual. Desde que Teijo Räsäsen chegou ao leme, os duendes não perderam uma única partida, e não ganharam uma única partida. Houve dois sorteios. A equipe melhorou um pouco seu jogo em relação às derrotas. Apenas um pouco, mas o suficiente para que a mudança de treinador tenha sido claramente uma força de melhoria. A equipe se atreve a jogar um pouco mais ativo , eles não têm tanto medo de perder pucks . O jogo defensivo permaneceu em forma, embora o ataque tenha sido saboroso. Ilveks marcou apenas nove gols nos últimos cinco jogos, menos de dois por jogo, graças ao Tuomas Niss , que roubou a chance de gol dos adversários como Jesse James roubou trens em seus dias. O jogo de guarda-redes não tem sido a causa da queda dos Elfos há muito tempo. O ataque tem habilidade, mas sofre de um pouco do mesmo problema que o Tappara. Não há poder, há chances e cantos são tomados. Não é assim que os gols são marcados. Os gols são marcados atacando diretamente para o gol. Räsäsäsä ainda tem algum trabalho a fazer aqui. Quando isto for resolvido, Ilveks pode esperar subir acima da linha de repescagem. A situação ineficaz da Tappara continua O jogo da Tappara não tem estado completamente no seu sulco nesta temporada. Na última temporada, um estilo claro de jogo, movimento ativo e fome dos jogadores alimentaram o time para frente. A equipe agora está ansiosa para a repescagem? O time não marcou muito, sete gols nos últimos cinco jogos. Você não pode ganhar com esses números . Nesses cinco jogos o Tappara tem 3 pontos. O Tappara tem problemas com a superioridade. Sua eficiência YV é de 10,71%, a segunda pior da liga, somente Ilveks é pior. Entretanto, o Tappara tem o terceiro maior número de jogos de poder, então há uma razão. Mas onde? A Tappara defende bem, assim como a Ilveski. Quando duas equipes como esta jogam uma contra a outra, não se pode esperar muito no caminho de um jogo feliz de antemão. Os pênaltis também não estão funcionando, então espero de todo meu coração que o jogo NÃO seja jogado em uma linha de zero a zero. O hóquei é um concurso de gols, afinal, e os gols são o que a multidão quer ver. Tom Bissett foi adquirido em caráter experimental, caso ele possa ser o fator decisivo. A marcação de gols é um problema, há muitos jogadores consistentes demais na equipe? Quem vai marcar os gols? O amado goleador Jussi Tarvainen marcou apenas 4 gols, mas talvez o goleador ainda esteja lá.</w:t>
      </w:r>
    </w:p>
    <w:p>
      <w:r>
        <w:rPr>
          <w:b/>
          <w:color w:val="FF0000"/>
        </w:rPr>
        <w:t xml:space="preserve">id 401</w:t>
      </w:r>
    </w:p>
    <w:p>
      <w:r>
        <w:rPr>
          <w:b w:val="0"/>
        </w:rPr>
        <w:t xml:space="preserve">Opinião sobre o PANASONIC NN-K354 Em média, seus usuários acharam o PANASONIC NN-K354 um produto razoavelmente fácil de usar. Eles acharam que o produto não corresponde à sua confiabilidade nem à sua durabilidade. 106 usuários classificaram o desempenho e a classificação do produto em uma escala de 0-10 com uma classificação de 10/10 se o PANASONIC NN-K354 for, em seu domínio, o melhor em nível técnico, aquele que oferece a melhor qualidade, ou que oferece a maior gama de opções.</w:t>
      </w:r>
    </w:p>
    <w:p>
      <w:r>
        <w:rPr>
          <w:b/>
          <w:color w:val="FF0000"/>
        </w:rPr>
        <w:t xml:space="preserve">id 402</w:t>
      </w:r>
    </w:p>
    <w:p>
      <w:r>
        <w:rPr>
          <w:b w:val="0"/>
        </w:rPr>
        <w:t xml:space="preserve">Ongoing : Experiências de viagem e hotel em Helsinki 13,9 . graças a todas as inscrições rápidas ! As vagas foram preenchidas com base nos critérios do pesquisador e na ordem de inscrição. Uma pesquisa sobre o desenvolvimento do turismo e dos serviços hoteleiros será realizada no centro de Helsinque na quinta-feira, 13 de setembro, de 18 a 20. A pesquisa será conduzida em uma discussão em grupo com 8-10 participantes, que discutirão suas próprias experiências em hotéis e cada participante receberá um vale presente de 50 euros Stockmann como agradecimento. Os participantes são procurados entre usuários de hotéis de 25-60 anos de idade. Se você é um turista ativo e apaixonado por férias ou um viajante de trabalho, inscreva-se para a pesquisa! Há um número limitado de vagas na pesquisa, e elas serão preenchidas rapidamente , então inscreva-se logo!</w:t>
      </w:r>
    </w:p>
    <w:p>
      <w:r>
        <w:rPr>
          <w:b/>
          <w:color w:val="FF0000"/>
        </w:rPr>
        <w:t xml:space="preserve">id 403</w:t>
      </w:r>
    </w:p>
    <w:p>
      <w:r>
        <w:rPr>
          <w:b w:val="0"/>
        </w:rPr>
        <w:t xml:space="preserve">Parar de fumar Parar de fumar é segurança online cialis mais fácil de dizer do que de fazer . Parar de fumar requer preparação e planejamento cuidadosos . Parar de fumar pode ser bem sucedido na primeira tentativa, mas pode ser aliviador ouvir que são necessárias várias tentativas de 3-4 pessoas antes que elas parem de fumar para sempre . Abaixo está uma lista de sites onde você pode encontrar informações e conselhos sobre como parar de fumar . www.fressis . fi fornece aos jovens informações básicas sobre como parar de fumar . O site também tem uma comunidade online onde pessoas em diferentes estágios de parar de fumar podem compartilhar livremente seus sentimentos ...</w:t>
      </w:r>
    </w:p>
    <w:p>
      <w:r>
        <w:rPr>
          <w:b/>
          <w:color w:val="FF0000"/>
        </w:rPr>
        <w:t xml:space="preserve">id 404</w:t>
      </w:r>
    </w:p>
    <w:p>
      <w:r>
        <w:rPr>
          <w:b w:val="0"/>
        </w:rPr>
        <w:t xml:space="preserve">Não vou escolher o produto fotográfico do ano porque muitos sites já o fizeram. Pensei que desta vez a escolha seria o Fabricante de Câmera do Ano. Mesmo que eu mesmo fotografe com a marca em questão, declaro a Olympus como a escolha da Akikuvaa.com . Desta vez a escolha nem sequer foi influenciada por grandes produtos, mas sim pelo pensamento inovador . A Olympus adotou uma abordagem excepcional às mídias sociais e está utilizando-as criativamente , também como uma grande parte de seu marketing . Muitos de vocês provavelmente sabem que sou um grande fã das mídias sociais, e já falei antes sobre o potencial das mídias sociais e que todas as empresas deveriam estar nelas hoje em dia, quanto mais não fosse por causa de sua imagem. Olympus Finlândia está no Facebook , Twitter e agora Instagram . O website da empresa tem uma alimentação Flickr na seção de câmeras. Também participa de discussões e compartilha ativamente coisas de usuários da Olympus , incluindo fotógrafos não profissionais . Por exemplo , a Olympus tem comercializado ativamente a série Pen em colaboração com blogueiros de moda . Eles são provavelmente o grupo alvo mais popular para a câmera e que melhor maneira do que se seu blogueiro favorito lhe disser que o produto é bom e o descrever ele mesmo , então muitos leitores acabarão tomando uma decisão de compra positiva . Sites como Dpreview fazem seus testes mas eu acho que é um exemplo de que o grupo alvo não se importa . O chamado bush marketing bem feito funciona melhor do que muitos outros . Olympus vive neste momento , neste dia e está no ano de 2014 . Certamente não há muitas destas empresas em solo finlandês. Às vezes parece que a empresa não está nem mesmo em solo finlandês, então a atitude da Olympus em relação ao marketing é excepcional. Eles não esperaram que os clientes viessem até eles, mas foram até os próprios clientes. Eu tiro meu chapéu para eles, porque é exatamente disso que tenho falado. Muitas empresas poderiam tomar isso como um exemplo, independentemente de seu setor. Este marketing inovador deu a seguinte imagem: a empresa é jovem e inspiradora. Para aqueles que não estão ativamente envolvidos nas mídias sociais, a imagem é antiga e obsoleta. Aqui estão as razões pelas quais a Olympus está, em minha opinião, diretamente em primeiro lugar como fabricante do ano. Ele lidera esta corrida por pelo menos cinco voltas, o segundo colocado já decolou, mas está apenas em primeiro lugar. PS : Como eu mesmo estou filmando com o Olympus, sinto que é apropriado mencionar que este não foi um anúncio pago . Nem foi influenciado pelo equipamento que usei . A escolha é baseada em fatos que eu mesmo observei no chão . Faça sua própria pesquisa e você encontrará o mesmo . Não se esqueça de gostar do Akikuvaa.com no Facebook e nos seguir no Twitter ou nos seguir com #Akikuvaa . Dessa forma você estará entre os primeiros a saber o que está acontecendo. Sobre The Author Sports follower , todos os verões de verão fitness e que também tem esportes radicais perto de seu coração . Um grande consumidor da internet, um grande fã de aparelhos eletrônicos e um viciado em música. Raramente vai a qualquer lugar sem uma câmera . Um viciado em café confirmado . Provavelmente bebe pelo menos duas xícaras de café cada vez que postar .</w:t>
      </w:r>
    </w:p>
    <w:p>
      <w:r>
        <w:rPr>
          <w:b/>
          <w:color w:val="FF0000"/>
        </w:rPr>
        <w:t xml:space="preserve">id 405</w:t>
      </w:r>
    </w:p>
    <w:p>
      <w:r>
        <w:rPr>
          <w:b w:val="0"/>
        </w:rPr>
        <w:t xml:space="preserve">No site do Hailuoto , Insula Rari Generis, algumas das iniciativas apresentadas ao município foram selecionadas e seu progresso está sendo monitorado pela administração do município. À medida que o sistema de informação do município na Internet se desenvolver, este serviço será substituído por links para os arquivos municipais correspondentes. A primeira reunião do conselho municipal decidiu que sua ata também seria publicada no site . Seguindo o exemplo de muitos municípios, esta prática também deveria ser estendida aos comitês. Propomos que todas as atas e informações do conselho municipal e de outros comitês sejam publicadas na Internet quando apropriado. Esta nova forma de informação encorajará as crianças em idade escolar e outros jovens a se interessarem pela tomada de decisões e, por outro lado, muitos ex-ilhacionistas estão interessados nos assuntos de Hailuoto . Desta forma, também será possível chegar aos turistas que desejam acompanhar eventos em sua área local (por exemplo, de sua biblioteca local ou, em muitos casos, de sua casa). Em muitos casos, há assuntos nas atas que podem não ser de interesse geral. Para estes (por exemplo, demolição individual ou licenças de construção), deve ser estabelecida uma prática padrão para resumir as atas, o que também melhorará a legibilidade. No caso de assuntos de caráter geral e duradouro, os itens da ata devem ser publicados na íntegra. O desenvolvimento e introdução deste tipo de informação seletiva pode requerer a bênção do Conselho Municipal. Hailuoto, 8 de outubro de 1997 Eino Merilä Arja Passila Matti Hautanen Paavo Isola Aira Kurikka Seppo Viitaluoma Jyrki Haapala Progresso dos procedimentos no Conselho Municipal : ( EM 14.12.1997 ) O assunto foi discutido em 1 de dezembro no Conselho Municipal ( 203§ ) . Em sua moção para uma decisão, o prefeito destacou os perigos dos sistemas de busca como uma invasão de privacidade , a liberdade da secretaria municipal para considerar o que publicar e, por outro lado, sugeriu que a publicação só deveria começar quando a sede central tivesse a mesma conexão de informação . Eino Merilä, apoiado por Seppo Viitaluoma, propôs uma decisão mais próxima da iniciativa de cerca de 7/17 conselheiros , que foi adotada pelo conselho municipal por uma votação de 5-2 . A decisão do Conselho Municipal após a votação é a seguinte : O Conselho Municipal acolhe a iniciativa acima e instrui o Secretário Municipal a publicar as atas do Conselho Municipal na Internet na medida em que sejam públicas, de interesse geral e de interesse geral . O Conselho Municipal recomenda um procedimento similar como diretriz geral para os comitês . O governo municipal também enfatiza, com base nas instruções contidas nos anexos acima mencionados, a grande responsabilidade pessoal dos porta-vozes relevantes para garantir que os itens confidenciais sejam removidos das atas dos procedimentos que são publicados na Internet ( EM 23.12.1997 ) Por enquanto, a questão da informação ainda está pendente pelo menos no Comitê de Educação e talvez também nos outros comitês . Todos podem acompanhar o desenvolvimento das atividades de informação do município de Hailuoto clicando no seguinte link: Press releases . O desenvolvimento da informação é particularmente importante em uma pequena comunidade como Hailuoto , onde o moinho de boatos com informações distorcidas ou talvez mesmo deliberadamente distorcidas (isto é, ignorância) é um importante instrumento de poder. Nos piores casos, mesmo os membros do conselho local, que deveriam ter melhor acesso à informação do que o habitual, chegam às reuniões com suas cabeças cheias do que consideram ser informação sobre a aldeia . ( EM 17.2.1998 ) Informações na Internet, mesmo sobre aspectos já decididos, ainda parecem ser um problema e o site municipal não foi totalmente atualizado, mesmo nos próximos meses. Com o aumento das habilidades na Internet, tais problemas devem ser superados e informações sobre as decisões atuais podem ser encontradas no site oficial ( EM 11.4.1998 ) O site municipal não foi totalmente atualizado, mesmo nos próximos meses . As atas do conselho municipal não estão disponíveis on-line. No entanto, os boletins municipais ( distribuídos a todos os lares por correio ) também estão disponíveis online de forma bastante completa e atualizada.</w:t>
      </w:r>
    </w:p>
    <w:p>
      <w:r>
        <w:rPr>
          <w:b/>
          <w:color w:val="FF0000"/>
        </w:rPr>
        <w:t xml:space="preserve">id 406</w:t>
      </w:r>
    </w:p>
    <w:p>
      <w:r>
        <w:rPr>
          <w:b w:val="0"/>
        </w:rPr>
        <w:t xml:space="preserve">Este recurso está disponível apenas para membros Premium . Se você quiser encontrar um cuidador a curto prazo, adicionaremos uma imagem de despertador à sua notificação. Isso aumentará suas chances de encontrar rapidamente a ajuda que você precisa. Escolha esta opção se você oferecer aulas de última hora em cima da hora. Você receberá uma imagem de alarme em seu perfil para mostrar àqueles que procuram aulas particulares que você está pronto para ajudar em cima da hora. Nota: Quando você escolher esta opção , seu número de telefone será exibido às famílias que assinaram o serviço. Desta forma, as famílias chegarão até você rapidamente quando precisarem de ajuda urgente e suas oportunidades de trabalho aumentarão. Ama Helsinque Precisa de uma babá Helsinque ? Encontrar uma babá agora é mais fácil e rápido do que nunca! Encontre a babá de Helsinque no Tendea.fi ! Tendea.fi é um portal online para qualquer pessoa que procure ou ofereça serviços de atendimento domiciliar. Todos os dias muitos finlandeses encontram uma babá na área 00100 através da Tendea . Se você precisar de ajuda com babá na área 00100 , você encontrará um cuidador adequado fácil e rapidamente na Tendea ! Cadastre-se gratuitamente e procure uma babá com base em seu código postal . Na Tendea você pode ver , por exemplo , que tipo de experiência e história de trabalho a babá tem , sua foto de perfil , que tipo de serviços a babá oferece e muito mais ! A Tendea.fi é rápida e fácil de usar e facilita seu dia-a-dia. Você também pode criar seu próprio perfil e receber ofertas de crianças interessadas. Bem-vindo à Tendea ! Último ativo : Hoje Olá ! Sou um estudante de 18 anos de enfermagem local e me formarei em um ano, já estive em creches para entrevistas de emprego em muitas ocasiões e o mundo da creche me é familiar de qualquer forma, pois eu não ... [Última atividade: Hoje eu me dou bem com as crianças e estou acostumado a cuidar de minhas duas irmãs pequenas e minhas irmãs grandes.  Tenho um irmãozinho de 15 anos com Asperger, que ajudei e apoiei toda a minha vida, e minha irmãzinha tem 8 anos de idade na escola primária ... [ Mais ] Último ativo : Hoje sou quase um enfermeiro completo e meu treinamento é especializado em cuidados com crianças, jovens e família, então meu treinamento também me permite lidar com crianças com habilidade e caráter .... [ Mais ] Último ativo : Hoje cuido de crianças com remuneração, mas também sem remuneração desde 2009 . Eu cuidei de meu irmãozinho quando ele era um bebê. Mais tarde fomos diagnosticados com seu Ad/hd, então eu tenho cuidado ... [ Mais ]</w:t>
      </w:r>
    </w:p>
    <w:p>
      <w:r>
        <w:rPr>
          <w:b/>
          <w:color w:val="FF0000"/>
        </w:rPr>
        <w:t xml:space="preserve">id 407</w:t>
      </w:r>
    </w:p>
    <w:p>
      <w:r>
        <w:rPr>
          <w:b w:val="0"/>
        </w:rPr>
        <w:t xml:space="preserve">A única sauna gay na Finlândia está aberta há um ano. A inspeção anual mostrou que o proprietário da sauna está levando seu projeto a sério. Com sua iluminação, mobiliário parcialmente renovado e especialmente os quartos privados, a Vogue é capaz de oferecer um ambiente delicioso para uma estadia confortável. A aparência geral da Vogue está agora mais calma e mais íntima. A área de recepção e o bar foram integrados com sucesso em forma de L em paredes opostas do hall de entrada e da sala de lareira. Na parte de trás da lareira foram construídas quatro salas privadas razoavelmente espaçosas, que não estão sujeitas a uma carga separada para uso. A menor das três saunas elétricas tem uma sala escura. Em geral, as instalações do clube são muito limpas, mas as equipes de limpeza nas próprias salas de vapor devem estar ainda mais vigilantes em seu trabalho de desinfecção. O fedor dos homens suados nas salas de sauna deixou um fedor um pouco pungente, o que provavelmente amortece o prazer da sauna. As janelas das salas de sauna poderiam se tornar mais atraentes durante o dia, sem tirar a excelente vista da cidade dos tetos. No final do ano, a piscina da Vogue dará lugar a um ou dois jacuzzis. Além disso, a tão esperada sala de vapor será acrescentada à área da piscina. A Vogue será povoada por uma média de 50 visitantes por dia, até 100 nos fins de semana. A sauna está aberta diariamente das 15:00 às 23:00 , às sextas-feiras e aos sábados das 15:00 às 02:00 . Os estrangeiros são responsáveis por uma proporção razoavelmente elevada de visitantes . Especialmente durante a estação do verão, mais da metade dos visitantes eram estrangeiros. A Vogue está localizada centralmente em Helsinque, em Sturenkatu , endereço 27A . Dezenas de ônibus e bondes, pelo menos 7B , 1 e 1A , oferecem uma carona do centro da cidade quase até a porta . A sauna é de fácil acesso sem chamar a atenção. A porta é aberta para a pessoa que toca a campainha , então o acesso é por elevador até o 5º andar . Na Europa continental, as saunas gays mais exclusivas são uma parte essencial e natural da diversão do povo arco-íris. Agora que nossa capital tem um nível de entretenimento na moda, mais e mais pessoas devem ser encorajadas a tentar relaxar em um ambiente confortável e seguro. A Vogue oferece uma alternativa viável para, digamos, estacionar e estacionar!</w:t>
      </w:r>
    </w:p>
    <w:p>
      <w:r>
        <w:rPr>
          <w:b/>
          <w:color w:val="FF0000"/>
        </w:rPr>
        <w:t xml:space="preserve">id 408</w:t>
      </w:r>
    </w:p>
    <w:p>
      <w:r>
        <w:rPr>
          <w:b w:val="0"/>
        </w:rPr>
        <w:t xml:space="preserve">Kari escreveu : A era do gelo está se aproximando ! No próximo sábado acontecerá, o primeiro gelo . Patos - casa e convidados suficientes no local . Os patinadores estão no cartão, então Esa e Heka estão bloqueados e Veikko também não pode ir. E Linus e Mikko? Agora há uma chance de atualizar o equipamento, ou seja, ... ( 6 dias atrás ) Jari escreveu: KALAREISSU INFO! Esta viagem está quase totalmente realizada, ou seja, alimentos, bebidas, primeiros socorros, autorizações de pesca, talheres serão tratados pelo touhukkaiden da equipe (o projeto de lei seguirá). Responsabilidade mais detalhada será feita hoje nas bancadas da sauna. Algumas linhas e iscas de pesca que recebemos ... ( 3 meses atrás ) Petri escreveu: Faltam apenas algumas semanas e estaremos no gelo ! Esperamos que o maior número possível de pessoas se envolva ativamente desde o início e tenha um bom agito! São tão poucos os transportadores que estão dispostos a transportar as garrafas, que eu recomendo que você adquira sua própria garrafa! Vejo você no gelo! Pöde ( 14 dias atrás ) Mikko escreveu : Bem, o longo verão está chegando ao fim e um sinal certo disso é o início das pistas de gelo . 11.8. começa novamente no salão de treinamento de tikkurila . Esperemos que desde o início haja pessoas suficientes ... Mikko ( 19 dias atrás ) HC Ludwig é uma equipe de hóquei do oeste de Vantaa, fundada em 2003 e formada principalmente pelo lendário time nascido em EVU-81, com a exceção de alguns outros reforços, é claro. O Ludwig jogou sua primeira temporada nos 5-divares, mas imediatamente após a primeira temporada o Ludwig foi promovido aos 4-divares, onde jogamos até a temporada de 2006. Hoje Ludwig está lutando no 3-divar . Ludwig toca e treina no rinque de gelo Myyrmäki nas noites de quinta-feira . Arttu escreveu : É hora de parar de brincar com o calor e o constante kaljottelu . o período de auto-prática de Ludwig termina em 14.8. Mesmo lugar , mesmo tempo . ( 20 dias atrás ) Leo escreveu : Oi ! Você pode encontrar ~3 entusiastas às quintas-feiras ( 6 vezes , a partir de 8,5. ) às 0700-0815 para um jogo matinal no Tiks rifle hall ? Claro que se houver mais entusiastas, então eu posso perguntar, mas pelo menos três podem se encaixar bem com . E estes são os gelos dos Thrashers onde eu tenho corrido durante anos ... ( 4 meses atrás ) TJV OLD STARS fundada v.1991 O objetivo era valorizar as tradições do hóquei no gelo veterano. OLD STARS foi formado no início por jogadores que tinham jogado no I-divari-jeng da TJV e jogadores que já tinham jogado na TJV.Mais tarde, ex-jogadores de TV e outros ex-jogadores experientes se juntaram ao time.TJV Old Stars tem historicamente tido um bom desempenho na região da capital.Vários campeonatos em diferentes faixas etárias em diferentes épocas culminaram em um duplo campeonato em 2004. CARHA WORLD CUP em Ottawa , Canadá ( nas divisões de 40+ e 45+ ) Os jogadores e membros do clube estão unidos por uma paixão comum pelo hóquei que transcende a faixa etária dos veteranos. Um humor relaxado nos vestiários e uma apreciação do esporte e de outros, independentemente da idade ou habilidade, fazem parte do espírito do clube. Mikko escreveu : Moi , domingo é a cerimônia de encerramento da atual escola de hóquei e foi acordado que colocaremos em pauta um pouco mais de jogos e brincadeiras do que nas práticas anteriores . Além disso, temos que deixar tempo no final para a cerimônia da medalha. Vamos com o seguinte plano . ( 5 meses atrás ) ( jogador apagado ) escreveu: Welcome . Alguns exemplos de jogadores e eventos foram criados para o time . A primeira coisa a fazer é verificar as informações do time na própria página do gerente , então você pode facilmente adicionar novos jogadores e conhecer melhor o serviço . ( 6 meses atrás ) Atualizado 6 meses atrás Jääkiekko Vantaa No set 18 Apenas os primeiros 30 times são mostrados nos resultados , refinar a busca adicionando cartas .</w:t>
      </w:r>
    </w:p>
    <w:p>
      <w:r>
        <w:rPr>
          <w:b/>
          <w:color w:val="FF0000"/>
        </w:rPr>
        <w:t xml:space="preserve">id 409</w:t>
      </w:r>
    </w:p>
    <w:p>
      <w:r>
        <w:rPr>
          <w:b w:val="0"/>
        </w:rPr>
        <w:t xml:space="preserve">   [ quote= &amp; quot;damdamdam , post : 1885337 , membro : 43693] &amp;lt;b &amp;gt;Vs : Estou tão chateado que meu sangue não vai fluir vol . 2&amp;lt;/b &amp;gt ;&amp;lt;/ p&amp;gt ;&amp;lt;p &amp;gt ;&amp;lt;br / &amp;gt ;&amp;lt;/ p&amp;gt ;&amp;lt;p &amp;gt ;&amp;lt;p &amp;gt;Ler este tópico inicialmente me fez sentir um pouco simpático , depois mais e mais coisas começaram a aparecer em minha mente , o que me faz querer me quebrar. Então esta cadeia de eventos levou ao meu primeiro post aqui no fórum , ta-dah:&amp;lt;/ p&amp;gt ;&amp;lt;p &amp;gt ;&amp;lt;br / &amp;gt ;&amp;lt;/ p&amp;gt ;&amp;lt;p &amp;gt;p &amp;gt;comprei o produto X online de uma pessoa privada finlandesa. Há algumas reviravoltas no caminho, mas a história termina comigo nunca recebendo este produto. A polícia diz que é uma disputa privada que eu poderia levar ao tribunal, mas eu mesmo teria que pagar os custos, incluindo os custos da outra parte se eu perdesse. Se eu ganhasse, não haveria garantia de que receberia um centavo de volta desta mulher, pois ela tem tudo em execução hipotecária. Então, em outras palavras, esta cadela me tirou 1500e e eu basicamente não posso fazer nada sobre isso. Deixe-me mencionar que foi um cachorro e um canil registrado, que não me veio imediatamente à mente para começar a questionar suas ações . &amp;lt;/ p&amp;gt ;&amp;lt;p &amp;gt ;&amp;lt;br / &amp;gt ;&amp;lt;/ p&amp;gt ;&amp;lt;p &amp;gt ;&amp;lt;p &amp;gt;espero que isso tenha uma mão carma muito boa. Mas acho que não há mais nada a fazer além de aceitar amargamente sua derrota e estupidez e abrir-se ao baixo . &amp;lt;/ p&amp;gt ;&amp;lt;p &amp;gt ;&amp;lt;br / &amp;gt ;&amp;lt;/ p&amp;gt ;&amp;lt;/ p&amp;gt ;&amp;lt;p &amp;gt;editar : Oh este é meu segundo post aqui . Estranho .[ /quote ] &amp;lt;/ p&amp;gt ;&amp;lt;p &amp;gt ;&amp;lt;br / &amp;gt ;&amp;lt;/ p&amp;gt ; [ quote= " damdam , post : 1885337 , membro : 43693 " ][b]Vs : Estou tão chateado que o meu sangue não vai fluir vol . 2[ /b ] A leitura deste tópico no início me fez sentir um pouco simpático , depois mais e mais coisas começaram a aparecer em minha mente , o que me faz querer me quebrar . Então, esta cadeia de eventos motivou meu primeiro post aqui no fórum, ta-dah : comprei o produto X online de um particular finlandês. Há algumas reviravoltas no meio, mas a história termina comigo nunca recebendo este produto. A polícia diz que é uma disputa privada, que eu poderia levar ao tribunal, mas eu mesmo teria que pagar os custos, incluindo os custos da outra parte se eu perdesse. Se eu ganhasse, não haveria garantia de que receberia um centavo de volta desta mulher, pois ela tem tudo em execução hipotecária. Então, em outras palavras, esta cadela me tirou 1500e e eu basicamente não posso fazer nada sobre isso. Deixe-me mencionar que foi um cachorro e um canil registrado, que não me veio imediatamente à mente para começar a questionar suas ações . Espero que isso obtenha um karma realmente bom da mão. Mas nada mais a fazer aqui, acho que, ao aceitar amargamente sua derrota e estupidez e abrir-se para o basso . editar : Oh täää onkin meu segundo post aqui . Estranho .[ /quote ] Forum Shoutbox Members Oy Basso Media ltd Basso nasceu em 2006 , quando a revista Posse , a revista online Bassoradio e o forum suomihiphop.com se fundiram em uma mídia urbana sob um nome . Hoje a Basso cria conteúdo 24 horas por dia, 7 dias por semana, por mais de uma centena de DJs e milhares de usuários .</w:t>
      </w:r>
    </w:p>
    <w:p>
      <w:r>
        <w:rPr>
          <w:b/>
          <w:color w:val="FF0000"/>
        </w:rPr>
        <w:t xml:space="preserve">id 410</w:t>
      </w:r>
    </w:p>
    <w:p>
      <w:r>
        <w:rPr>
          <w:b w:val="0"/>
        </w:rPr>
        <w:t xml:space="preserve">EuroSlots Casino Review A EuroSlots traz à nossa atenção mais de 10 anos de experiência em cassinos com um novo e excitante cassino online com temática européia. A combinação de feedback do jogador, conhecimento técnico e desempenho no jogo se combinou para criar o que é essencialmente um novo e envolvente cassino online conhecido como EuroSlots Casino. Os jogadores podem esperar receber um programa operacional intuitivo e fácil de navegar onde os jogos, bancos e suporte ao cliente são facilmente acessíveis. A conveniência adicional da funcionalidade de um clique torna seus jogos favoritos ainda mais agradáveis. O EuroSlots Casino é alimentado pelo software Net Entertainment e Microgaming - um peso pesado na indústria de jogos online. Esta parceria garante aos jogadores o privilégio de uma rede de jackpot maciço e progressivo, jogos de cassino de primeira classe e um alto multiplicador de retorno. A gama de jogos disponíveis no EuroSlots Casino Uma mistura emocionante de jogos de caça-níqueis , jogos de mesa , jogos de vídeo pôquer , jogos de caça-níqueis clássicos , jogos de jackpot, bem como outros jogos estão disponíveis . Alguns dos jogos mais populares incluem Battlestar Galactica , Elements : The Awakening , Thief , Mega Fortune , Gonzo's Quest , Break da Bank Again , Victorious , Immortal Romance , Dark Night e muito mais . Os jogos de mesa são muito populares no cassino Euroslots . Estes incluem Atlantic City Blackjack Gold Series , American Roulette , Premier Roulette Diamond Edition , French Roulette , European Blackjack , TXS Hold'em e muitos outros . Os títulos de Video Poker incluem Deuces &amp; Joker Poker , Aces &amp; Faces Power Poker e All American 100 Hand . Os clássicos jogos de caça-níqueis incluem o muito popular Tunzamunni , Fruit Fiesta e Cops and Robbers . Os fãs de outros jogos podem desfrutar de jogos como Bubble Bonanza , The Lost Pyramid e Triple Pocket Hold'em Poker . Estes e muitos outros jogos estão disponíveis para os jogadores em ambos os formatos online e para download. Bônus e Promoções no EuroSlots Casino O EuroSlots tem muitas promoções e muitos bônus de depósito de novos jogadores, assim como bônus de retorno de jogadores, bônus Traga um Amigo, etc. A generosidade do EuroSlots é apenas a ponta do iceberg. Um bônus de boas-vindas justo é a maneira ideal de colocar novos jogadores na arena de jogos. Uma oferta de bônus de 100% de boas-vindas está disponível para todos os jogadores que fazem seu primeiro depósito no Euro Slots Casino. As ofertas de bônus mensais estão facilmente disponíveis para os jogadores depois de terem solicitado seu bônus de boas-vindas. A opção de bônus mensal está disponível para os jogadores que fizerem um depósito nos primeiros 7 dias do mês. Os bônus Bring a Friend no EuroSlots Casino são concedidos desde que o amigo indicado tenha feito um depósito em dinheiro real. Os jogadores recebem 50 euros e os amigos recebem um bônus de depósito de 25 euros. Atendimento ao cliente no Cassino Euro Slots Casino Muito esforço foi investido no atendimento ao cliente no Cassino Euro Slots Casino. Os jogadores encontrarão todos os tipos de informações de registro , jogo de slots , depósitos e saques . Suporte ao cliente e serviço de e-mail está disponível a partir de 27/7 para cada jogador com dinheiro real . Todas as consultas sobre questões bancárias, de jogos e técnicas podem ser enviadas a representantes profissionais via e-mail. Opções de ajuda ao vivo apresentam a equipe de suporte aos jogadores 24 horas por dia. A página de suporte dos Caça-níqueis Euro 24/7 exibe vídeos , informações sobre como jogar no cassino , bônus , opções de depósito e saque , especificações técnicas , operações de jogo responsáveis e justas e informações sobre contas pessoais .</w:t>
      </w:r>
    </w:p>
    <w:p>
      <w:r>
        <w:rPr>
          <w:b/>
          <w:color w:val="FF0000"/>
        </w:rPr>
        <w:t xml:space="preserve">id 411</w:t>
      </w:r>
    </w:p>
    <w:p>
      <w:r>
        <w:rPr>
          <w:b w:val="0"/>
        </w:rPr>
        <w:t xml:space="preserve">Poker 28 JUNHO DE 2013 É preciso coragem, paciência, imaginação e muito esforço para chegar ainda mais perto do nível da BetOnSoft , que deu um grande salto no desenvolvimento de jogos e plataformas ( mais... ) [ ... 19 DE JUNHO DE 2013 Quickfire , a plataforma de jogos acionada por Microgaming, anuncia o lançamento da plataforma Quickfire Poker, projetada para integrar jogos de cassino e de mesa em uma interface suave e sem problemas ( mais... ) [ ... ] 23 DIA AMANHO DE 2013 Daniel Negreanu dominou o Evento Principal do WSOP APAC na 16ª edição do WSOP APAC. Abril e reivindicou o prêmio de $1.038.825 e sua quinta pulseira de ouro WSOP pela conquista ( mais... ) [ ... ] 15 DIA AMANHÃ 2013 Um dos nomes mais quentes do pôquer online no momento é o sueco Viktor Blom que, após uma batalha de seis horas, conseguiu conquistar um confortável 1º lugar no Evento Principal.7 milhões de pote na última quarta-feira ( mais... ) [ ... ] 01 MARÇO 2013 O pôquer online tem sido um sucesso com jogadores em todo o mundo desde seu início. O jogo está agora alcançando um público maior do que nunca e é um dos jogos mais importantes nos serviços de jogos online. Tradicionalmente, o jogo também vem em muitas variantes diferentes, mas o jogo online trouxe novos desenhos e apresentações para o jogo. Tornou-se um grande evento, mas para acompanhar as últimas notícias você não precisa fazer a triagem e peneiramento - visite-nos de vez em quando, temos todas as novidades mais quentes. As origens do pôquer tradicional são difíceis de serem rastreadas. Os primeiros relatórios sobre o assunto vieram da Louisiana e de cidades e estados de todo o Mississippi . O baralho de cartas inglês foi introduzido em 1950 e o jogo se adaptou à mudança. Embora a corrida ao ouro americana tenha facilitado a introdução do jogo ao público, sua popularidade foi particularmente impulsionada pela Guerra Civil americana. As primeiras variantes registradas do jogo datam desse período. A década de 1970 foi uma década importante para o jogo . O World Series of Poker ( WSOP ) começou e produziu suas primeiras lendas de jogadores , o jogo foi analisado e livros foram publicados tanto sobre sua natureza quanto sobre suas estratégias . Na década de 1980, o pôquer já havia encontrado seu lugar na cultura popular, tornando-se famoso até mesmo parte da saga Star Trek, o que sugere que o jogo ainda seria jogado daqui a séculos. À medida que os estados se tornaram cada vez mais permissivos em relação ao jogo, o jogo acabou se espalhando pelos Estados Unidos na década de 1990. Nos últimos dez a quinze anos, o jogo cresceu exponencialmente em popularidade. A Internet levou-o a um novo público que agora joga o jogo mesmo do conforto de suas próprias casas, e o WSOP fez dele um evento esportivo que as pessoas querem assistir na TV. A nova tecnologia permitiu novas variações e designs do jogo para atrair um público cada vez maior. Você pode obter ofertas especiais em cinco minutos por mensagem de texto. Desejamos a você a melhor das sortes! Sobre nós Casinoleag.com é o seu guia de cassino. Navegamos na web, falamos com os profissionais e mantemos nossos ouvidos abertos para lhe trazer as últimas notícias de cassino do mundo todo. Nossa equipe de entusiastas do jogo, revisores e os melhores detetives on-line do Casinolehti .com vasculham diariamente vários sites diferentes para mantê-lo atualizado com as últimas notícias de cassinos de todo o mundo. É claro que sempre há espaço para melhorias, mas nos esforçamos para ser o melhor guia de cassino online disponível em qualquer lugar. O Casinolehti .com já existe há algum tempo e estamos constantemente melhorando para garantir que você tenha informações de primeira classe para ler. POR QUE tudo online está em constante mudança . O que se parece com algo hoje, pode ser completamente diferente amanhã. Os cassinos e jogos on-line não são exceção.</w:t>
      </w:r>
    </w:p>
    <w:p>
      <w:r>
        <w:rPr>
          <w:b/>
          <w:color w:val="FF0000"/>
        </w:rPr>
        <w:t xml:space="preserve">id 412</w:t>
      </w:r>
    </w:p>
    <w:p>
      <w:r>
        <w:rPr>
          <w:b w:val="0"/>
        </w:rPr>
        <w:t xml:space="preserve">Lape emitiu uma declaração sobre a reforma do apoio à assistência domiciliar A Associação de Assistência à Criança e à Família participou de uma audiência sobre a reforma do apoio à assistência domiciliar em 27.5.2014 e, em 3.6.2014, o Governo emitiu uma declaração sobre o projeto de lei de apoio à assistência domiciliar". A Associação para Famílias com Crianças apoia a participação dos pais no cuidado de crianças pequenas, no emprego das mães e na paternidade igualitária, mas não a partilha obrigatória do apoio entre os pais . As famílias devem continuar a ter o direito de decidir por si mesmas se querem ou não partilhar o apoio . Esta possibilidade está prevista na atual lei sobre o apoio ao cuidado domiciliar e privado das crianças e propomos que a liberdade de escolha das famílias não deve ser restringida no futuro . Os cuidados devem ser tomados nos termos da família e de forma voluntária, e não através de opções restritivas, que é uma conseqüência inevitável da reforma planejada. Cuidar de crianças em casa é uma solução econômica para a sociedade, especialmente quando há mais de um cuidador . [ 1 ] Mesmo um cálculo otimista sugere que o custo para a sociedade da alocação do subsídio de cuidados domiciliares será de até 150 milhões de euros como resultado do aumento da necessidade de cuidados diurnos . [ 2 ] Cortar o subsídio de cuidados domiciliares não levará a economias reais, maior igualdade ou uma melhoria na posição das mulheres, mas muito pelo contrário . Ao preparar o assunto, deve-se levar em conta o fato de que os pais de crianças pequenas não querem ver o apoio domiciliar sujeito a cotas. [ 3 ] Se um sistema de cotas for adotado, no entanto, deve-se assegurar o seguinte para que o sistema funcione para o maior número possível de famílias diferentes: - as licenças parentais e para cuidar de crianças devem poder ser distribuídas de forma adequada à família até que a criança atinja a idade de três anos . - No contexto da reforma, o subsídio de assistência domiciliar e o subsídio parental mínimo devem ser elevados ao nível do subsídio de desemprego e vinculados a um índice; - todas as crianças abaixo da idade escolar em assistência domiciliar devem receber o subsídio de assistência domiciliar mesmo durante a licença parental, sem que o subsídio parental seja deduzido do subsídio de assistência domiciliar. Isto é particularmente importante quando o direito dos irmãos à creche durante a licença parental é restrito - a licença deve ser livremente transferível de um cônjuge para o outro e o pai solteiro deve ser capaz de tirar a licença familiar inteira no interesse da criança. Somos a favor das cenouras em vez dos bastões: precisamos absolutamente de mais flexibilidade na vida profissional e de alternativas genuínas para o cuidado das crianças. O mais importante seria construir um modelo onde as famílias pudessem realmente escolher entre cuidar de seus filhos em casa, levar um cuidador para casa ou colocar seus filhos em creches fora de casa. A rede de segurança da sociedade deve apoiar e encorajar todas essas situações, não abafar e tornar a vida cotidiana mais difícil. A creche em casa deve ser tratada como uma forma de creche e não apenas como um período de tempo que dá direito a benefícios sociais. A creche em casa e pelos pais deve ser tratada em pé de igualdade com outras formas de cuidado. De acordo com o Artigo 4 da Lei sobre Custódia e Acesso a Crianças, o tutor tem o direito de decidir sobre o cuidado da criança, sua educação, local de residência e outros assuntos pessoais. O cuidado da criança deve, portanto, ser organizado com base na família e na criança. A Lei sobre o Status e Direitos dos Clientes de Assistência Social também enfatiza o princípio de que o sistema de serviços deve ser baseado principalmente nas necessidades e desejos do cliente e não da organização . No nível atual de apoio ao lar, somente aquelas famílias onde os pais têm quase a mesma renda podem escolher genuinamente quais pais cuidam de seus filhos em casa. Em outros casos, geralmente é o pai com o salário mais baixo que permanece em casa, e geralmente a mãe da família. Um aumento justo no subsídio de assistência domiciliar, pelo menos até o nível do subsídio básico com abono de família, aumentaria a possibilidade de os pais se revezarem para cuidar de seus filhos em casa. O aumento do subsídio provavelmente também se refletiria nas estatísticas de desemprego, pois os desempregados que cuidam de seus filhos em casa aplicariam o subsídio de assistência domiciliar em vez do subsídio de desemprego. Estudos mostram que as mães menos qualificadas e as mães sem um emprego para voltar são as que mais tempo usam o subsídio de cuidados domiciliares [ 4 ].</w:t>
      </w:r>
    </w:p>
    <w:p>
      <w:r>
        <w:rPr>
          <w:b/>
          <w:color w:val="FF0000"/>
        </w:rPr>
        <w:t xml:space="preserve">id 413</w:t>
      </w:r>
    </w:p>
    <w:p>
      <w:r>
        <w:rPr>
          <w:b w:val="0"/>
        </w:rPr>
        <w:t xml:space="preserve">O primeiro lugar no prêmio ERASMUS 2013 da UE foi concedido à Universidade de Ciências Aplicadas de Jyväskylä em 21.11.2013. Internacionalidade significa centenas de parceiros no exterior, estudantes e funcionários estrangeiros, mobilidade ativa de estudantes e funcionários e vários projetos internacionais. A Universidade de Ciências Aplicadas de Jyväskylä recebeu o primeiro lugar no Prêmio ERASMUS 2013 da UE em 21.11.2013. Internacionalidade significa centenas de parceiros no exterior, estudantes e funcionários estrangeiros, mobilidade ativa de estudantes e funcionários e vários projetos internacionais. As cadeias alimentares trazem um novo crescimento para as microempresas do setor alimentício! O objetivo é promover o uso de alimentos locais da Finlândia Central e melhorar o processamento de produtos alimentícios. Na prática, isto significa que as microempresas do setor estarão mais bem equipadas para atender às necessidades dos consumidores e das cozinhas profissionais. A concorrência no setor alimentício está aumentando, não apenas dos produtores nacionais, mas também dos operadores estrangeiros que competem cada vez mais por euros dos usuários finais. Para ter sucesso neste ambiente competitivo, as empresas de alimentos na Finlândia Central precisam, em nível operacional, não apenas ter vontade pessoal de crescer e identificar seus pontos fortes, mas também ser capazes de fazer uso efetivo das vantagens competitivas criadas por suas redes . Para garantir uma visibilidade abrangente, as empresas devem fortalecer sua visibilidade não apenas em eventos locais, mas também em fóruns nacionais . Do ponto de vista da carteira de produtos e da distribuição, o sucesso requer uma melhor identificação das necessidades dos diferentes segmentos de clientes e a aplicação das melhores práticas do setor a seus próprios negócios. A conceptualização e seu papel na criação de vantagens competitivas também é destacado neste projeto. O objetivo é criar um modelo prático de negócios de rede de produtores que requer que as empresas da rede conceitualizem seus próprios negócios como parte da rede de produtores. Se implementado corretamente, o agrupamento de recursos criará novas oportunidades para a empresa individual e liberará recursos limitados para uma utilização mais produtiva. Os atores da rede de produtores formarão um forte agrupamento de recursos com potencial para melhor responder aos desafios do mercado e subir na escada até o topo das tabelas do campeonato nacional. Para gerar novos produtos e redes de co-produção e melhorar a visibilidade, a caixa de ferramentas inclui oficinas de desenvolvimento e projeto, pilotos de co-produção e vários produtos sob a forma de feiras comerciais e visitas de estudo. O projeto Cadeias Alimentares para o Crescimento faz parte da estratégia alimentar nacional mais ampla ( Food for Tomorrow 2030 ) e está de acordo com os objetivos da Agenda Rural . O projeto é financiado pelo Fundo Europeu Agrícola de Desenvolvimento Rural através do Centro Ely para a Finlândia Central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docId:F1D3857ED536B04D7180ABB58B838EC5</keywords>
  <dc:description>generated by python-docx</dc:description>
  <lastModifiedBy/>
  <revision>1</revision>
  <dcterms:created xsi:type="dcterms:W3CDTF">2013-12-23T23:15:00.0000000Z</dcterms:created>
  <dcterms:modified xsi:type="dcterms:W3CDTF">2013-12-23T23:15:00.0000000Z</dcterms:modified>
  <category/>
</coreProperties>
</file>