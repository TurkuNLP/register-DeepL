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Seu PC está pronto para o Projeto Nvidia Shield? - Notícias - FZ.se Uma das características mais interessantes do Nvidia Project Shield, sua máquina de jogos portátil recentemente revelada, é a capacidade de transmitir seus jogos de PC para o dispositivo. Ou você pode tocar diretamente na tela de 5 polegadas ou conectar o console à sua TV através de um cabo hdmi. Entretanto, não inesperadamente, isto requer que você tenha uma placa gráfica mais nova da Nvidia em seu PC. Tela de 5 polegadas que você pode pegar, com resolução de 720p De acordo com o site oficial, um GeForce GTX 650 ou um GTX 660M (laptop) é o requisito mínimo. Um Intel Core i5 e 4GB de memória interna também são listados como obrigatórios, bem como, é claro, um roteador com fio, com o padrão 802.11n recomendado, para transferir vídeo, áudio e comandos entre seu PC e o Nvidia Project Shield. Estes detalhes estão sujeitos a mudanças, mas devem dar uma indicação do que é necessário. Ainda não foi revelado nenhum preço ou data de lançamento. Há uma jóia enfiada dentro da casca? O console é alimentado pelo Nvidia Tegra 4, um chipset que também foi revelado na coletiva de imprensa CES desta manhã e que, segundo eles, é "o mais rápido do mundo" e tem "seis vezes o poder gráfico" de seu predecessor Tegra 3. Está em aparelhos como o HTC One X, bem como o console de jogos Ouya que será lançado em breve e, se quisermos especular, diz-se que o Project Shield está na mesma faixa de preço do primeiro, em torno de £4.000. Lolflakes escreveu:Gonathay escreveu:Isto parece realmente interessante! Você pode explicar por que é interessante? Agora você pode jogar Bf3 no ultra quando você está cagando! Karma: 28 Conceito pensativo para o mercado de PCs, porque um pouco mais de latência não é algo de que ninguém geralmente reclama. Karma: 21 Não vejo qual é o objetivo. Você também pode conectar o PC diretamente à TV. Então você também não tem que pagar por um roteador e console. Carma: 20</w:t>
      </w:r>
    </w:p>
    <w:p>
      <w:r>
        <w:rPr>
          <w:b/>
          <w:color w:val="FF0000"/>
        </w:rPr>
        <w:t xml:space="preserve">id 1</w:t>
      </w:r>
    </w:p>
    <w:p>
      <w:r>
        <w:rPr>
          <w:b w:val="0"/>
        </w:rPr>
        <w:t xml:space="preserve">Sra. Landingham: Segure minhas ligações Este blog provavelmente está cessando hoje, no todo ou em parte, devido a importantes informações logísticas acabadas de receber via e-mail do proprietário da propriedade onde estão localizados meu amigo N e meu escritório: perguntas. Respostas.(Bem.) #3 Perguntas. Resposta. #2 É assim que eu imagino que meu Hyundai teria contado uma piada de "bater à porta" para a Sra. Landingham: Segure minhas ligações.</w:t>
      </w:r>
    </w:p>
    <w:p>
      <w:r>
        <w:rPr>
          <w:b/>
          <w:color w:val="FF0000"/>
        </w:rPr>
        <w:t xml:space="preserve">id 2</w:t>
      </w:r>
    </w:p>
    <w:p>
      <w:r>
        <w:rPr>
          <w:b w:val="0"/>
        </w:rPr>
        <w:t xml:space="preserve">Manifesto M A Y D A Y S W E D E N - LARM SOS PARA O FUTURO DA SAÚDE DAS PESSOAS! Um projeto de purga de vitaminas silencioso, traiçoeiro e ilegal está em andamento na Suécia. Através de decisões tomadas nos municípios, é negado à população o direito a suplementos seguros de vitaminas e minerais. Isto é feito através de proibições de vendas que contradizem tanto a legislação da UE quanto as pesquisas atuais na área. As dosagens internacionalmente recomendadas, de acordo com institutos de pesquisa reconhecidos, são restritas. As autoridades que cometem assassinatos com vitaminas vitais escapam aos holofotes da mídia porque até mesmo os jornalistas não se deram conta das conseqüências para a saúde pública. A mídia exceto SVT (1, 2, 3, 4) &amp; VLT permanecem em silêncio e os políticos e poderes que não fazem absolutamente nada a respeito disso. Agora vamos enriquecer com isso! Os mísseis destinados a suplementos vitais se transformaram em uma verdadeira guerra civil. Nossa própria Administração de Alimentos do Estado está sentada na plataforma de lançamento em Uppsala. Sob o comando direto dos inspetores de proteção ambiental e sanitária dos municípios do país, foi lançada uma vigorosa operação. O povo da Suécia será o alvo final de um aparelho de controle ditatorial. A operação, que poderia ser chamada de "Eliminar as Vitaminas", visa: - Conseguir um controle mais efetivo sobre o envolvimento pessoal dos cidadãos em sua própria saúde; - Controle detalhado da disponibilidade de nutrientes para que eles não comam acidentalmente algo que possa promover sua saúde. A purga de vitaminas e minerais está ocorrendo silenciosamente em centenas de municípios de todo o país. Um importador de alimentos e nutrientes foi proibido de vender grandes partes de sua linha principal ao mesmo tempo. Embora os produtos sejam perfeitamente seguros e legais, a empresa provavelmente será forçada a cessar a comercialização em breve, pois a proibição abrange produtos essenciais e básicos que fazem parte da linha básica de qualquer loja de alimentos saudáveis ou nutricionistas em toda a Suécia, no resto da Europa, nos EUA e no Canadá (Vitamina B6 50mg, Vitamina B50 Complexo, Vitamina B100 Complexo, Vitamina D 4000iu (100mcg), Vitamina E 400iu (268mg), Zinco 30mg, Zing 50mg). Métodos mafiosos de inspetores - A SIFO oferece às autoridades locais os métodos de inspetores que falharam no grau A de proprietários de empresas alimentícias que foram destacados em uma pesquisa recentemente publicada pela SIFO comentou: - "São os métodos da Gestapo usados pelos funcionários". Não é raro que três inspetores de jaqueta preta visitem e manipulem um funcionário de uma loja de alimentos de má saúde ou um terapeuta nutricional. Muitos comerciantes acham ameaçador quando lhes é dito que devem descartar ou devolver imediatamente os produtos sem sequer receber uma proibição formal de vendas por escrito. As inspeções devem ser feitas corretamente e não de forma tão descuidada e arbitrária como está acontecendo agora em torno da Suécia. Em geral, uma nova pesquisa SIFO fornece uma base clara para questionar fortemente se os municípios são competentes para realizar controles de alimentos. No relatório publicado em fevereiro de 2015, encontramos o seguinte. 26% não estão satisfeitos com a visita de inspeção do município 30% não confiam no inspetor 21% não acham que o inspetor foi profissional 28% não acham que o inspetor se concentrou em fatos relevantes durante a visita de inspeção 31% não acham que o inspetor foi bem versado nos fatos 41% não acham que o inspetor era conhecedor de seus negócios ou processos Aviso aos médicos Regulamentos, diretrizes e mecanismos de controle são necessários para evitar que o mercado de suplementos alimentares se desenvolva no Oeste Selvagem. Os produtos diretamente nocivos precisam ser monitorados. Mas somos levados a acreditar que os cidadãos do país têm um consumo excessivo de nutrientes sob a forma de suplementos dietéticos. Nem a Administração de Alimentos e Drogas, nem a Agência de Produtos Médicos estão zumbindo ou sobrecarregados por relatos de pessoas danificadas por vitaminas. Médicos e cientistas suecos de nutrientes dizem exatamente o contrário! Há mais de dois anos, as autoridades foram advertidas das conseqüências de fazer vista grossa para demonstrar claramente deficiências vitamínicas que são repetidamente descobertas na população sueca: se o Estado, de preferência na forma da Administração Nacional de Alimentos, não levar este problema a sério, estima-se que 200 casos de EM, 500 casos de diabetes infantil e talvez mais continuarão a ocorrer a cada ano.</w:t>
      </w:r>
    </w:p>
    <w:p>
      <w:r>
        <w:rPr>
          <w:b/>
          <w:color w:val="FF0000"/>
        </w:rPr>
        <w:t xml:space="preserve">id 3</w:t>
      </w:r>
    </w:p>
    <w:p>
      <w:r>
        <w:rPr>
          <w:b w:val="0"/>
        </w:rPr>
        <w:t xml:space="preserve">Butyatj Polish: Buczacz Butyatj (Ucraniano: Бучач) é uma cidade em Ternopil oblast na Ucrânia ocidental, na região histórica da Galiza. Sua população era de 12.547 habitantes no início de 2012[2]. É a capital administrativa do Butyatj rayon. Conteúdo - 1 História - 2 Referências - 3 Links externos - 4 Veja também História[edit] A cidade foi chamada Buczacz antes de 1939 quando pertenceu à Polônia entre 1349 - 1772 e 1920 - 1939. A área caiu para a Áustria em 1772 durante a divisão da Polônia, e chegou à Polônia independente após a Primeira Guerra Mundial (1918). De 1 de novembro de 1918 a julho de 1919, pertenceu à República Popular da Ucrânia Ocidental. Referências[editar] - ^ DatabaseUkrcensus, p. 68 (Ucraniano) - ^ Державна служба статистики України. Чисельність наявного населення України, на 1 січня 2012 року (arquivo pdf) Arquivado em 21 de outubro de 2013, recuperado da Wayback Machine. População da Ucrânia, 1 de janeiro de 2012. Recuperado em 9 de dezembro de 2012. links externos[editar] - Wikimedia Commons tem mídia relacionada ao Butyatj - Butyatj na Enciclopédia da Internet da Ucrânia - Tratado de Paz de Buchach na Enciclopédia da Internet da Ucrânia. ver também[editar] - Yazlovets</w:t>
      </w:r>
    </w:p>
    <w:p>
      <w:r>
        <w:rPr>
          <w:b/>
          <w:color w:val="FF0000"/>
        </w:rPr>
        <w:t xml:space="preserve">id 4</w:t>
      </w:r>
    </w:p>
    <w:p>
      <w:r>
        <w:rPr>
          <w:b w:val="0"/>
        </w:rPr>
        <w:t xml:space="preserve">Oficial sênior da Must acusado de ameaçar funcionários | Notícias | ExpressenANNONS:ANNONS:ANNONS:ANNONS:ANNONS:ANNONS:ANNONS:ANNONS:ANNONS:Jornal do Ano 2016Segunda feira, 27 de junho de 2016É uma decisão louca, InglaterraLeif GW Persson Devemos fazer algo a respeito da assimetria da belezaClara LidströmGet the full navigationHomeStartEntertainmentSportTVLifestylePodcastCultureEditorWeatherA to ÖSearchLog inANNONS:Major General Gunnar Karlsson, chefe do Must, reportou o oficial ao conselho de responsabilidade de pessoal das Forças Armadas Suecas. O oficial não está mais autorizado a estar em seu local de trabalho. Foto: Tommy PedersenLawyer Gunnar Falk está representando o oficial. Ele está sob ordem de amordaçar e não deseja comentar. Foto: Lasse Svensson Quando o Serviço de Segurança procurou na casa do oficial, encontrou vários pendrives contendo informações secretas sobre as Forças Armadas Suecas. No relatório previamente classificado para o Conselho de Responsabilização de Pessoal, o chefe da Must acusa o oficial de ter ameaçado os funcionários das Forças Armadas Suecas. De acordo com uma fonte, as ameaças foram feitas de tal forma que foram percebidas como provenientes da inteligência russa. Do chefe da Must, o Major-General Gunnar Karlson, que se queixa contra o oficial, a direção da Must tem reuniões secretas regularmente com o Ministro da Defesa Peter Hultqvist, S. Durante estas reuniões, Hultqvist recebe, entre outras coisas, relatórios secretos sobre a ameaça russa à Suécia. Foto: Pelle T Nilsson/IBL 1 / 1 Oficial superior acusado de ameaçar funcionáriosPublicado 6 Mar 2016 às 10.31 RecommendTweetaDelaMejlaA oficial superior do serviço de inteligência e segurança militar Must é acusado de ameaçar gerentes e funcionários das Forças Armadas suecas e suas famílias. As ameaças foram projetadas para parecer virem de fontes russas, de acordo com relatórios. O chefe da Must, Major General Gunnar Karlson, quer agora demitir o oficial - que não pode mais estar em seu local de trabalho.ANUNCIAÇÃO: O caso é considerado altamente sensível dentro da Must. O oficial trabalhou em um departamento que, entre outras coisas, através de operações secretas, revelará como os agentes de inteligência militar russos trabalham na Suécia. De acordo com várias fontes, a tarefa do oficial tem sido a de obter informações qualificadas sobre a ameaça russa às Forças Armadas suecas. A exigência de Gunnar Karlson de que o oficial fosse demitido foi enviada ao Conselho de Responsabilização de Pessoal das Forças Armadas Suecas em dezembro. Na queixa, Karlson afirma que o oficial havia feito ligações que foram percebidas como ameaçadoras para outros funcionários da Must e suas famílias. O oficial também é acusado de fazer ameaças em mensagens de texto. Segundo informações fornecidas à Expressen, as ameaças foram feitas de tal forma que eram suspeitas de vir da inteligência russa. Não considerado confiável Martin Bissmarck, Chefe Adjunto de Segurança da Must, não quer dizer que cargo o funcionário ocupava, mas confirma que a gerência da Must, por causa do incidente, não tem confiança no funcionário e quer examinar a questão de separá-lo de seu emprego nas Forças Armadas Suecas através do Conselho de Responsabilização de Pessoal. Ele também se recusa a comentar sobre as ameaças feitas contra os funcionários. É preciso conduzir uma investigação sobre esta pessoa e como ele realizou seu trabalho? "É uma conseqüência natural de tudo isso que este tipo de investigação seja realizado", diz Martin Bissmarck. Segundo a Expressen, a investigação interna na Must é extensa. Deve estar investigando, entre outras coisas, se o oficial também pode ter escrito relatórios e análises falsas sobre as ameaças russas à Suécia. A declaração de censura de Gunnar Karlson contra o antigo oficial de confiança foi enviada ao Personnel Accountability Board cerca de dois meses após o Serviço de Segurança ter convocado a pessoa para interrogatório. Na época, o oficial foi designado para um cargo secreto na FRA, o Swedish Defence Radio Establishment: "Um relatório foi apresentado ao Serviço de Segurança em junho do ano passado. Em 14 de outubro, a pessoa foi levada em horário diurno para interrogatório.</w:t>
      </w:r>
    </w:p>
    <w:p>
      <w:r>
        <w:rPr>
          <w:b/>
          <w:color w:val="FF0000"/>
        </w:rPr>
        <w:t xml:space="preserve">id 5</w:t>
      </w:r>
    </w:p>
    <w:p>
      <w:r>
        <w:rPr>
          <w:b w:val="0"/>
        </w:rPr>
        <w:t xml:space="preserve">Conhecimento, experiência e foco nas oportunidades de desenvolvimento do cliente Por que Gleitmo? Somos um parceiro da indústria química e um fornecedor envolvido no desenvolvimento e produção de produtos. Com o objetivo de desenvolver soluções totais lucrativas para nossos clientes. Cases e notícias Em busca de novas soluções eficientes e rentáveis, atuamos como uma ponte entre nossos clientes e fornecedores sem parar a produção. Produtos Desde lubrificantes automotivos e selantes de silicone condutores de calor para eletrônica, até produtos adesivos avançados para aplicações marítimas. Desenvolvido em parceria com os principais fabricantes do mundo. Serviços Oferecemos soluções totais qualificadas para ajudar nossos clientes a desenvolver seus produtos e otimizar sua produção. Desde análise ou revestimento até treinamento e linhas de produtos personalizados. Fornecedor total dos melhores produtos do mundo Oferecemos produtos e desenvolvemos soluções totais para clientes nas indústrias automotiva, de trilhos, plásticos e compósitos, alimentícia e de engenharia pesada. Serviços que vão desde o desenvolvimento de produtos até a garantia de qualidade À medida que as exigências do mercado aumentam e os ciclos de desenvolvimento se tornam mais curtos, a capacidade de oferecer os produtos certos e desenvolver novos produtos rapidamente é um fator de sucesso.</w:t>
      </w:r>
    </w:p>
    <w:p>
      <w:r>
        <w:rPr>
          <w:b/>
          <w:color w:val="FF0000"/>
        </w:rPr>
        <w:t xml:space="preserve">id 6</w:t>
      </w:r>
    </w:p>
    <w:p>
      <w:r>
        <w:rPr>
          <w:b w:val="0"/>
        </w:rPr>
        <w:t xml:space="preserve">A queda mais alta Les Trois Vallées (Os Três Vales) é o nome de uma área de esqui em Tarantaise, região de Savoie, nos Alpes franceses. Les Trois Vallées é a maior área de esqui contínua do mundo. Desde 1973, é possível esquiar entre os diferentes vales com um único passe de elevador. Isto torna a área a maior estação de esqui do mundo ligada por elevadores e pistas de descida sem interrupção. Há mais de 600 km de pistas, resultando em uma área de 18,5 km² de encostas tratadas. Os elevadores de esqui são 183 e podem transportar 260.000 esquiadores por hora. Há também 120 km de trilhas para a prática de esqui cross-country. A área de Tarentaise também tem a maior concentração de estações de esqui famosas do mundo. Os sistemas vizinhos são Espace Killy (Val d'Isère e Tignes) e Paradiski (Les Arcs e La Plagne). Um passe de elevador semanal em Les Trois Vallées também é válido para uma visita de um dia aos sistemas vizinhos. Houve planos de fundir os elevadores desses três sistemas em um que seria de longe o maior do mundo, mas isso se tornou impossível, pois partes da Tarantaise são agora reservas naturais protegidas. Como o nome sugere, Les Trois Vallées era originalmente formado por três vales: Saint-Bon, Allues e Belleville. Mais tarde, um quarto vale foi acrescentado à área; Maurienne, que fica perto de Val Thorens. As seguintes estações de esqui pertencem a Les Trois Vallées:</w:t>
      </w:r>
    </w:p>
    <w:p>
      <w:r>
        <w:rPr>
          <w:b/>
          <w:color w:val="FF0000"/>
        </w:rPr>
        <w:t xml:space="preserve">id 7</w:t>
      </w:r>
    </w:p>
    <w:p>
      <w:r>
        <w:rPr>
          <w:b w:val="0"/>
        </w:rPr>
        <w:t xml:space="preserve">Search svenskfotboll.se: Vitória na primeira partida do ano Um chute livre magistral de Anders Svensson deu à Suécia a vitória na primeira partida internacional do ano - 1-0 contra Omã. Guillermo Molins na linha contra Omã. Foi uma primeira metade agradável, com ritmo decente e jogo limpo de ambas as equipes. Os suecos trabalharam bem de suas posições e trabalharam duro para criar opções o tempo todo e as grandes chances vieram gradualmente. Per Karlsson teve um bom pontapé livre do Emir Bajrami logo no início. A vantagem sueca chegou dez minutos antes do intervalo. A Suécia havia recebido uma falta de cerca de 25 metros do gol e o capitão Anders Svensson se levantou e mandou a bola sem parar para o canto esquerdo - em um caminho que lembra o gol contra a Argentina na Copa do Mundo de 2002. Alguns minutos depois, a campainha quase tocou novamente. Desta vez, foi Bajrami que entrou a vapor pela esquerda, seu chute mergulhando para trás para Sebastian Eriksson, que viu sua cruz atingir a travessa. Guillermo Molins, então, quase atirou a bola para o poste da esquerda, mas ela foi larga. O intervalo foi justo, embora o lado da casa pudesse ter se igualado nas etapas finais quando Daniel Örlund fez bem em bloquear uma cobrança de falta. A velocidade de Bajrami e Molin nas bordas continuou a prejudicar Omã no início do segundo tempo, mas o lado da casa acabou criando boas chances de igualar também. A cobrança de Omã mais próxima foi uma falta indireta na área sueca a dez minutos do tempo. Entretanto, Örlund estava alerta para baixo e conseguiu manter o tiro pressionado através da parede sueca. A Suécia, que apresentou dez debutantes, teve um desempenho sólido. Além dos sete estreantes na escalação inicial, Tobias Eriksson, Erik Lund e Mathias Ranégie entraram durante a partida e todos eles passaram a partida de abertura com distinção: "Estamos enfrentando uma equipe fisicamente forte e estávamos um pouco cansados no final, mas em períodos em que o fazemos muito bem. Depois há outras coisas que podemos fazer melhor, disse Erik Hamrén à TV4 após sua primeira vitória como técnico nacional. 0-1 (35) Anders Svensson A partida foi transmitida na TV4.</w:t>
      </w:r>
    </w:p>
    <w:p>
      <w:r>
        <w:rPr>
          <w:b/>
          <w:color w:val="FF0000"/>
        </w:rPr>
        <w:t xml:space="preserve">id 8</w:t>
      </w:r>
    </w:p>
    <w:p>
      <w:r>
        <w:rPr>
          <w:b w:val="0"/>
        </w:rPr>
        <w:t xml:space="preserve">O OptiPlex Micro é um computador desktop compacto com segurança, capacidade de gerenciamento e confiabilidade de primeira classe que proporciona produtividade sem concessões. A colaboração sem fio fácil, que inclui compartilhamento de conteúdo e tomada de notas em tempo real é possível com os computadores OptiPlex Micro 7040 Series e o software Intel® Unite™. Disponível com Windows 8.1 O menor modelo OptiPlex cabe onde quer que você escolha trabalhar, graças às múltiplas opções de montagem e à segurança, capacidade de gerenciamento e confiabilidade que você espera da Dell. Os desktops OptiPlex são os computadores mais seguros, gerenciáveis e confiáveis para as empresas. Agora menores e mais rápidos, eles proporcionam alta produtividade sem compromisso. Windows 8 ProEnhance produtividade com o poderoso OptiPlex 9020 - o desktop mais gerenciável da Dell com a tecnologia de processador Intel® Core™ vPro™, até e exclusivo add-on vPro da Dell. Micro Desktops Micro, Mini torre, pequeno fator de forma e PCs tudo em um para as necessidades e orçamentos comerciais diários. Com características básicas de gerenciamento e segurança, os desktops comerciais OptiPlex 5040 e OptiPlex 7040 estão disponíveis em torre e pequeno formato para desempenho avançado, segurança e capacidade de gerenciamento, o OptiPlex 7040 e o OptiPlex 9020 compactos para microempresas e desktops pequenos e torre para desempenho empresarial premium e capacidade de gerenciamento. Tudo em um balcão para agilizar seu local de trabalho e aumentar a produtividade. Com tela sensível ao toque opcional, maximiza o espaço e melhora a produtividade com o desktop tudo-em-um mais seguro, fácil de gerenciar e confiável do mundo para os negócios, estações de trabalho em torre acessíveis com desempenho profissional, estações de trabalho em torre compactas com alto desempenho e confiabilidade para tarefas críticas para os negócios, estações de trabalho em torre e de montagem em rack projetadas para a máxima escalabilidade. Aqui está o desktop confiável e compacto redesenhado para caber perfeitamente em seu desktop e em seu negócio. Compre computadores especialmente selecionados para o seu negócio. Fornecimento limitado a estes preços. View oferece InspironPara a casa e o escritório domésticoO design sofisticado mantém você conectado a tudo e a todos. Inspiron Obtenha muitas opções de armazenamento e expansão com as áreas de trabalho Inspiron para mantê-lo ocupado. Uma área de trabalho avançada que é mais rápida e expansível para que você esteja pronto para tudo.</w:t>
      </w:r>
    </w:p>
    <w:p>
      <w:r>
        <w:rPr>
          <w:b/>
          <w:color w:val="FF0000"/>
        </w:rPr>
        <w:t xml:space="preserve">id 9</w:t>
      </w:r>
    </w:p>
    <w:p>
      <w:r>
        <w:rPr>
          <w:b w:val="0"/>
        </w:rPr>
        <w:t xml:space="preserve">Em Östersund você encontrará escritórios de aluguel de carros da Hertz em duas localidades. Temos escritórios de aluguel no Regementsgatan 23 e em outras localidades. Aqui você é bem-vindo para alugar um carro de acordo com o horário de funcionamento abaixo. Nos fins de semana o escritório está fechado, mas você ainda pode pegar um carro. Entre em contato com nosso Centro de Vendas para obter mais informações. Favor observar que outros horários podem se aplicar em feriados e durante o verão. Bem-vindo à Hertz no Regementsgatan em Östersund! Clique em "Reserve agora" e você será levado para o formulário de reserva yyyyy. Se você quiser ajuda para alugar um carro yyyyyso você pode nos ligar no telefone 0771-211 212. Endereço: Telefone: Horário de abertura: Coordenadas GPS: Visite a página de localização de nosso escritório Hertz no Google para escrever uma resenha sobre o aluguel de carros Hertz neste endereço em particular. É necessária uma conta Google para escrever uma resenha no Google. Dê sua opinião!</w:t>
      </w:r>
    </w:p>
    <w:p>
      <w:r>
        <w:rPr>
          <w:b/>
          <w:color w:val="FF0000"/>
        </w:rPr>
        <w:t xml:space="preserve">id 10</w:t>
      </w:r>
    </w:p>
    <w:p>
      <w:r>
        <w:rPr>
          <w:b w:val="0"/>
        </w:rPr>
        <w:t xml:space="preserve">Fui para Chernobyl - Parte 7 Piscina Pripyat. Vejam esta foto. Quando a encontrei pela primeira vez, pensei que tinha sido tomada antes do desastre, mas é de 1996, quando a cidade ficou deserta por 10 anos. Posso olhar para ele quantas vezes eu quiser. É tão fascinante pensar como teria sido andar por lá alguns anos após o desastre, quando tudo estava intocado. É um ambiente tão belo e brilhante e um pensamento tão estranho que toda a vida humana se foi para sempre. Foi do lugar que foi considerado um dos melhores lugares para se viver em toda a União Soviética. Suba um nível na mesma página para ver mais fotos. O fotógrafo David McMillan já visitou Pripyat 11 vezes e alguns lugares são fotografados do mesmo ângulo com muitos anos de diferença. Emma Virkverket é meu blog de crochê, misturado com as coisas mais finas da vida cotidiana. Agora está um pouco adormecida e você pode me encontrar na Instagram em seu lugar. Todos os itens de crochê neste blog são feitos de meus próprios padrões, a menos que eu tenha escrito de outra forma. Eu fiz um livro chamado Welcome to Wigglehood, leia mais sobre ele um pouco mais abaixo. Aqui no blog eu compartilho algumas outras descrições de crochê que fiz, clique em Padrões abaixo para chegar até eles. Outros padrões - assim como figuras de crochê acabado - estão à venda em minha loja, também ligados abaixo.</w:t>
      </w:r>
    </w:p>
    <w:p>
      <w:r>
        <w:rPr>
          <w:b/>
          <w:color w:val="FF0000"/>
        </w:rPr>
        <w:t xml:space="preserve">id 11</w:t>
      </w:r>
    </w:p>
    <w:p>
      <w:r>
        <w:rPr>
          <w:b w:val="0"/>
        </w:rPr>
        <w:t xml:space="preserve">Desde o blog Illusions (um blog muito falido, a propósito), desde que Evan Dorkin e Jill Thompson "Beasts of Burden: Animal Rites" bombardearam a história em quadrinhos há vários anos. Só demorou um ano e meio até que eu finalmente conseguisse chegar lá. A pequena comunidade de Burden Hill é assombrada por uma série de monstros sobrenaturais; bruxas, fantasmas, lobisomens e zumbis são apenas alguns exemplos. Os cães da área (e um gato) são forçados a lidar com o assunto. Guiados por um "cão sábio", eles enfrentam perigos maiores e mais complicados do que jamais imaginaram. As amizades são testadas e os cães da área são soldados juntos em um pacote suficientemente forte para resistir às forças da escuridão. "Bestas de carga" é uma série absolutamente fantástica. Engraçado, bonito, emocionante e triste, tudo ao mesmo tempo. O conceito em si soa tão bonito que é quase idiota, mas há muita escuridão nele. Os animais se machucam e morrem. Os monstros são cruéis e impiedosos. E as relações entre as várias personalidades caninas (e felinas) são tão belamente retratadas que eu fico com os olhos um pouco lacrimejantes. Grande parte da grandeza da série está nos deslumbrantes desenhos de Jill Thompson. Ou melhor, pinturas em aquarela, onde Thompson não apenas pinta cenários incrivelmente bonitos, ela também captura a linguagem corporal e as expressões faciais únicas de cada cão (e gato) no ponto. Já gosto o suficiente das ilustrações de Thompson no álbum "Brief Lives" do Sandman, mas isto é anos-luz melhor do que isso. "Bestas da carga: ritos animais" é composto de vários episódios mais curtos, que se juntam. Um pouco como uma série de TV com um "monstro da semana", mas onde um "grande mal" pode ser vislumbrado no fundo. Para um fã da Buffy como eu, é impossível não traçar paralelos entre o programa de TV e isto; o humor, a interação entre os personagens, a mistura de seriedade profunda e piadas bobas. Os quadrinhos não ficam melhores que isto. Perfeição! Para aqueles que querem experimentar a série, há alguns episódios disponíveis aqui. Se, como eu, você preferir ler a série eletrônica em seu tablet, o capítulo "The Gathering Storm" (do qual a caixa de quadrinhos com a chuva de sapos é tirada) está disponível para download gratuito através do aplicativo Dark Horse. Evan Dorkin &amp; Jill Thompson - Beasts of Burden: Animal Rites (Dark Horse, 2010) 10 comentários Oh, isso parece ótimo! Muito bom, bom, divertido! Tudo! D: Eu devo ter este!!! Obrigado pela dica. Você não vai se arrepender! Sinto que preciso colocar minhas mãos no único tiro em que o Hellboy aparentemente aparece em Burden Hill ... :) Não, eu realmente não me arrependo! Mais uma vez obrigado por uma grande dica cômica! Já ansioso para o próximo volume, deve assumir que o tiro HB vai entrar ali... Bem, pode-se esperar! Que bom, eu vi que o projeto gutenberg tem isso, boa sorte nos ipads! http://www.gutenberg.org/ebooks/25568 Só estou brincando... o ipaden não gostou desse conteúdo, maldição se eu sei o que me ligou a :P Muito estranho. Mas através do aplicativo Dark Horse, deve haver pelo menos amostras gratuitas para download tanto para i-pad quanto para andróide.</w:t>
      </w:r>
    </w:p>
    <w:p>
      <w:r>
        <w:rPr>
          <w:b/>
          <w:color w:val="FF0000"/>
        </w:rPr>
        <w:t xml:space="preserve">id 12</w:t>
      </w:r>
    </w:p>
    <w:p>
      <w:r>
        <w:rPr>
          <w:b w:val="0"/>
        </w:rPr>
        <w:t xml:space="preserve">A Aina foi construída pela Säffle Båtbyggeri este ano. A Aina é construída em mogno e tem um motor Albin O-2 a bordo com carburador Solex e ignição magnética. A Aina tem cerca de 6,5 x 2,05 m. O número do motor de acordo com o livro de instruções é 22302F o que indica que o motor foi construído em 1951. O bloco do motor hoje 2020-08-26 tem o número 2414 indicando que o bloco foi construído por volta de 1930. O bloco do motor é, portanto, substituído. O motor foi ligado com gasolina e depois de um tempo foi trocado para querosene. 1955 Aina é propriedade da Tage Träff, Åmål. A Tage Träff é a primeira proprietária da Aina. ca 1960 Proprietária desconhecida que compra a Aina. Tage Träff, Åmål compra a Aina de volta. Aina recebe o número de registro TAP 61. 1980 O meio da Aina é comprado por Peter Träff, filho da Tage Träff. O pai de Peter, TageTräff, ficou satisfeito quando seu filho comprou o barco. Peter e Tage reconstruem a casa de convés e os pneus. Tudo é redecorado para parecer como era quando o barco era novo. Eles usavam muitos parafusos de latão e aço inoxidável e tinham bastante selante de algum tipo (telefone 2020-10-22) Peter (Quando eu rasguei as molduras e lonas em torno do teto e do convés havia muito silicone por toda parte. 1992 Aina é comprada por Kennet Jonsson, Torsby 1994 Aina é comprada por Gunnar Andersson, Torsby. Gunnar dirige muito o barco em Norra Fryken. 1995 A Aina com Gunnar Andersson está na ponte Nilsby no verão. Nilsby-bron está localizada entre Nedre Fryken e Mellan-Fryken. 1997 Aina é colocada sob boa cobertura no terreno de Gunnar Andersson, Torsby. Lá fora ela fica de pé. Gunnar iniciou novos trabalhos na Noruega este ano. 2020-07-27 Anders Wiss, Torsby olha para a Aina para uma possível aquisição. Aina tem estado bastante bem coberta no jardim de Gunnar Andersson, Torsby, desde 1997. Há algum trabalho a ser feito na Aina. O trabalho em madeira que consiste em mogno parece estar bastante bem. Nenhum grande trabalho em madeira parece estar envolvido, exceto o conserto das esquadrias das janelas dianteiras e talvez do gargalo dianteiro e do teto, o raspagem de todo o casco e interior, o óleo de linhaça liberalmente, os trabalhos de tingimento e envernizamento. O motor está preso nos pistões. Há um manual original para o motor e muitos outros equipamentos, incluindo um dossel com arcos. 2020-07-27 Trabalhos de raspagem, coloração e envernizamento. 2020-07-27 Necessidade de pneus novos nas rodas 15 "x155 ou 15 "x165. Jantes VW. 2020-07-27 As armações dos vidros dianteiros estão quebradas. 2020-07-27 2020-07-27 Redness (?) no espelho retrovisor do lado de sb. 2020-07-27 Há um gerador no motor. O motor Albin O-2 não funciona. Tão preso. Motor número 2414 o que significa que o bloco foi construído em 1930. 2020-07-27 O leme e a suspensão da hélice são forjados por um ferreiro. 2020-07-27 2020-07-27 O barco tem o número de registro TAP 61. 2020-07-27 Skarn deck está OK. 2020-07-27 Gunnar Andersson dá à Aina todo o equipamento à Anders Wiss que reparará o barco. Espera-se que tenha terminado em 2021. 2020-07-28 Anders Wiss procura na Internet barcos similares construídos em Säffle Båtbyggeri. Encontra um barco similar construído em Säffle Båtbyggeri em 1953 após um desenho do famoso designer de barcos Ruben Östlund. O barco foi o prêmio máximo em uma loteria organizada pela Säffle Motorboat Society. Havia um artigo sobre este barco em Nya Wermlands-Tidningen 2015-08-15. Aina será recolhida esta noite quando a Mekonomen tiver preparado os pneus no carrinho. 2020-08-21 Gunnar Andersson, Torsby diz adeus à Aina. 2020-08-21 A Aina foi colocada na oficina. Será interessante ver o que precisa ser feito. 2020-08-21 2020-08-21 Estava muito lotado e o puxão do carrinho era longo e cerca de 0,5 m inclinado, de modo que o carrinho do barco foi em uma pista diferente da do carro. 2020-08-</w:t>
      </w:r>
    </w:p>
    <w:p>
      <w:r>
        <w:rPr>
          <w:b/>
          <w:color w:val="FF0000"/>
        </w:rPr>
        <w:t xml:space="preserve">id 13</w:t>
      </w:r>
    </w:p>
    <w:p>
      <w:r>
        <w:rPr>
          <w:b w:val="0"/>
        </w:rPr>
        <w:t xml:space="preserve">Todas as perguntas são respondidas por conselheiros de orientação reais. Até o momento, 24069 perguntas foram respondidas. Diferença entre o curso de francês A, francês 1 e francês de fundação? O francês I (exemplo su.se/sok-courses-and-programs/fr1) ou o francês A exige para a admissão uma nota mínima em francês 3 (passo 3 em francês, no sistema antigo); entretanto, não é necessário nenhum conhecimento de francês ou russo ou qualquer outro idioma se for um "curso preparatório" que também pode ser chamado de "curso introdutório". Se você quer dizer lu.se/lubas/French:Grundkurs e quer comparar com o francês A e o francês I, eles têm os mesmos requisitos de elegibilidade (nota de aprovação em francês 3) e o mesmo escopo, 30 créditos, e portanto são "de igual valor" (embora possam conter "elementos" ligeiramente diferentes; eles não precisam ser idênticos). Quanto são os cursos de 7,5p e 15p por semana? Oi, eu me candidatei a alguns cursos únicos para o outono. Entrei em vários cursos, mas acabei dizendo sim a dois cursos que achei interessantes. A questão é que não quero colocar muita carga de trabalho em mim mesmo. Leia a resposta completa 50% de estudos no ensino médio? Olá, se você vai estudar 50% no ensino médio (último ano do 3º ano), o que é razoável em termos de créditos para estudos de meio período e depois baseado no que você pode estudar mais tarde em komvux? Por exemplo, são todos os temas comuns do programa (400p). //Med... Leia a resposta completa Como funciona a CSN se você faz um único curso universitário? Oi, eu estava discutindo a CSN com meu amigo há alguns dias, ele tinha então feito um curso único no outono e recebido 3300kr por mês. Estou pensando que este deve ser um CSN tal que você recebe quando faz programas... Leia a resposta completa Onde você estuda sueco dois e três? Oi, só pensei em fazer esta pergunta para minha mãe, pois ela não tem uma conta. Ela tem 45 anos de idade e planeja estudar sueco 2 + 3, seja à distância ou na escola secundária popular. Minha pergunta é: para onde... Leia a resposta completa Se eu for admitido em 3 cursos (todos os 100p cada). Onde 2 desses cursos têm duração de 20 semanas enquanto o terceiro tem duração de 10 semanas. Qual será minha taxa de estudo então em porcentagem? Leia a resposta completa Olá novamente! Muito obrigado pela resposta anterior. Também estou me perguntando sobre a CSN. Posso solicitar uma bolsa de estudos se eu só tomar inglês5,6 e Nature(1a1.1a1.2)juntos ou precisar de mais créditos? Não sei como a CSN ajuda no nível do ensino médio.... Leia a resposta completa Professor, enfermeiro ou assistente social em regime de meio período ou à distância? Como posso estudar para me tornar assistente social, enfermeira ou professora à distância? Tenho o ensino médio completo desde 1996, mas apenas matemática Um passe. A ciência A e B.? Tenho um mestrado em estudos europeus e um bacharelado em economia. Leia a resposta completa Como obter experiência em trabalho social? Eu só tenho uma educação de segundo grau e gostaria de continuar minha educação para me destacar no mercado de trabalho. Devido a uma deficiência, tenho uma capacidade reduzida para trabalhar e só posso administrar empregos de meio expediente. Na parte não trabalhadora, eu... Leia a resposta completa que estou pensando em estudar para o programa Ciência Comportamental porque estou interessado em ajudar as pessoas e apoiá-las, com orientação. Que tipo de profissões existem? E o que você pode fazer para viver se você se candidatar a ser um cientista comportamental? Outra questão é se eu continuar estudando, qual é a diferença entre... Leia a resposta completa Como estudar sueco na komvux ou para os exames Tisus? Hi. Já estive na escola primária e secundária na Inglaterra e, portanto, não tenho notas em sueco. Eu gostaria de estudar sueco na Suécia para poder me inscrever na universidade. Eu também olhei para o teste Tisus, mas sinto que preciso fazer um curso para passar nele. Por isso, minhas perguntas são: O que... Leia a resposta completa Olá, vou estudar dois temas de 100 pontos na komvux durante 20 semanas. Tenho direito a bolsas de estudo? Leia a resposta completa Tenho o direito de receber bolsas de estudo se eu pegar um assunto? Olá, vou começar a estudar o sueco 3 na komvu</w:t>
      </w:r>
    </w:p>
    <w:p>
      <w:r>
        <w:rPr>
          <w:b/>
          <w:color w:val="FF0000"/>
        </w:rPr>
        <w:t xml:space="preserve">id 14</w:t>
      </w:r>
    </w:p>
    <w:p>
      <w:r>
        <w:rPr>
          <w:b w:val="0"/>
        </w:rPr>
        <w:t xml:space="preserve">2014-03 - presente Consultores Sênior 2013-10 - 2013-12 Empero AB Avaliação do sistema CRM 2013-08 - 2013-11 Empero AB Atividades de vendas 2013-04 - 2013-07 Empero AB Investigação, estratégia para nova oferta de consultoria na nova área de negócios, Cloud Services 2012 03 - 2012 10 Logica Sverige AB, gerente de projetos de Applied Business Insight dentro do escritório de projetos para o estabelecimento de negócios ABI globalmente. Estrutura para a gestão do Applied Business Insight, uma unidade global dentro da Logica com operações abrangendo CRM, BI, Mídia Social, Mobilidade e ECM com 700 consultores em 6 países e um faturamento de 70 milhões de euros. O objetivo da ABI é oferecer aos clientes uma melhor maneira de administrar seus próprios clientes através do uso de novas tecnologias, portais web, mobilidade e "grandes dados" de uma maneira mais "inteligente". Identificando e estabelecendo ofertas ABI aos clientes, assim como marketing e gerenciamento. O foco era estabelecer uma oferta unificada ao cliente de propostas de valor e desenvolver o processo de marketing com líderes responsáveis. Membro da equipe de gestão da ABI.2010 11 - 2012 07 Logica Sweden AB, Gerente do Programa Cloud SDR (Service Delivery Readiness) para estabelecer a entrega global da solução Logica Cloud, desde a venda até a entrega e operações. O programa Cloud Services foi executado por um grande número de pessoas em todo o mundo e a responsabilidade por esta parte foi localizada na Suécia. O programa de Prontidão de Prestação de Serviços iniciou um grande número de projetos de investigação para definir a estrutura da organização e foi iniciado um piloto com o sistema de software VMware. Foi iniciado o estabelecimento de operações offshore para serviços em nuvem. 2011 08 - 2012 02 Ericsson AB, Projeto de Desenvolvimento METIS para substituir o sistema de apoio PRIMUS da Ericsson pelos sistemas METIS e de Colaboração, incluindo nova metodologia de trabalho. Gerente de projeto para um projeto de desenvolvimento Sharepoint usando métodos ágeis de programação durante a fase TG2 para o novo software METIS, que foi projetado e planejado para ser uma aplicação crítica de negócios para a Ericsson. 2010 03 - 2012 08 Logica Sweden AB, ECM Technology Practice Project Manager para estabelecer a estrutura de governança e gestão da unidade ECM, incluindo metodologias, estrutura de entrega e marketing. ECM com um orçamento de 250M ECM e com 2000 consultores foi fornecido com ferramentas e habilidades para trabalhar de forma comum globalmente em todos os países e ser capaz de reutilizar o conhecimento. Foi estabelecida uma plataforma de marketing global. 2010 03 - 2011 02 PostNord AB Delivery Manager ECM. Desenvolver a estrutura de governança para o envolvimento da ECM no projeto POLO no PostNord. Gerente de entrega para o envolvimento da ECM na POLO. 2009 04 - 2009 06 Logica Sverige AB, Diarium on Case360 Gerente de projetos para o desenvolvimento de uma solução de gerenciamento de casos para uso dentro de agências governamentais e autoridades com base no OpenText/Case360. O objetivo era avaliar o uso da caixa de ferramentas incluída no Case360 e fornecer treinamento sobre as ferramentas para a equipe de desenvolvimento. A solução deveria ser usada como um sistema de demonstração para soluções de gerenciamento de casos em atividades de vendas futuras. 2008 09 - 2010 03 Logica Sverige AB Project Manager / Program Manager / Business Consultant High Growth Area program for ECM, uma das áreas prioritárias da Logica. 2007 11 - 2008 06 Nokia Siemens Network, Finland Program Manager / Service Manager within COI MADO (merge-acquisition-divestment-outsourcing), projeto na Nokia NSN Integrated Services em Espoo, Finlândia. Gerenciamento de um grande número de projetos de infra-estrutura simultâneos (26 de uma só vez) com o objetivo de alinhar, incorporar ou remover novas empresas e organizações com o ambiente de TI NSN realizado em estreita colaboração com o projeto PMO. 2006 02 - 2008 06 Schneider Electric Co Project Manager no projeto de migração AD para SNB nos países nórdicos Suécia, Dinamarca e Finlândia, bem como nos Estados Bálticos. Aproximadamente 2000 clientes em 38 localidades da região foram migrados do Novell e NT para o Active Directory. Uma missão transfronteiriça com pessoal em cada país. O projeto incluiu a implementação de um projeto de</w:t>
      </w:r>
    </w:p>
    <w:p>
      <w:r>
        <w:rPr>
          <w:b/>
          <w:color w:val="FF0000"/>
        </w:rPr>
        <w:t xml:space="preserve">id 15</w:t>
      </w:r>
    </w:p>
    <w:p>
      <w:r>
        <w:rPr>
          <w:b w:val="0"/>
        </w:rPr>
        <w:t xml:space="preserve">Treinamento funcional O treinamento funcional melhora a força, o equilíbrio, a coordenação e a mobilidade, equipando-o para lidar melhor com as tensões da vida cotidiana. Escolha entre estas categorias para encontrar o produto certo para treinamento de equilíbrio e núcleo, crossfit, pesos livres, fitas de borracha, halteres e chaleiras, treinamento de bola medecin, treinamento de peso corporal, velocidade e coordenação, treinamento esportivo e equipamento de treinamento em grupo. Equilíbrio e treinamento central Com estes produtos você terá um estômago e uma coluna mais fortes, o que lhe dará uma melhor postura e equilíbrio. Aqui você encontrará equipamentos de treinamento que você pode usar para treinar sua força e aptidão física com crossfit. Com pesos livres, você obtém um treino com padrões de movimento similares à maneira como você se move na vida cotidiana. Máquinas de treinamento funcional Máquinas de treinamento funcional permitem treinar grandes partes de seu corpo com uma única máquina, economizando tanto dinheiro quanto espaço. As faixas elásticas e os exercículos são ferramentas de treinamento que aumentam sua mobilidade e força. Estas máquinas permitem o acesso tanto a grandes como a pequenos grupos musculares. Os halteres e as chaleiras são mais freqüentemente usados para construir os músculos dos ombros, peito e braços, mas também são ideais para o treinamento dos músculos das costas e laterais. Treinamento de peso corporal Use seu próprio corpo como resistência e desafie-se de maneira suave. Velocidade, coordenação e treinamento de força Aumente sua velocidade, coordenação e força com essas ferramentas de treinamento legais! Treinamento esportivo Aqui você encontrará uma variedade de equipamentos de treinamento para melhorar sua técnica e força em diferentes esportes. Equipamentos de treinamento para treinamento em grupo Para aqueles que gostam de treinar em grupo ou que lideram o próprio treinamento em grupo, aqui está uma ampla gama de equipamentos de treinamento. Balans &amp; Coreträning 0411-65504 Träningspartner, Spaljegatan 4, 271 52 Ystad, Suécia</w:t>
      </w:r>
    </w:p>
    <w:p>
      <w:r>
        <w:rPr>
          <w:b/>
          <w:color w:val="FF0000"/>
        </w:rPr>
        <w:t xml:space="preserve">id 16</w:t>
      </w:r>
    </w:p>
    <w:p>
      <w:r>
        <w:rPr>
          <w:b w:val="0"/>
        </w:rPr>
        <w:t xml:space="preserve">Este cacau é feito a partir de grãos de cacau colhidos manualmente de plantações na Bolívia e na República Dominicana. As sementes de cacau são uma mistura de variedades Trinitario, Forastero e Criollo que são bastante claras na cor. As diferenças na torrefação também podem produzir diferentes tonalidades de cor. Use para produtos assados, suas próprias bebidas de chocolate e para sobremesas. Embalagem não aberta: temperatura ambiente. Embalagem aberta: seca. Pacote de prateleira aberto: ver melhor antes da data. https://www.happygreen.se/kung-markatta-kakao-250g-ekologisk5700Kakao, 250g orgânicohttps://cdn.happygreen.se/media/catalog/product/0/-/0-031302.jpg5454SEKInStock/Mat &amp; bebidas/Baking/Campaigns Inactive/Just now on TV/Food &amp; beverages/Baking/Cocoa &amp; chocolate Este cacau é feito a partir de grãos de cacau colhidos à mão de plantações na Bolívia e na República Dominicana. As sementes de cacau são uma mistura de variedades Trinitario, Forastero e Criollo que são bastante claras na cor. As diferenças na torrefação também podem dar diferentes tonalidades de cor. Use para produtos assados, suas próprias bebidas de chocolate e para sobremesas. Embalagem não aberta: temperatura ambiente. Embalagem aberta: seca. Prazo de validade do pacote aberto: ver best-befor date.35https://cdn.happygreen.se/media/catalog/product/h/q/hqdefault_7_39.jpgadd-to-cartNosto testKing MarkattaEU-organic, Fairtrade, KRAVEorganic</w:t>
      </w:r>
    </w:p>
    <w:p>
      <w:r>
        <w:rPr>
          <w:b/>
          <w:color w:val="FF0000"/>
        </w:rPr>
        <w:t xml:space="preserve">id 17</w:t>
      </w:r>
    </w:p>
    <w:p>
      <w:r>
        <w:rPr>
          <w:b w:val="0"/>
        </w:rPr>
        <w:t xml:space="preserve">Loção corporal luxuosa que dá à sua pele uma suavidade adorável Calvin Klein Eternity Bodylotion 200ml</w:t>
      </w:r>
    </w:p>
    <w:p>
      <w:r>
        <w:rPr>
          <w:b/>
          <w:color w:val="FF0000"/>
        </w:rPr>
        <w:t xml:space="preserve">id 18</w:t>
      </w:r>
    </w:p>
    <w:p>
      <w:r>
        <w:rPr>
          <w:b w:val="0"/>
        </w:rPr>
        <w:t xml:space="preserve">Como os fabricantes suecos de veículos são afetados pela infecção da coroa Na Europa, os fabricantes de automóveis estão fechando rapidamente fábricas ou limitando a produção. Esta é a situação para os fabricantes suecos de automóveis no momento.</w:t>
      </w:r>
    </w:p>
    <w:p>
      <w:r>
        <w:rPr>
          <w:b/>
          <w:color w:val="FF0000"/>
        </w:rPr>
        <w:t xml:space="preserve">id 19</w:t>
      </w:r>
    </w:p>
    <w:p>
      <w:r>
        <w:rPr>
          <w:b w:val="0"/>
        </w:rPr>
        <w:t xml:space="preserve">Spoleto (Latim: Spoletium) é uma cidade na Umbria, Itália, com cerca de 38.000 habitantes (em 2003). Ele está situado aos pés dos Apeninos no tributário Topino do Tibre. Na época medieval era um ducado, então parte dos Estados Papais, e foi incorporado à Itália em 1860. Cityscape[editar] A cidade tem muitos palácios notáveis, incluindo o Palazzo Comunale, o palácio municipal com pinturas de Spagna, mais de vinte igrejas, incluindo a Catedral de Santa Maria dell'Assunta com afrescos de Filippo Lippi, e vários monumentos arquitetônicos da antiguidade (ruínas de alguns templos, um aqueduto, um teatro romano, etc.). O viaduto de 206 metros de comprimento e 81 metros de altura (também um conduto de água), que atravessa um desfiladeiro profundo e foi construído em sua forma atual em 1355, é uma visão magnífica. O antigo castelo, La Rocca ou Rocca Albornoziana, uma vez usado como prisão, foi construído em 1364 para o Cardeal Gil Álvarez Carrillo de Albornoz e foi capturado em 1831 pelos rebeldes Sercognani e em 1860 pelos piemonteses. História[editar] A cidade foi em tempos antigos, quando foi chamada de Spoletium, uma das mais importantes da Úmbria, tornou-se uma colônia romana em 241 AC e se defendeu corajosamente contra Aníbal em 217 AC. Destruída pelos Godos, a cidade foi reconstruída por Narases. Durante o domínio lombardo da Itália, tornou-se a capital do Ducado de Spoleto em 574, que continuou a existir mesmo sob o domínio franciscano e cobriu a maior parte da Itália centro-oriental. Guido II, Duque de Spoleto desde 882, tornou-se Imperador Romano em 891, e seu filho Lambert, co-emperador em 892, tornou-se Imperador único em 894. No século XI, foi brevemente unida à Toscana, mas tornou-se independente novamente em 1030. Em 1155 foi destruída por Frederick Barbarossa. Foi incorporado aos Estados papais em 1220, e foi o cenário dos combates entre os Guelphs e os Ghibellines, até que o Cardeal Gil Álvarez Carrillo de Albornoz restaurou a ordem papal em 1354. Napoleão I capturou a cidade em 1809, e foi então por algum tempo a capital do departamento francês de Trasimène, mas dentro de cinco anos voltou aos Estados papais, pois Nopoleon foi derrotado. Em 1860 seu território passou a fazer parte do Reino da Itália. Wikimedia Commons tem mídia relacionada ao Spoleto. Fontes[editar]</w:t>
      </w:r>
    </w:p>
    <w:p>
      <w:r>
        <w:rPr>
          <w:b/>
          <w:color w:val="FF0000"/>
        </w:rPr>
        <w:t xml:space="preserve">id 20</w:t>
      </w:r>
    </w:p>
    <w:p>
      <w:r>
        <w:rPr>
          <w:b w:val="0"/>
        </w:rPr>
        <w:t xml:space="preserve">Sou uma mãe de dois filhos de 36 anos que vive nos Estados Unidos desde 2003 e acabou de se tornar cidadã americana... :0) Aqui você pode acompanhar minha vida diária com meu marido, Carlos e meus filhos loucos, que amo mais do que a vida, Alex (7) e Isabella (5)... Uma mãe comum sonhando com o dia em que eu gravarei meu próprio álbum... Aqui estão algumas fotos de nossos dias em Greenfield Village, em Detroit, quando nos encontramos e viajamos no trem Thomas... Um dia realmente ótimo e todos ficaram felizes, quase o tempo todo de qualquer maneira. :0) Era um pouco difícil tirar fotos das crianças, pois eram quatro e não apenas duas, o que já é difícil, correndo como galinhas loucas... Mais tarde postarei mais fotos porque por alguma razão não posso baixar o resto aqui no trabalho... Terá que tentar em casa... Tenha uma boa noite! Stef9 May 2012 02:56 Que muitas coisas divertidas vocês inventam! Aquelas pipocas pareciam realmente festivas! :) abraçosSvaraRaderaHelena Argirakis-Valencia9 de maio de 2012 12:10Vem do nada como pipoca mergulhada em sorvete... Não é um verdadeiro acumulador, mas as crianças acharam que era incrivelmente delicioso! :0)HugSvaraRaderAdicionar comentárioLer mais...</w:t>
      </w:r>
    </w:p>
    <w:p>
      <w:r>
        <w:rPr>
          <w:b/>
          <w:color w:val="FF0000"/>
        </w:rPr>
        <w:t xml:space="preserve">id 21</w:t>
      </w:r>
    </w:p>
    <w:p>
      <w:r>
        <w:rPr>
          <w:b w:val="0"/>
        </w:rPr>
        <w:t xml:space="preserve">Queremos que seu filho goste de estar conosco e queremos vir à pré-escola todos os dias. Juntamente com seus pais, queremos criar as melhores condições para seus filhos. A Zenitgatan 24 é formada por professores ou enfermeiros pré-escolares treinados com diferentes experiências e formações. Os dias na pré-escola oferecem espaço tanto para brincadeiras quanto para atividades mais planejadas, como várias atividades temáticas que incluem imagem e forma, canto e música, narração de histórias e matemática. Documentamos o desenvolvimento das crianças coletando fotos, textos e os próprios desenhos das crianças em um fichário. Estamos ao ar livre pelo menos uma vez por dia em nosso quintal comum. O pátio é agradável e aberto, com algumas árvores e arbustos. Há baloiços, caixas de areia e estruturas de escalada. Trabalhamos ativamente na aprendizagem das crianças mesmo quando estamos fora e duas vezes por semana organizamos educação ao ar livre. Frequentemente fazemos excursões para áreas verdes próximas e para a Biblioteca Bergsjön, que fica na Rymdtorget. Às vezes vamos ao centro da cidade para ir ao teatro, ao cinema e aos museus. No Zenitgatan 24, o idioma está no centro e é praticado em todos os aspectos das atividades. Temos uma grande compreensão da importância da língua e temos uma longa experiência de trabalho com o multilingüismo. Também podemos oferecer horas extras para aquelas crianças que precisam desenvolver suas habilidades lingüísticas. O contato com seus pais é importante. Queremos que seu filho goste de estar conosco e queremos vir à pré-escola todos os dias. Juntamente com seus pais, queremos criar as melhores condições para seus filhos. Uma vez por ano, oferecemos palestras individuais de desenvolvimento sobre seu filho. Se necessário, temos acesso a um intérprete. A comida é uma parte importante do dia. Temos uma cozinha de recepção. Os alimentos são nutritivos e servimos muitos alimentos orgânicos e vegetarianos. Naturalmente, oferecemos alimentos especiais para aquelas crianças que precisam deles. As refeições são chamadas educacionais, o que significa que nós, funcionários, comemos com as crianças e ajudamos a criar um ambiente de aprendizado também durante as refeições. Valor igual para todos é fundamental para nossas atividades A coisa mais importante para nós que trabalhamos na pré-escola é o valor igual de todos, independentemente da origem social, gênero, etnia, religião ou outras crenças, orientação sexual, idade ou deficiência. Favor entrar em contato com o diretor da pré-escola e marcaremos um horário adequado.</w:t>
      </w:r>
    </w:p>
    <w:p>
      <w:r>
        <w:rPr>
          <w:b/>
          <w:color w:val="FF0000"/>
        </w:rPr>
        <w:t xml:space="preserve">id 22</w:t>
      </w:r>
    </w:p>
    <w:p>
      <w:r>
        <w:rPr>
          <w:b w:val="0"/>
        </w:rPr>
        <w:t xml:space="preserve">Novo regulamento sobre cartas de condução em 2012 Exemplos de mudanças: as cartas de condução C1, C1E, D1 e D1E, que anteriormente eram opcionais para os Estados-Membros introduzirem, são propostas para se tornarem obrigatórias. Uma nova licença de motocicleta, A2, é proposta, bem como a possibilidade de dirigir reboques mais pesados do que antes com uma licença B. Leia a proposta legislativa. Selecione do índice o que você pode precisar saber para dirigir veículos em nossas estradas no futuro.</w:t>
      </w:r>
    </w:p>
    <w:p>
      <w:r>
        <w:rPr>
          <w:b/>
          <w:color w:val="FF0000"/>
        </w:rPr>
        <w:t xml:space="preserve">id 23</w:t>
      </w:r>
    </w:p>
    <w:p>
      <w:r>
        <w:rPr>
          <w:b w:val="0"/>
        </w:rPr>
        <w:t xml:space="preserve">Ajudante Ajudante é uma posição militar para um oficial cuja tarefa é auxiliar um comandante real, ministro ou militar nos detalhes práticos. Ajudante também é usado para se referir a certos oficiais do pessoal ou oficiais não-comissionados.[1] Ajudante era anteriormente um oficial do Exército de Salvação acima de capitão. Suécia[edit] Na Suécia, os ajudantes do Rei Carl XVI Gustaf fazem parte do H.M. Konungens Stab, que também fornece ajudantes à Princesa Vitória e ao Príncipe Carl Philip. Os ajudantes também servem com o Ministro da Defesa e o Comandante-em-Chefe. Se um comandante militar de patente inferior precisar de um ajudante temporariamente, por exemplo, durante uma viagem ao exterior ou outro evento oficial, o oficial mais jovem sob o comando do comandante é normalmente nomeado como ajudante. No exército sueco, os termos regimental adjutant, battalion adjutant e companhia adjutant têm sido utilizados. No início do século 20 e antes, o ajudante do regimento era um oficial subalterno colocado como ajudante do comandante do batalhão. O ajudante do batalhão era um oficial não-comissionado encontrado em cada batalhão [1] Na Marinha Sueca, os membros do pessoal da Marinha são chamados de ajudantes, por exemplo, operações de flaggadjutantes (FA Op) foi a designação do chefe tático do Chefe da Frota Costeira.</w:t>
      </w:r>
    </w:p>
    <w:p>
      <w:r>
        <w:rPr>
          <w:b/>
          <w:color w:val="FF0000"/>
        </w:rPr>
        <w:t xml:space="preserve">id 24</w:t>
      </w:r>
    </w:p>
    <w:p>
      <w:r>
        <w:rPr>
          <w:b w:val="0"/>
        </w:rPr>
        <w:t xml:space="preserve">Somos especialistas em máquinas e equipamentos para agricultura, silvicultura, jardinagem e casa e lazer. Realizamos serviços e reparos em máquinas florestais, agrícolas e de jardinagem. Na loja temos uma grande variedade de cortadores de grama, sopradores de neve, motosserras, motosserras, etc. Também temos produtos e acessórios de serra e jardim, óleos, baterias, roupas de trabalho e de proteção e vendas de hidráulica. O que é QC The Garden Expert? QC Trädgårdsexperten é um grupo de lojas florestais e de jardinagem em toda a Suécia que uniram forças sob um objetivo comum. Criar uma cadeia que só oferece equipamento, serviço e consultoria de alta qualidade, mas a preços realmente bons. Agora podemos lhe dar as economias de escala de uma cadeia, mas ainda temos a experiência pessoal e o cuidado de uma pequena loja. Naturalmente, todas as lojas QC Garden Expert têm sua própria oficina de serviços. Em nosso folheto de outono você encontrará preços promocionais tanto em máquinas como em acessórios, assim como alguns conselhos e dicas! Jaco pode ser resumido com: o que não temos... nós consertamos, não consertamos... ela não existe. Um filme feito pela Östervall Forestry, um de nossos clientes muito satisfeitos. O poupador de tampas de tanque! 0533-12385Jaco Maskinservice Säffle ABNorrlandsvägen 37661 40 Säffle Jaco Maskinservice i Ekshärad ABNorevägen 6683 60 Ekshärad</w:t>
      </w:r>
    </w:p>
    <w:p>
      <w:r>
        <w:rPr>
          <w:b/>
          <w:color w:val="FF0000"/>
        </w:rPr>
        <w:t xml:space="preserve">id 25</w:t>
      </w:r>
    </w:p>
    <w:p>
      <w:r>
        <w:rPr>
          <w:b w:val="0"/>
        </w:rPr>
        <w:t xml:space="preserve">Condições perfeitas para a pesca com mosca e para a pesca. Pesca com mosca para pescadores com canas e também pesca com canas de fundição no Lago Tall. Em nossas águas há arco-íris a partir de 2 kg com um peso médio de mais de 2,5 kg. O recorde é atualmente de 8,5 kg! Reservar um pacote de pesca com acomodação. As moscas de pesca podem ser adquiridas em nossa grande loja virtual com mais de 2.000 variedades de moscas de pesca. Tempos para cursos de pesca com mosca OBSERVAÇÃO número limitado de lugares por curso. Para pescadores com equipamento de pesca com mosca. As hastes de fiação também podem ser usadas ao reservar as instalações. As varas de lançamento são permitidas no Lago Tall. OBSERVAÇÃO! Deve ser usado um único gancho. A pesca deve ser sempre pré-reservada por e-mail ou telefone e sempre verificar o site para garantir que a instalação inteira não esteja reservada. Comprar licenças de pesca em nossa loja online Uma truta arco-íris pode ser retirada, outras devem ser fisgadas na água e liberadas. Se o peixe for solto, o anzol na mosca deve ser desengatado ou pressionado e o anzol deve ser solto quando o peixe estiver na água. Molhe as mãos antes de pegar o peixe. É proibido ficar de pé ou caminhar na água. O anel flutuante não é permitido. Reservas Nossas águas de pesca podem ser reservadas por grupos, empresas, associações, etc. e, mediante acordo prévio, uma haste de fundição também pode ser utilizada. Reserve um pacote de pesca com pernoite em nossos chalés, que estão localizados ao lado do lago. Curso exclusivo Você sonha em pescar, muitos e grandes peixes em uma mosca? Agora há uma oportunidade para você reservar um curso de pesca com mosca em Vinnalt com o instrutor Mattias Karlsson. Mattias é treinado na academia de pesca com mosca em Forshaga e tem sido um guia em Norrland por muitos anos. Ele passa quase um terço do ano pescando. Escolhemos Mattias como nosso guia por causa de sua habilidade na pesca de anzol. Ele também é bom em comunicar e compartilhar o que é que faz dele um pescador de sucesso. Quer você seja um pescador iniciante ou experiente, você notará uma diferença em sua pesca depois de pescar com ele. Estaremos sediados em nossas belas instalações de pesca esportiva em Vinnalt. O curso começa na sexta-feira às 1800 e termina no domingo às 1500. O preço do curso inclui acomodação em cabines de pesca e todas as refeições desde o jantar de sexta-feira até o almoço de domingo. Uma caixa bem alimentada de nossas 80 moscas mais populares também está incluída. Preço 4 900 SEK. O registro é obrigatório. Máximo de 4 participantes. A data limite para o registro é 30 de abril. Registre-se em info@vinnalt.se Curso básico de pesca com mosca com instruções sobre linhas, moscas e técnicas de fundição. Você pode pedir emprestado hastes e equipamentos. Também está incluído um dia de licença de pesca, para que você possa continuar pescando após o curso, se desejar. 495 SEK/pessoa Você pode alugar uma vara de nós Aluguel de vara de mosca 80 SEK por dia Aluguel de vara de fundição 80 SEK por dia A pergunta mais comum que recebemos é como podemos ter preços tão baixos e ao mesmo tempo tão boa qualidade. Quando começamos a loja virtual, nossas exigências para nós mesmos eram que ela fosse de boa qualidade e preços baixos, e podemos ver que tivemos sucesso pelo fato de que os clientes estão satisfeitos e voltam para nós, e isso torna o trabalho ainda mais divertido. O futuro será um desafio, pois está crescendo mais rápido do que poderíamos imaginar e provavelmente haverá um ou dois turnos noturnos para acompanhar tudo e talvez as instalações tenham que ser ampliadas ainda mais à medida que os clientes se tornarem cada vez mais numerosos. Os clientes de bônus têm preços muito baixos, como isso pode ser conciliado? Os clientes de bônus têm quase preços de atacado e a idéia é que venderemos muitas moscas. Muitos fluxos de pequenos.... a expressão que nos cai bem. Por que não morde hoje? Uma questão que vem à tona de tempos em tempos. A resposta é que há muitas coisas que entram em jogo, quer mordam ou não, incluindo: mudanças climáticas e de pressão no ar (as mudanças climáticas tornam o peixe mais difícil de pegar)Temperatura da água (quanto mais quente, mais difícil) Quantos pescadores voadores estão sobre a água ao mesmo tempo. A escolha da mosca. Quer a mosca seca esteja seca ou ligeiramente molhada. O comprimento da haste. Como é a apresentação da mosca? Em que nível você está pescando (fundo,</w:t>
      </w:r>
    </w:p>
    <w:p>
      <w:r>
        <w:rPr>
          <w:b/>
          <w:color w:val="FF0000"/>
        </w:rPr>
        <w:t xml:space="preserve">id 26</w:t>
      </w:r>
    </w:p>
    <w:p>
      <w:r>
        <w:rPr>
          <w:b w:val="0"/>
        </w:rPr>
        <w:t xml:space="preserve">por Pelle Billing</w:t>
      </w:r>
    </w:p>
    <w:p>
      <w:r>
        <w:rPr>
          <w:b/>
          <w:color w:val="FF0000"/>
        </w:rPr>
        <w:t xml:space="preserve">id 27</w:t>
      </w:r>
    </w:p>
    <w:p>
      <w:r>
        <w:rPr>
          <w:b w:val="0"/>
        </w:rPr>
        <w:t xml:space="preserve">1. pedido - Uma vez concluído seu pedido, uma confirmação de pedido será enviada para seu endereço de e-mail. Na confirmação você encontrará todos os detalhes dos produtos, preço, faturamento e endereço de entrega. - Se houver algum erro na confirmação do pedido, entre em contato conosco imediatamente por e-mail para yvonnes.butik@telia.com 2. Entrega - Nossos prazos normais de entrega são de 1-4 dias. OBSERVAÇÃO! As encomendas feitas nos fins de semana serão enviadas na segunda-feira seguinte, o mais cedo possível. - Se houver algum atraso na entrega (sem que nós o notifiquemos do prazo de entrega mais longo), por favor entre em contato conosco em yvonnes.butik@telia.com - Uma taxa de 300 SEK será cobrada para pacotes não entregues. 3 Preços - Todos os preços na loja são cotados em SEK e todos os preços incluem 25% de IVA - Reservamo-nos o direito de alterar os preços devido a alterações de preços de fornecedores, erros na lista de preços e erros nos preços devido a informações incorretas e reservamo-nos o direito de ajustar o preço. 4 Direito de retirada - Ao comprar produtos no website, você, como cliente, tem um direito de retirada de 14 dias que se aplica a partir da data em que recebeu um item que encomendou. 4.1 Ao exercer seu direito de retirada: - Você deve notificar que está se retirando. O aviso deve ser enviado para nós yvonnes.butik@telia.com. Seu aviso deve indicar claramente seu nome, endereço, endereço eletrônico, número do pedido e a mercadoria à qual a devolução se refere. Você deve receber nossa aprovação antes de enviar a mercadoria. - Você deve nos devolver os produtos imediatamente e no máximo dentro de 14 dias após a notificação de retirada. - Você é responsável pelo frete de devolução, entrega e condição dos produtos no momento da devolução, portanto os produtos devem ser enviados bem embalados e em sua embalagem original. - Reservamo-nos o direito de deduzir do valor da restituição um valor igual à depreciação em relação ao valor original do produto no caso de produtos usados ou danificados. 4.2 O direito de retirada não se aplica a: - Produtos que tenham sido selados por razões de saúde ou higiene e onde o selo (selagem) tenha sido quebrado por você. - Produtos que tenham o caráter de uma gravação de áudio ou vídeo selada e onde o selo tenha sido quebrado por você. - produtos feitos sob medida, que foram especialmente adaptados para você ou que possuem um claro toque pessoal de acordo com seus desejos. - Serviços que foram concluídos e onde você concordou expressamente com o início do serviço sem o direito de retirada. - Bens que podem se deteriorar rapidamente, como alimentos; - Cópias soltas de jornais ou revistas Para mais informações sobre o direito legal de retirada, veja aqui. www.konsumentverket.se/for-foretag/konsumentratt-for-foretagare/om-kunden-angrar-sitt-kop/ 5. Reclamações - Nós inspecionamos todos os produtos antes de serem enviados a você. Caso o produto ainda seja danificado ou enviado incorretamente quando chega, comprometemo-nos, de acordo com a legislação vigente de proteção ao consumidor, a remediar o defeito gratuitamente. - Você deve sempre entrar em contato conosco para aprovação antes de devolver um item defeituoso. - A reclamação deve ser enviada imediatamente após o defeito ter sido descoberto. 5.1 Como fazer uma reclamação? - Qualquer erro ou defeito deve ser sempre reclamado para yvonnes.butik@telia.com informando seu nome, endereço, e-mail, número do pedido e uma descrição do erro. - Se não pudermos retificar o defeito ou fornecer um produto similar, nós o reembolsaremos pelo produto defeituoso, de acordo com a legislação aplicável de proteção ao consumidor. Reservamo-nos o direito de recusar uma reclamação se se verificar que o produto não é defeituoso de acordo com a legislação aplicável de proteção ao consumidor. Ao fazer reclamações, seguimos as diretrizes do Conselho Sueco de Reclamações, ver https://www.arn.se/ 6. Limitação de responsabilidade - Não aceitamos responsabilidade por danos indiretos que possam ocorrer devido ao produto. - Não aceitamos responsabilidade por atrasos/falhas devido a circunstâncias fora do controle da empresa (Force Majeure). Estas circunstâncias</w:t>
      </w:r>
    </w:p>
    <w:p>
      <w:r>
        <w:rPr>
          <w:b/>
          <w:color w:val="FF0000"/>
        </w:rPr>
        <w:t xml:space="preserve">id 28</w:t>
      </w:r>
    </w:p>
    <w:p>
      <w:r>
        <w:rPr>
          <w:b w:val="0"/>
        </w:rPr>
        <w:t xml:space="preserve">Dificuldade para perder peso? Então talvez seja a hora de intensificar sua vida sexual. Ter uma boa noite de sono lhe dará um exercício realmente bom a longo prazo. Os benefícios do exercício para sua vida sexual já foram estabelecidos. O exercício regular aumenta a circulação sanguínea no corpo, mas também nos órgãos genitais. Nossa imagem corporal também se torna mais clara na academia, o que por sua vez nos dá mais controle sobre nosso corpo. Isto nos permite, por exemplo, sentirmo-nos mais satisfeitos com nossos corpos diante de nossos parceiros. Mas se você faz sexo regularmente, todos os dias - ou pelo menos três vezes por semana, isso pode compensar a longo prazo. Na verdade, no decorrer de um ano, é o equivalente a correr uma maratona. Os melhores resultados são obtidos se a produção do amor for realmente apaixonada e durar uma hora e meia. Você vai queimar 450 calorias, o que é comparável a um treino intenso. Se você fizer algumas dessas sessões por semana, logo verá a mudança na escala. redaktion@improveme.se 2008-08-15 12:59:00</w:t>
      </w:r>
    </w:p>
    <w:p>
      <w:r>
        <w:rPr>
          <w:b/>
          <w:color w:val="FF0000"/>
        </w:rPr>
        <w:t xml:space="preserve">id 29</w:t>
      </w:r>
    </w:p>
    <w:p>
      <w:r>
        <w:rPr>
          <w:b w:val="0"/>
        </w:rPr>
        <w:t xml:space="preserve">O relógio está correndo na hora do almoço e eu estou sentado com uma pilha de trabalho na minha frente. Eu tento ser criativo. Como você está hoje? Aqui em casa, estou escrevendo colunas e posts no blog, por isso não vai ficar tudo calmo aqui no blog! Amanhã vou para Ystad para celebrar o aniversário de minha mãe, e para algum trabalho na quarta-feira. Será super divertido e, é claro, haverá também alguns encontros com as namoradas, olá!!! Abraço Sofie Sim, isso seria muito bom. Eu adoraria ter um tipo criativo de local de trabalho - eu trabalho em um escritório e aqui não são exatamente tecidos e lâmpadas chiques que são a conversa da cidade. 😉 Nós nos apoiamos mutuamente quando nos sentimos pesados e solitários! Você recebeu as tigelas da L&amp;R? Ame Anna</w:t>
      </w:r>
    </w:p>
    <w:p>
      <w:r>
        <w:rPr>
          <w:b/>
          <w:color w:val="FF0000"/>
        </w:rPr>
        <w:t xml:space="preserve">id 30</w:t>
      </w:r>
    </w:p>
    <w:p>
      <w:r>
        <w:rPr>
          <w:b w:val="0"/>
        </w:rPr>
        <w:t xml:space="preserve">Montamos novamente nosso rotor CREATE no topo do mastro VHF com grande assistência da Johan (WZR). Nils (CBY) tinha feito uma bela reforma do rotor que agora parece estar em novas condições. Além disso, alguns testes foram feitos em 1296 com um prato na casa do clube. É necessário mais trabalho para que isto funcione, mas temos feito alguns progressos. Nós nos reunimos: Johan (WZR), Nils (CBY), Tommy (NZB), Klas (JWR), Erik (YAT) e o seu verdadeiro Sten (MIS) /6MIS |Dia de trabalho SK6AW 17 de julho de 2020 por SM6MIS/Sten||Jul 19 2020, 11:35|Comentários: 0|Eixo de coisas que conseguimos fazer. Rotor VHF mastro desmontado para serviço 70cm Yagi reparado e remontado, Johan (WZR) remontou-o na parte superior do mastro VHF. O equipamento de conexão à Internet foi fixado e um pequeno prato de frente para a cidade foi montado no topo de um mastro de 24m. Dipole por 30m montado, mas é necessário mais trabalho antes de funcionar. Parafusos na montagem de 40m-Yagin verificados e apertados. A grama foi cortada. Foram feitos vários outros trabalhos estranhos. No local haviam se reunido: PPS, CBY, MIS, YAT, GBM, BGR e SM6WZR Johan, como de costume nos dando uma enorme ajuda na escalada de seu mastro. /6MIS |Outro dia de trabalho bem sucedido da SM6JWR||May 12 2020, 18:02|Comentários: 0| 17el em 2m no mastro de 24m está conectado e um conector foi montado no pé do mastro. 2m mede excelente SWR 1.2 para cima na antena e 1.1 para baixo no pé do mastro. 24el 70cm está desconectado (incluindo pré-amplificador) e agora está desmontado na cabine. Os postes quebrados foram reformados. Ele precisa ser reformado e medido para o SWR correto antes de poder ser instalado. A conexão à viga de 6 m agora está fixa e esperamos que ela se mantenha e que o SWR seja bom (medido em 1,2) Também foi fixada com manutenção de estradas, corte de grama, etc. /JWR | Reunião mensal em 26/3 cancelada pela SM6JWR||Mar 24 2020, 08:47||Comentários: 0| Achamos isso, é claro, muito triste, mas não vemos outra alternativa sob as circunstâncias. No entanto, enviaremos um pequeno boletim informativo" contendo as datas habituais das reuniões e algumas outras coisas. Este anúncio foi enviado anteriormente por e-mail a todos os membros. Bem atendidos nas faixas 73 de JWR/Klas para a prancha SK6AW. |SK6AW annual fee 2020 by SM6IQD/Rolf|||Jan 31 2020, 10:49||Comentários: 0| Você paga o valor para Plusgiro 895591-6 até 29/2. de SK6AW gm SM6IQD |Job day SK6AW by SA6BGR/Pelle||Jan 05 2020, 16:40|Comentários: 0| Mais alguns pequenos trabalhos que conseguimos fazer durante as horas que estivemos no clube e nos sentimos bastante satisfeitos com o resultado. Os participantes desta vez foram PPS, CMO, MIS, CBY e BGR. 73deBGR/Pelle |by SM6MGZ/Lasse||Nov 28 2019, 13:35||Comentarios: 0| |Um dia de trabalho muito bem sucedido! por SM6JWR||Oct 24 2019, 20:50||Comentários: 1| Ao longo do dia tivemos acesso ao alpinista muito hábil SM6WZR. Sem ele não teríamos feito quase tanto. Muito obrigado por um esforço brilhante. Obrigado também ao EHY por transportar o cabo. Fizemos também uma pausa para o almoço para grelhar as salsichas juntos. No final do dia de trabalho, alguns de nós nos dirigimos à cidade e à República da Cerveja, onde foram consumidos alimentos e bebidas. /JWR |SAC SSB from the club hut by SA6CBY/Nils||Oct 13 2019, 19:54|Comentarios: 2| O número da mancha solar ainda está</w:t>
      </w:r>
    </w:p>
    <w:p>
      <w:r>
        <w:rPr>
          <w:b/>
          <w:color w:val="FF0000"/>
        </w:rPr>
        <w:t xml:space="preserve">id 31</w:t>
      </w:r>
    </w:p>
    <w:p>
      <w:r>
        <w:rPr>
          <w:b w:val="0"/>
        </w:rPr>
        <w:t xml:space="preserve">Afegão Normalmente não é cortado. Se você quiser cortar à máquina, escolha de acordo com a preferência de comprimento do cabelo. CortesCorpo 4, 4F ou 3, 3FMage, patas 10EixosLongo 21,5cmCurto 17cmNose e pata Airedale Terrier Os Terriers de Pêlo Cerdoso são normalmente tratados (com um aparador) para manter a textura, a cor e a repelência à água. Se você quiser cortar o cabelo na máquina, corte contra o cabelo para manter as propriedades do cabelo na medida do possível. Escolha o corte de acordo com sua preferência de comprimento do cabelo. CortesCorpo 4, 4F ou 3, 3FS tamanho 10 ou 7/8 Tesouras Tesouras Longas Tesouras 21,5 Tesouras Tesouras de corte de massa Collie Normalmente não cortadas na máquina. Se você quiser fazer o corte diário, escolha o corte de acordo com sua preferência de comprimento do cabelo. CutBody 4, 4F ou 3, 3F Bedlington Terrier Body cortado normalmente completamente com tesoura, exceto pescoço/cabeça dianteira. CutBody, pescoço/cabeça dianteira 5F ou 7FSize 10 ou 7/8ScissorsLong scissors 21,5Tass scissors Bichon Frisee cortado completamente com tesoura para show.CorteCorpo 4, 4Face, patas 10 TesouraTesoura longa 21,5cmTesoura curta 17cmTesoura Bouvier des Flanders 7F, ou 5F, 4F, 3FMage 10Cabeça, orelhas e patas 10 ou 7/8Tesoura longa 21,5cmTesoura de nariz de nariz de arame Cairn Terrier normalmente são aparados com facas de corte (dedos em Cairn Terrier) para manter a textura, a cor e a repelência à água.Se você quiser cortar o cabelo na máquina, corte contra o cabelo para manter as propriedades do cabelo na medida do possível. Escolha cortadores de acordo com sua preferência de comprimento de cabelo. CortadoresCorpo 4, 4Face corte com tesoura, pontas de orelha com cortadores 10 ou 15 TesouraLonga tesoura 21,5 TesourasTass tesoura Chow-Chow Somente cães com cabeça de reboque ou esterilizados são cortados na máquina.CutBody 4, 4F ou 3, 3FMage 10ScissorsTesoura comprida 21,5cm Cocker Spaniel Body depenado (com aparador) normalmente (com aparador) para manter a estrutura, cor e repelência à água.Se você desejar cortar o cabelo na máquina, corte-o contra o cabelo para manter as características do cabelo na medida do possível. Use as lâminas abaixo.CuttingBody 7, 7F, 5, 5F ou 4.4Face 10, 15 ou 7/8ShearsCard 17cmFilamentNose e pata Dandie Dinmont Terrier Wirehaired terriers são cortados normalmente (com aparador) para manter a estrutura, a cor e as qualidades repelentes à água.Se você deseja cortar o cabelo na máquina, corte-o contra o cabelo para reter as características do cabelo na medida do possível. Selecione o corte de acordo com sua preferência de comprimento do cabelo. CutsBody 4, 4F ou 3, 3FFFace 10 ou 7/8 English Setter Body é depenado (aparado) normalmente (com aparador) para reter a textura, cor e repelência à água.Se você quiser cortar o cabelo à máquina, corte-o contra o cabelo para manter as características do cabelo, na medida do possível.CutterBody 7, 7F, 5, 5F ou 4.4Face 10, 15 ou 7/8ShearsLong 21.5cmShort 17cmEpilageNose e pata Fox Terrier e Irish Terrier Wirehaired terriers são cortados normalmente (com um aparador) para reter estrutura, cor e propriedades repelentes à água. CortesCorpo 4, 4F ou 3, 3FSize 10 ou 7/8ScissorsLong scissorsFilersTass scissors Gordon Setter e Irish Setter Body é colhido (com aparador) normalmente (com aparador) para reter estrutura, cor e propriedades repelentes à água</w:t>
      </w:r>
    </w:p>
    <w:p>
      <w:r>
        <w:rPr>
          <w:b/>
          <w:color w:val="FF0000"/>
        </w:rPr>
        <w:t xml:space="preserve">id 32</w:t>
      </w:r>
    </w:p>
    <w:p>
      <w:r>
        <w:rPr>
          <w:b w:val="0"/>
        </w:rPr>
        <w:t xml:space="preserve">Experimente os jogos clássicos e salte, corra, nade e até mesmo voe em uma variedade de desafios do Mundo Mario. Os jogos abrangem vários gêneros, desde os formatos clássicos até competições e quebra-cabeças. Todos os jogos Mario apresentam pelo menos um personagem da série clássica de videogames, e a maioria apresenta múltiplos personagens. Jogue ao lado de personagens famosos de videogame como Luigi, Yoshi e até mesmo a Princesa Peach nestas aventuras. Se você quer um desafio extra, vários jogos permitem que você desafie Bowser e vários outros adversários desagradáveis! Os controles são fáceis de usar e aprender os jogos rapidamente é uma parte essencial de qualquer jogo Mario, geralmente você o controla apenas usando as setas em seu teclado. Você pode correr, pular e dirigir facilmente seu personagem em vários ambientes diferentes usando as quatro setas. Em outros desafios de Mario, você pode usar o mouse para controle completo e para mover seu jogador pela tela e clicar para fazer vários truques. Vários dos jogos contêm mais do que os jogos clássicos da N64, nos jogos você pode fazer outras coisas, como jogar golfe ou dirigir dirt-bike. Nos jogos de golfe, você pode bater a bola através de canos e ao redor de obstáculos como esponjas. Nos jogos de dirt-bike você pode dirigir e executar truques em diferentes ambientes do mundo N64.</w:t>
      </w:r>
    </w:p>
    <w:p>
      <w:r>
        <w:rPr>
          <w:b/>
          <w:color w:val="FF0000"/>
        </w:rPr>
        <w:t xml:space="preserve">id 33</w:t>
      </w:r>
    </w:p>
    <w:p>
      <w:r>
        <w:rPr>
          <w:b w:val="0"/>
        </w:rPr>
        <w:t xml:space="preserve">Envolva-se - é fácil e divertido! Interessado em se envolver na VÅVS? Ótimo de ouvir!! Envolver-se é ao mesmo tempo fácil e incrivelmente divertido. Toda primavera há eleições para os membros do Conselho e as grandes eleições novas onde o Conselho elege novos estudantes para todos os nossos diferentes cargos eleitos e gostaríamos muito de tê-los a bordo! Nesta página você pode ler sobre como se candidatar para ser Conselheiro, membro de comitê ou membro do conselho. Se você quiser saber mais sobre o trabalho do Conselho, do Conselho, dos comitês ou dos vários cargos, você pode ler as Regras e Regulamentos do Conselho ou do Conselho ou ir para a página do Conselho, do Conselho ou do respectivo comitê aqui no site. Nesta página você também pode encontrar as vagas no Corpus Medicum e nas Uniões de Estudantes da Universidade de Lund (LUS). Abaixo você encontrará uma lista de vagas na VÅVS que podem ser preenchidas a qualquer momento durante o ano fiscal até o momento das novas eleições. Para se candidatar a essas posições, preencha o formulário em "Candidatar-se a posições vagas na VÅVS". Para concorrer a cargos no Corpus Medicum ou LUS, favor entrar em contato com o Presidente da VÅVS. Não há vagas ou a primavera parece distante e você quer se envolver o mais rápido possível? Não há problema, sempre há algo que você, como membro, pode fazer, tenha ou não um posto. Entre em contato com o presidente do comitê que lhe interessa ou pergunte a alguém do conselho se há algo em que você possa ajudar agora mesmo. Você pode encontrar os detalhes de contato de todos aqui. Bem-vindo à família WELFARE! O PROCESSO DE ELEIÇÃO Para tornar-se ativo na VÅVS, você deve ser um membro durante o ano fiscal em que exerce seu cargo. Você pode ler mais sobre como se tornar um membro da VÅVS aqui. Você se registra para o posto de seu interesse usando o formulário em "Correio para postos vagos em VÅVS". Nos períodos eleitorais há um prazo para que o último dia seja aplicado, isto será declarado no formulário se for este o caso. Se não for um período eleitoral, você pode sempre se candidatar a vagas na mesma forma e não haverá prazo final. Você pode solicitar vários postos ao mesmo tempo e manter vários postos ao mesmo tempo. Entretanto, você não pode ser membro tanto do conselho completo quanto do conselho do VVS. Comitê Eleitoral O Comitê Eleitoral é o comitê que convoca eleições para todos os cargos que não são membros do Conselho e entrevista todos os candidatos, caso seja necessária uma entrevista. Você pode ler mais sobre o Comitê de Nomeação aqui. Uma vez que você tenha se candidatado a um posto através do formulário, o Comitê de Nomeações entrará em contato com você com informações relativas a uma entrevista. Antes da entrevista, pode ser uma boa idéia ler sobre o cargo ao qual você está se candidatando, o que você pode fazer nos estatutos e regulamentos do WAVS. Após entrevistar todos os candidatos, o Comitê de Nomeação escolherá quem nomeará para o cargo. A indicação é então apresentada ao Conselho Pleno durante uma eleição do Conselho Pleno (ValFUM), onde você será solicitado a responder as perguntas do Conselho Pleno. O Conselho decide então se a nomeação é bem sucedida. Eleições parciais Eleições parciais são todas as eleições nas quais as vagas não preenchidas durante as Novas Eleições realizadas em maio de cada ano são eleitas. Qualquer reunião do FUM pode se tornar um FUM Eleitoral se houver candidatos para os cargos vagos. Para concorrer ou indicar para uma eleição de preenchimento você faz o mesmo que para uma nova eleição, mas por favor escreva uma indicação mais desenvolvida, já que nenhuma entrevista é realizada e o FUM considera apenas seu texto de indicação e as perguntas que eles lhe fazem no Contra-candidato ValFUM Você sempre pode contra-candidatar-se à indicação do comitê eleitoral se você tiver concorrido ao cargo a tempo e tiver sido entrevistado. As contra-candidaturas devem ser feitas por escrito e enviadas ao Presidente da WVS bem antes do ValFUM, cujo prazo será comunicado por e-mail do Comitê de Nomeação. Comitê Eleitoral O Comitê Eleitoral é o comitê que anuncia e organiza a eleição pessoal dos membros do Conselho e conta os votos. Você pode ler mais sobre o Comitê Eleitoral aqui. Os conselheiros são eleitos uma vez por exercício, antes das Novas Eleições que também são realizadas na primavera. Você só pode se candidatar à eleição para o Conselho durante o período eleitoral anunciado.</w:t>
      </w:r>
    </w:p>
    <w:p>
      <w:r>
        <w:rPr>
          <w:b/>
          <w:color w:val="FF0000"/>
        </w:rPr>
        <w:t xml:space="preserve">id 34</w:t>
      </w:r>
    </w:p>
    <w:p>
      <w:r>
        <w:rPr>
          <w:b w:val="0"/>
        </w:rPr>
        <w:t xml:space="preserve">Johan Smedh Subaru Impreza e o Volvo V70 de Hasse Larsson eram bons carros, mas havia mais carros que pareciam bons Os deuses do tempo estavam mais ou menos do nosso lado e nos deram um clima bonito a maior parte do dia. Em geral, uma reunião muito bem sucedida, penso eu mesmo, embora, é claro, haja espaço para melhorias. Muito obrigado à Realcar e a outros envolvidos por tornarem o encontro possível. Aqui estão todos os vencedores do prêmio de sábado: Peoples Choice Henrik Elg VW Passat Best in Show Hasse Larsson Volvo V70 Best SAAB Christan Karlsson Saab 9000 Best Volvo Hasse Larsson Volvo V70 Best Asian Car Superior Imports Toyota Supra Best European Car Per Eriksson Porsche 993 Best American Car André Alshammar Ford Mustang Classes Award Robban Ferm VW Bubbla Best Paintwork Henrik Elg VW Passat Melhores enfeites Hasse Larsson Volvo V70 Melhor multimídia Robban Ferm VW Bubbla Melhor compartimento do motor Niklas Andersson VW Golf Longa Distância Fredrik Johansson Volvo V70 Melhor Tema Daniel Gustavsson Volvo V70 Melhor desempenho automóvel Johan Smedh Subaru Impreza Melhor inovação Christian Karlsson Saab 9000 Nem todos os premiados são assim, mas todos os krutmats vencedores do primeiro prêmio escreveram: Não todos os vencedores, mas todos os vencedores do primeiro prêmio Não posso imaginar que haja mais de um vencedor por categoria, há apenas um que ganha "bonde", por exemplo Última edição por itouch (22 de novembro de 2009) Tanto quanto sei, foi um 2:a de golfe que recebeu o prêmio de Melhor Putt. Quando isso acontecerá a partir deste ano? Última edição de chrissback (29 de maio de 2010) chrissback escreveu: Tanto quanto eu sei, foi um golf 2 que recebeu o prêmio de Melhor Putt. Esses prêmios foram para 2009. Aparentemente não diz nada além da data de postagem, então estou acrescentando isso ao título também.</w:t>
      </w:r>
    </w:p>
    <w:p>
      <w:r>
        <w:rPr>
          <w:b/>
          <w:color w:val="FF0000"/>
        </w:rPr>
        <w:t xml:space="preserve">id 35</w:t>
      </w:r>
    </w:p>
    <w:p>
      <w:r>
        <w:rPr>
          <w:b w:val="0"/>
        </w:rPr>
        <w:t xml:space="preserve">Bem-vindo Conselho e gestão para investidores privados e institucionais Erik Penser Wealth Management oferece um serviço moderno e eficiente de gestão de riqueza com o objetivo de construir e desenvolver riqueza. Fazemos isso através de consultoria avançada, gestão eficiente de ativos, corretagem iniciada e nossos serviços exclusivos de escritório familiar. A gestão de ativos no Erik Penser Bank é caracterizada por um claro foco na eficiência, qualidade e baixos custos. Exploramos sistematicamente as vantagens comparativas que temos como um jogador menor e independente. Isto nos permite responder rápida e efetivamente às condições de mercado em mudança. Nossos conselhos estão bem adaptados à crescente complexidade dos mercados de capitais. Também trabalhamos com consultores externos para fornecer um serviço moderno e eficiente às famílias e empresários ricos. A análise de equidade é orientada a casos e, além disso, desenvolvemos uma ampla gama de soluções de investimento composto tanto para investidores privados como institucionais. Quer saber mais sobre Gestão da Riqueza? 08 - 463 80 00 conselhos Erik Penser Bank oferece um serviço moderno de aconselhamento sobre riqueza com o objetivo de construir e desenvolver riqueza. O conselho é adaptado à crescente complexidade dos mercados de capitais. Também colaboramos com consultores externos para fornecer às famílias e empresários ricos um serviço moderno e eficiente. Avaliações sobre estratégias, alocação de portfólio e títulos individuais são comunicadas continuamente a nossos clientes, que também podem se beneficiar do apoio de nossos serviços exclusivos e iniciados de corretagem. Escritório Familiar Com maior riqueza muitas vezes vem uma responsabilidade significativa, o que por sua vez leva a perguntas sobre desafios e oportunidades futuras a partir de uma perspectiva familiar. Oferecemos às famílias ajuda em tudo, desde assessoria fiscal, como a venda de imóveis e empresas, até assessoria em questões previdenciárias. Com maior riqueza também surgem novas oportunidades de investimento, e é por isso que oferecemos a nossos clientes do Family Office acesso a oportunidades de investimento personalizadas que normalmente só estão disponíveis para investidores institucionais. A gestão de ativos do Erik Penser Bank é caracterizada por um claro foco na eficiência, qualidade e baixos custos. Somos ativos na alocação de ativos e somos capazes de alavancar as vantagens comparativas que temos como um jogador menor. Isto nos dá uma vantagem na resposta rápida e eficaz às condições de mercado em mudança. Avaliações sobre estratégias, alocação de carteira e títulos individuais são comunicadas a nossos clientes de forma contínua na Carta Semanal do Banco. Além disso, resumimos regularmente nossas opiniões sobre os desenvolvimentos do mercado financeiro e como eles afetam nossa administração em nossa Visão de Casa. Link para a Estratégia de Investimento, atualizada semanalmente Penser Sustainable Impact Penser Sustainable Impact é o fundo acionário global mais sustentável da Suécia e o único com um link direto para investimentos sociais. Em Penser Sustainable Impact, combinamos a análise avançada de sustentabilidade com uma metodologia quantitativa de investimento. Além disso, parte do retorno financiará o projeto de mentoria das Aldeias Infantis SOS para jovens no cuidado comunitário. A análise de sustentabilidade utilizada para selecionar investimentos potenciais é abrangente e aprofundada, com base na legislação de sustentabilidade da UE a ser apresentada em breve. Como resultado de nosso rigoroso processo de triagem, 85% do universo de investimento global está atualmente perdido devido a empresas que não atendem à nossa definição estrita de investimento responsável. Também realizamos uma chamada triagem positiva da amostra restante para peneirar as melhores empresas da categoria em sustentabilidade em seus respectivos setores. Parte do retorno excedente gerado por nossa comprovada metodologia de investimento financiará inicialmente o programa inicial da SOS Children's Villages para jovens que deixam o cuidado comunitário em Estocolmo. O objetivo do projeto é apoiar um grupo vulnerável de jovens na criação de um futuro sustentável para eles mesmos. A avaliação do Erik Penser Bank da metodologia de investimento mostra que o retorno histórico nos últimos quinze anos havia sido mais do que o dobro do que uma gestão de ações global comparável teria gerado. Apresentação Informações importantes: esta página é apenas para fins de marketing e não para aconselhamento. Para uma descrição completa dos termos e condições, favor ver "Fatos básicos para investidores".</w:t>
      </w:r>
    </w:p>
    <w:p>
      <w:r>
        <w:rPr>
          <w:b/>
          <w:color w:val="FF0000"/>
        </w:rPr>
        <w:t xml:space="preserve">id 36</w:t>
      </w:r>
    </w:p>
    <w:p>
      <w:r>
        <w:rPr>
          <w:b w:val="0"/>
        </w:rPr>
        <w:t xml:space="preserve">O Prêmio Novo Construtor do Ano 2005 foi entregue por HM O Rei na sexta-feira 7 de outubro em uma cerimônia nas instalações do FöreningsSparbanken em Brunkebergstorg em Estocolmo. O Rei é o patrono do prêmio anual. Kin Lap Iu, que dirige a empresa Alem teknik AB em Nybro, que fabrica fechaduras de arame para luminárias em ambientes públicos, recebeu SEK 100.000 por seu empreendedorismo. Ele foi recompensado por desenvolver uma empresa de classe mundial em sua área sem recursos. Kin Lap Iu, através de sua própria empresa, escapou do desemprego e se qualificou para o Prêmio New Builder pelo trabalho duro e determinação que demonstrou em seu empreendimento. O Colono do Ano deste ano é um imigrante de Hong Kong. Ele chegou à Suécia em 1980 e começou a trabalhar como cozinheiro. Após um período de desemprego, ele fundou a empresa em 2000. Desde sua criação, Alem Teknik duplicou seu faturamento a cada ano. Tem seis funcionários e um faturamento de cerca de 8 milhões de coroas suecas. O prêmio é apresentado pela IFS, a Fundação de Captação de Recursos do Centro de Assessoria IFS. É uma fundação religiosa e politicamente independente, sem fins lucrativos, que promove o empreendedorismo dos imigrantes na Suécia. Rafael Bermejo é o fundador e presidente da fundação. O prêmio é patrocinado pela FöreningsSparbanken.</w:t>
      </w:r>
    </w:p>
    <w:p>
      <w:r>
        <w:rPr>
          <w:b/>
          <w:color w:val="FF0000"/>
        </w:rPr>
        <w:t xml:space="preserve">id 37</w:t>
      </w:r>
    </w:p>
    <w:p>
      <w:r>
        <w:rPr>
          <w:b w:val="0"/>
        </w:rPr>
        <w:t xml:space="preserve">Se há uma coisa que raramente se pode ter em demasia no quarto de uma criança, é o armazenamento. Lembro-me (traumaticamente claramente) de minha frustração quando, na idade pré-escolar, recebi ordens para limpar meu quarto e gritei em resignação "mas não tenho onde colocar as coisas...". Eu certamente me lembro com a mesma clareza das bandejas de plástico sobre rodas que estavam sob minha estante, mas para evitar cenários semelhantes temos vários tipos diferentes de armazenamento no quarto de Boo, tanto para artigos pequenos como grandes. Ou, de acordo com o tema de se vestir - uma mala velha. Encontrei este tipo original de mala quando parei na loja de segunda mão Bonbons aqui em Kalmar alguns meses atrás. Não só contrasta bem com o resto dos móveis, mas pode acomodar qualquer número de personalidades diferentes (bem tigres, princesas e senhoras com colar de chapéu, pelo menos). E você não pode deixar de fantasiar sobre o que passou, onde esteve de férias e quem o arrastou e talvez lhe tenha dado um ou dois pontapés se foi muito pesado. Talvez uma senhora de Haparanda que estava secretamente apaixonada por um capitão de mar? Quando Jesper e eu estávamos em NY no início do verão, muitos cartões, impressões, livros, caixas e bolsas voltaram para casa conosco. O amor pelo papel! Principalmente de boas lojas, mas muitos adereços aleatórios do público como guardanapos ou ingressos. Do hotel, incluindo esta placa de porta que agora adorna a porta de Boo. Além de ser decorativo, eu gosto do humor. E mesmo que as três maçãs não sejam um grande auxiliar de limpeza até agora, estou feliz desde que o letreiro diga Por favor, invente meu quarto e não perturbe, como diz do outro lado. Um sinal de não perturbar é tão perturbador quanto o som do silêncio quando se trata de crianças pequenas, eu diria. A propósito, você está autorizado a levar lembranças como esta de um hotel ou o que você acha, eu cometi algum crime? Lembra que fui a um batizado no verão passado (e conheci meu antigo padre de confirmação)? Quando estávamos prestes a sair da festa, tive uma conversa com Annika, uma parente do pequeno protagonista, e com talvez o mais cansado do bairro no meu braço (por isso, tenha paciência se minha memória por detalhes me falhar), fui confrontado com uma super ponta, tanto do ponto de vista ético quanto estético. Annika tem vivido e executado projetos sem fins lucrativos em Bangkok por muitos anos e em 2010 iniciou a Hang on hangers - cabides absolutamente lindos produzidos com a ajuda de mulheres que vivem nas favelas. Graças à produção do cabide, essas mulheres são capazes de fazer um trabalho e ganhar a vida, embora muitas delas tenham crianças deficientes e famílias numerosas para cuidar. O nome Pendurado em cabides vem do fato de que o envoltório de algodão mantém a roupa no cabide e você fica um pouco mais feliz com cabides funcionais e bonitos, especialmente quando você sabe que o artesanato por trás deles é em termos justos. Depois de dar uma olhada no site não parece haver nenhuma loja online conveniente na Suécia, mas você pode encomendar diretamente de Bangkok ou por e-mail e pedir o lugar mais próximo que possa tê-los. Aqui em Kalmar-Krokarna eu conheço um vendedor caseiro, então se você estiver interessado você pode me enviar um e-mail ou deixar um comentário e eu o colocarei em contato. 100kr para 4 crianças (ou 3 adultos). Eu só tenho três que recebi de presente, mas fica ótimo com todo um guarda-roupa cheio! Foto: Sara Zetterström Papel de parede durável para o quarto das crianças Foi-me pedido papel de parede para o quarto das crianças, não caro e, de preferência, eles devem crescer com o ocupante. Papel de parede barato, é uma equação que realmente não soma, acho que um papel de parede bem feito, durável e bonito geralmente custa de acordo. Aqui estão alguns bons favoritos, desde graficamente simples até um pouco mais artísticos e de adaptação à forma. MrPerswall é um fornecedor sueco de papéis de parede fotográficos e seu mundo inteiro é fantástico com sua adorável mistura de padrões. Bonita e educativa ao mesmo tempo e igualmente em casa, no quarto de uma criança ou de um tweenie. O papel de parede fotográfico é inegavelmente relativamente caro, mas também o é a capacidade de personalizar o padrão</w:t>
      </w:r>
    </w:p>
    <w:p>
      <w:r>
        <w:rPr>
          <w:b/>
          <w:color w:val="FF0000"/>
        </w:rPr>
        <w:t xml:space="preserve">id 38</w:t>
      </w:r>
    </w:p>
    <w:p>
      <w:r>
        <w:rPr>
          <w:b w:val="0"/>
        </w:rPr>
        <w:t xml:space="preserve">Quando você passa o ano inteiro na Suécia, é fácil esquecer o fantástico país turístico em que vivemos. Para lembrá-lo disso, coletamos uma série de grandes livros, todos eles dando dicas sobre lugares para visitar em todo o nosso país - desde Ystad até o Riksgr�nsen! Você também encontrará ótimos mapas e guias de caminhadas para que você possa planejar sua viagem da melhor maneira possível. Morangos no �sterl� : um livro sobre lugares para ser um pouco mais feliz por Provl�s Em Morangos no �sterl�, Carina Edman nos guia a alguns dos morangos reais �sterl�s st�les, muitos dos quais também estão logo além do alcance das estradas principais. Neste livro você encontrará dicas sobre as melhores caminhadas, as praias mais bonitas, os produtos cozidos mais saborosos, as experiências mais quentes da natureza e muito mais. O novo Guia de Viagem dos anos 50 é um companheiro gratuito do Guia de Viagem dos anos 50. O novo livro apresenta uma série de dicas adicionais de excursão estilo 50/60s. Por exemplo, museus, festivais de rockabilly, pubs e comensais ao estilo americano. Encontre seu caminho para os cafés no site �star! Na bela série caf�book da Isaberg, o paraíso de verão de �stra Sk�ne é o lugar para se estar. Aqui você pode encontrar tanto cafés clássicos quanto cafés com peças mais novas. Leia, viaje, petisque e aproveite! História, receitas e fotos maravilhosas de V�sterg�tland! Venha para casas senhoriais e castelos de verão, para fazendas e chalés esquecidos há muito tempo e conheça seus habitantes e prove o que eles têm a oferecer. Provl�s Suécia �r fantástico e este livro tem tudo isso listado em um formato compacto! Experimente o melhor da Suécia está repleto de listas de tudo o que você poderia desejar de nosso país. 22 Lugares que você deve absolutamente ver na Suécia �r um guia com texto em inglês destinado aos visitantes estrangeiros. É também um ótimo álbum de fotos - em um formato menor e mais conveniente. O livro combina 100s de fotos recentes e imagens históricas com os textos iniciados por Anders Hilmersson. O leitor é transportado pelas belas embarcações do antigo canal através de vários lugares antes de finalmente chegar ao seu destino, Gothenburg ou Estocolmo. Encontre seu caminho em nosso lindo país! O mapa de estradas em espiral em formato de bolso útil ajuda você a encontrar seu caminho na Suécia. Com mapas detalhados, tabelas de distância, tempos de viagem entre nossas principais cidades, mapas e índices de nomes de lugares. Guia Branco : os melhores restaurantes da Suécia 2012 : agora com os melhores bares da Suécia Com o Guia Branco na mão, você sabe tudo sobre pubs e restaurantes na Suécia agora mesmo. Aqui estão os restaurantes fr�msten do país. Aqui você encontrará os recém-chegados empolgantes, os clássicos simpáticos, os pubs acolhedores do bairro e o aconchegante v�rdshusen. Experimente a história da Suécia : um guia de experiências históricas em todo o país Amostra que o país tem lugares mais estranhos do que você poderia esperar - alguns bem divulgados, outros mais obscuros. L�t você h�r guiado a 100 m�rkish sev�rdhouses, desde monumentos de OVNIs, gnomos e dragões chineses. Bilder fr�n Gotland = Pictures from Gotland = Bilder aus Gotland L�t você guiou em torno de Gotland durante as quatro idades �rst. Lembre-se das maravilhosas rosas de Visby, os emocionantes nomes dos lugares Gotlandic, a cultura, as tradições, as torres, as igrejas, a comida ...� Your Gotland. Experimente o primeiro livro guia para os parques infantis de Estocolmo! Indispensável para a família em turnê e para todos os Estocolmo que, na maioria das vezes, experimentam uma alegria irresistível de brincar. Este é o livro para aqueles que querem passar umas férias no mar. H�r f�r l</w:t>
      </w:r>
    </w:p>
    <w:p>
      <w:r>
        <w:rPr>
          <w:b/>
          <w:color w:val="FF0000"/>
        </w:rPr>
        <w:t xml:space="preserve">id 39</w:t>
      </w:r>
    </w:p>
    <w:p>
      <w:r>
        <w:rPr>
          <w:b w:val="0"/>
        </w:rPr>
        <w:t xml:space="preserve">{findPharmacyProductPageModal.hasSelectedPharmacy ? 'O produto está disponível em outras farmácias?' : 'O produto está disponível em sua farmácia? Nivea Shower Waterlily &amp; Oil é uma bela combinação de gel de banho e óleo de banho que tanto limpa quanto nutre a pele. Estimule seus sentidos com um aroma feminino de lírio de água, mime-se com um gel sedoso com pérolas de óleo protetor e espuma macia nutritiva. Com a tecnologia hidratante Hydra IQ. pH amigável à pele. Dermatologicamente testado. Entrega ao domicílio à sua porta* - para algumas áreas oferecemos a entrega ao domicílio no mesmo dia à sua porta. Você pode ver as opções de entrega de seu CEP na página de checkout. *Os medicamentos especiais, tais como narcóticos, produtos refrigerados e produtos com limite de idade, só podem ser entregues para coleta em farmácias. Você será informado disso quando fizer seu pedido. Você também pode estar interessado em... - 30% sobre a compra de 2</w:t>
      </w:r>
    </w:p>
    <w:p>
      <w:r>
        <w:rPr>
          <w:b/>
          <w:color w:val="FF0000"/>
        </w:rPr>
        <w:t xml:space="preserve">id 40</w:t>
      </w:r>
    </w:p>
    <w:p>
      <w:r>
        <w:rPr>
          <w:b w:val="0"/>
        </w:rPr>
        <w:t xml:space="preserve">David Ferrer, Marcos Baghdatis e Tommy Robredo se retiraram da Indian Wells, que começa na próxima quarta-feira e vai até 20 de março. Roger Federer já anunciou que não estará pronto para o torneio e tem como objetivo um retorno em Monte Carlo. David Ferrer, Marcos Baghdatis, Tommy Robredo, Roger Federer, Fabio Fognini e Ivo Karlovic perderão o torneio devido a lesões, deixando jogadores como Ernest Gulbis, Alexander Zverev, Mikhail Youzhny fora das rodadas classificatórias. Os organizadores do torneio anunciaram seus cinco wildcards durante os dias que irão para Juan Martin Del Potro, Rajeev "Rampras" Ram, Taylor Fritz, Francis Tiafoe e Mckenzie Mcdonald, que estão chegando direto do jogo da faculdade. As duplas em Poços Indianos geralmente se alinham com lindos pares e a edição deste ano definitivamente não será exceção. Os pares que achamos que vale a pena mencionar são Gasquet/Paire, Kohlschreiber/Thiem, Wawrinka/Bhupathi, Kyrgios/Zverev e Andy Murray/Fleming. Você sabe onde o DC é disputado França - Canadá?</w:t>
      </w:r>
    </w:p>
    <w:p>
      <w:r>
        <w:rPr>
          <w:b/>
          <w:color w:val="FF0000"/>
        </w:rPr>
        <w:t xml:space="preserve">id 41</w:t>
      </w:r>
    </w:p>
    <w:p>
      <w:r>
        <w:rPr>
          <w:b w:val="0"/>
        </w:rPr>
        <w:t xml:space="preserve">Algemas e algemas com diferentes caixas de algemas e chaves extras. RPS aprovou algemas de serviço de vários fabricantes diferentes de algemas de polícia. Adequado para a polícia, justiça criminal, alfândega ou se você for um vigilante ou guarda de segurança. Escolha algemas abertas para maior velocidade ou fechadas para maior segurança, ou discrição. Nossas algemas estão disponíveis tanto em cordura como em couro genuíno. O grande vendedor é a bolsa de couro aberta da COP, Quick. </w:t>
      </w:r>
    </w:p>
    <w:p>
      <w:r>
        <w:rPr>
          <w:b/>
          <w:color w:val="FF0000"/>
        </w:rPr>
        <w:t xml:space="preserve">id 42</w:t>
      </w:r>
    </w:p>
    <w:p>
      <w:r>
        <w:rPr>
          <w:b w:val="0"/>
        </w:rPr>
        <w:t xml:space="preserve">Gripe aviária - 1177 Vårdguiden - sjukdom, undersökningar, hitta vård, e-tjänster A gripe aviária é uma infecção causada por um vírus. O vírus é disseminado principalmente entre as aves. Mas pessoas e animais também podem ser infectados se tiverem tido contato muito próximo com aves infectadas ou suas fezes. Em casos muito raros, as pessoas podem se infectar umas às outras. O vírus é encontrado principalmente na Ásia, mas também foi detectado em aves mortas em vários países europeus, incluindo a Suécia em 2006. Até agora, nenhum ser humano na Suécia foi infectado pela gripe aviária e o risco de isso acontecer é baixo, tanto na Suécia como no exterior. Apenas algumas poucas centenas de pessoas infectadas foram detectadas no mundo inteiro. Se você pegar gripe aviária, ficará doente de dois a oito dias após ter sido infectado. A infecção afeta o trato respiratório e você pode desenvolver pneumonia grave com febre, tosse e falta de ar. Os rins, o fígado e o cérebro também podem ser afetados. A doença pode ser fatal. Mais da metade das pessoas que se sabe terem sido infectadas em todo o mundo já morreram. Se você viajar para áreas onde a doença está presente, evite tocar as fezes das aves e dos pássaros. Você também deve evitar comer carne de aves que não tenha sido cozida a uma temperatura de pelo menos 70 graus. Se você esteve em contato com aves que podem estar infectadas, você deve estar alerta para sintomas como febre alta e dores musculares. Ainda não há nenhuma vacina registrada contra a gripe aviária. Entretanto, é utilizado um medicamento anti-viral, que também pode ser tomado contra a gripe comum. Este medicamento é dado como uma medida preventiva se você tiver sido infectado, ou se houver suspeita de que você possa ter sido infectado. O tratamento para a gripe aviária também inclui medicamentos que podem ser necessários se vários órgãos do corpo forem afetados. Quando procurar tratamento Você pode ligar para a linha de aconselhamento sanitário ou entrar em contato com um centro de saúde se você desenvolver sintomas semelhantes aos da gripe e souber que teve recentemente um contato próximo com aves que podem ter tido gripe aviária.</w:t>
      </w:r>
    </w:p>
    <w:p>
      <w:r>
        <w:rPr>
          <w:b/>
          <w:color w:val="FF0000"/>
        </w:rPr>
        <w:t xml:space="preserve">id 43</w:t>
      </w:r>
    </w:p>
    <w:p>
      <w:r>
        <w:rPr>
          <w:b w:val="0"/>
        </w:rPr>
        <w:t xml:space="preserve">Os pedidos são enviados de nós dentro de 24 h (dias úteis) a partir da colocação do pedido. Depois disso, a empresa de logística Postnord tem cerca de 2-3 dias úteis para entregar ao seu revendedor. O prazo normal de entrega é de cerca de 2-3 dias úteis. A exceção para os itens indicados é um item de pedido com prazo de entrega mais longo. Se houver um atraso da nossa parte, entraremos em contato com você por e-mail e é claro que você pode cancelar a compra sem custo adicional. Entre em contato conosco se você não receber um e-mail nosso dentro de 3 dias úteis após a realização de seu pedido. Todos os itens são enviados com embalagens rastreáveis. Você receberá um número de encomenda/número de rastreamento via SMS ou e-mail, assim que a encomenda chegar ao seu revendedor. Se você deseja pesquisar seu pacote, isto pode ser feito em www.postnord.se usando o número de rastreamento.</w:t>
      </w:r>
    </w:p>
    <w:p>
      <w:r>
        <w:rPr>
          <w:b/>
          <w:color w:val="FF0000"/>
        </w:rPr>
        <w:t xml:space="preserve">id 44</w:t>
      </w:r>
    </w:p>
    <w:p>
      <w:r>
        <w:rPr>
          <w:b w:val="0"/>
        </w:rPr>
        <w:t xml:space="preserve">O número de mortes em 2010 foi yyyyy50 890, que é o número mais alto em dezessete anos. �r 2010 yyyyym�n por 390 pessoas e entre as mulheres por 610 pessoas. Entre as mulheres yyyyy, a última vez que houve mais casos foi �r 2002. Entre m�n, yyyyyd�d casos foram os últimos mais �r 1929, excluindo o war�rs. entre b�d homens e mulheres �r 2010. O número de vidas preliminar de yyyyyd f�rv�nished f�r 0-�ringar foi f�r m�n 76,7 e yyyyyf�r mulheres 83,2 �r. O número f�rv�nded de life�rs f�r a yyyyym�n e mulheres em 0 �r mostra que o �crease no número de d�ds casos yyyyyberor p� o �crease no número de �older m�n e mulheres e uma população de �aging yyyy e não p� que o d�dity �has �increased. O número de d�falls entre 0-�ers foi muito l�r 2010, yyyyyhrough o sj�lvst�ndighetstiden. A taxa do final da infância d�birth por mil vivos yyyyy2005-2008 a maioria d�falls ocorreu em março. Julho e agosto yyyyyh tiveram o maior número de mortes para estes m�dents desde o ano passado Diretor de Estatística Responsável: Jari Tarkoma</w:t>
      </w:r>
    </w:p>
    <w:p>
      <w:r>
        <w:rPr>
          <w:b/>
          <w:color w:val="FF0000"/>
        </w:rPr>
        <w:t xml:space="preserve">id 45</w:t>
      </w:r>
    </w:p>
    <w:p>
      <w:r>
        <w:rPr>
          <w:b w:val="0"/>
        </w:rPr>
        <w:t xml:space="preserve">GeekGirlMeetup está orgulhosa de ter Bonnier Accelerator como um novo parceiro para um melhor ambiente de inicialização na Suécia. A Bonnier Accelerator está patrocinando a GeekGirlMeetup deste ano e convida os 250 participantes a se candidatarem com suas idéias mais brilhantes ou simplesmente com suas próprias personalidades brilhantes. GeekGirlMeetup visa as estrelas Com menos de um mês para o Geek Girl Meetup deste ano, os preparativos estão em pleno andamento. No ano passado, várias centenas de meninas nerds participaram, e com um impressionante programa de palestrantes, oficinas e atividades de networking sobre o tema Enter Space, a edição deste ano parece ser um sucesso ainda maior. A conferência Geek Girl Meetup acontecerá de 21 a 22 de maio em Estocolmo. Além de web, código e startups. Os jogos são o negócio que mais cresce na cultura digital na Suécia de hoje. Com dispositivos móveis, podemos jogar onde quer que estejamos em mundos conectados digitalmente. Os jogos são jogos e animação, mas também é desenvolvimento, programação, estratégia de marketing, memes de internet, modelos de negócios e negócios. GeekGirlMeetup está se esticando para produzir o primeiro Crowdsourced Charity Hack do mundo com a ActionAid. 22+23 de maio em Estocolmo. No fim de semana de 22 e 23 de maio, acontece na Escola de Economia de Estocolmo o primeiro hack beneficente do mundo. GeekGirlMeetup é a organizadora e escolheu a ActionAid para ajudar a criar uma solução criativa para engajar muitos on-line com o objetivo de combater a pobreza.</w:t>
      </w:r>
    </w:p>
    <w:p>
      <w:r>
        <w:rPr>
          <w:b/>
          <w:color w:val="FF0000"/>
        </w:rPr>
        <w:t xml:space="preserve">id 46</w:t>
      </w:r>
    </w:p>
    <w:p>
      <w:r>
        <w:rPr>
          <w:b w:val="0"/>
        </w:rPr>
        <w:t xml:space="preserve">Na décima sexta tentativa, nesta temporada atual do Sommar i P1, surgiu um programa que realmente me fez picar os ouvidos. Certamente houve um ou dois programas de verão interessantes este ano, mas poucos foram emocionantes ou genuinamente humorísticos. E poucos dos anfitriões entenderam que a Sommar também deve oferecer experiências musicais para que valha a pena se envolver. Muito tipicamente, talvez, tenha sido um músico, Peter LeMarc, o responsável pelo primeiro sucesso. Sua escolha de música foi inesperada, foi emocionante, não tinha conexões com o que ele estava falando. Ele não diminuiu o tom das canções, ele nos deixou apreciá-las em sua totalidade. E ele quebrou o que eu acho que você não deve quebrar no verão; ele tocou uma canção onde cantava e tocava ele mesmo. Mas ele justificava tudo tão bem que tinha uma razão tão boa que eu o perdoo. Eu, ao contrário do estranho amigo cujo gosto musical eu respeito, nunca fui um verdadeiro fã de Peter LeMarc, embora eu possa gostar de um pouco do que ele fez e possa entender suas qualidades. Mas aqui ele se apresentou como muito simpático, um homem com bom gosto musical e, na verdade, com um raciocínio muito interessante entre canções. O que ele nos disse foi provocador de pensamento sem que ele tivesse que escrever em nossos narizes o que deveríamos estar pensando. Ele também era engraçado e tinha a distância necessária de si mesmo e do que ele estava falando. Seu oposto exato foi um palestrante e escritor (leia-se: reformador mundial do tipo que espero nunca ter que enfrentar na vida real) chamado Fredrik Härén. Ele tocou três boas canções (em quase uma hora e meia!) e alguns chilreios dos pássaros de pausa dos arquivos da rádio. Ele tinha (ele mesmo disse) tantas coisas importantes para nos dizer aos ouvintes, que não queria perder seu tempo de rádio com música. Ele afirmava querer nos ajudar a realizar nossos sonhos, e parecia que ele assumia que nossos sonhos eram que todos nós aspirávamos a ser os maiores e melhores em alguma coisa. De qualquer forma, ele conseguiu fazer o pior programa de verão que eu já ouvi em minha vida. E eu já ouvi falar de alguns até agora. Jah Hollis PS. Malmö FF jogou um empate contra Sundsvall. Toivonen, que afundou Ljungskile na última vez, queimou uma penalidade. Você definitivamente não ganha o Allsvenskan dessa maneira. DS. 6 comentários: Eu realmente gosto de falar rádio, mas quando se trata de alto-falantes de verão, é quase imperdoável não tocar música. Härén foi, portanto, eliminado já em seu on:a onde ele me disse que não tocaria música porque tinha tantas coisas importantes a dizer. Caso contrário, como eu disse, tem havido poucos pontos brilhantes. Esperemos um segundo tempo melhor. Eu não ouvi muitos programas este ano e ontem eu estava fazendo outras coisas, mas meu marido, que estava ouvindo Lemarc, desligou o rádio com as palavras: "é impossível ouvir, maldita seja a música ruim que ele toca". O sabor é como o do butt........ Não foi legal que Peter LeMarc interprete sua própria versão de Os Últimos Anos Doces! Não ouvi todo o programa PLM e nem um pio de Fredrik Härén. Sua reação a este último me surpreende, pois fiquei impressionado com sua palestra na Kunskapens dag, que está disponível no YouTube: http://www.youtube.com/watch?v=yH6-ihF2E48 Mas é claro que ele está se dirigindo a um público completamente diferente lá. ASD: Você não perdeu nada quando o destacou. Ingrid: :-D Obviamente não temos os mesmos gostos, seu marido e eu (mas em confidência posso dizer que compartilhamos os primeiros nomes). Mas o que eu não gosto é da falta de imaginação na escolha da música no verão. Se você quer apontar que realmente seguiu seu próprio caminho na vida, bem, então você joga do meu jeito. Se você acha que a vida, afinal, é maravilhosa, então jogue Que mundo maravilhoso. Por que escolher música que já ouvimos um milhão de vezes? BV: Um programa de verão sem música é como um uísque não alcoólico. Não funciona, não importa o quanto você pense que tem a dizer. Então é possível que ele "</w:t>
      </w:r>
    </w:p>
    <w:p>
      <w:r>
        <w:rPr>
          <w:b/>
          <w:color w:val="FF0000"/>
        </w:rPr>
        <w:t xml:space="preserve">id 47</w:t>
      </w:r>
    </w:p>
    <w:p>
      <w:r>
        <w:rPr>
          <w:b w:val="0"/>
        </w:rPr>
        <w:t xml:space="preserve">Josef Frank - Sobre o médico alemão Joseph Frank (1771-1842), ver Joseph Frank. Josef Frank, nascido em 15 de julho de 1885 em Baden, perto de Viena na Áustria, morreu em 8 de janeiro de 1967 em Estocolmo, era um arquiteto e designer austríaco-sueco. Ele foi um dos pioneiros do funcionalismo. Conteúdo - 1 Biografia - 2 As vilas Frank em Falsterbo - 3 Obras selecionadas - 4 Bibliografia - 5 Galeria de fotos - 6 Referências - 6.1 Notas - 6.2 Outras fontes - 7 Links externos Biografia[edit] Josef Frank cresceu em Viena em uma família judaica, com um pai que era comerciante têxtil e uma mãe que era artista e fazia desenhos têxteis, entre outras coisas. Ele treinou como arquiteto na Universidade de Tecnologia de Viena até 1908, depois estagiou em Berlim de 1908-09 com Bruno Möhring, enquanto Sigurd Lewerentz também estagiou lá. Após seu estágio, ele se estabeleceu como arquiteto em Viena. Em 1910, ele defendeu sua tese de doutorado sobre os edifícios da igreja do arquiteto florentino Leon Battista Alberti. Ele também projetou móveis e tecidos para sua própria firma, Haus &amp; Garten, e foi encarregado de projetar a Die Schwedische Turnschule de Esther Strömberg[4], uma escola de ginástica em Viena. Em conexão com isto, ele conheceu Anna Sebenius. Casaram-se civilmente em Colônia e foram casados por Konrad Adenauer.[5] Suas primeiras obras incluem o conjunto habitacional dos trabalhadores em Ortmann, Pernitz 1919-21. Em 1927 ele foi representado na exposição Weissenhofsiedlung em Stuttgart e em 1932 ele foi o diretor artístico e iniciador da exposição habitacional Werkbundsiedlung em Viena.[6] Por volta de 1910 ele começou a projetar móveis e tecidos para seus próprios interiores. Ele entrou em contato com o fundador da Svenskt Tenn, Estrid Ericson, no final da década de 1920. Junto com o arquiteto Oscar Wlach, ele havia mostrado o modelo de cadeira 2025 na Exposição de Paris de 1925. O assento é feito de rattan e o encosto de paus de bambu. Em 1933[7] ele foi forçado ao exílio e veio para Estocolmo. Posteriormente, trabalhou principalmente em móveis e design de interiores, produzindo móveis, padrões de papel de parede e estampas em tecido para a Svenskt Tenn em Estocolmo. O trabalho de Frank também inclui a Villa Beer[8] em Viena. Ele está representado no Museu Nacional[9] em Estocolmo e no Museu Röhsska[10] em Gothenburg. Nos anos 50, aos 68 anos de idade, Josef Frank começou a pintar aquar aquarelas. Entre outras coisas, ele pintou aquarelas nos verões de 1953-63 em Dieulefit na Provença, França, junto com seu antigo aluno da Kunstgewerbeschule em Viena, o artista austríaco Trude Waehner. As aquarelas foram vendidas ou oferecidas por Frank apenas excepcionalmente e foram mostradas ao público pela primeira vez em 2016 na Millesgården em Lidingö. Após a morte de Anna Frank em 1957, Josef Frank viveu com Dagmar Grill, que era primo de Anna. Em 2010, a casa de Josef Frank foi inaugurada em Rindögatan, na Gärdet, em Estocolmo, perto de onde ele morava. No local está Stol 2025, duas cadeiras Josef Frank em bronze. Hoje, este modelo de cadeira é uma pedra angular da gama da Svenskt Tenn [11] Villa Claëson Villa Carlsten Villa Seth Villa Låftman Villa Wehtje Anna e Josef Frank passaram vários verões em Falsterbo. Em 1924, ele foi encarregado de projetar a Villa Claëson em Falsterbo para a irmã e cunhado de Anna Signhild e Axel Claëson. Ele projetou um total de cinco vilas em Falsterbo entre 1927 e 1936[12][13] As vilas são geralmente referidas como o primeiro funkishus da Suécia.[14] - Villa Claëson 1927, Bernt Lüdkes väg 10 - Villa Carlsten 1927, Fyrvägen 26[15] - Villa Seth 1934, Fyrvägen 13 - Villa Låftman 1934, Fyrvägen 15 - Villa Wehtje 1936, Rostockervägen 4 Obras selecionadas[editar] - Design de interiores para o Museu de Antiguidades do Extremo Oriente, 1912, Colônia - Villa Scholl (ou Haus Scholl), 1913-14, Wilbrandtgasse 3, 19. Bezirk, Viena - Conjunto habitacional dos trabalhadores em Ortmann, Pernitz, Áustria - Villa Beer</w:t>
      </w:r>
    </w:p>
    <w:p>
      <w:r>
        <w:rPr>
          <w:b/>
          <w:color w:val="FF0000"/>
        </w:rPr>
        <w:t xml:space="preserve">id 48</w:t>
      </w:r>
    </w:p>
    <w:p>
      <w:r>
        <w:rPr>
          <w:b w:val="0"/>
        </w:rPr>
        <w:t xml:space="preserve">Blog sobre arte expressiva e questões da vida, questões relacionadas à vida e à própria vida, com mudanças para o melhor e para o pior, esperanças e fracassos, perdas e processos de luto, e pensamentos sobre o vôo do tempo e do envelhecimento. Mas também sobre o prazer e a alegria de viver. E, é claro, sobre a criação e o processo criativo. E sobre a linguagem, o pensamento, a memória e a natureza como forma de identidade e a própria base de nossas vidas. Todo verão eu vivo por um tempo em uma pequena ilha em um lago sem eletricidade ou água doce. Para ir buscar água temos que ir de barco até um poço no continente, o que leva tempo e requer gasolina. É por isso que somos treinados para administrar água doce. Quando chove ou trovoa, a viagem tem de ser adiada. A alternância entre noite e dia, luz e escuridão, torna-se clara. Seguir o ritmo torna-se mais importante do que na cidade porque as tarefas que requerem luz devem ser feitas quando ainda há luz do dia. O silêncio da natureza é um bálsamo para a alma. Em vez dos sons do trânsito, o barulho do vento nas copas das árvores e os pássaros chilreando. Ao invés de vitrines ao longo das ruas, árvores, borboletas, flores e insetos. A alegria de descobrir o grande no pequeno e ficar extasiado com todos os fenômenos naturais. Vivendo perto da natureza, percebo a extensão de nossa dependência da água doce para beber, para lavar legumes e frutas, no solo para cultivar nossos alimentos, no sol para fornecer luz e calor, nas árvores para fornecer sombra e limpar o ar para que possamos continuar respirando, na lua para iluminar o caminho até a doca onde escovamos nossos dentes. Todo verão me lembro de como estamos à mercê da natureza e que a interação entre o homem e a natureza funciona, de fato - que ela é vital para a vida. Que o lixo que jogamos na natureza, no chão, na floresta, no lago, afeta nosso meio ambiente imediato. Que se desperdiçarmos água potável, ficaremos sem água. Que as viagens para o continente de barco devem ser planejadas para trabalhar com conexões de carro, ônibus, trem. E que se houver mau tempo no mar, a viagem pode ser desagradável e às vezes impossível de ser completada. A importância de respeitar a natureza - não queimar diretamente sobre afloramentos rochosos ou danificar árvores cortando casca. Ter cuidado ao encontrar os patos e víboras castoras em perigo de extinção, mas ao mesmo tempo, evitar prejudicá-los. Tradições em Transição - Novas Articulações nas Terapias da Arte Chegaram em Cracóvia na noite anterior à conferência, e se hospedaram no Apart Hotel estilo oriental no Ul. Topolowa em um peculiar quarto retangular com um armário, três camas, chão atapetado e tecido nas paredes, apesar de reservar um único quarto sem chão atapetado. Felizmente, isto foi compensado por um excelente banho de chuveiro. Comeu uma sopa deliciosa - não celestial - de beterraba com framboesas, mirtilos, avelãs torradas e sementes de girassol, presunto de Parma torrado, smetana e batatas fritas de pão, depois pesto de tomate com pão quente no Il Piatto na esquina das lojas Ul.Topolowa e Ul.Rakowicka a um quarteirão do hotel. No quarto do hotel havia uma chaleira com nescafe e sacos de chá onde era servido o chá da noite. E uma abundância de maravilhosos doces... A Conferência ECArTE em Cracóvia, de 13 a 16 de setembro de 2017, dia 14, foi realizada na Akademia Ignatianum w Krakowie, uma das quatro universidades católicas da Polônia, bem como a única universidade jesuíta do país. O tema da conferência deste ano foi Tradições em Transição - Novas Articulações nas Terapias da Arte. Os participantes vieram da Europa, EUA, Austrália, China, Japão, Coréia, Rússia, Israel, Canadá, África do Sul, Peru e outros países. A cerimônia de abertura foi realizada no Teatro Juliusz Stowacki. Após o habitual ritual de boas-vindas, os atores do Teatro Cricot 2 de Tadeusz Kantor fizeram uma apresentação muito comovente: "Sombras, Pesadelos, Melancolia ou 20 Minutos antes da Evaporação". Um retrato poético de um tema terrível. A mistura com vinho e petiscos em um salão lotado terminou</w:t>
      </w:r>
    </w:p>
    <w:p>
      <w:r>
        <w:rPr>
          <w:b/>
          <w:color w:val="FF0000"/>
        </w:rPr>
        <w:t xml:space="preserve">id 49</w:t>
      </w:r>
    </w:p>
    <w:p>
      <w:r>
        <w:rPr>
          <w:b w:val="0"/>
        </w:rPr>
        <w:t xml:space="preserve">Ann-Katrine Risberg trabalha como pesquisadora de projetos no Instituto Niilo Mäki e também é aluna de doutorado na Academia Turku. Ann-Katrine tem ampla experiência na investigação de crianças e jovens com deficiências de aprendizagem, principalmente deficiências de leitura e escrita. Ela também é co-autora de vários materiais em finlandês para avaliação da alfabetização, incluindo a compreensão de leitura. Seus temas de palestra referem-se principalmente a dificuldades de leitura e escrita e seu mapeamento.</w:t>
      </w:r>
    </w:p>
    <w:p>
      <w:r>
        <w:rPr>
          <w:b/>
          <w:color w:val="FF0000"/>
        </w:rPr>
        <w:t xml:space="preserve">id 50</w:t>
      </w:r>
    </w:p>
    <w:p>
      <w:r>
        <w:rPr>
          <w:b w:val="0"/>
        </w:rPr>
        <w:t xml:space="preserve">Pular a navegação Bem-vindo à 50ª edição deste ano da DWN, a newsletter semanal para o pessoal do Debian. O arquivo CVS do site foi finalmente reavivado, mas o site ainda não pode ser atualizado. Chris Halls relatou que ele e René Engelhard verificaram todas as mudanças recentes no repositório de cvs do OpenOffice.org. Christoph Berg sugeriu que a distribuição experimental fosse chamada "scud", o nome do cão do Sid, que era ainda melhor na criação de brinquedos do que o Sid. Novas características no APT-RPM. Joey Hess observou um artigo descrevendo características do apt-rpm que não estão disponíveis no apt-get regular, algumas das quais seria bom ter. A característica mais interessante é instalar arquivos locais enquanto satisfaz automaticamente as dependências hospedando arquivos pela rede, se necessário. Relatório de status do instalador. Joey Hess relatou que há tantos relatórios de instalação que os desenvolvedores ainda não foram capazes de adicioná-los todos. Ele também apontou que o foco para o próximo lançamento beta será sobre customizações e transições. Muito trabalho foi feito com o port debian-installer para arquiteturas adicionais, mas a grande maioria delas não está nem perto de funcionar. Abrir o arquivo da X Strike Force. Branden Robinson anunciou acesso aberto, anônimo e somente leitura ao repositório Subversion da X Strike Force através do protocolo Subversion. O acesso por escrito é restrito às pessoas que têm contas SSH na máquina. As filiais incluem XFree86 4.1.0, 4.2.1 e 4.3.0. Suporte XFS no instalador do Debian? Gunnar Wolf questionou se o debian-installer suportaria XFS já que ele será incluído em versões futuras do Linux 2.4. Joey Hess apontou que como o kernel normal do Debian já inclui XFS, é fácil adicionar suporte a ele no debian-installer. Construções diárias do Debian-Installer. Martin Sjögren relatou que começou a construir diariamente o debian-installer para a arquitetura x86. As construções mais antigas foram removidas porque ele não teve tempo de verificar sua integridade. Novos CDs de atualização para a versão estável do Debian. Depois que Ingo Saitz notou que o CD de atualização estava quebrado, Steve McIntyre criou novas imagens e arquivos jig que devem estar disponíveis nos sites habituais em breve. Ele acrescentou um arquivo README explicando porque houve dois arquivos de imagem com o mesmo nome. Dependências de prioridades mais baixas? Marc Haber questionou se deveria ser permitido que os pacotes dependessem de outros com menor prioridade. Não permitir que isso facilite a criação de CDs, mas as ferramentas modernas podem lidar com as dependências por conta própria. Bastian Blank explicou que seriam necessários pelo menos mais 6MB de memória para analisar o arquivo completo dos Pacotes durante a instalação inicial. Debian AMD64-FAQ. Bart Trojanowski apontou o recurso wiki para este porto e mencionou o documento FAQ que foi construído ali. Além disso, o desenvolvedor</w:t>
      </w:r>
    </w:p>
    <w:p>
      <w:r>
        <w:rPr>
          <w:b/>
          <w:color w:val="FF0000"/>
        </w:rPr>
        <w:t xml:space="preserve">id 51</w:t>
      </w:r>
    </w:p>
    <w:p>
      <w:r>
        <w:rPr>
          <w:b w:val="0"/>
        </w:rPr>
        <w:t xml:space="preserve">Para muitas empresas, o contador é muito mais do que "apenas números". Em nosso trabalho, colocamos grande ênfase na análise da empresa . Fazemos isso analisando o quadro completo, ou seja, produtos, pessoas, rentabilidade, qualidade das informações financeiras, etc. Desta forma, também temos uma boa idéia de se a empresa está funcionando como deve funcionar. Também podemos atuar como uma caixa de ressonância para questões de desenvolvimento comercial, por exemplo, fazendo as perguntas importantes e fornecendo a base para as decisões. No decorrer do aconselhamento, você encontrará freqüentemente vários de nossos colegas, tais como contadores, assessores comerciais e especialistas em impostos. Não apenas analisamos o ano anterior, mas também podemos ajudá-lo a olhar para o futuro e fazer análises e suposições. Isto pode envolver elaboração de orçamentos, preparação da base para contatos com credores, avaliação do impacto de mudanças de preços, investimentos ou novos recrutamentos. Olhando como é o mundo, analisando as tendências no setor ou entre empresas similares, e olhando para as implicações a curto e longo prazo de uma decisão, nosso pessoal pode ser recursos valiosos. Você também receberá conselhos em muitas áreas importantes, tais como planejamento financeiro, fiscal e de TI. Também podemos ajudá-lo com contatos com bancos, empresas de crédito e agências governamentais. CONTABILIDADE O conceito de contabilidade abrange uma gama de tarefas financeiras recorrentes, tais como contabilidade, contabilidade, questões fiscais e de IVA, contas a receber e a pagar, relatórios financeiros, etc. Podemos oferecer uma ampla gama de serviços de contabilidade e administração. Você escolhe como quer nos usar. Podemos ajudá-lo a implementar procedimentos eficazes adaptados ao seu negócio. Isto pode envolver a adaptação do plano de contas para que as decisões corretas possam ser tomadas, explorando as possibilidades da tecnologia, escolhendo o software certo e criando procedimentos financeiros e administrativos. Também podemos ajudar a construir sistemas para um controle interno eficaz em sua empresa, reduzindo o risco de erros. Se você mesmo faz a contabilidade ou usa um consultor contábil, podemos atuar como consultor e ajudar em questões difíceis ou incomuns. Podemos fazer reconciliações, ajudar a produzir relatórios ou garantir a qualidade dos relatórios que a empresa produz. Também podemos fazer a contabilidade do dia-a-dia para você, gerenciar faturas de contas a pagar certificadas, monitorar o pagamento de contas a receber e prever receitas de caixa e pagamentos para o planejamento do fluxo de caixa. Também podemos gerenciar a folha de pagamento, calcular e contabilizar impostos e taxas, e tratar de relatórios para estatísticas, companhias de seguros e agências governamentais. As demonstrações financeiras podem ser preparadas uma ou várias vezes ao ano, dependendo das necessidades de sua empresa. As demonstrações financeiras são uma importante ferramenta de tomada de decisão tanto para você como para seus contatos comerciais. Podemos ajudar com o importante planejamento, análise e cálculo do impacto das diferentes opções para que sua empresa possa apresentar um balanço financeiro justo. Se você mesmo faz as demonstrações financeiras ou contrata um consultor contábil, podemos aconselhá-lo sobre várias questões de demonstrações financeiras. Se fizermos as demonstrações financeiras, garantimos que elas atendam às exigências da estrutura regulatória e das boas práticas contábeis. Além disso, os vários itens estão devidamente documentados. As contas anuais são o registro público da empresa e, portanto, estão disponíveis para bancos, fornecedores, clientes e outros. As regras sobre as contas anuais são numerosas e estão em constante mudança. Podemos ajudá-lo a produzir um relatório anual preciso que esteja de acordo com as boas práticas contábeis e dê uma boa descrição das atividades de sua empresa. Um bom relatório anual dá os sinais certos de que sua empresa é um bom parceiro. Nossa missão vai além de simplesmente assegurar que as exigências legais sejam cumpridas e que as contas anuais estejam prontas em tempo hábil. Se você nos contratar tanto para auditoria quanto para contabilidade - uma chamada tarefa combinada - podemos coordenar nossos recursos para oferecer a você uma solução global eficiente e suave. Você terá então dois contatos conosco - um para auditoria e outro para contabilidade. Para nós é importante ter uma auditoria independente e, portanto, o auditor não está envolvido na tarefa contábil. O auditor realiza uma auditoria independente, revisando e avaliando as contas anuais da empresa, a escrituração contábil e a administração. Os resultados da auditoria são documentados e informados a você como proprietário de empresa e no relatório de auditoria pública</w:t>
      </w:r>
    </w:p>
    <w:p>
      <w:r>
        <w:rPr>
          <w:b/>
          <w:color w:val="FF0000"/>
        </w:rPr>
        <w:t xml:space="preserve">id 52</w:t>
      </w:r>
    </w:p>
    <w:p>
      <w:r>
        <w:rPr>
          <w:b w:val="0"/>
        </w:rPr>
        <w:t xml:space="preserve">Propaganda comercial unilateral em Helsingborg Uma comunidade empresarial vibrante é boa. E os negócios na Suécia vivem no melhor dos mundos. Os dias úteis também podem ser bons. Mas quando, como no debate de quarta-feira em Helsingborg organizado pela organização de cooperação municipal NOSAM do noroeste de Skåne junto com a comunidade empresarial, eles se transformam em pura propaganda burguesa, na melhor das hipóteses torna-se patética e, na pior das hipóteses, como aqui, embaraçosa. Mais e mais fortes empresas foram o tema do painel, que tratava muito dos serviços domésticos. Os participantes eram os deputados Tina Acketoft (Fp), Peter Danielsson (m), Christin Hagberg (s) e os empresários Bert Karlsson e Monica Lindstedt (Hemfrid). Com um painel tão fortemente burguês, o resultado só pode ser um debate unilateral e em algumas partes completamente estúpido, onde os representantes burgueses (políticos mais empresários) foram aplaudidos vigorosamente, enquanto o questionamento da social-democrata Christin Hagberg sobre os méritos do trabalho infantil causou tudo, desde o silêncio gelado até comentários zombadores e vaias. A unilateralidade do painel foi igualada por uma unilateralidade igualmente unilateral do público. Em última análise, como o perspicaz entenderá, este tipo de jogo de fachada tem o objetivo de preparar o caminho para a privatização dos serviços de cuidados domiciliares. Para ter certeza, o Sr. Karlsson estava atingindo parcialmente tanto a direita quanto a esquerda. Mas ele é o que ele é, um tolo com visões muito estreitas. Em um artigo na próxima semana, vou desenvolver minha opinião sobre os empregos piggyback versus os investimentos que o governo está agora fazendo em empregos de melhoria de qualidade em atividades financiadas em conjunto, que não estão sendo realizados hoje porque não há fundos para a criação de postos de trabalho. Mas já se pode dizer que o rastro deixado pelas experiências com os serviços domésticos na Finlândia e na Dinamarca é assustador. Os exemplos mostram que subsidiar tais empregos tem efeitos de emprego muito pequenos ou mesmo negativos a um grande custo para o Estado e grandes efeitos redistributivos, particularmente em pessoas de alta renda.</w:t>
      </w:r>
    </w:p>
    <w:p>
      <w:r>
        <w:rPr>
          <w:b/>
          <w:color w:val="FF0000"/>
        </w:rPr>
        <w:t xml:space="preserve">id 53</w:t>
      </w:r>
    </w:p>
    <w:p>
      <w:r>
        <w:rPr>
          <w:b w:val="0"/>
        </w:rPr>
        <w:t xml:space="preserve">Karlstad enviou um adesivo a todas as casas para colocar na porta ou na caixa do correio Então você tem que marcar a casa onde mora... Com vermelho... Não havia algo assim no Egito há muito tempo atrás também? Mas, além da cor do adesivo e do ângulo histórico, o que acontece se você não colocar o adesivo? Livre para várias "pressões"? Reinfeldt disse que as pessoas só têm culpa a si mesmas? Imagine a boa atmosfera que cria em um prédio de apartamentos onde poucas pessoas não querem colocar a placa por vários motivos... Ou em uma pequena área residencial? Porque o que diz se você NÃO quiser colocar a inscrição? É um sinal de que "uma pessoa má vive aqui"? Que você defende "Abertura - Não obrigado" em vez disso? No twitter vi que alguém colocou um bom nome na nota, "A Raising Note". Acho que é um excelente nome. Porque é exatamente isso que é, uma nota de educação da prefeitura. Quem é que faz esse tipo de bobagem de qualquer maneira? Como você sequer pensa nisso? Eu acho que é uma iniciativa fantástica. Agora só precisamos registrar todas as casas que colocaram o aviso e então podemos forçar todos os colonizadores a entrarem nessas casas. É claro que um ambientalista, um "coordenador de integração", está envolvido em tudo isso... "Cerca de 40 pessoas se chocaram em um asilo em Bollstabruk, em Västernorrland, relata a Rádio Västernorrland da Suécia". http://unvis.it/http://www.expressen.se/nyheter/knivbrak-vid-asylboende/ Como Karlstad pensou aqui? O departamento de marketing da loteria de códigos postais tem estado envolvido? Ou a administração Bush? Só me pergunto quando as estrelas amarelas com 6 marcações serão colocadas em todas as portas que não estejam marcadas..... Ou uma cruz branca, como na morte do poeta tradicional. Em linguagem moderna "restraining order". http://unvis.it/http://www.dn.se/debatt/skatteavdrag-satter-fart-pa-framtidens-delningstjanster/ Provavelmente será bom para a Suécia se competirmos com empresas que geram empregos e impostos, dando isenções fiscais a coisas que não geram empregos e dão menos impostos... Pergunto-me de onde virá o dinheiro para a recepção de imigração e outras coisas... A única coisa sentada aqui em cima agora com fundo vermelho, é com o texto "Publicidade, não obrigado! Na minha fazenda já há muitos migrantes do tipo mais novo... Ainda não vi um vislumbre dos adesivos em questão (ainda). https://m.facebook.com/story.php?story_fbid=1058831317501727&amp;id=100001246056672 "Quem realmente choca este absurdo? Como se pensa sequer nisso"? O município de Karlstad investe muito dinheiro em cultura (projetos temporários não são incomuns) e "projetos ambientais" (por exemplo, "tivolit" no Lago Vänern) que perdem dinheiro. Ao mesmo tempo, eles estão cortando a parte dos cuidados ... A prefeitura central é agora um abrigo para refugiados e tem estado vazia há vários anos. (com a loja de bebidas a um passo... Mais fácil para a polícia com tudo junto, que agora aparentemente reservaram espaço de estacionamento para seu piquete fora da prefeitura...) A Prefeitura de Karlstad fez há alguns anos uma pesquisa 'anônima', para saber o que os moradores já pensavam sobre o negócio e a cidade. Anônimo no sentido de que cada pesquisa era 'apenas' numerada. Não pensei que fosse totalmente sério, incluindo algumas perguntas repetitivas, perguntas com opções de resposta ausentes e algumas que eram efetivamente mapeamento político ... Não enviei, então depois de algumas semanas um lembrete apareceu. É assim que era anônimo... É assim que se pergunta como Karlstad pensa. Devemos, como eu disse, destacar aqueles que não querem a imigração nos níveis atuais? Qual será o próximo adesivo para dizer quais são as opiniões que os cidadãos devem ter? O partido em que você vota, é um licitante baixo ... Você pode contrastar com um adesivo verde: isso é doutrinação política. Os municípios não devem ser envolvidos nisso.</w:t>
      </w:r>
    </w:p>
    <w:p>
      <w:r>
        <w:rPr>
          <w:b/>
          <w:color w:val="FF0000"/>
        </w:rPr>
        <w:t xml:space="preserve">id 54</w:t>
      </w:r>
    </w:p>
    <w:p>
      <w:r>
        <w:rPr>
          <w:b w:val="0"/>
        </w:rPr>
        <w:t xml:space="preserve">Eventos atuais 2009 O Rei e a Rainha abrem o Registro de Emigrantes em Karlstad Na quarta-feira, 1º de abril, O Rei e a Rainha visitaram Karlstad. Eles foram recebidos pela Governadora do Condado, Eva Eriksson, que estava presente quando O Rei e a Rainha... Na terça-feira 31 de março, a Rainha abriu o dicionário sueco-europeu de linguagem gestual "Espalhe o sinal" no Ministério das Relações Exteriores em Estocolmo. CPB 2091 - Talheres de prata sueca com caráter internacional Na sexta-feira 27 de março, o príncipe Carl Philip lançou sua série de talheres CPB 2091 no Svenskt Tenn em Estocolmo. A série de cutelaria é feita à mão por... Na quinta-feira 26 de março, o Rei e a Rainha concluíram sua visita a Roma com uma reunião com os órgãos da ONU em Roma e depois viajaram para Bolonha. Na quarta-feira, 25 de março, O Rei e a Rainha começaram por colocar uma coroa de flores no Túmulo do Soldado Desconhecido, localizado no topo do monumento Vittorio Emanuele, no centro de... Na terça-feira 24 de março, o Rei e a Rainha participaram de um banquete estatal no Palácio Presidencial Quirinale, em Roma. Um link para o discurso do Rei no banquete pode ser encontrado em... O Rei e a Rainha iniciam sua visita de quatro dias à Itália Na terça-feira 24 de março, o Rei e a Rainha iniciam sua visita de quatro dias à Itália. A visita inclui o Ministro das Relações Exteriores Carl Bildt e... O Rei e a Rainha visitam o Condado de Gävleborg Na quinta-feira, 19 de março, o Rei e a Rainha visitam o Condado de Gävleborg. Eles foram recebidos pelo Governador do Condado de Barbro Holmberg, juntamente com o... Leia mais A Rainha abre a exposição de flores Viola Na quarta-feira 18 de março, a Rainha abriu a exposição de flores Viola no Drottningholm Palace Theatre. Na quarta-feira, 18 de março, o Rei abriu o Palácio Real Sprint, que aconteceu pela sexta vez este ano. Na terça-feira 17 de março, a Princesa Madeleine participou do leilão de Estocolmo para o "Meu Grande Dia". A missão da Fundação My Big Day é... Na noite de quinta-feira, O Rei e a Rainha organizaram o segundo jantar de representação do ano para representantes do corpo diplomático, do Riksdag, do governo, dos condados e das autoridades... O dia do nome da Princesa da Coroa é comemorado no Palácio Real de Estocolmo Na quarta-feira, 11 de março, o Rei participou das finais da Copa do Mundo de esqui alpino, em Åre. O Rei entregou prêmios a Lindsay Vonn, que ganhou o dia... Leia mais A Rainha assiste ao dia inspirador de Silviahemmet em Viena Na quinta-feira 5 de março, a Rainha assistiu ao dia inspirador de Silviahemmet no Folkets Hus em Estocolmo.</w:t>
      </w:r>
    </w:p>
    <w:p>
      <w:r>
        <w:rPr>
          <w:b/>
          <w:color w:val="FF0000"/>
        </w:rPr>
        <w:t xml:space="preserve">id 55</w:t>
      </w:r>
    </w:p>
    <w:p>
      <w:r>
        <w:rPr>
          <w:b w:val="0"/>
        </w:rPr>
        <w:t xml:space="preserve">Gunnar Nygren, 88 anos, Torekov, fundador da cadeia Expert, morreu. Ele fundou a cadeia de produtos eletrônicos de consumo Expert e vários outros ... O avô de Gunnar Nygren era um fazendeiro em Småland. Seu pai era gerente na empresa Hakon e lançou as bases para o sucesso do movimento Ica.</w:t>
      </w:r>
    </w:p>
    <w:p>
      <w:r>
        <w:rPr>
          <w:b/>
          <w:color w:val="FF0000"/>
        </w:rPr>
        <w:t xml:space="preserve">id 56</w:t>
      </w:r>
    </w:p>
    <w:p>
      <w:r>
        <w:rPr>
          <w:b w:val="0"/>
        </w:rPr>
        <w:t xml:space="preserve">Obama aumenta sua vantagem - allehanda.se A quatro meses das eleições, o presidente americano Barack Obama aumentou sua vantagem sobre o desafiante Mitt Romney para 6 pontos percentuais. Uma pesquisa da Reuters/Ipsos na terça-feira deu a Obama 49 por cento para a 43 de Romney. Em junho, a liderança de Obama foi de apenas um ponto percentual. O aumento pode estar ligado ao pessimismo decrescente: 58% acreditam agora que o país está no caminho errado, em comparação com 63% anteriormente.</w:t>
      </w:r>
    </w:p>
    <w:p>
      <w:r>
        <w:rPr>
          <w:b/>
          <w:color w:val="FF0000"/>
        </w:rPr>
        <w:t xml:space="preserve">id 57</w:t>
      </w:r>
    </w:p>
    <w:p>
      <w:r>
        <w:rPr>
          <w:b w:val="0"/>
        </w:rPr>
        <w:t xml:space="preserve">Café (12-16) Todo pão de café é cozido no local, e varia de dia para dia. Faixa de preços 10 - 45 kr para diferentes pastéis Servidos com fondant de batata, legumes salteados e molho bearnaise Servidos com batatas em dill, legumes salteados e molho de vinho branco Servidos com portabello confit, romanesco em conserva, amêndoas marcon e vinagrete de trufas Piccolo Poggi Rosso, Itália, orgânico 95 kr/370 kr Sabor muito fresco, bagas e frutado com taninos macios, caráter de barril de carvalho e toques de cereja, rosehip, sloe berry e especiarias de ervas. Cantina Negrar Ripasso, Itália 99 kr/380 kr Sabor encorpado, picante e concentrado de frutas com notas de cerejas maduras, ervas aromáticas, chocolate e baunilha. Fragmentos, Tempranillo, Espanha, uva Tempranillo orgânica 460 kr Típica com frutas escuras e sabores de ameixas, figos e cerejas. Encontrado por notas gordurosas e arredondado com baunilha. Cabirol, Grenache, Monsant, Espanha, orgânico 380 kr Notas elegantes de frutas frescas como morangos, framboesas e cerejas. Acaba com uma bela mineralidade. Dourthe no 1, Merlot, Cabernet Sauvignon, Bordeaux, França 550 kr Paladar encorpado e frutado com notas de bagas escuras maduras, groselha negra e violeta. Moulin de Gassac Classic Rouge, Languedoc, França 105 kr/420 kr Vinho redondo e frutado com notas de bagas escuras que são encontradas por uma especiaria herbácea. Merlot, Syrah. Cocoon, Zinfandel, Califórnia, América do Norte 105 kr/420 kr Vinho encorpado e muito saboroso, com caráter de barril e notas de pimenta, amora, ameixa e framboesa. Colterenzio, Pinot Nero, Itália 120 kr/450 kr Grande aroma suculento e leve de uva. Sabor macio, extremamente leve e desenvolvido há muito tempo, manteiga de caramelo Pago De Los Cappellanes, Ribera del Duero, Espanha 485 kr Muito grande, nariz delicioso e ricamente frutado com um toque de tom queimado e caráter harmonioso de barril, toques de frutos silvestres escuros - groselha preta, ameixas e mirtilos - chocolate preto e carvalho tostado. Chateau Pey La Tour, Bordeaux Superieur, França 485 kr Palato macio e generoso com taninos sedosos, fino equilíbrio e fresco equilíbrio. O acabamento se desvanece com uma pitada de baunilha. Piccolo Poggi Bianco, Itália, orgânico 95 kr/370 kr Generosamente frutado, sabor fresco com notas de frutas tropicais como damasco, tangerina, limão e amêndoa. Sociedade Agrìcola, Quinta da lixa Escola, Vinho Verde, Portugal 99 kr/380 kr Vinho fresco e frutado com notas de frutas cítricas e verdes. Escapades, Sauvignon Blanc, África do Sul 99 kr/380 kr Sabor seco e fresco com notas de toranja, grama recém cortada e maçãs amarelas. Um vinho saboroso com um acabamento delicado. De Fournier, Chenin blanc, França 380 kr Frutas adoráveis com notas de melão, pêssego e lima bem balanceadas por uma acidez crocante. Riesling Blanck, França 135 kr/540 kr de corpo médio, paladar aparentemente macio, com acidez fina subjacente que torna o vinho equilibrado seco, mineral e um pouco de nozes no tom e com um delicado acabamento de frutas de uva e damasco. Chablis, Alain Geoffery, França 140 kr/550 kr O vinho é muito poderoso com um caráter mineral pronunciado que realça os sabores de frutas e vegetais do vinho. VINHO DE MOUTHING Crudo prosecco, Itália, orgânico 110 kr/575 kr Seco, fresco e frutado, aromático floral e cítrico com um sabor residual mineral limpo. Philippe Deval Vouvray, Loire, França 115 kr/595 kr Sabor complexo com sugestões de cítricos, damasco e maçã verde. Tons de torrada, acidez fresca, uma mineralidade agradável e mousse cremosa.</w:t>
      </w:r>
    </w:p>
    <w:p>
      <w:r>
        <w:rPr>
          <w:b/>
          <w:color w:val="FF0000"/>
        </w:rPr>
        <w:t xml:space="preserve">id 58</w:t>
      </w:r>
    </w:p>
    <w:p>
      <w:r>
        <w:rPr>
          <w:b w:val="0"/>
        </w:rPr>
        <w:t xml:space="preserve">Na melhor localização possível, este hotel fica bem na bela praia arenosa de Lagana. Aqui você irá apreciar o mobiliário moderno e o luxo de sua própria hidromassagem na varanda, que também oferece vistas panorâmicas do mar. Um restaurante e um bar podem ser encontrados em frente à praia para sua máxima comodidade. Você ficará no centro de Laganas e durante o alto verão pode ficar animado e o ambiente é jovem. A praia de areia fina de Lagana fica logo abaixo do hotel e aqui as areias douradas estão em bela harmonia com o cintilante mar azul turquesa. Aqui você pode relaxar em uma espreguiçadeira ou dar uma longa caminhada ao longo da borda da água. Se você quiser comer alguma coisa, o restaurante e o bar estão localizados acima da praia. Ao longo da praia em Laganas, os restaurantes e bares são lotados e animados durante a alta estação. No andar térreo, o restaurante do hotel fica diretamente em frente à praia. Aqui você pode tomar café da manhã, almoço e jantar se desejar, acompanhado de uma vista maravilhosa. O bar está localizado ao lado do restaurante e que melhor maneira de terminar a noite do que com uma saborosa bebida enquanto se ouve o som do mar com boa companhia. Em Laganas há muitas tavernas e restaurantes ao longo da praia e da rua principal, onde se pode comer comida internacional e grega. Se você for para fora da Laganas em direção a Agios Sostis, encontrará tavernas mais tradicionais.</w:t>
      </w:r>
    </w:p>
    <w:p>
      <w:r>
        <w:rPr>
          <w:b/>
          <w:color w:val="FF0000"/>
        </w:rPr>
        <w:t xml:space="preserve">id 59</w:t>
      </w:r>
    </w:p>
    <w:p>
      <w:r>
        <w:rPr>
          <w:b w:val="0"/>
        </w:rPr>
        <w:t xml:space="preserve">A Diretora do Programa das Nações Unidas para o Desenvolvimento (PNUD), Helen Clark, visitará Helsinque em 7 de maio. Durante sua visita, Helen Clark se encontrará com a Presidente Tarja Halonen, Ministra das Relações Exteriores Erkki Tuomioja, Ministra do Desenvolvimento Heidi Hautala, membros dos Comitês Parlamentares de Meio Ambiente e Relações Exteriores e representantes de organizações da sociedade civil, entre outros. Os tópicos para discussão incluem a Cúpula Rio+20 sobre Desenvolvimento Sustentável no Brasil em 20-22 de junho e a cooperação entre a Finlândia e o PNUD. Junto com a Presidente Tarja Halonen, Clark também dará uma Palestra Kapuscinski na Universidade de Helsinque como parte da série de palestras conjuntas da Comissão Européia/PNUD sobre questões de desenvolvimento. A série tem o nome do autor polonês Ryszard Kapuscinski. Palestras são organizadas regularmente nas mais importantes universidades européias. O tema da palestra de Helsinque é "Reinicialização da agenda de desenvolvimento global na cúpula Rio+20". O PNUD é o ator mais importante do sistema das Nações Unidas no campo da redução da pobreza e da promoção dos Objetivos de Desenvolvimento do Milênio (ODM). É uma organização global com atividades em 177 países e concentra-se nos países menos desenvolvidos. Suas atividades se concentram no desenvolvimento da democracia e da boa governança, no combate às ameaças ambientais e à mudança climática e no apoio à prevenção de conflitos e à recuperação pós-conflito. O PNUD é um dos parceiros mais importantes da Finlândia na cooperação multilateral para o desenvolvimento. Helen Clark atua como Diretora do Programa de Desenvolvimento das Nações Unidas desde 2009. Antes disso, ela foi primeira-ministra da Nova Zelândia. Para maiores informações, favor contatar o Conselheiro da Embaixada, Tapio Wallenius, tel. 040 536 2422, Tapio.Wallenius(a)formin.fi e estagiária Pieta Näsänen-Gilmore, tel. 040 526 9587, Pieta.Nasanen-Gilmore(a)formin.fi Para se registrar para a palestra, favor contatar: https://elomake.helsinki.fi/lomakkeet/34948/lomake.html</w:t>
      </w:r>
    </w:p>
    <w:p>
      <w:r>
        <w:rPr>
          <w:b/>
          <w:color w:val="FF0000"/>
        </w:rPr>
        <w:t xml:space="preserve">id 60</w:t>
      </w:r>
    </w:p>
    <w:p>
      <w:r>
        <w:rPr>
          <w:b w:val="0"/>
        </w:rPr>
        <w:t xml:space="preserve">A Saudi Binladin (ou Binladen) Group (SBG) (árabe: مجموعة بن لادن السعودية, Majmūʿat Bin Lādin al-Saʿūdīya) é uma empresa multinacional, conglomerado privado de construção civil e holding com sede em Jeddah, Arábia Saudita. SBG foi criada em 1950 pelo xeque Muhammad bin Laden, cujo relacionamento com o fundador do país e primeiro monarca 'Abd al-'Aziz al-Saud levou a importantes contratos públicos, como a renovação dos santuários de Meca e Medina. Muhammad, que teve 22 esposas e 52 filhos, é também o pai do líder terrorista Osama bin Laden, responsável pelos ataques de 11 de setembro nos Estados Unidos em 2001. Sheikh Muhammad morreu em 1968.</w:t>
      </w:r>
    </w:p>
    <w:p>
      <w:r>
        <w:rPr>
          <w:b/>
          <w:color w:val="FF0000"/>
        </w:rPr>
        <w:t xml:space="preserve">id 61</w:t>
      </w:r>
    </w:p>
    <w:p>
      <w:r>
        <w:rPr>
          <w:b w:val="0"/>
        </w:rPr>
        <w:t xml:space="preserve">Meu gosto vem de The Legacy of You, de Jojo Moyes. "Você não me deu uma merda de vida, deu? Nem por isso. Você acabou de quebrar o meu antigo. Partiu-o em pequenos pedaços. O que devo fazer com o que resta? Quando começará a sentir..." Eu estico meus braços, sinto-me arrepiado no ar frio da noite e percebo que estou chorando novamente. "Vá se foder, Will", eu sussurro. "Vai-te foder por me teres deixado". A dor volta a poços como uma repentina onda de maré, intensa e avassaladora. E assim como me sinto afundando nele, uma voz das sombras diz: "Acho que você não deveria estar ali parado". Finalmente consegui um livro de Moyes, vamos ver quando é lido :) ResponderRadera Esta eu estou esperando da biblioteca para ler! Adorei a primeira parcela, por isso será divertido ver o que acontece nesta. Tenha um ótimo domingo! RespondaRadera eu li apenas um livro dela, mas a maioria das pessoas elogia seus livros, então eu terei que ler mais que eu estive pensando. Talvez este aqui? Tenha um ótimo domingo! RespondaRadera, eu não estava exatamente apaixonado pela Vida Depois de Você, mas poderia dar uma chance a esta de qualquer forma. Gostou realmente de outros de seus livros. :) ResponderRadera Jeg como Jojo Moyes bøker. Eles são muito simpáticos para relaxar e sonhar fora em :-) RespondaRadera Jaa. Eu não gostei do final de "A vida depois de você". Mas, caso contrário, eu gosto de Moyes. Portanto, provavelmente vou ler este aqui. RespostaRadera Obrigado pelo sabor! Eu não gostava muito da vida depois de você, mas ainda assim achei que estava tudo bem. Terei que ver se li este ou talvez leia outro livro de Moyes. ;) RespondaRadera Obrigado pelo sabor! Eu não gostava muito da vida depois de você, mas ainda assim achei que estava tudo bem. Vamos ver se eu leio este ou talvez eu leia outro livro de Moyes. ;) RespostaRadera Obrigado pelo sabor. Eu tenho vários livros de Jojo Moyes e estou realmente ansioso para lê-los. RespostaRadera</w:t>
      </w:r>
    </w:p>
    <w:p>
      <w:r>
        <w:rPr>
          <w:b/>
          <w:color w:val="FF0000"/>
        </w:rPr>
        <w:t xml:space="preserve">id 62</w:t>
      </w:r>
    </w:p>
    <w:p>
      <w:r>
        <w:rPr>
          <w:b w:val="0"/>
        </w:rPr>
        <w:t xml:space="preserve">A Borniak oferece caixas de fumo digitais com controle termostático para fumantes quentes e frios. Aqui você encontrará todos os acessórios disponíveis para a Borniak: unidade de fumaça fria para que você possa fumar frio, gerador de fumaça para aqueles que querem construir seu próprio armário de fumaça, prateleiras extras de aço inoxidável e anzóis de aço inoxidável para pendurar nos armários de fumaça da Borniak, tais como anzóis e anzóis de peixe, anzóis duplos e anzóis de parafuso. Cobertura pluvial para Borniak UW-70 / UWS-70 e cobertura pluvial para UW-150 /UWS-150. Compre seus acessórios Borniak na Smart Leisure - para uma compra segura onde você é atendido como cliente!</w:t>
      </w:r>
    </w:p>
    <w:p>
      <w:r>
        <w:rPr>
          <w:b/>
          <w:color w:val="FF0000"/>
        </w:rPr>
        <w:t xml:space="preserve">id 63</w:t>
      </w:r>
    </w:p>
    <w:p>
      <w:r>
        <w:rPr>
          <w:b w:val="0"/>
        </w:rPr>
        <w:t xml:space="preserve">31 de julho 11:51, Rattfylleri, Umeå Umeå, suspeita de dirigir embriagado. A polícia pára e verifica um carro. O motorista, uma mulher na casa dos 45 anos, explode um resultado positivo no instrumento de triagem policial. Ela é levada para testes adicionais. Sua carteira de motorista e chaves do carro são apreendidas e um relatório é redigido.</w:t>
      </w:r>
    </w:p>
    <w:p>
      <w:r>
        <w:rPr>
          <w:b/>
          <w:color w:val="FF0000"/>
        </w:rPr>
        <w:t xml:space="preserve">id 64</w:t>
      </w:r>
    </w:p>
    <w:p>
      <w:r>
        <w:rPr>
          <w:b w:val="0"/>
        </w:rPr>
        <w:t xml:space="preserve">Tarefas de trabalho Como técnico de operações conosco, você trabalhará com operações e trabalhos de manutenção, concentrando-se em instalações técnicas, entre outras coisas. O trabalho também inclui trabalho administrativo, verificações funcionais e medições. Você realizará a supervisão e manutenção de edifícios e instalações técnicas, bem como trabalhos de manutenção preventiva e corretiva. O trabalho também envolve a solução de problemas, reparos e trabalhos sistemáticos de proteção contra incêndios. Você fará parte de uma equipe composta por técnicos operacionais e um supervisor. A equipe é responsável pela operação de nossos banhos e está sediada na Navet. Qualificações Estamos à procura de alguém que tenha formação como técnico operacional, faculdade ou KY, com foco no setor imobiliário ou vários anos de experiência de trabalho relevante. Você tem um bom conhecimento dos sistemas de aquecimento, ventilação e controle. Uma qualificação elétrica geral é uma vantagem. O treinamento em encanamento e tecnologia de energia também é uma vantagem. Você também deve ser extrovertido e fácil de cooperar e se comunicar com outras pessoas, e desfrutar e ser capaz de trabalhar independentemente e tomar sua própria iniciativa. Você tem uma alta consciência de segurança e compreende a importância de seguir procedimentos e instruções. Você é responsável e meticuloso com a vontade de melhorar e desenvolver constantemente, tanto você mesmo como a empresa. Você tem um espírito inovador e pedagógico e é bom em comunicar seus conhecimentos e habilidades mais além na organização. Como a posição envolve muito contato com o cliente, é necessário ter boas habilidades interpessoais e a capacidade de se expressar bem tanto oralmente quanto por escrito. Suas habilidades de informática são muito boas. O cargo requer uma carteira de motorista B. Lutamos por uma organização que se caracteriza pela diversidade e reflete a estrutura da sociedade. Sabemos que as diferenças enriquecem e acolhemos todos para concorrer a um emprego conosco. Em sua candidatura, gostaríamos que anexasse um CV e uma carta de apresentação. Em sua carta de apresentação, gostaríamos que descrevesse o que você faz para oferecer um bom atendimento ao cliente. Data de início O mais rápido possível ou por acordo Prazo de inscrição 2016-03-29 Informações Lars-Olof Uhlin, gerente operacional banho, 090-16 40 91, 070-328 10 13 Jesper Svensson, supervisor, 070-344 82 84 O município de Umeå faz uma escolha ativa de espaço publicitário e possível apoio de recrutamento antes de cada recrutamento. Contatamos aqueles que escolhemos para anunciar com nós mesmos. Portanto, recusamos qualquer oferta de compra de espaço publicitário ou suporte de recrutamento. Pedimos seu respeito a este respeito. Representantes sindicais Kommunal, Emelie Persson, 090-16 18 87 Vision, Marie Sandström, 090-16 18 86 Se você precisar de ajuda na preparação de sua inscrição, entre em contato com nosso suporte, 090-16 10 99, pressione 1 O município de Umeå é o maior empregador da região com 11 300 funcionários. Nossos trabalhos e nossos valores baseiam-se no foco no cidadão, na abertura, na confiança e na melhoria contínua. Umeå é uma cidade de cultura em constante desenvolvimento. Para atingir a meta de 200.000 habitantes até 2050, precisamos de mais pessoas trabalhando pelo crescimento e bem-estar. Sabemos que a diversidade enriquece e acolhemos todos para concorrer a um emprego conosco. Nos próximos dez anos, estaremos contratando cerca de 1.000 pessoas por ano. Você quer ser um de nós? Com uma população de 120.000 habitantes, somos uma das cidades que mais cresce na Europa, como você pode ver em todos os guindastes de construção! Muitos proprietários estão procurando investir em nossa cidade, e este rápido crescimento significa um desenvolvimento constante das áreas residencial, comercial e comercial. O Departamento de Licenças de Construção é composto por pessoas criativas de diversas origens, incluindo administradores de licenças de construção, engenheiros, arquitetos e planejadores comunitários. O local de trabalho está localizado em instalações recentemente reformadas na Prefeitura, centralmente localizada em Umeå. Umeå Fritid quer contribuir para um bom ambiente de vida, criando boas oportunidades de lazer ativo com esportes, exercícios, recreação e saúde pública. As atividades incluem a operação e aluguel de instalações esportivas e de lazer, áreas de lazer, excursões e recreação, instalações para barcos de recreação, assim como pesca recreativa e recreação ao ar livre. Somos responsáveis, entre outras coisas, pelo Dragon Sports Centre, o Gammlia Sports Centre e a Umeå Arena em Teg. O departamento de natação inclui todas as instalações de natação do município: Storsjöhallen/Aquarena em Holmsund, Obbolabadet, Vallabadet em Hörnefors, Sävar simhall, Umeå simhall, Umelagun e Hem</w:t>
      </w:r>
    </w:p>
    <w:p>
      <w:r>
        <w:rPr>
          <w:b/>
          <w:color w:val="FF0000"/>
        </w:rPr>
        <w:t xml:space="preserve">id 65</w:t>
      </w:r>
    </w:p>
    <w:p>
      <w:r>
        <w:rPr>
          <w:b w:val="0"/>
        </w:rPr>
        <w:t xml:space="preserve">Karlstad Karlstad é uma cidade da província de V�rmland e a cidade central do município de Karlstad. É também a sede da V�rmland's l�n e da diocese de Karlstad. Karlstad está situado na margem norte do V�nern. O nascer e o pôr-do-sol em Karlstad para �r 2015 Os cálculos do nascer e pôr-do-sol são baseados nas seguintes coordenadas: 59,383333° (latitude) 13,533333° (longitude) NOTA! O nascer e o pôr-do-sol são calculados de acordo com uma fórmula matemática e dependendo de como você define os parâmetros nesta fórmula, os diferentes tempos podem variar ligeiramente entre nós e, por exemplo, SMHI e 'Den Svenska Almanackan'. Leia mais aqui!</w:t>
      </w:r>
    </w:p>
    <w:p>
      <w:r>
        <w:rPr>
          <w:b/>
          <w:color w:val="FF0000"/>
        </w:rPr>
        <w:t xml:space="preserve">id 66</w:t>
      </w:r>
    </w:p>
    <w:p>
      <w:r>
        <w:rPr>
          <w:b w:val="0"/>
        </w:rPr>
        <w:t xml:space="preserve">Atlas Claw Tree - Grey for your cat and kitten ✓ Deixe seu gato arranhar e se ativar em um móvel de garra baixa ou em uma grande árvore de garras ✓ Atlas Claw Tree - Grey for your cat at a low price ✓ Você pode comprar Atlas Claw Tree - Grey at a great price at Zooplus Esta árvore de garras oferece tudo o que um gato poderia querer: uma casa aconchegante para dormir, duas redes muito grandes com um diâmetro de 40 cm e uma variedade de possibilidades para jogar, arranhar e esconder-se. Graças à fixação do telhado, a árvore da garra Atlas é muito estável. A árvore tem muitas possibilidades diferentes de mentir e arranhar, por isso é ideal para lares com vários gatos. Os gatos não precisam se amontoar para encontrar um lugar para dormir, dormir ou coçar. A caverna, que é um lugar favorito para os gatos se refugiarem, tem forma triangular. Portanto, a árvore também pode ser colocada em esquinas! As duas redes redondas muito grandes permitem ao gato dormir a sesta enquanto mantém seu território sob controle, com uma vista perfeita de cima. A árvore da garra Atlas tem uma variedade de opções de mentira e pode acomodar famílias de gatos ainda maiores. Uma árvore ideal para brincadeiras comunitárias, arranhões e esconde-esconde. A Árvore da Garra Atlas num piscar de olhos: uma árvore de garras de teto alto com muitas plataformas diferentes e locais para dormir Perfeito para famílias inteiras de gatos e grandes raças de gatos Com duas redes grandes e redondas para cochilar e manter o território sob controle Uma rede quadrada e três plataformas são mais algumas opções de mentira para o gato escolher A gaiola é quadrada e pode ser colocada em cantos Muitos troncos de sisal para oportunidades alternadas de arranhar e escalar Disponível em bege ou cinza escuro Dimensões totais: máx. A 241- 272 x C 92 x L 76 cm 1 placa inferior: L 68 x P 43 cm A gaiola: total: aprox. C 50 x L 35/35 x A 29 cm interior: C 45 x L 34/34 x A 28 cm entrada: Ø 18 cm 2 redes com estrutura metálica, redonda: dimensões totais: aprox. Ø 40 cm área deitada: C 35 x L 35 cm 1 rede, quadrado: dimensões gerais: C 35 x L 35 cm superfície deitada: C 25 x L 25 cm 3 plataformas: C 35 x L 35 cm ambos os lados revestidos de pelúcia Montagem ajustável no teto: máximo C 38 cm 13 troncos de sisal: Ø 9 cm 4 x 45 cm 4 x 40 cm 4 x 30 cm 1 x 21 cm</w:t>
      </w:r>
    </w:p>
    <w:p>
      <w:r>
        <w:rPr>
          <w:b/>
          <w:color w:val="FF0000"/>
        </w:rPr>
        <w:t xml:space="preserve">id 67</w:t>
      </w:r>
    </w:p>
    <w:p>
      <w:r>
        <w:rPr>
          <w:b w:val="0"/>
        </w:rPr>
        <w:t xml:space="preserve">Apaixonado por cassinos online? Encontre em nosso guia os melhores cassinos, seus bônus e as características de cada um deles. Conteúdo da Bet365 - 1 Bet3651.1 Bônus de depósito1.2 Jogos1.3 Live Casino1.4 Depósitos e saques1.5 Design do site1.6 Aplicativos - 2 Comeon2.1 Bônus de depósito2.2 Jogos2.3 Live Casino2.4 Depósitos e saques2.5 Design do site2.6 Aplicativos - 3 Paf3.1 Bônus de depósito3.2 Jogos3.3 Live Casino3.4 Depósitos e saques3.5 Design do site3.6 Apps3.7 Bônus de depósito3.8 Games3.9 Live Casino3.10 Depósitos e saques3.11 Design do site3.12 Apps - 4 Casino.com4.1 Bônus de depósito com código de bônus4.2 Games4.3 Live Casino4.4 Depósitos e saques4.5 Design do site4.6 Apps Bett365 é talvez antes de tudo conhecido como uma empresa de apostas esportivas. Mas isto não significa que eles não tenham conseguido construir um cassino de classe mundial ao mesmo tempo. Atualmente, o cassino da Bet365 é um dos maiores jogadores do mercado e oferece uma extraordinária variedade de jogos. Além das caça-níqueis comuns, você também encontrará bingo e uma sala de pôquer. O bônus de depósito Bet365 oferece um bônus simples de depósito como bônus de boas-vindas a seus clientes. Jogos O cassino tem uma grande seleção de caça-níqueis, atualmente pouco mais de 250 deles. Estes vêm principalmente do fabricante de jogos Playtech, mas você também pode encontrar slots de outros fabricantes de jogos no site. Mas a Bet365 não está focada apenas em slots. Aqui você encontrará uma grande variedade de vídeo pôquer, keno, bingo e jogos de mesa. Tudo o que você precisa para um dos melhores cassinos de 2020. Cassino ao Vivo Quer experimentar a sensação de jogar em um cassino de verdade, sem ter que fazer longas viagens? Então, você deve experimentar um cassino ao vivo. A Bet365 tem um pequeno cassino ao vivo com os jogos mais comuns, tais como Blackjack, Bacará e Roleta. Depósitos e saques Os depósitos e saques são completamente gratuitos e você pode usar uma ampla gama de métodos de pagamento. Uma vantagem é que o site também permite pagamentos via Paypal. Os tempos de pagamento variam de acordo com o método escolhido. Nem todos os métodos de pagamento se qualificam para bônus também. Portanto, verifique isso primeiro antes de fazer qualquer depósito. O design do site Bet365 tem um site com um fundo cinza escuro e um layout muito despojado. Isto faz com que a página inicial seja muito clara e rápida e que haja um bom contraste entre texto e fundo. O lobby do jogo está bem disposto com escolhas claras, tornando fácil clicar através das diferentes categorias. Entretanto, o lobby do jogo não tem função de busca, o que é um "menos" neste contexto. A Apps Bet365 tem muitos aplicativos, o que significa que você pode escolher o que mais lhe convém. Não importa se você quer jogar esportes, pôquer ou caça-níqueis. Há um aplicativo que combina com você. Os aplicativos também funcionam tanto no iOS quanto no Android. A Comeon Comeon é uma das recém-chegadas ao mercado sueco de jogos. Foi, no momento em que escrevi, há apenas um mês atrás que o cassino recebeu um site sueco. Este é um cassino que transpira luxo e esplendor e que é para aqueles que gostam de caça-níqueis e jogos de cassino. A Comeon Casino está totalmente focada em caça-níqueis e jogos de mesa. Bônus de depósito A Comeon Casino oferece a todos os novos jogadores um bônus de boas-vindas que consiste em um bônus de depósito de 100% do valor depositado, até o valor de 1.000 euros, ou 10.000 SEK. Isto vem com uma exigência de apostas de 40 vezes. Uma boa característica é a garantia de bônus da Comeon Casino, o que significa que você sempre receberá seu bônus após o faturamento, independentemente de a soma final ser maior ou menor. Depois de se inscrever, há outro bônus de depósito a solicitar, fazer um segundo depósito de 10 euros, ou 100 dólares, e receber um extra de 20 euros. Jogos Aqui estão os jogos de cassino para 2020. O Comeon Casino é um cassino online puro. Aqui você não encontrará nenhuma probabilidade, ou outros tipos de jogos. Apenas muitos slots e depois principalmente da Novoline e NetEnt. O Live Casino Comeon tem um pequeno Live Casino onde os jogadores podem participar dos tipos de jogos mais comuns. Existem algumas variações diferentes de Blackjack e Roleta, mas é só isso. As mesas de jogo ao vivo</w:t>
      </w:r>
    </w:p>
    <w:p>
      <w:r>
        <w:rPr>
          <w:b/>
          <w:color w:val="FF0000"/>
        </w:rPr>
        <w:t xml:space="preserve">id 68</w:t>
      </w:r>
    </w:p>
    <w:p>
      <w:r>
        <w:rPr>
          <w:b w:val="0"/>
        </w:rPr>
        <w:t xml:space="preserve">A China é provavelmente o país mais legal do mundo, como eu o vejo. Quero dizer, quem pode resistir também à grande China, mesmo que você não concorde com tudo o que está acontecendo no país. Eu estive na China várias vezes, mais recentemente para fazer meu estágio de seis meses em uma grande empresa sueca que também opera lá. Há uma semana atrás cheguei em casa e já sinto falta disso! Os destaques da minha viagem e do meu tempo na China foram muitos, é claro, mas um dos favoritos é provavelmente a Grande Muralha da China. Ainda me lembro da sensação de realmente colocar meus pés na parede naquela primeira vez. Você meio que sabia que o que estava fazendo agora era algo realmente grande! Infelizmente, não tinha ninguém com quem compartilhar o momento, mas, por outro lado, será uma dessas lembranças que você pode guardar, só para si mesmo. Fora isso, gostei muito de visitar a Praça Tiananmen em Pequim. Em parte para lembrar os eventos que ainda posso ver na minha frente na TV, mas também porque a praça marca um momento importante na China. A praça sempre tem turistas lá, mas eu recomendaria a qualquer pessoa que nunca tenha ido à China que fosse lá com alguém como guia, pois às vezes pode ser difícil saber para onde e como se deslocar de outra forma. O que mais me fascina na China são as inúmeras homenagens a Mao na forma de estátuas e tal, quase não importa para onde na China você se mude. Milhares de chineses viajam a estas estátuas a cada ano, mesmo aqueles que nasceram muito depois da morte de Mao. Um estudo interessante em cultura e história, tudo em todos. Por último, mas não menos importante, é claro, eu me lembro da comida, da comida incrível. Aventurar-se em um verdadeiro mercado alimentar chinês proporciona uma experiência que nunca se esquecerá. Comer comida chinesa em casa está longe de ser o mesmo que comer comida chinesa no local, isso é certo. Eu já provei todo tipo de coisas agora. Aranhas fritas e uma série de outros pequenos animais que eu nem sabia que se podia comer, cozinhados da maneira mais emocionante. Um dia eu realmente espero voltar para a China. Meu sonho seria trabalhar lá por um período maior de tempo para realmente entrar na cultura em profundidade. Quando vivi na Ásia, tentei fazer viagens a diferentes países da região o máximo que pude. Uma das vezes minha escolha recaiu sobre as Filipinas, algo que eu definitivamente não lamento. Aterrissei em Manila no final de uma noite e peguei um táxi para meu hotel. O que me impressionou imediatamente foi o quanto todos eram amigáveis, onde quer que você fosse, você era recebido com sorrisos e ajuda. Como eu estava bastante cansado após o vôo, desmaiei bem rápido durante a noite quando entrei no meu quarto. No dia seguinte eu tinha combinado de encontrar um amigo que morava em Manila, então tomei um café da manhã cedo e peguei um táxi para as partes centrais de Manila. Vagueamos um pouco antes de almoçar e fiquei bastante impressionado com toda a história que aprendi com meu amigo. Depois foi para a Igreja de San Agustin, uma famosa igreja em Manila. Era surpreendentemente moderno em sua aparência, mas eu realmente gostei de entrar e admirar a arquitetura. Uma coisa que realmente me surpreendeu nas Filipinas foi sua cultura alimentar. Não é que a comida seja exatamente famosa em todo o mundo. Eu mesmo tinha algum tipo de idéia de que a comida era provavelmente a mesma do resto da Ásia, mas menino eu estava errado. Há muitas variações locais em cada país e as Filipinas não são exceção. Uma coisa que gostei foi que em muitos pratos havia claras influências do mundo de língua espanhola, o que é interessante considerando a história das Filipinas. Uma coisa que eu tento fazer quando visito um novo país é visitar o museu de história. Você sempre tem uma noção tão boa de como é um país, olhando o que ele passou ao longo de centenas de anos. O museu de história de Manila não foi exceção e eu passei muitas horas aprendendo mais, mesmo que o museu não seja muito grande. Também é muito acessível e eu definitivamente recomendarei qualquer pessoa que vá a Manila para ir até lá. À noite, eu me encontrei novamente com meu amigo/conhecido para uma noite na cidade. Tomamos algumas cervejas em uma taberna ao acaso e depois fomos a um cassino e jogamos um pouco de roleta. Infelizmente não ganhamos nada, mas isso não importava :). Um dia eu estava indo para</w:t>
      </w:r>
    </w:p>
    <w:p>
      <w:r>
        <w:rPr>
          <w:b/>
          <w:color w:val="FF0000"/>
        </w:rPr>
        <w:t xml:space="preserve">id 69</w:t>
      </w:r>
    </w:p>
    <w:p>
      <w:r>
        <w:rPr>
          <w:b w:val="0"/>
        </w:rPr>
        <w:t xml:space="preserve">Apolônia (Apolline), morta por volta de 249 em Alexandria durante a perseguição do Imperador Decius, era diaconisa, virgem, mártir e santa. Dia da festa 9 de fevereiro.</w:t>
      </w:r>
    </w:p>
    <w:p>
      <w:r>
        <w:rPr>
          <w:b/>
          <w:color w:val="FF0000"/>
        </w:rPr>
        <w:t xml:space="preserve">id 70</w:t>
      </w:r>
    </w:p>
    <w:p>
      <w:r>
        <w:rPr>
          <w:b w:val="0"/>
        </w:rPr>
        <w:t xml:space="preserve">Ebba Witt-Brattström Ebba Witt-Brattström na Feira do Livro de Gothenburg 2014 Ebba Marcelle Witt-Brattström, nascida em 1 de junho de 1953 em Estocolmo[1], é uma estudiosa literária, professora e feminista sueca. A carreira acadêmica [editar] Witt-Brattström defendeu seu doutorado em filosofia em 1988 na Universidade de Estocolmo em sua tese Moa Martinson: Escrita e Deriva nos anos trinta. Ela então trabalhou como assistente de pesquisa na universidade e foi promovida a professora associada em 1995. Em 2000, a Witt-Brattström foi instalada como professora de Estudos Literários com foco em gênero na Universidade de Södertörn. Ela se tornou assim a décima segunda professora da universidade e a primeira mulher a ter uma cátedra na universidade. Durante o período 1998-2003, ela foi membro do Conselho do Instituto Real de Tecnologia, nomeada pelo Governo como representante do público. De 2008 a 2011, ela realizou a cátedra Dag Hammarskjöld no Instituto do Norte da Europa da Universidade Humboldt, em Berlim. Witt-Brattström foi nomeado pelo governo como um investigador especial e em 1995 publicou a SOU A Vontade de Saber e a Vontade de Entender. Gênero, poder e o desafio dos estudos das mulheres no ensino superior (SOU 1995:110). Como pesquisadora, ela também foi especialista em avaliações do ensino superior dinamarquês e finlandês em literatura e</w:t>
      </w:r>
    </w:p>
    <w:p>
      <w:r>
        <w:rPr>
          <w:b/>
          <w:color w:val="FF0000"/>
        </w:rPr>
        <w:t xml:space="preserve">id 71</w:t>
      </w:r>
    </w:p>
    <w:p>
      <w:r>
        <w:rPr>
          <w:b w:val="0"/>
        </w:rPr>
        <w:t xml:space="preserve">Hoje enviamos para casa a primeira tarefa do ano letivo 😃 Como de costume, haverá uma em matemática e outra em sueco. A matemática será enviada para casa em papel enquanto o sueco estará no sapo. As atribuições suecas podem ser encontradas no OneNote na seção "biblioteca de conteúdo" e depois na página "atribuições suecas". Como o OneNote, infelizmente, tem sido um pouco instigado em alguns sapos, a tarefa também está no Showbie, mas não será uma vez que o OneNote esteja trabalhando para todos. Os estudantes foram designados para que nível fazer. Se houver alguma dúvida ou preocupação, basta enviar um e-mail para Camilla. Um pouco mais tarde no termo começaremos a falar inglês. Hoje os estudantes também têm uma tarefa extra em NÃO - sinta-se à vontade para perguntar sobre o que devem fazer. (está aqui no blog também sob NÃO se você tiver esquecido 😉 )</w:t>
      </w:r>
    </w:p>
    <w:p>
      <w:r>
        <w:rPr>
          <w:b/>
          <w:color w:val="FF0000"/>
        </w:rPr>
        <w:t xml:space="preserve">id 72</w:t>
      </w:r>
    </w:p>
    <w:p>
      <w:r>
        <w:rPr>
          <w:b w:val="0"/>
        </w:rPr>
        <w:t xml:space="preserve">e 12 meses em peças novas. Entre sempre em contato conosco antes de um retorno. As devoluções são aceitas mediante apresentação de um recibo no prazo de 30 dias. Somente peças não danificadas, não desmontadas ou processadas de outra forma serão devolvidas. Peças feitas especialmente para o pedido do cliente, fora da faixa regular e elétricas não serão devolvidas. As observações devem ser feitas no prazo de 8 dias. - Fatura 10 dias via e-mail 0:- , Fatura por carta taxa de 10 dias 35:-+vat Envio fixo dentro da Suécia para fretes EJ transportando pacotes 200:-+vat O que significa menos de 35 kg e não mais de 120cm. A taxa de envio será adicionada aos pacotes acima de 35kg ou acima de 120cm. frakter@ltdab.se Custo de envio fora da Suécia: Calculado manualmente, contate o departamento de envio para obter o custo exato de envio frakter@ltdab.se Enviamos com a Postnord e DHL. Para pessoas particulares: O pacote termina no ponto de entrega mais próximo. Avi via SMS ou carta. O pacote chega à sua empresa. Avi via SMS para empresas agrícolas. Para informações sobre custos de remessa, ligue para 0430-22270 ou frakter@ltdab.se TRANSPORT DAMAGE Se você descobrir que a remessa está danificada em trânsito no recebimento, você deve notificar a transportadora imediatamente. Se eles não aceitarem a responsabilidade pelos danos, você deve entrar em contato conosco. Em caso de devolução do cliente para nós, o cliente é responsável por qualquer dano que possa ocorrer durante o transporte. -Pagamento apenas adiantado / Pagamento sempre adiantado -Em caso de exportação para países fora da UE ex. Ao vender para países da UE, a dedução do IVA só pode ser feita se o número do IVA do comprador for fornecido Nesta política descreve a Laholms Traktordemontering AB como processamos os dados pessoais. Ao encomendar via loja on-line, laholmstraktordem.se, e-mail ou pedido por telefone, você concorda com esta política de privacidade e com nosso processamento de seus dados pessoais. Dados pessoais: Os dados pessoais são qualquer informação que possa ser usada para identificar uma pessoa individual. Nome, Sobrenome, endereço residencial de entrega, número de telefone, e-mail Controlador de dados pessoais: Laholms Traktordemontering AB, 556225-3582 , Per-Mikaelsgård, 31295 Laholm é responsável pelos dados pessoais tratados dentro da Laholms Traktordemontering Handling - Armazenamento de dados pessoais: Os dados pessoais que recebemos através de um pedido são usados para nos permitir completar seu pedido. A fim de atender seu pedido, podemos precisar fornecer certas informações sobre nossos clientes a nossos fornecedores, tais como -transporte, -empresas de relatórios de crédito. Nunca guardamos os dados por mais tempo do que o necessário. Algumas informações são apagadas imediatamente, outras são mantidas por diferentes períodos de tempo, dependendo da finalidade para a qual as informações devem ser usadas e do que a lei exige. Armazenamos os dados pessoais durante o tempo necessário para fornecer uma garantia e cumprir seu pedido. Somos obrigados por lei a armazenar dados para autoridades tais como as autoridades fiscais e outras autoridades de supervisão. Todas as informações que você nos fornece são armazenadas em servidores seguros. Apenas alguns de nossos funcionários e nossos contadores têm acesso a esses sistemas, que exigem nomes de usuário e senhas. Nunca vendemos seus dados pessoais para outras empresas. Extrato do registro - Retificação - Retirada: as pessoas físicas têm o direito de obter gratuitamente, uma vez por ano civil, informações sobre os dados pessoais que processamos. A solicitação deve ser feita por escrito e deve ser assinada pelo solicitante e incluir o nome e sobrenome, qualquer número de cliente e número de identidade pessoal, e qualquer informação específica que o solicitante solicite. O pedido deve ser enviado para: Laholms Traktordemontering AB Per-Mikaelsgård 312 95 Laholm Favor notar que não podemos processar solicitações de extratos de registro por telefone - você deve seguir o processo acima. Os extratos serão enviados ao endereço do solicitante dentro de um mês após o recebimento do pedido pela Laholms Traktordemontering AB. Utilizamos os chamados cookies em nosso website e informações sobre visitas ao nosso website, incluindo informações sobre seu computador ou dispositivo, incluindo endereço IP, sistema operacional e navegador, são coletadas para prevenção de fraudes e para vários fins administrativos, tais como monitoramento do desempenho do website</w:t>
      </w:r>
    </w:p>
    <w:p>
      <w:r>
        <w:rPr>
          <w:b/>
          <w:color w:val="FF0000"/>
        </w:rPr>
        <w:t xml:space="preserve">id 73</w:t>
      </w:r>
    </w:p>
    <w:p>
      <w:r>
        <w:rPr>
          <w:b w:val="0"/>
        </w:rPr>
        <w:t xml:space="preserve">Sei que há quem pense que eu deveria ter comentado sobre o envolvimento sueco na venda de helicópteros de combate à Birmânia. Eles estão absolutamente certos. A questão é que eu realmente tentei, sem ter conseguido obter um cargo que dissesse tudo o que sinto. Tudo o que eu penso. A Suécia já vendeu armas para a Birmânia antes, duas vezes. Espingardas Karl Gustav que criam valas comuns em belos e horríveis estados de Karen. Importa quem vende armas à Birmânia? Quem coloca a faca na mão do assassino? Eu sei onde estou, mas não encontro palavras para expressá-lo. Felizmente, há outros blogueiros com mais poder em suas canetas, leia sobre o negócio de armas no blog de Frida Perju, aqui.Outros blogs sobre: Burma, Índia, comércio de armas, armas, Saab</w:t>
      </w:r>
    </w:p>
    <w:p>
      <w:r>
        <w:rPr>
          <w:b/>
          <w:color w:val="FF0000"/>
        </w:rPr>
        <w:t xml:space="preserve">id 74</w:t>
      </w:r>
    </w:p>
    <w:p>
      <w:r>
        <w:rPr>
          <w:b w:val="0"/>
        </w:rPr>
        <w:t xml:space="preserve">O revendedor da General Motors em Arvika costumava ser chamado de Auto-Clemert AB. O seguinte anúncio foi colocado no jornal local em 1962, quando 8 dos 20 motoristas de táxi estavam dirigindo o Opel Kapitän e a ambulância era um Chevrolet (Chevy II Wagon). Infelizmente, a imagem é uma "cópia de uma cópia" e foi cortada em algum momento. A foto original no fundo Em qualquer caso, em 23/9 1960, quando este belo vagão registrado nos EUA - quase novo - estava estacionado no cruzamento de Köpmangatan e Storgatan, em Arvika. Algum leitor local que conheça os detalhes? ... no campo automotivo, é importante acompanhar a literatura relevante. Em vista disso, Larsson começou a assinar a revista alemã Motor-Export Markt. Um problema neste contexto é o prazo de entrega um pouco longo, mas isso é algo que você tem que suportar se quiser acompanhar. É de conhecimento comum que Marianne Kock (née Nilsson) cantou em Sven-Ingvars ao lado de Sven-Erik Magnusson e que ela o representou durante 1962. Menos conhecido talvez seja que a garota de Arvika Kajs-Marie Karlsson de Arvika substituiu Sven-Erik Magnusson durante o ano de 1963, quando Sven-Erik Magnusson estava cumprindo seu serviço militar. Marianne Kock desistiu e a Kajs-Marie Karlsson, de 18 anos, teve a oportunidade de se juntar à orquestra. Quando Sven-Erik Magnusson partiu, Kajs-Marie desistiu - previa-se um futuro brilhante como artista solo, mas isso não aconteceu - ela não tinha ambições de continuar como artista. Alguém sabe o que aconteceu com a Kajs-Marie Karlsson depois disso? Hoje teve lugar a reunião de carros antigos Ränken runt. A reunião começou com uma garoa que durou até a hora do almoço, quando parou. A chuva fez com que o comparecimento não fosse o melhor, mas nós que estávamos lá nos divertimos. Estima-se que éramos provavelmente cerca de 40 veículos de diferentes calibres que apareceram. Com pequenos meios, bons contatos com patrocinadores e muito trabalho, meu amigo DL aqui criou um evento agradável e de convívio que é um prazer visitar. E mais, a melhor parte ainda está por vir - a festa da noite na garagem! Como sempre, haverá mais fotos depois... Além das lagoas de lírios, há instalações de mergulho no terreno. Alguns não acham que Larsson seja arte, apenas esquisito... mas talvez seja essa a arte? De qualquer forma, há muito para se ver. Já estava na hora de haver um produto que pudesse conter a maldade que às vezes pode ocorrer na pista de dança. Além disso, o produto é uma grande ajuda para aqueles que não têm o bom senso de manter a distância. Será que algo semelhante poderia ser instalado na parte traseira dos carros? Na outra semana, os Larssons fizeram uma visita ao Parque Rottneros fora de Sunne. Como Larsson não sabe nada sobre legumes ou estátuas, mas apenas o que ele pensa que parece bom, as imagens falam por si mesmas. Se as coisas ficarem realmente ruins, haverá mais fotos quando menos se espera. Hoje fizemos uma viagem a Halden e a Grenseträffen. Muitos carros dos EUA em todas as ruas e praças com tempo glorioso. Foi a primeira visita de Larsson, uma vez que a reunião muitas vezes se chocou com outros eventos. Eu já disse isso antes e vou dizer novamente - é divertido com a Noruega porque há lá carros que você nem pensou que estavam lá. Além disso, eles têm um grande interesse em veículos como Lincoln e Mercúrio dos anos 70 e 80. Como um bônus adicional, a maioria dos veículos está em melhores condições do que os novos - pelo menos muitos deles. Esta pousada tem uma localização um pouco complicada - enfiada atrás do monumento Stamfränd, na encosta até Fryken, como está - parece um bunker. É fácil não ver isso quando se passa de carro na 45. Diz-se que a comida é decente, Larsson não tem idéia, pois tínhamos sanduíches e café conosco quando passamos da última vez. A área de descanso ao lado da pousada é recomendada! Os tecelões eram um grupo de música popular americana formado em 1948 em Nova York. O grupo originalmente era composto por Ronnie Gilbert, Lee Hays, Fred Hellerman e</w:t>
      </w:r>
    </w:p>
    <w:p>
      <w:r>
        <w:rPr>
          <w:b/>
          <w:color w:val="FF0000"/>
        </w:rPr>
        <w:t xml:space="preserve">id 75</w:t>
      </w:r>
    </w:p>
    <w:p>
      <w:r>
        <w:rPr>
          <w:b w:val="0"/>
        </w:rPr>
        <w:t xml:space="preserve">Temos muitas caixas padrão em estoque para entrega imediata. Encomendar materiais para escritório, limpeza, hobby, escola e pré-escola. Oferecemos entregas rápidas dentro de 2-3 dias sobre nossos itens em estoque e oferecemos frete grátis quando você compra por mais de 2000 SEK sem IVA. Caixas e consumíveis online - Kartonggrossisten.se.</w:t>
      </w:r>
    </w:p>
    <w:p>
      <w:r>
        <w:rPr>
          <w:b/>
          <w:color w:val="FF0000"/>
        </w:rPr>
        <w:t xml:space="preserve">id 76</w:t>
      </w:r>
    </w:p>
    <w:p>
      <w:r>
        <w:rPr>
          <w:b w:val="0"/>
        </w:rPr>
        <w:t xml:space="preserve">Devido a uma mudança de classe, estamos agora vendendo o Ginetta G40 de Daniel. 2019 foi a vitória geral no Ginetta GT5 Challenge júnior e em geral o 2º lugar em todo o Ginetta GT5 Challenge na Suécia. Dif. recentemente renovado. A caixa de câmbio passou por uma corrida desde a reforma total. Todas as buchas do chassi são novas. Novas pastilhas de freio ao redor, etc. O carro está em excelentes condições, o livro do carro inspecionado para a temporada deste ano e a corrida está pronta. 12 aros de 12 peças. 12 peças manchas de treinamento esfregadas. 1º conjunto de pneus de chuva esfregados.</w:t>
      </w:r>
    </w:p>
    <w:p>
      <w:r>
        <w:rPr>
          <w:b/>
          <w:color w:val="FF0000"/>
        </w:rPr>
        <w:t xml:space="preserve">id 77</w:t>
      </w:r>
    </w:p>
    <w:p>
      <w:r>
        <w:rPr>
          <w:b w:val="0"/>
        </w:rPr>
        <w:t xml:space="preserve">"Um impressionante conjunto dinâmico e quase inacreditavelmente fino tocando" - 4 de 5, Dagens Nyheter "...um fluxo de música expressiva, belamente integrada e aberta, original e de profunda tradição, que transcende a prova de habilidade, velocidade, autenticidade ou repertório" - fROOTS Magazine Mountain Meeting foi indicado para Melhor Álbum no Prêmio Folk &amp; World Music Awards 2016 da Suécia, e para Álbum de Música Folk do Ano na Gala do Prêmio Manifesto Sueco 2016. Bridget Marsden &amp; Leif Ottosson foram selecionados para representar a Suécia com uma apresentação no Nordic Showcase Festival, na Suécia 2016. Bridget Marsden (violino) &amp; Leif Ottosson (acordeão) formam um duo com uma interação quase telepática que desenvolveu uma sensação única para as qualidades figurativas e narrativas da música popular nórdica. Suas interpretações inovadoras da música folclórica nórdica, com excursões atmosféricas a solo e paisagens sonoras que fazem fronteira com o cinema, geraram grande interesse no cenário da música folclórica, bem como entre novos públicos. Formada em 2009, a dupla já fez turnê tanto pela Escandinávia quanto pelo Reino Unido e agora está fora com seu álbum de estréia Mountain Meeting. "Uma dinâmica impressionante e uma interação quase irreal" 4 de 5, Po Tidholm, Dagens Nyheter "Um dos grandes discos do ano" Patrik Lindgren, Editor Chefe, Lira Musikmagasin Bridget Marsden (violino) &amp; Leif Ottosson (acordeão) formam uma dupla com uma interação musical quase telepática e uma sensação única das qualidades figurativas e narrativas da música folclórica nórdica. Com arranjos arrojados e muita improvisação atmosférica, eles tornam a música contemporânea e tradicional quase cinematográfica, e oferecem ao público um conjunto de músicas todas elas com imagens próprias. A dupla foi formada em 2009 e desde então tem feito turnês tanto na Escandinávia quanto no Reino Unido, criando grande interesse tanto no cenário da música popular quanto entre novos públicos. "Um impressionante conjunto dinâmico e quase inacreditavelmente fino tocando" 4 de 5, Po Tidholm, Dagens Nyheter "Um dos grandes álbuns deste ano" Patrik Lindgren, editor-chefe, Lira Musikmagasin "Uma performance fascinante de contar histórias e música É alguma vez algo realmente o que parece ser? E como você pode ter certeza? As pessoas pequenas estão esperando nas sombras, sob seus pés, mesmo nas rachaduras das paredes para mostrar como pode ser difícil saber. Numa noite de verão o mundo deles está a apenas um fôlego de distância, Em longas noites de inverno eles têm muito tempo... Bem-vindo a sentar-se na companhia das pessoas pequenas, das fadas, di sma sob terrai, e um labirinto de histórias. Travessuras, manhosos, muito estressados e suspeitosamente úteis Os Pequenos estão esperando nas sombras, sob os pés, debaixo das mesas e até mesmo nas fendas das paredes e esperam para provar como é difícil dizer que estão lá Nas noites quentes de verão seu mundo está a um fôlego de distância, Nas longas noites de inverno eles têm muito tempo em suas mãos... Venha passar algum tempo na companhia de Themselves, do Gentry Below, do Good Folk, dos sylphs, dos sprites, das fadas, e de um labirinto de histórias. Dominic Kelly, internacionalmente aclamado contador de histórias da Inglaterra descrito pela BBC Radio como 'A Master Storyteller' apresenta seu último programa The Devil's Purse - uma nova e empolgante colaboração com os músicos folclóricos Bridget Marsden (UK) e Leif Ottosson (SE), que também escreveram a música para o programa. Juntos, o trio convida você para uma noite encantadora de histórias e música, uma viagem selvagem ao que é descrito como "o cinema da imaginação". Dominic Kelly, é um contador de histórias de performance cujo estilo dinâmico tem cativado o público em todo o Reino Unido, Suécia e ao redor do mundo. The Devil's Purse é sua nova peça em colaboração com Bridget Marsden &amp; Leif Ottosson, onde eles fundem performance de narração de histórias e música em uma viagem selvagem ao cinema da imaginação. Um viajante perdido se vê guiado pelas brumas da montanha; um fazendeiro se casa com uma esposa aparentemente perfeita; um bêbado joga com uma bolsa que está sempre cheia, e uma mãe ansiosa vê seu filho se transformar em pele e osso.... A bolsa do diabo e as outras pessoas</w:t>
      </w:r>
    </w:p>
    <w:p>
      <w:r>
        <w:rPr>
          <w:b/>
          <w:color w:val="FF0000"/>
        </w:rPr>
        <w:t xml:space="preserve">id 78</w:t>
      </w:r>
    </w:p>
    <w:p>
      <w:r>
        <w:rPr>
          <w:b w:val="0"/>
        </w:rPr>
        <w:t xml:space="preserve">Editor do NYA MINERAL Emil Gregori. A informação é traduzida de Lapis com permissão. Revisão: Kerstin Åstrand A tradução é feita em cooperação com e para GeoNord Lapis nr 1 , 2020 Lapis nr 2, 2020 Lapis nr 3, 2020 Lapis nr 4, 2020 Lapis nr 5, 2020 Lapis nr 6, 2020 Lapis nr 7-8, 2020 Lapis nr 9, 2020 Lapis nr 10, 2020 Lapis nr 11, 2020 Lapis nr 12, 2020 Lapis nr 1 , 2020 Lapis nr 46. No. Janeiro de 2020 Rossovskyite é preta, tem brilho metálico, também fosca terrestre, dureza 6, densidade 6,06. K6NaCa2[Cl|CO3] - 6 H2O hexagonal Bi23+[SO4|Te4+O3)2] monoclínico NaMg2Fe33+Al4[O|(OH)3|(BO3)3|Si6O18] trigonal/pseudo hexagonal, Mn62+Al[(OH)3|Si6O18] triclínico Na3SrTi3[O|F|Si2O7]2 monoclínico Pb7(V5+O4)O4,5Cl2 tetragonal KLiAl1,5-2[(OH,F)2|Si,Al)4O10] monoclínico Esta nova mica de lítio potássico está relacionada à trilithionita (antiga lepidolita). A localidade do tipo é a passagem rara de tipo "pegmatite" nº 309 encontrada perto da cidade de Guonpo, Lushi, Província de Henan, China. A luanshiweite forma pequenas chapas milimétricas, translúcidas e flexíveis em quartzo, e é seguida pela montebrasita, poluída, bismutotantalite e cotovelo. Uma paragenese adicional mostra microlite, tantalita, spodumene, trilithionita e moscovita. O nome homenageia o professor de petrologia e especialista em pegmatites Luan Shiwei (1928-2012) da Universidade de Tecnologia de Chengdu. Pb12Sb3As2BiS21 triclínico (Fe3+,Ta,Fe2+)(Nb,Ti)O4 monoclínico Este óxido de ferro com tântalo e titânio está estruturalmente relacionado ao wolframite. As formas minerais em pegmatites de granito da Bulgut nas montanhas Altai, Mongólia ocidental, grãos opacos, achatados até 6 x 6 x2 milímetros, que se assemelham à volframita, mas não apresentam clivagem. O nome homenageia o geólogo Lev Nikolaevich Rossovsky (1933-2009), especialista em geoquímica e mineralogia de pegmatites de gemas e metais raros da Ásia Central Alexhomyakovite, V/E.10-10 carbonato alcalino Alexhomyakovite é incolor, branco ou cinza, tem brilho vítreo, dureza 3,cor de raia branca, densidade 2,19. Este carbonato alcalino clorado se forma em um sodalito-pegmatite no Monte Koashva no Complexo Chibiny, Península de Kola, veias milimétricas de espessura e pseudomorfos de grão fino após delhayelite. Outros companheiros incluem villiaumite, natrite, wadeite, burbankite, djerfisherite, rasvumite, molibdenite, lamprofyllite e pectolite. O nome homenageia o proeminente mineralogista russo Alexander Petrovich Khomyakov (1933-2012). Bodieite, IV/K.4-30 bismuth-tellurite Bodieite é incolor, amarelo ou verde, tem brilho de gordura a diamante, dureza 2, cor de risca branca, densidade 6,46. Este bismuto telúrio agrupado com sulfato é da Mina Pittsburg-Liberty, 19 km NNW da cidade de Bodie no condado de Monto, Califórnia. Outro local é a Mina North Star no Distrito de Tintic, Utah. Nas glândulas de quartzo encontradas na urdidura, a bodieite mostra uma variedade de aparências, desde as formas tipo agulha, de lista até as formas piramidais em forma de degrau e rendilhado. São típicos companheiros os glóbulos de richelsdorfite verde-amarelado e as crostas amarelo-mostarda de um</w:t>
      </w:r>
    </w:p>
    <w:p>
      <w:r>
        <w:rPr>
          <w:b/>
          <w:color w:val="FF0000"/>
        </w:rPr>
        <w:t xml:space="preserve">id 79</w:t>
      </w:r>
    </w:p>
    <w:p>
      <w:r>
        <w:rPr>
          <w:b w:val="0"/>
        </w:rPr>
        <w:t xml:space="preserve">Diferença entre as versões de "Frälse" Versão atual de 14 de março de 2013 às 16:17 (view wikitext) Jojje (Discussão | contribuições) (Uma versão intermediária de um usuário não é mostrada)Linha 1: [[Fil:Ulvåsaätten.svg.png|thumb|250px|right|Ulvåsaätten é uma linhagem nobre que não pode ser chamada de nobre porque nunca conseguiu obter a nobreza sueca antes de se extinguir.] [[Fil:Ulvåsaätten.svg.png|thumb|250px|right|Ulvåsaätten é uma linhagem nobre que não pode ser chamada de nobre porque nunca conseguiu obter a nobreza sueca antes de ser extinta] -'''Frälse'' é um termo nórdico (Old West Norse: ''frelsi'', Old Swedish ''frælse'', uma formação de ''fræls'' "livre", um composto de livre e pescoço, portanto: com ''pescoço livre'').&lt;ref&gt;[http://www.ne.se Nationalencyklopedin på internet (assinante). Palavra-chave : frälse]&lt;/ref&gt; O significado medieval era isento de impostos, ou seja, salvo de impostos. Os latifúndios dos santos foram chamados de ''frälsegårdar'''&lt;ref&gt;A palavra também pode significar fazenda na terra dos santos. (Veja acima!)&lt;/ref&gt; ou ''latifúndios dos santos''. O significado original é simplesmente um homem livre, alguém que não é [[serf]].&lt;ref name="ReferenceA"&gt;''Kulturhistoriskt lexikon för nordisk medeltid'', vol 4, sp 670 f&lt;/ref&gt; A rixa também dizia respeito ao direito absoluto da nobreza a coisas em suas terras que, de outra forma, eram ''regale'': ''caça, água, montanha e floresta regales''. Nem a nobreza pagava impostos ou [[avrad]] por isto.+'''Frälse''' é um termo nórdico (Velho Oeste Nórdico: ''frelsi'', Velho Sueco ''frælse'', uma formação de ''fræls'' "livre", um composto de livre e pescoço, portanto: com ''pescoço livre'').&lt;ref&gt;[http://www.ne.se Nationalencyklopedin på internet (assinante). Palavra-chave : frälse]&lt;/ref&gt; O significado medieval era isento de impostos, ou seja, salvo de impostos. Os latifúndios dos santos foram chamados de ''frälsegårdar'''&lt;ref&gt;A palavra também pode significar fazenda na terra dos santos. (Veja acima!)&lt;/ref&gt; ou ''latifúndios dos santos''. O significado original é simplesmente um homem livre, alguém que não é [[Escravidão]].&lt;ref name="ReferenceA"&gt;''Kulturhistoriskt lexikon för nordisk medeltid'', vol 4, sp 670 f&lt;/ref&gt; Frälset também se referia ao direito absoluto da nobreza a coisas em suas terras que, de outra forma, eram ''regale'': ''caça, água, montanha e floresta regale''. Nem a nobreza pagou impostos ou [[avrad]] por isto. Há várias teorias concorrentes sobre a origem da [[nobreza]], seja a [[aristocracia]] como um fenômeno original ou não. A nobreza secular era constituída por "grandes homens" e camponeses ricos ([[odal]]) estabelecidos, que eram isentos de impostos pelo rei se estivessem dispostos a servi-lo "ao ouvido" (orelha = cavalo) com homem e cavalo de armadura completa. Em tempos posteriores, o termo [[serviço de blindagem]] foi usado. Com a cristianização ou antes, surgiu a salvação espiritual. Há várias teorias concorrentes sobre a origem da [[nobreza]], seja a [[aristocracia]] como um fenômeno original ou não. A nobreza secular era constituída por "grandes homens" e camponeses ricos ([[odal]]) estabelecidos, que eram isentos de impostos pelo rei se estivessem dispostos a servi-lo "ao ouvido" (orelha = cavalo) com homem e cavalo de armadura completa.</w:t>
      </w:r>
    </w:p>
    <w:p>
      <w:r>
        <w:rPr>
          <w:b/>
          <w:color w:val="FF0000"/>
        </w:rPr>
        <w:t xml:space="preserve">id 80</w:t>
      </w:r>
    </w:p>
    <w:p>
      <w:r>
        <w:rPr>
          <w:b w:val="0"/>
        </w:rPr>
        <w:t xml:space="preserve">Nós o ajudamos Nossa associação é para você como inquilino. Representamos seus interesses perante os legisladores e em disputas que você possa enfrentar. Estamos aqui para você se estiver diante de um problema, por exemplo, se estiver em conflito com sua associação, com compradores ou vendedores de seu condomínio. Ao se juntar a nós, você não estará sozinho com seus problemas. Você tem acesso aos especialistas que escolhemos a dedo em cada área; tudo desde direito até finanças e inspeção, etc. Temos cooperação com advogados que já participaram de mais de 300 julgamentos em toda a Suécia sobre várias questões. Se você precisar de um presidente imparcial na reunião da associação, nós podemos ajudar. Temos vários presidentes em Estocolmo que podem se levantar. Também podemos ajudar com um examinador http://www.särskildgranskare.se/Artikel%20i%20Bor%C3%A4tt%20nr%206-2016%20-%20S%C3%A4rskild%20granskning.pdf Reduzimos o preço da associação para criar mais oportunidades para que você obtenha a ajuda certa. Bem-vindo a nós! Membro que precisa de ajuda, ligue para: 08-778 78 14 AGM 23 de junho Devido aos problemas da C19 na Suécia, a Diretoria decidiu realizar uma votação postal AGM em 2020. Em breve será enviado um novo aviso. Veja nossos estatutos neste site sob o título Associação. Se você tiver sugestões e comentários, envie-nos um e-mail para info@bostadsrattsagarna.com. Precisamos aumentar nossos recursos legais. Os estudantes de direito podem ser contratados de hora em hora. Envie um e-mail de interesse para nós info@bostadsrattsagarna.se 2019/8 Sótão no sótão testado no tribunal de apelação Os detentores de direitos se livraram do sótão no tribunal distrital. A diretoria da associação alegou que o sótão era de propriedade da associação, embora só possa ser acessado de dentro da casa da cidade. O Tribunal de Apelação ouvirá o caso neste outono. 2019/07 O Conselho de 2019/07 queria uma extensão do conservatório para os próprios membros A extensão nunca foi retomada na reunião da associação. Os membros reagiram e substituíram a diretoria e interromperam a extensão 2019/02 do Tribunal de Apelação para ouvir dois casos de danos causados pela água contra condôminos. Em um caso, o condômino tinha água entrando pela fachada. Agora as partes já se decidiram para que o inquilino recebesse parte de seus custos. No outro caso, o Tribunal de Apelação concedeu reparação para um inquilino que havia sofrido seu terceiro dano por água dentro de 10 anos. O Tribunal de Apelação não fez nenhuma mudança e o Supremo Tribunal não ordenou uma revisão. 2018/05/04 O Tribunal de Apelação Svea decidiu em 4 de maio de 2018 que os condôminos em Uppsala não precisam abrir seu banheiro para que os membros da diretoria da empresa possam realizar reformas parciais em seus apartamentos. Dois membros da diretoria de um condomínio em Uppsala e outro co-membro sofreram todos com um vazamento de água. As três pessoas envolvidas vivem nos andares 5, 4 e 3 de um bloco de apartamentos de cinco andares. Eles decidiram que poderiam renovar seus apartamentos em muito maior escala se também realizassem uma renovação parcial dos três andares. Entretanto, para isso, tiveram que entrar no banheiro dos condôminos no segundo andar, onde os troncos deveriam ser emendados. Uma escotilha de segurança seria então aberta no banheiro do piso 2. Os proprietários do apartamento se opuseram a esta intrusão, pois sua cobertura de quarto molhado seria violada e a companhia de seguros informou que não havia certeza se o seguro cobriria futuros danos causados pela água. Os três apartamentos danificados com água levaram os membros da associação à sua solução em uma reunião extraordinária dos membros para forçar os moradores do segundo andar a desistir de seu banheiro, mas o comitê de habitação rejeitou o pedido da associação. A associação habitacional recorreu então ao Tribunal de Apelação de Svea, que é a última instância. O Tribunal de Apelação de Svea concluiu que não era uma intervenção menor que deveria ser feita no banheiro dos inquilinos e rejeitou o recurso da associação.</w:t>
      </w:r>
    </w:p>
    <w:p>
      <w:r>
        <w:rPr>
          <w:b/>
          <w:color w:val="FF0000"/>
        </w:rPr>
        <w:t xml:space="preserve">id 81</w:t>
      </w:r>
    </w:p>
    <w:p>
      <w:r>
        <w:rPr>
          <w:b w:val="0"/>
        </w:rPr>
        <w:t xml:space="preserve">Na quarta-feira, 8 de abril, eu estarei conversando! Estarei conversando sobre Páscoa, ovos/noegg e comida vegana com os leitores do Skånska Dagbladet. 13:30-14:30 vamos. Agora eu quero suas melhores receitas de Páscoa, dicas sobre como excluir os ovos dos alimentos e afins. Comente e dê uma dica, caso contrário nos vemos no bate-papo. JO! Eles já haviam publicado uma pequena prévia, leia aqui: skd.se http://www.theppk.com/veganbaking.html aqui você tem um bom resumo sobre como excluir ovos no cozimento. Normalmente tenho um belo kiwi verde em meu copo de ovo na mesa da Páscoa. Vegania.net publicou muitas receitas de Páscoa mais dicas sobre guloseimas veganas, confira. Boa sorte com o bate-papo! 🙂 Sim, boa sorte com o bate-papo! bom trabalho! Eu perdi a conversa. Eu ia perguntar se você é solteiro. Feliz Páscoa! Comprei sorvete hoje, sorvete de baunilha com lactris =)=)=) Nunca tinha visto a marca antes e ela se chama Lovice Bye bye! Foi realmente um bate-papo muito bom e bem atendido!!! Achei que você respondeu "soberbamente" a todas as perguntas possíveis e impossíveis. Ótimo trabalho Björn!! Estamos tão orgulhosos de você!!! Abraços da mãe e o resto! Que diversão =) Eles correram bem? Hi! Que blog você tem! Estou tentando ser vegano por 30 dias, estou no quarto dia agora e procurando receitas. Você se importaria de compartilhar alguma receita que eu possa publicar em meu site? Se for o caso, envie-me um e-mail! Seria ótimo se você o fizesse. Cumprimentos a Johanna</w:t>
      </w:r>
    </w:p>
    <w:p>
      <w:r>
        <w:rPr>
          <w:b/>
          <w:color w:val="FF0000"/>
        </w:rPr>
        <w:t xml:space="preserve">id 82</w:t>
      </w:r>
    </w:p>
    <w:p>
      <w:r>
        <w:rPr>
          <w:b w:val="0"/>
        </w:rPr>
        <w:t xml:space="preserve">Vídeo clipe: formatando um CV com um modelo Aqui está como você pode baixar e usar um modelo para criar um CV nítido. Mostraremos a você como cortar e colar partes de seu antigo currículo e arranjar fontes e espaçamentos perfeitos. Este vídeo clip faz parte de um curso de treinamento chamado Listas de Mérito em Word.</w:t>
      </w:r>
    </w:p>
    <w:p>
      <w:r>
        <w:rPr>
          <w:b/>
          <w:color w:val="FF0000"/>
        </w:rPr>
        <w:t xml:space="preserve">id 83</w:t>
      </w:r>
    </w:p>
    <w:p>
      <w:r>
        <w:rPr>
          <w:b w:val="0"/>
        </w:rPr>
        <w:t xml:space="preserve">As calças de ganga stretch diesel não esticam muito. Quando você toma sol por 9 minutos você fica com muitas sardas, mas não se bronzeia de verdade. É realmente muito quente para um casaco de caxemira em um dia como este. Se você perder totalmente a vontade de trabalhar, ou se nunca conseguiu, você terá que andar de bicicleta para casa em meia hora :) Posted by Your today is really cute (-: Ainda bem que você manteve o cardigan! Hmm. Primeiro tomando sol sem protetor solar e queimando os ombros, depois bronzeando as camas de bronzeamento... Hmm, você tem horário de trabalho regulamentado... e eu pensava que os bibliotecários estavam sempre de serviço;) como o lanceiro ou o hulken... Assim, The Unspeakable conseguiu seu lugar permanente no armário. :)É realmente agradável! mimo, porco-espinho e asha: sim, terá que ficar comigo! Você não joga fora algo que é quase um gatinho, não é mesmo? Ojanne: sim, às vezes eu bato nos patins. Mas não particularmente queimado. Também não é muito marrom. Hepp.vardag: certamente um bibliotecário de aço, mas que trabalha uma hora a menos por dia para ir buscar o filho à creche :)</w:t>
      </w:r>
    </w:p>
    <w:p>
      <w:r>
        <w:rPr>
          <w:b/>
          <w:color w:val="FF0000"/>
        </w:rPr>
        <w:t xml:space="preserve">id 84</w:t>
      </w:r>
    </w:p>
    <w:p>
      <w:r>
        <w:rPr>
          <w:b w:val="0"/>
        </w:rPr>
        <w:t xml:space="preserve">Quando você compra um cartão presente, ele é entregue a você como um código pessoal, que é exibido na "Sua página". Você pode dar este código a seu amigo enviando uma mensagem pessoal ou imprimindo um cartão presente. Seu amigo pode então entrar na caixa quando ele fizer um pedido aqui conosco.</w:t>
      </w:r>
    </w:p>
    <w:p>
      <w:r>
        <w:rPr>
          <w:b/>
          <w:color w:val="FF0000"/>
        </w:rPr>
        <w:t xml:space="preserve">id 85</w:t>
      </w:r>
    </w:p>
    <w:p>
      <w:r>
        <w:rPr>
          <w:b w:val="0"/>
        </w:rPr>
        <w:t xml:space="preserve">Obter uma carteira de motorista para um barco é um mal necessário?? A partir de 2009, todos os capitães na água devem ter uma licença para seu barco. Talvez tanto bom quanto ruim, mas uma coisa é certa: será mais seguro para você e para os outros. Portanto, é melhor começar a estudar imediatamente! Mvh Fredrik</w:t>
      </w:r>
    </w:p>
    <w:p>
      <w:r>
        <w:rPr>
          <w:b/>
          <w:color w:val="FF0000"/>
        </w:rPr>
        <w:t xml:space="preserve">id 86</w:t>
      </w:r>
    </w:p>
    <w:p>
      <w:r>
        <w:rPr>
          <w:b w:val="0"/>
        </w:rPr>
        <w:t xml:space="preserve">WantMatures é uma plataforma internacional de encontros que tem muitas vantagens entre os concorrentes. Este é um site de encontros com o nível certo. O site garante a segurança dos usuários e a rápida prestação de serviços. WantMatures é conhecida por seu design sofisticado e funcionalidade eficiente. |1|FindAsianBeauty|||10||Visit site| |2||Ashley Madison|||9.9||Visit site| |3||FindEuropeanBeauty|||9.7||Visit site| |4||Adultfriendfinder||||9.5||Visit site| |5|Sê maroto|||9.3||Visit site|Prós e contras A WantMatures é conhecida não apenas por seu alto nível de qualidade, mas também pela gama de serviços que presta. Sua versatilidade não deixa os usuários indiferentes. Os serviços principais e adicionais são projetados para usuários - iniciantes e usuários premium. Benefícios - Conjunto de diferentes ferramentas de comunicação (chat, e-mail, chamadas de vídeo e áudio); - Design elegante e bem pensado; - Teste em 3 dias; - Ampla seleção de perfis; - Navegação de perfil livre; - Motor de busca básico e ampliado; - Fácil navegação; - Sem esquema; - Serviço adicional de garantia de segurança; - Todos os grupos etários (a partir de 18 anos); - Disponibilidade com informações úteis; - Ferramentas de flerte acessíveis (guinchos, saudações, emoticons); - Equipe de suporte profissional. - Sem bate-papo gratuito; - Não há como se registrar via Facebook; - Sem aplicativo móvel (acesso via web browser). Visão geral sobre WantMatures - Melhor para: Maduros procurando uma parceria; - Número de membros: milhões; - Idade recomendada: 18+; - Características favoritas: ferramentas de comunicação acessíveis e algoritmo especial para matchmaking. O que é WantMatures? WantMatures é uma opção bastante notável para encontrar um parceiro em potencial. Pessoas de países de língua inglesa podem utilizar os serviços no seguinte website. Além disso, WantMatures é projetado para pessoas solteiras de todas as faixas etárias (de 18 a cerca de 70 anos de idade). Há até mesmo pessoas mais velhas que sonham em construir um relacionamento confiável. Há também a possibilidade para as jovens que estão procurando um homem mais velho rico. Na verdade, um pequeno número de pessoas maduras está tentando encontrar um parceiro sexual. Por exemplo, as mulheres nesta faixa etária não estão interessadas em relacionamentos frívolos. Em qualquer caso, você não encontrará um perfil com a etiqueta "Sexo" no WantMatures. A grande maioria dos usuários está procurando propositalmente uma alma gêmea para construir uma família. Os homens adultos são criados para um relacionamento sério e um casamento. Entre as mulheres, este indicador é um pouco mais elevado. Eles não estão apenas interessados na comunicação. WantMatures refere-se a um serviço de encontros confiável. A qualidade do site pode ser julgada independentemente por uma série de critérios e pela presença de avaliações positivas. Como funciona o WantMatures? O WantMatures funciona de acordo com um esquema simples. É impossível se tornar um usuário deste site sem fornecer informações importantes durante o registro. Uma pessoa tem que se registrar a fim de conhecer melhor o site WantMatures. Após o registro bem-sucedido, você se tornou um usuário igualitário da plataforma de encontros. O próximo aspecto importante é preencher o questionário. Neste caso, você pode interessar ao parceiro. Use as ferramentas de flerte sugeridas para tornar a comunicação animada e colorida. Entre estas ferramentas você pode piscar os olhos, enviar símbolos de expressão, cartões postais, arquivos de áudio e vídeo. Olhe para si mesmo objetivamente. Não embeleze os fatos, porque a verdade ainda virá ao de cima. Certifique-se de informar sua idade atual, estado civil, finalidade do namoro, local de residência. Evite linguagem obscena, ambigüidade sexual e negatividade explícita ao expressar seus pontos de vista. Inscreva-se na WantMatures Entre os sites de encontros sérios, existem certas regras de decência. O WantMatures é um portal confiável que nunca cobra pelo registro. Você tem uma oportunidade gratuita de colocar um questionário e testar a funcionalidade do recurso. Somente os golpistas exigem dinheiro sem mostrar um "produto". O processo de registro no WantMatures não é difícil. A única diferença sutil é o fornecimento correto das informações. O registro em si não leva mais do que</w:t>
      </w:r>
    </w:p>
    <w:p>
      <w:r>
        <w:rPr>
          <w:b/>
          <w:color w:val="FF0000"/>
        </w:rPr>
        <w:t xml:space="preserve">id 87</w:t>
      </w:r>
    </w:p>
    <w:p>
      <w:r>
        <w:rPr>
          <w:b w:val="0"/>
        </w:rPr>
        <w:t xml:space="preserve">Picante &amp; almiscarado, vinho tinto Campo Viejo Crianza, 2016 Vinguiden não provou esta garrafa e, portanto, nenhuma descrição é mostrada. Artnr 2786 Volume 750 ml Álcool 13,5% Produtor: Campo Viejo Importador: Pernod Ricard Sweden AB Número de pedidos: 6 Rioja com notas de baunilha, especiarias e ácidos finamente arredondados. Beba com linguiça de cordeiro grelhada e tomate em pão de massa com sopa. 2017-06-18 Às vezes, não menos importante em uma noite de outono abafada, pode-se desejar uma Rioja sem complicações, quente e saborosa com baunilha, especiarias quase natalinas e bagas escuras. Muito macio. Bom com pratos de cordeiro, aves e porco. 2015-10-10 #VINGUIDEN Compartilhe sua experiência em @vinguiden Tag #vinguiden para uma chance de ser visto aqui. Inspire e seja inspirado, de um amante do vinho para outro. Veja todas as imagens Vinguiden não tem parceria comercial com a Systembolaget, mas apenas recomenda vinhos que estão em sua gama de produtos. Todas as vendas e pedidos são feitos em e através do Systembolaget.se</w:t>
      </w:r>
    </w:p>
    <w:p>
      <w:r>
        <w:rPr>
          <w:b/>
          <w:color w:val="FF0000"/>
        </w:rPr>
        <w:t xml:space="preserve">id 88</w:t>
      </w:r>
    </w:p>
    <w:p>
      <w:r>
        <w:rPr>
          <w:b w:val="0"/>
        </w:rPr>
        <w:t xml:space="preserve">Teste celular ginecológico - 1177 Vårdguiden - doenças, exames, cuidados de busca, serviços eletrônicos O que é um teste celular ginecológico? Fazendo um teste celular ginecológico regular, você pode se proteger contra o câncer cervical. O teste celular é retirado da torneira uterina na parte inferior do abdômen e pode mostrar em uma fase inicial se você tem alterações celulares que poderiam levar ao câncer cervical. A maioria das mudanças de células que são encontradas são pequenas mudanças que curam por si mesmas, mas algumas precisam ser removidas. O teste celular também pode mostrar que você tem câncer, embora isto seja muito raro. Neste caso, o câncer geralmente está em uma fase inicial e o tratamento pode ser mais fácil e ter menos efeitos colaterais do que se o câncer fosse detectado mais tarde. Se você tiver uma amostra com pequenas alterações celulares, o laboratório geralmente fará um teste adicional para ver se ela também contém HPV. O HPV é um vírus que é necessário para que as mudanças celulares se transformem em câncer. Se a amostra contiver HPV, o que o coloca em risco de câncer cervical, você será visto em uma clínica de ginecologia. As mulheres são chamadas regularmente para testes celulares ginecológicos a partir dos 23 anos de idade. As mulheres na Suécia são chamadas regularmente para testes celulares ginecológicos, conhecidos como triagem. Se você tiver entre 23 e 50 anos de idade, será chamado a cada três anos. Depois disso, normalmente é a cada cinco anos até os 60 anos de idade. Se você tem mais de 50 anos, a rotina pode diferir ligeiramente dependendo de onde você mora no país. Você também pode ser solicitado a fornecer um Papanicolau se você estiver consultando uma parteira ou ginecologista para um exame ginecológico por outros motivos. Preparação Você não deve ter um Papanicolau se estiver tendo seu período. Se você estiver no dia em que foi chamado, você pode fazer uma nova consulta. É possível ter um Papanicolau mesmo que você esteja grávida. Qual é o procedimento? Quando o teste tiver que ser feito, você terá que despir seu corpo inferior e deitar-se em uma cadeira de exame ginecológico. O médico ou parteira pode recolher a amostra de algumas maneiras diferentes. Normalmente, uma espátula é usada para escovar contra a torneira uterina e depois uma pequena escova macia é usada na parte inferior do canal cervical. Muitas vezes também lhe serão feitas algumas perguntas durante o teste. As respostas são importantes para que a amostra seja analisada corretamente. O teste é indolor e leva apenas alguns minutos. Normalmente, você terá uma resposta ao teste de célula dentro de seis semanas. Mostrar mais O que é um teste de célula ginecológica? O que é uma colpocitologia ginecológica? O Papanicolau ginecológico é uma amostra retirada da parte inferior do colo uterino, chamada torneira uterina, que se abre para dentro da vagina. O teste pode mostrar cedo se você tiver alterações celulares que possam levar ao câncer cervical. A maioria das mudanças celulares que são encontradas são pequenas mudanças que curam por si mesmas, mas algumas precisam ser removidas. O teste também pode mostrar câncer, mas isto é muito raro. Ter um Papanicolau é uma boa maneira de se proteger contra o câncer, pois as mudanças celulares podem ser detectadas e facilmente removidas antes que se transformem em câncer. A amostra de célula é retirada da parte inferior do colo uterino, na torneira uterina que se abre para a vagina. Check-ups regulares Um exame de Papanicolau ginecológico faz parte dos exames de saúde, conhecidos como triagem, que as mulheres na Suécia são convidadas a fazer regularmente. A detecção precoce e o tratamento do câncer cervical levou a uma redução significativa na incidência de câncer cervical nos últimos 40 anos. É importante fazer o teste de Papanicolau mesmo que você tenha sido vacinado contra o HPV, o qual não oferece proteção completa contra o câncer cervical. Portanto, é importante que você vá para os testes de Papanicolau que lhe são solicitados mesmo que você tenha sido vacinado contra o HPV. Papanicolau em outros momentos Um papanicolau ginecológico também pode ser fornecido se você estiver vendo uma parteira, ginecologista ou médico distrital, e estiver sendo submetido a um exame ginecológico por outros motivos. Às vezes o Papanicolau pode fazer parte da investigação do médico se você tiver problemas de sangramento, por exemplo, mas também pode ser uma boa oportunidade para fornecer um teste de triagem. Isto pode ser apropriado se ainda estiver quase na hora de fazer um teste, ou se você tiver perdido um Papanicolau anterior. Mudanças celulares e câncer Se você tem um teste celular que mostra mudanças celulares, você será chamado para um novo exame. As alterações celulares podem ser causadas por uma irritação da membrana mucosa causada por bactérias</w:t>
      </w:r>
    </w:p>
    <w:p>
      <w:r>
        <w:rPr>
          <w:b/>
          <w:color w:val="FF0000"/>
        </w:rPr>
        <w:t xml:space="preserve">id 89</w:t>
      </w:r>
    </w:p>
    <w:p>
      <w:r>
        <w:rPr>
          <w:b w:val="0"/>
        </w:rPr>
        <w:t xml:space="preserve">Stenungsund Golfklubb é uma associação sem fins lucrativos fundada em 17 de novembro de 1992 e sediada no município de Stenungsund |Revision|||Rev.date||Anm.| |3||1997-12-11|||Mudança de nome do clube| |5|||2003-11-26||§ 10 Lei do jogo C, § 21 Suplentes, § 23 Comitê de nomeação, § 25 Conselho de administração| |6|||2004-03-23|||§ 10 Filiação| |7||2006-03-21|Alinhamento à SGF:|8|||2008-03-18||§ 10 Filiação e direito de jogar,|| |9||2011-11-30|||| A redação do seguinte §§ é obrigatória para todos os clubes de golfe no SGF §8, §9, §9a, §11, §12, §22, §24, §26| | |10||2019-10-29||§1, §10, §13, §15, §18, §21, §22, §16 Propostas para assuntos a serem tratados pela Assembléia Geral Anual §24, §25, §26 OBJETIVOS E OBJETIVOS A missão do Movimento Esportivo O esporte é uma atividade física que realizamos para melhor desempenho, divertimento e sensação de bem. O esporte consiste em treinamento, jogo, competição e exposição. Nossa missão Queremos conduzir nosso esporte em todos os níveis, de modo que ele desenvolva as pessoas de forma positiva, física e mental, bem como social e culturalmente. Portanto, queremos projetar nosso esporte de modo que: - ele seja constantemente desenvolvido e melhorado em forma e conteúdo em todos os níveis; - todos que queiram, independentemente de origem étnica, religião, idade, sexo, nacionalidade, habilidades físicas e mentais, possam participar de atividades esportivas dirigidas por associações; - ele proporciona experiências que criam contato entre pessoas de diferentes grupos sociais; - aqueles que participam podem ajudar a decidir e assumir a responsabilidade por suas atividades; e - ele dá a todos que participam de uma comunidade social amigável e segura ÍNDICE |§1|||Objetivos||||4| | |§2||Resumário|||||4| |§3|Membro|||4| |§4||Corpos decisórios||||4| |§5|Signatários||||4| | |§6|Atividades|||4| | |§6|Atividades e exercício financeiro||||4| ||§ 7|| Interpretação do Estado|||||5|||§ 8||Emenda do Estado|||||5| |§ 9||Dissolução do clube de golfe|||5| ||§ 9a||Disposição dos bens do clube|||5| ||||Participação nas atividades do clube||||||7| | |§§15||Terminação, aviso|7| |§ 16|Proposta de negócios a serem tratados na reunião anual|9| |§§ 17|Direito a votar e a expressar e propostas|||||9| |§ 18||Principalidade||||9|||§ 19||Decisões de votação||||9||||§ 20||Validade||||10| |§ 21|Conteio de Outono e Primavera|||10| || 22|Reunião anual extraordinária||||1| COMITÊ DE ELEIÇÃO § 23 Composição do Comitê, deveres 12 AUDITORIA § 24 Auditoria 13 CONSELHO DE GOVERNO § 25 Composição 13 § 26 Deveres 14 § 27 Convocação, quorum e votação 14 § 28 Transferência de poderes de decisão 15 DISPOSIÇÕES GERAIS § 1 OBJETIVO O objetivo do Clube de Golfe é promover a prática do golfe por seus membros, de acordo com a declaração de missão do esporte. Em suas atividades, a associação deve promover um esporte livre de doping. § 2 MEMBROS O clube de golfe é formado pelas pessoas físicas que têm</w:t>
      </w:r>
    </w:p>
    <w:p>
      <w:r>
        <w:rPr>
          <w:b/>
          <w:color w:val="FF0000"/>
        </w:rPr>
        <w:t xml:space="preserve">id 90</w:t>
      </w:r>
    </w:p>
    <w:p>
      <w:r>
        <w:rPr>
          <w:b w:val="0"/>
        </w:rPr>
        <w:t xml:space="preserve">Visitando a Nigéria 05 de novembro de 2015 em Cecilia Malmström | Tags: África, política de ajuda, EPA, mulheres, Nigéria | por Cecilia Malmström | Deixe um comentário EU Nigeria business forum Economic Partnership Agreements (EPAs) são acordos entre a UE e os países ACP (África, Caribe e Pacífico) para contribuir para o desenvolvimento sustentável e a redução da pobreza através do aumento do comércio e do investimento. São acordos feitos sob medida para atender a cada país/região e os EPAs também realizam a liberalização do comércio juntamente com os esforços de ajuda. A parceria também inclui fundos para apoiar reformas, diversificação da economia, luta contra a corrupção e esforços para assegurar que os diversos produtos dos países atendam aos padrões internacionais e às exigências de segurança do consumidor. Hoje estou na Nigéria para falar sobre os acordos da UE com a África Ocidental no Fórum de Negócios UE-Nigéria. A Nigéria acaba de receber um novo governo e ainda não assinou o acordo, portanto, há muitas perguntas. Você pode ler meu discurso aqui. Durante o dia, também tomei café da manhã com representantes da sociedade civil e empresários para discutir os esforços que eles estão fazendo para combater a corrupção, que é um grande problema na Nigéria. Também tive tempo de me encontrar com o Governador Ambode de Lagos. À tarde, visitei também a Kinabuti, uma empresa de moda com uma missão sem fins lucrativos para capacitar as mulheres, dando a jovens de áreas pobres a oportunidade de seguir vários cursos de formação profissional. A moda será uma plataforma para inspirar e promover a criatividade e o potencial que existe. Um relatório do Banco Mundial mostra os benefícios para a Nigéria do acordo EPA, e que a maior parte da indústria se beneficiaria de um EPA. O EPA eliminaria todas as tarifas da UE sobre as exportações nigerianas. Isso proporcionaria oportunidades para aumentar as exportações e, com uma gama mais ampla de produtos com acesso livre de impostos à UE, também incentivaria uma maior diversificação das exportações nigerianas. Regras generosas também significariam que as empresas nigerianas poderiam usar mais facilmente peças ou processar mercadorias de outros países, sem que suas exportações perdessem o acesso livre de impostos à UE. Como as tarifas são gradualmente eliminadas para bens industriais e máquinas da UE, os preços cairão e podem contribuir para o crescimento da Nigéria. O EPA não elimina as tarifas sobre bens agrícolas e de consumo sensíveis da África Ocidental. O acordo também inclui salvaguardas para proteger a indústria doméstica e a segurança alimentar. A UE complementará a EPA com um pacote de ajuda de pelo menos 6,5 bilhões de euros para a África Ocidental durante 2015-2020, com foco no comércio, indústria, agricultura, infra-estrutura, energia e capacitação da sociedade civil. 27 de outubro de 2015 em Cecilia Malmström | Tags: programa de trabalho da comissão | por Cecilia Malmström | 2 Comentários Presidente da Comissão Jean-Claude Juncker Foto: Comissão Européia No domingo, a Comissão Juncker terá completado exatamente um ano de seu mandato. O slogan para as eleições de 2014 para o Parlamento Europeu foi "Desta vez é diferente" e ao longo do ano a Comissão tem mostrado que desta vez é diferente. Nós na Comissão, sob a liderança do Presidente Jean-Claude Juncker, tentamos focalizar claramente nossas prioridades e formas de trabalho para corresponder às expectativas da UE para resolver os grandes desafios comuns que enfrentamos e que temos que enfrentar juntos. Por exemplo, na atual crise de asilo, a Comissão reuniu todos os recursos disponíveis para liderar o esforço de controlar a situação e obter ajuda para aqueles que fugiram para a Europa e para aqueles que permanecem em campos de refugiados nos países vizinhos da Síria. Obviamente, ainda há muito trabalho a ser feito aqui, sobretudo nos Estados Membros. Antes de cada ano, a Comissão adota um programa de trabalho, que é nosso plano para o próximo ano para melhorar a cooperação da UE de forma coerente. No ano passado, a Comissão propôs, entre outras coisas, um plano de investimento, o mercado único digital, o sindicato da energia, a estratégia de segurança, a agenda européia sobre migração, a melhoria da UEM e a "minha" nova estratégia comercial. Antes do fim do ano, haverá propostas sobre a economia circular e a livre circulação dos trabalhadores. O programa para 2016 foi adotado hoje e você pode lê-lo aqui (link). É um</w:t>
      </w:r>
    </w:p>
    <w:p>
      <w:r>
        <w:rPr>
          <w:b/>
          <w:color w:val="FF0000"/>
        </w:rPr>
        <w:t xml:space="preserve">id 91</w:t>
      </w:r>
    </w:p>
    <w:p>
      <w:r>
        <w:rPr>
          <w:b w:val="0"/>
        </w:rPr>
        <w:t xml:space="preserve">A descoberta de jóias junto ao mar...? Percebo que hoje estou mais acostumado a fotografar jóias do que as pessoas e meu entorno. De todas as fotos que tirei, apenas algumas descrevem como foi aconchegante ontem em Marstrand! Por outro lado, talvez não seja tão louco estar imerso no mundo da joalheria, porque o passeio de ontem me inspirou a organizar uma filmagem da coleção de outono de Karma Jewellery na ilha. Acho que pode ser muito bom se você pinta um dia claro com boa luz. Então, espero que haja outra visita a Marstrand em breve! Fomos tratados para um passeio de barco vertiginosamente rápido! Quando me lembrei de tirar minha câmera, todos estavam ocupados na outra direção.aproveitei a oportunidade para tirar uma foto da minha nova pulseira. Minha prima Jossan com seu simpático cão CacchiaMy a tia tem uma loja maravilhosa em Marstrand, eles têm muitas roupas e bolsas bonitas. Nas ilhas eles têm uma maneira diferente de julgar o tempo =)Espero que você também tenha tido um fim de semana maravilhoso! Escrito por Tove9 August 2010 18:53Marstrand é absolutamente maravilhoso, haha. Adoram a forma como julgam o tempo :)Sim, a Itália é linda. Eu realmente gosto mais da França, lá eles têm a mesma paixão por comida e os homens não são tão insistentes :)ResponderRaderAdicionar comentárioLer mais... Meu nome é Johanna Lundgren e dirijo a empresa Karma Jewellery. No Karma você encontrará jóias bonitas e elegantes que são projetadas e feitas à mão por mim. Aqui no blog você tem a oportunidade de participar da minha vida cotidiana como designer de jóias e autônomo, fotos de novas jóias e muito mais. Por favor, sinta-se à vontade para deixar comentários ou perguntas! Não deixe de conferir a loja virtual de jóias Karma!</w:t>
      </w:r>
    </w:p>
    <w:p>
      <w:r>
        <w:rPr>
          <w:b/>
          <w:color w:val="FF0000"/>
        </w:rPr>
        <w:t xml:space="preserve">id 92</w:t>
      </w:r>
    </w:p>
    <w:p>
      <w:r>
        <w:rPr>
          <w:b w:val="0"/>
        </w:rPr>
        <w:t xml:space="preserve">Coros negaram a orquestra sinfônica - não "racialmente diversificados o suficiente" Dois coros do ensino médio não estão autorizados a continuar na Orquestra Sinfônica de Atlanta porque não são "racialmente diversificados o suficiente". Isto é de acordo com a Fox News. A música clássica é uma forma cultural que pertence ao povo da Europa. Mas quando outras raças não têm talento, há sempre a possibilidade de uma cota. Isto é o que a Orquestra Sinfônica de Atlanta fez quando negou dois coros que não eram suficientemente diferentes. Em vez disso, eles trouxeram um terceiro coral, mais multicultural. A decisão atraiu críticas, mas o presidente da Orquestra Sinfônica de Atlanta, Stanley Romanstein, diz que a orquestra que se apresentará deve "refletir a diversidade" da população de Atlanta. O próprio Romanstein é de ascendência judaica. As duas escolas, Lassiter e Walton, se ofereceram para colocar uma pequena parte do refrão, mas não quiseram excluir os coristas por serem da raça "errada" e, portanto, não estão se apresentando. </w:t>
      </w:r>
    </w:p>
    <w:p>
      <w:r>
        <w:rPr>
          <w:b/>
          <w:color w:val="FF0000"/>
        </w:rPr>
        <w:t xml:space="preserve">id 93</w:t>
      </w:r>
    </w:p>
    <w:p>
      <w:r>
        <w:rPr>
          <w:b w:val="0"/>
        </w:rPr>
        <w:t xml:space="preserve">Karin O'Mahony 18 de dezembro de 2015 Que as empresas dependem de uma cultura dura para conduzir um bom desempenho financeiro pode não ser um grande problema na Suécia. Mas a liderança dura é comum em muitos outros países, onde muitas vezes está ligada à eficiência. Talvez um modelo de liderança mais amável tenha um impacto maior no futuro. De fato, novas pesquisas de várias universidades líderes mostram que uma cultura corporativa mais positiva não apenas leva a benefícios para o pessoal - mas também aparece na linha de fundo na forma de um melhor desempenho financeiro. Os pesquisadores e autores Emma Seppälä (Stanford Univeristy) e Kim Cameron (University of Michigan) listam na Harvard Business Review quatro pontos-chave para gerentes que querem fomentar uma cultura positiva no trabalho: Promover a interação social no trabalho: leva a menos licenças por doença, aprendizado mais rápido, melhor desempenho individual. Também reduz a mortalidade precoce em grupos de risco como os obesos, pessoas com problemas de álcool, fumantes e aqueles com pouca rede social fora do local de trabalho. Mostrar empatia: o comportamento do chefe aqui tem um grande impacto no bem-estar dos funcionários, como mostra a pesquisa que mede a atividade cerebral de pessoas que são lembradas de como seus superiores agiram em diferentes situações. Faça um esforço para ajudar: Cria lealdade e leva os funcionários também a percorrer a milha extra para ajudar uns aos outros - uma espiral positiva. Incentivar a conversa - especialmente sobre problemas: cria uma sensação de segurança e leva a um melhor desempenho. Uma das razões pelas quais uma cultura positiva também tem um impacto no desempenho financeiro de toda a organização são os custos ocultos que surgem quando os funcionários são estressados. Os custos de saúde, por exemplo, são cerca de 50% mais altos em empresas (nos EUA) que colocam muita pressão sobre seus funcionários. A isto se somam os custos dos acidentes de trabalho - onde o estresse é relatado como sendo a causa de entre 60 e 80% dos incidentes. Além do estresse, dois outros fatores são citados como contribuindo para o aumento dos custos: funcionários menos engajados e lealdade reduzida dos funcionários. Uma das empresas que mais cresce na Suécia tem a cultura da gentileza como fator chave em sua liderança. Leia sobre os fundadores da Happydress e outras 20 dicas de crescimento rápido aqui: http://chef.se/ledarskapstips-fran-21-succeforetagare/ Os gerentes do setor público são mais simpáticos que os gerentes do setor privado? Grandes dados e pesquisadores pesados fornecem a resposta aqui: http://chef.se/chef-i-offentlig-och-privat-sektor-sa-olika-ar-ni/</w:t>
      </w:r>
    </w:p>
    <w:p>
      <w:r>
        <w:rPr>
          <w:b/>
          <w:color w:val="FF0000"/>
        </w:rPr>
        <w:t xml:space="preserve">id 94</w:t>
      </w:r>
    </w:p>
    <w:p>
      <w:r>
        <w:rPr>
          <w:b w:val="0"/>
        </w:rPr>
        <w:t xml:space="preserve">A liberdade é uma atividade que é praticada em todo o mundo. Sem a necessidade de equipamentos especiais, muitas vezes é o primeiro contato com o mundo subaquático. Praticado corretamente, o esporte é seguro, mas leva vidas, principalmente devido à hiperventilação (respiração ofegante) de mergulhadores antes de mergulhar. Na competição, as pessoas dão o melhor de si e é fácil para a hiperventilação tornar-se um meio, consciente ou inconscientemente, de superar os concorrentes. Também foi demonstrado que as pessoas que estão congelando ou prendendo a respiração depois de fazer um trabalho duro através do "pagamento da dívida de oxigênio" podem se encontrar em situações em que a unidade de dióxido de carbono não tem tempo para se desenvolver antes que os níveis de oxigênio no sangue se tornem muito baixos para a manutenção da consciência. Não é, portanto, apropriado competir no mergulho livre. Acho que seria lamentável se os acidentes durante a competição dessem um mau nome ao freediving. O mergulho livre é a base das habilidades na água e um mergulho seguro e uma atividade adequada para iniciantes interessados em mergulhar. Informações importantes A investigação sobre a morte em Norrtälje em dezembro de 2008 nos deu muitos motivos de reflexão. Como resultado desta investigação, tomamos conhecimento de que vários acidentes semelhantes a este ocorreram devido ao nadador com falta de ar que se levantava da água na extremidade rasa da piscina e depois desmaiava após entrar em contato com seus pares. A causa é uma combinação de eventos fisiológicos, como explicado em um artigo na revista Sportdykaren. Clique aqui para uma cópia de Sobre os riscos do fim raso no mergulho livre. Conteúdo: Comunicado de imprensa da SSDF sobre os riscos do mergulho livre e do jogo da água 2013 Sobre os riscos do mergulho livre pouco profundo. Manuscrito para a revista Sportdykaren Dez 2009 Onde está a responsabilidade e o julgamento quando se trata de competições de mergulho livre? Artigo de debate na revista DYK sobre campeonatos e competições no freediving. Carta à SSDF a respeito das competições de mergulho livre. Carta para SSDF Freediving a coisa mais legal que você pode fazer? Artigo de debate no jornal Avisen ONDE ESTÃO AS RESPONSABILIDADES E RESPONSABILIDADES QUANDO VEM DIVULGAR COMPETÊNCIAS? Hans Örnhagen, Chefe de Pesquisa da FOA Medicina Naval e Oficial Médico da SSDF O texto reproduzido aqui é o texto original, que foi adaptado pela equipe editorial do jornal DYK. O texto foi incluído no DYK No. 4 1999. É de manhã cedo no sábado. Lá fora é mais frio e mais ventoso que em Bohuslän, no outono. Eu deveria ficar na cama e desfrutar de uma manhã livre, mas acordei cedo e senti que tinha que me levantar para fazer algo que não tinha planejado para este sábado. O que é isso? Bem, a edição 1/2 da revista DYK que tem uma grande série de artigos sobre freediving e há muita coisa que eu sinto que preciso responder. Na verdade, eu poderia sentar na certeza de que o conhecimento e a verdade já estão publicados em outros lugares e qualquer pessoa interessada pode obter conhecimento das fontes que estão disponíveis. Agora, a imprensa colorida é muito influente e por isso gostaria de aproveitar a oportunidade de usar este meio para difundir algum conhecimento sobre o mergulho livre. Estou ciente de que este texto não tem a mesma atração que belas imagens coloridas, mas em algum lugar entre as imagens coloridas machistas das revistas de mergulho e os textos pretos usados pela imprensa noturna em acidentes de mergulho esportivo, este texto pode ser capaz de encontrar seu lugar. Pelo menos para aqueles que estão realmente interessados no mergulho livre. Deixe-me começar com a declaração de Tord Bergelin de que as pessoas na Suécia têm medo de assumir a responsabilidade e que o SSDF deve ajudar a tornar mais seguro o freeiving. A rejeição da SSDF da competição do mergulho livre é precisamente porque a SSDF assume a responsabilidade. A SSDF ousa, apesar da pressão, dizer não às competições de mergulho livre, pois sabe que os riscos são muito grandes. Ao mesmo tempo, há uma atividade de liberação muito grande, especialmente entre os jovens, e os certificados podem ser obtidos em vários níveis. Alegar que o SSDF não está fazendo nada para tornar mais seguro o livre-arbítrio é puro disparate e não precisa ser respondido mais.</w:t>
      </w:r>
    </w:p>
    <w:p>
      <w:r>
        <w:rPr>
          <w:b/>
          <w:color w:val="FF0000"/>
        </w:rPr>
        <w:t xml:space="preserve">id 95</w:t>
      </w:r>
    </w:p>
    <w:p>
      <w:r>
        <w:rPr>
          <w:b w:val="0"/>
        </w:rPr>
        <w:t xml:space="preserve">Pode ir com barra de beatas. Ou pelo menos "emprestar" os cartazes eleitorais de outras pessoas para sua própria mensagem, como fazem os Fissers. Não, não estou brincando, eles "emprestam" os cartazes de outras pessoas frias e depois tentam explicar que estão sabotando os cartazes de outros partidos uma semana antes das eleições! Pedir emprestado a mim não é apenas levar ou usar as coisas de outras pessoas sem permissão. Pedir emprestado é um acordo, se você pedir emprestado, você pede permissão! Terrivelmente desrespeitoso e extremamente infantil. Mas agora sua fobia à economia e ao financiamento de promessas eleitorais recebe sua explicação, eles apenas "emprestam" os 500 bilhões que seriam necessários. Ou imprimem dinheiro novo quando o dinheiro velho acaba depois de 2-3 meses... Assim, uma semana antes das eleições, os Fags assumem os cartazes eleitorais de outros partidos e o chamam de "emprestar". Estou teletransportando! Uma semana antes das eleições então... Eles realmente não sabem como funciona uma democracia ou mesmo o que ela é. Porque não são apenas alguns adolescentes perdidos que achavam que era uma coisa divertida de se fazer quando estavam bêbados, tudo foi sancionado pelo top brass, "P&amp;R: Óculos cor-de-rosa - deixe-os ficar depois da eleição também"! Eles fazem a pergunta "Não há problema em fazer isso com os cartazes de outras pessoas"? mas eles não respondem a nada... Por que escrever uma pergunta que você mesmo nem responde? Bem, o que o Palm vê com seus óculos na ponta do nariz? Ela vê o patriarcado secreto! Ela também vê vilas agradáveis com seus óculos fantásticos. Não, estava brincando, isso é um erro gritante de ortografia 😉 Mas agora o poder dos óculos está mostrando a sério! Quando você usa os óculos rosa, homens brancos de meia-idade na ciclovia (sem capacete, eles são!) tornam-se as pessoas absolutamente mais atrevidas e desagradáveis que você pode encontrar em nosso mundo! Até ISIS/IS são, em comparação, meninos da escola dominical! Poderosos óculos! E aqueles que apontam que ela tem uma visão um pouco fora de moda das pessoas são transformados em "racistas" e "sexistas", com a ajuda dos óculos. Imediata e automaticamente, sem passar por isso, acontece. De forma rápida e eficaz! Então, alguém se pergunta se Veronica Palm está realmente na festa certa? Ela provavelmente ficaria muito mais confortável com os Fissistes, acho eu, onde eles podem sentar-se em círculo e odiar os homens brancos enquanto cantam "Eu odeio você, homem de merda". Mas, é claro, Veronica Palm também está faminta de poder, então acho que é aí que tudo dá errado! É assim que se parecem os poderosos óculos! Você pode ver as visões que eles têm através deles! E quando você tem os óculos rosados e poderosos em seu nariz, as coisas mais horríveis se transformam em coisas perfeitamente razoáveis e lógicas. Deve haver magia envolvida! Jussi H Lundell: "Veneno pós-modernista, suicídio como um problema de saúde pública e o uso indevido do conceito de amor por parte da FI" Que a Fi é uma festa pouco séria que as pessoas em sua maioria bocejam não é nada de novo, mas se comportar desta maneira me deixa irritado. Gudrun também não parece se importar com isso, e nossos jornalistas objetivos também não. Deploráveis é o que eles são. Você está perdendo o contexto. Não é vandalismo se o partido é uma minoria oprimida* segundo a ordem da democracia intersetorial (*"nazistas", por exemplo, não podem ser oprimidos, não importa quão marginalmente estejam representados na política). Você deve estar sofrendo de sérios problemas de visão quando coloca os óculos de gênero cor-de-rosa; pelo menos parece que dessa forma, dadas as políticas insensatas e extremistas que Fi quer impor. Concordo que a Palm é mais adequada para a Fi porque ela compartilha de sua visão distorcida do mundo. Mas como eu disse, ela tem muita fome de poder para se juntar à Fi... Eles não parecem entender que todos podem fazer a mesma coisa. As outras partes compreenderam que a paz beneficia a todos, mas Fi acha que eles podem ser os únicos a lutar sujo. Imagine se os socialistas e os moderados saíssem juntos e vandalizassem os cartazes da Fi, eles desapareceriam em duas horas,</w:t>
      </w:r>
    </w:p>
    <w:p>
      <w:r>
        <w:rPr>
          <w:b/>
          <w:color w:val="FF0000"/>
        </w:rPr>
        <w:t xml:space="preserve">id 96</w:t>
      </w:r>
    </w:p>
    <w:p>
      <w:r>
        <w:rPr>
          <w:b w:val="0"/>
        </w:rPr>
        <w:t xml:space="preserve">Apenas alguns vislumbres calmos de domingo para todos vocês, meus adoráveis... Divirta-se e aproveite mais uma semana que nos aproxima da primavera:) Olá meus corações! Parece que fui atingido por algum tipo de doença de dois em dois dias!? Por isso, agora espero ficar bem, o tempo todo. Beijos e abraços e o melhor fim de semana para VOCÊ, minha querida. Muito obrigada por me visitar!= LYCKA Tenho frio e febre, e sinto muita pena de mim mesma então! E também de repente fiquei com um forte desejo de verão, quando olhei as seguintes fotos... Agora vou dormir ainda mais e sonhar com... calor e vistas verdes, o canto dos grilos e o cheiro do amanhã. Sinto-me um pouco preto e branco hoje. O Escritório de Registro de Empresas não aprovou minha proposta de nome de loja. Mas você sabe, eu não vou me incomodar, vou me comercializar como pretendia. Desejando a todos uma ótima semana, meus queridos! E lembrem-se... Olá, meus queridos! Hoje você pode mais uma vez vir comigo ao Ágústas. É claro que haverá muitas pequenas coisas por vir, mas ainda assim estou feliz:) Beijos e abraços a todos os meus adoráveis! E o melhor fim de semana para todos vocês. Muito obrigado por todas as visitas...- Nós somos os MELHORES! Aqui, tudo está completamente livre de reclamações A loja tem estado UP e funcionando! Muito obrigado a todos os meus clientes durante estes 3 anos.</w:t>
      </w:r>
    </w:p>
    <w:p>
      <w:r>
        <w:rPr>
          <w:b/>
          <w:color w:val="FF0000"/>
        </w:rPr>
        <w:t xml:space="preserve">id 97</w:t>
      </w:r>
    </w:p>
    <w:p>
      <w:r>
        <w:rPr>
          <w:b w:val="0"/>
        </w:rPr>
        <w:t xml:space="preserve">Huddinge Centrum é um lugar cheio de vida e movimento durante todo o ano. Aqui você encontrará rostos famosos e desconhecidos que lhe darão uma visão da vida cotidiana deles. Seja bem-vindo aqui e compartilhe conosco sua vida cotidiana! NOVEMBRO Após 30 anos no ramo de vestuário, eu ainda sinto que meu trabalho é instrutivo. Todos os dias tenho a oportunidade de conhecer novas pessoas que entram para comprar roupas para si mesmas, ou como um presente para alguém próximo. Levou alguns anos no início para nos estabilizar aqui no Huddinge Centrum, mas hoje vejo com freqüência rostos familiares voltando - e que o vêm fazendo há anos. Torna-se um trabalho muito pessoal quando você conhece nossos clientes habituais e suas famílias. Finalmente, gostaria de agradecer a todos vocês que saem às compras para beneficiar o comércio local em Huddinge - sem vocês não sobreviveríamos. Christian Hadodo, gerente de loja da Coleção de Marcas no Huddinge Centrum. OCTOBER Cabelos e maquiagem tem sido um grande interesse meu desde os meus 16 anos de idade. Começou ajudando meus primos e amigos com sua maquiagem, e ainda hoje eu faço isso. Quando temos as noites de folga das garotas, geralmente acabo penteando o cabelo delas e fazendo sua maquiagem - dar uma maquiagem para alguém é muito divertido! Em nossa loja no Huddinge Centrum temos maquiagem, perfumes e produtos para o cuidado do cabelo para clientes de todas as idades. Bem-vindo à nossa loja! Mathy Vincent, assistente de loja do Kicks in Huddinge Centrum. Veja o vídeo (FB): https://www.facebook.com/127172700680584/videos/804131273681919 SETEMBRO Quando comecei a trabalhar na Intersport no centro de Huddinge, senti imediatamente um forte senso de casa. Eu me apaixonei pelo vibrante centro da pequena cidade de Huddinge e suas lojas tradicionais - que também acabaram tendo a clientela mais simpática de Estocolmo. Há realmente um sentimento de família aqui, e são todos os encontros com nossos clientes que fazem com que seja tão divertido trabalhar aqui. Isso me faz amar meu trabalho. Linda-Li Falkegrim, gerente de loja da Intersport in Huddinge Centre Uma das melhores coisas sobre meu trabalho no Pagelle é que eu posso conhecer tantas pessoas. Temos muitos clientes locais que tendem a vir regularmente para comprar roupas para diferentes ocasiões e feriados. Você se conhece, e é emocionante poder acompanhá-los tanto em pequenos como em grandes eventos da vida. É ótimo que tenhamos uma clientela tão solidária, que mostra que aprecia o comércio local. Matilda Thorell, gerente da loja Pagelle no Centro Huddinge AGOSTO Depois de 40 anos como alfaiate profissional, eu ainda acho o trabalho divertido e gratificante. Trabalhar com roupas requer um bom senso de qualidade e não menos importante um olho para os detalhes. Já tive lojas tanto em Södermalm quanto em Östermalm, e desde 2018 dirijo meus negócios aqui no centro da cidade de Huddinge. As pessoas que trabalham aqui têm muitos anos de experiência e podem ajudá-lo com coisas grandes e pequenas - seja costurando seu jeans favorito ou consertando um vestido de bolas. Bem-vindo a nós! Romil Aho, o Centro de Alfaiataria e Limpeza a Seco da Romil em Huddinge Reunião de tantas pessoas diferentes em meu trabalho é muito divertido, mas também um desafio. Muitas vezes nossos clientes estão indo em viagens, e é excitante ouvir sobre seus planos de viagem. Mas há muitas pessoas que também querem um saco para a escola ou para o trabalho. Eu também acabo comprando algumas bolsas para mim mesmo, mas não muitas, como vocês podem pensar, dado meu trabalho! No futuro, eu gostaria de fazer uma viagem pelos EUA e explorar diferentes lugares - há muito o que ver lá! Eloise Nordeman, gerente de loja da Accent no centro Huddinge MARS Para mim, cozinhar tem a ver com emoção e imaginação - ter o conhecimento para combinar ingredientes de alta qualidade em pratos deliciosos. E é exatamente isso que temos feito na Casa Buongiorno durante os últimos 20 anos. Adoro cozinhar e dar a nossos hóspedes um grande serviço e uma experiência de sabor para lembrar. Temos muitos convidados de volta e para mim é uma prova de que o que fazemos é apreciado pelo povo de Huddinge. Chico Köprucu, restaurante Casa Buongiorno no centro da cidade de Huddinge Assista ao vídeo: https://www</w:t>
      </w:r>
    </w:p>
    <w:p>
      <w:r>
        <w:rPr>
          <w:b/>
          <w:color w:val="FF0000"/>
        </w:rPr>
        <w:t xml:space="preserve">id 98</w:t>
      </w:r>
    </w:p>
    <w:p>
      <w:r>
        <w:rPr>
          <w:b w:val="0"/>
        </w:rPr>
        <w:t xml:space="preserve">SD-man "Os muçulmanos devem ser controlados e novas leis devem ser criadas" até as 14:57 Já informamos anteriormente sobre Pär Norling, membro do conselho municipal de Bollnäs, que quer introduzir uma proibição total do Islã. O jornal Hela Hälsingland acompanhou o assunto e descobriu que o SD não teve tempo de excluir o Norling. "Pär Norling ainda é um membro dos democratas suecos. Nenhuma decisão sobre uma possível expulsão da parte foi tomada no conselho do partido SD neste fim de semana. O assunto nunca foi discutido. Isso mesmo, diz Martin Kinnunen, assessor de imprensa. O caso Pär Norling será levantado na próxima reunião do conselho do partido, no final de novembro. Não havia tempo para isso agora". Norling tem suas próprias idéias porque ele ainda não foi expulso: "Sim, eles simplesmente não se atrevem a me expulsar" Norling também fala sobre o apoio maciço que recebeu por proibir o Islã: "Colegas do partido de toda a Suécia me chamaram e me apoiaram e disseram que se eu for expulso, eles deixarão o partido. Há tantas pessoas que me apóiam, você deve saber". Se esta afirmação for verdadeira, então temos um partido no parlamento da Suécia que alega ser democrático, mas na realidade tem um forte desejo interno de abolir a liberdade religiosa. Uma liberdade que está incluída nos direitos humanos. "O que é dito é dito". Não me arrependo de uma palavra do que eu disse. Os muçulmanos devem ser controlados e novas leis devem ser criadas". Pär Norling</w:t>
      </w:r>
    </w:p>
    <w:p>
      <w:r>
        <w:rPr>
          <w:b/>
          <w:color w:val="FF0000"/>
        </w:rPr>
        <w:t xml:space="preserve">id 99</w:t>
      </w:r>
    </w:p>
    <w:p>
      <w:r>
        <w:rPr>
          <w:b w:val="0"/>
        </w:rPr>
        <w:t xml:space="preserve">Elián González Elián González, nascido em 6 de dezembro de 1993 em Cárdenas, Matanzas, é um menino cubano que chamou a atenção do mundo em 2000 quando uma disputa de custódia entre seu pai Juan Miguel González em Cuba e parentes do lado de sua mãe que haviam se mudado para a Flórida (principalmente o tio de Juan Miguel, Lazaro González) se transformou em uma questão política entre os governos de Cuba e dos Estados Unidos. Em novembro de 1999, a mãe de Elián, Elizabeth Broton, havia levado seu filho com ela quando ela e um grupo de outras pessoas viajaram de barco de Cuba para a Flórida. O barco afundou no caminho e a maioria dos que estavam a bordo se afogou, incluindo a mãe de Elián. Mais tarde, Elián acabou com parentes em Miami que se recusaram a entregá-lo quando seu pai exigiu o retorno de seu filho. Fidel Castro se envolveu pessoalmente do lado de seu pai depois de ver o material no caso. As negociações logo passaram para o nível governamental, com o Presidente Clinton declarando que os EUA honrariam sua parte dos acordos de extradição com Cuba e cumpririam a decisão de um tribunal americano de reunir Elián com seu pai. Entretanto, parentes em Miami se recusaram a aceitar isto e em 22 de abril de 2000 o menino foi levado à força pela polícia da casa em Miami, onde estava sendo detido por parentes. A ação foi amplamente divulgada. Imediatamente após sua libertação, Elián foi levado para Washington para se reunir com seu pai, que, junto com sua esposa Nersy Carmenate e a meia-irmã de Elián Hianny, tinha viajado para os Estados Unidos. Pouco tempo após o reencontro, a família deixou os Estados Unidos. Desde então, Elián tem vivido com seu pai em Cuba. Seus aniversários foram testemunhados várias vezes por Fidel e Raúl Castro. Há também um filme sobre Elian chamado A Family in Crisis - A História de Elian Gonzalez.</w:t>
      </w:r>
    </w:p>
    <w:p>
      <w:r>
        <w:rPr>
          <w:b/>
          <w:color w:val="FF0000"/>
        </w:rPr>
        <w:t xml:space="preserve">id 100</w:t>
      </w:r>
    </w:p>
    <w:p>
      <w:r>
        <w:rPr>
          <w:b w:val="0"/>
        </w:rPr>
        <w:t xml:space="preserve">Aconselho-o a não atender o telefone ou mensagens de texto. É mais fácil ser influenciado e arrastado para suas simpáticas palavras e declarações de amor se você estiver em contato com ele. E eu interpreto isso para significar que ele pode ser perigoso para você a longo prazo. Peça apoio a alguém e certifique-se de proteger-se.</w:t>
      </w:r>
    </w:p>
    <w:p>
      <w:r>
        <w:rPr>
          <w:b/>
          <w:color w:val="FF0000"/>
        </w:rPr>
        <w:t xml:space="preserve">id 101</w:t>
      </w:r>
    </w:p>
    <w:p>
      <w:r>
        <w:rPr>
          <w:b w:val="0"/>
        </w:rPr>
        <w:t xml:space="preserve">"Os imigrantes estão no coração do bem-estar", disse Maud Olofsson, líder do Centre Party, em seu recente discurso em Almedalen. As estatísticas sobre o consumo de assistência financeira (assistência social ou apoio à renda) por pessoas nascidas no exterior mostram um lado diferente da história. Aqui estão os números recentes para os 24 maiores municípios. Note que isto se refere ao "nascido no exterior". As mesmas estatísticas para "origem estrangeira" pareceriam muito piores, mas não são compiladas e provavelmente o inferno congelará antes que vejamos essa estatística. A cada ano, em meados de junho, as estatísticas sobre assistência financeira são publicadas no site da SCB. Em 17 de junho, o calendário de publicações da SCB disse que as estatísticas seriam publicadas. Mas nenhuma estatística foi publicada este ano. Após alguma correspondência por e-mail com a SCB, descubro que somente o Conselho Nacional de Saúde e Bem-estar Social publicará estas estatísticas no futuro. O problema é que o Conselho Nacional de Saúde e Bem-Estar Social não se reporta da mesma forma que a SCB. Contacto o Conselho Nacional de Saúde e peço as estatísticas que me interessam e que ainda não foram publicadas. Recebo uma vaga resposta de que está "no planejamento", que será publicado "algum tempo no outono depois das férias" e que eles não podem dar uma data... Felizmente, Thoralf Alfsson também caçou o Conselho Nacional de Saúde para obter esses números. Thoralf não é apenas um blogueiro, mas também um membro do parlamento, e aparentemente valeu a pena. No meio das férias, as estatísticas chegaram. Entretanto, as estatísticas não foram compiladas da mesma forma que no site da SCB, então tive que comparar as estatísticas do Socialstyrelsen de 2009 com as da SCB para descobrir como eu deveria tratar as estatísticas de 2010. Este tipo de truque de nossas autoridades me deixa bastante irritado, por isso fiz um pequeno esforço extra para reunir esta estatística. O fato de tudo isso estar acontecendo apenas alguns meses após Bengt Westerberg ter sido nomeado para "investigar a SCB" não me deixa menos chateado. Não tenho provas de que Westerberg tenha tido algo a ver com isso. Mas é certamente uma coincidência que estas estatísticas sensíveis se tornem tão difíceis de acessar de repente após este homem em particular ter entrado em cena. Ele já não causou danos suficientes à Suécia? Ele não pode ser nomeado governador em algum lugar em vez disso? Nota! Estatísticas mais recentes, incluindo 2011, estão disponíveis aqui: Ajuda Financeira 1998-2011/ Oh meu Deus... que trabalho tremendo você está fazendo, Affe. Só este ano houve muito trabalho extra porque alguém no poder queria complicar as coisas. Tipos de mal cheirosos. Sim, mas aparentemente eles não estavam escondendo a verdade o suficiente... ...Bengan terá que consertar isso, eu acho. Informação aos cidadãos, o que é essa porcaria? @ Hanif Bali , Então, se Solna tivesse uma diferença mais equilibrada entre estrangeiros e suecos, eles justificariam então que todos os outros 20 maiores municípios tenham uma super-representação séria. Duvido que você seja tão estúpido, no entanto, pode imaginar que é difícil manter uma cara séria e gritar, manter a imigração em massa, isso beneficia a todos!!! Por favor, pense sobre isso, às vezes é melhor ficar quieto se... Seria interessante saber como você chegou a esses números. Tenho certeza que há muitos de nós que gostariam de fazer o mesmo para obter os números para nossos próprios municípios. Você já fez suposições para incluir pessoas com "origem estrangeira"???? Ou é que estes não estão incluídos em seus gráficos. Se assim fosse, a comparação seria ainda mais distorcida. São apenas os números de 2010 que são "complicados" de se obter. Eu mesmo produzo os gráficos e cálculos usando várias técnicas. O trabalho do cavalo já está feito. Se houver um município em que você esteja interessado, posso produzi-lo rapidamente. Não, a origem estrangeira (ou seja, filhos nascidos na Suécia com ambos os pais nascidos no exterior) está incluída no grupo dos nascidos na Suécia nestas estatísticas. Eu não fiz nenhuma suposição. Não se atreva a ir lá. Também seria bom ver as estatísticas da Avesta e do Bor</w:t>
      </w:r>
    </w:p>
    <w:p>
      <w:r>
        <w:rPr>
          <w:b/>
          <w:color w:val="FF0000"/>
        </w:rPr>
        <w:t xml:space="preserve">id 102</w:t>
      </w:r>
    </w:p>
    <w:p>
      <w:r>
        <w:rPr>
          <w:b w:val="0"/>
        </w:rPr>
        <w:t xml:space="preserve">Comunicação de marketing digital Hoje podemos chegar às pessoas com as quais você quer falar com grande precisão. Mas você realmente tem algo interessante para lhes dizer? Porque hoje não basta apenas encontrar a pessoa certa para sua mensagem. Você precisa dar mais do que isso. Algo que nos faz sentir. Para ter sucesso, você precisa ter uma mensagem e um conteúdo apreciado e amado. Mas, em troca, agora você é recompensado com a atenção indivisível de seu potencial cliente. Só agora você é relevante. O palco é seu - Tagging! Bem-vindo a um Parceiro Estratégico para mais negócios. Os dias em que a ampla comercialização era uma estrada para novos clientes estão claramente terminados. Algo como o fato de que cada vez mais pessoas estão usando bloqueadores de anúncios nos diz que muitas pessoas estão finalmente cansadas de publicidade mal direcionada. E mão no coração - não estamos todos um pouco cansados disso? UMA PARCERIA PARA MUITOS NEGÓCIOS Na NOGA, ajudamos proprietários de marcas, operadores de comércio eletrônico, indústrias e empresas de serviços a alcançar seus objetivos comerciais. Fazemos isso gerando leads, impulsionando as marcas e impulsionando as vendas. Reunimo-nos regularmente com nossos clientes para revisão conjunta, análise e planejamento de iniciativas futuras. Leia mais sobre como ajudamos clientes como Anebyhusgruppen, LAGA e Scandbio a atingir seus objetivos comerciais. Com a viagem do cliente em foco, asseguramos que seus grupos-alvo sejam sempre recebidos com as mensagens corretas no momento certo. Criamos e realizamos campanhas através de anúncios no Facebook, Instagram Ads, Google Ads, Bing Ads, Programmatic Ads e E-Mail Marketing, entre outros. OPTIMIZAÇÃO PARA CONVERSÃO Através de Estratégias de Conteúdo Afiado, Otimização para Ferramentas de Busca (SEO) e Otimização de Conversão (CRO), otimizamos os websites de nossos clientes para atrair os públicos certos e orientá-los para a conversão e compra. Aqui também trabalhamos em esforços como a aquisição de mais assinantes e leads e atraindo visitantes para permanecerem mais tempo no site. COMUNICAÇÕES DE MARKETING DIGITAL COM A PRECISÃO DO GRUPO TARGET. Hoje podemos chegar às pessoas com quem você mais quer falar com grande precisão. Mas você realmente tem algo interessante a dizer a eles? Para ter sucesso em ser relevante, você precisa usar uma estratégia inteligente de liderança com valor junto com conteúdo criativo que realmente voe. Mas, em troca, agora você é recompensado com a atenção indivisível de seu potencial cliente. Só agora você é relevante. O palco é seu - Tagging!</w:t>
      </w:r>
    </w:p>
    <w:p>
      <w:r>
        <w:rPr>
          <w:b/>
          <w:color w:val="FF0000"/>
        </w:rPr>
        <w:t xml:space="preserve">id 103</w:t>
      </w:r>
    </w:p>
    <w:p>
      <w:r>
        <w:rPr>
          <w:b w:val="0"/>
        </w:rPr>
        <w:t xml:space="preserve">Receita de recheio de rolos de molas Eu adoro rolos de molas. Experimentei minha própria receita de recheio e ela ficou deliciosa. Saborosos rolos de molas vegetarianas com um pouco de picada, exatamente como deveria ser. :) Saboroso e bom de se ter no freezer. Fácil de descongelar Aqui está uma receita de pães maravilhosos! Um prato incrivelmente fresco que você pode realmente encher com o que quiser, de acordo com seu próprio gosto e gosto, mas eu dou a receita para o que... Outros recheios também são adequados para os rolos de Goi cuon - rolos frescos - é tão bom quanto os rolos imperiais, mas de uma maneira completamente diferente. Fresco, saboroso e saudável.</w:t>
      </w:r>
    </w:p>
    <w:p>
      <w:r>
        <w:rPr>
          <w:b/>
          <w:color w:val="FF0000"/>
        </w:rPr>
        <w:t xml:space="preserve">id 104</w:t>
      </w:r>
    </w:p>
    <w:p>
      <w:r>
        <w:rPr>
          <w:b w:val="0"/>
        </w:rPr>
        <w:t xml:space="preserve">Por Carl-Johan Ivarsson Quando o ex-Ministro da Defesa e editor Ivar Vennerström foi nomeado Governador do Condado de Värmland em 1936, foi um verdadeiro Värmlander que recebeu o alto cargo. Não só Vennerström nasceu em Värmland, mas esta insígnia mostra que ele estava muito enraizado na região, com todos os antecedentes conhecidos dentro de suas fronteiras. O nome de família vem da mãe do avô do governador, que pertencia à família de ferreiros Wennerström. Nos livros da igreja, o nome costuma ser escrito dessa forma, enquanto o próprio governador o soletrava Vennerström. A ascendência de Ivar Vennerström foi previamente investigada muito minuciosamente por Bo Cider no Registro de Emigrantes em Karlstad, em 1988, após um pedido da filha de Vennerström. O pedigree está no Registro de Emigrantes e foi um ponto de partida para esta investigação. Informações sobre a família de ferreiros Wennerström foram pesquisadas por Kerstin Risberg, Karlstad e estão disponíveis como um apêndice da investigação da Cidra. Os registros de nascimentos, casamentos e mortes de Arne Linnarud e Margit Olsson em Sunne 1669-1793 foram inestimáveis para pesquisar os ancestrais em Sunne e pouparam muitas buscas nos volumosos registros ministeriais da paróquia. Também fiz uso do extraordinário resumo impresso de Gunnar Almqvist dos livros do tribunal de Fryksdal, Parte I 1602-1700 (1987), Parte II 1701-1725 (1993), Parte III 1726-1740 (1998), mas certamente há muito mais a ser encontrado lá, assim como em outras áreas. A ascendência direta de Vennerström para Jon Jonsson de Järnskog ainda é um mistério não resolvido. Informações sobre ele, bem como adições a outras partes da entrada, são recebidas com gratidão, de preferência por e-mail. Referências de fontes: (hfl)= lista de entrevistas da casa, (åu)= idade calculada a partir da idade de acordo com o livro de óbito, (f,v,d) = dados verificados com o livro de nascimento, casamento e óbito. Respondente 1 Ivar Theodor Vennerström, nascido em 9/11 1881 em Edane, Brunskog sn, morreu em 13/6 1945 em Karlstad. Governador do Condado de Karlstad. (Ivar Vennerström se formou em Karlstad em 1900 e depois estudou em Uppsala. Ele se juntou ao movimento dos jovens trabalhadores em tenra idade. "Uma aptidão e inclinação inata para a profissão de jornalista o levou ao jornalismo. Ele começou sua carreira como colaborador do Upsala Nya Tidning 1903-1906. O movimento juvenil social-democrata o utilizou amplamente em suas atividades de agitação. Em 1906 ele entrou para a redação do jornal Luleå Norrskensflammen. Este serviço militar no movimento durou dois anos. Em 1912, ele transferiu suas atividades para Ådalen, onde, como editor da Nya Norrland, adquiriu rapidamente uma popularidade excepcional. Através de sua extraordinária oratória e elegante caneta, ele se tornou o líder incontestável do movimento trabalhista em rápido crescimento em Ångermanland. Ele mesmo radical, foi levado à vanguarda da ala esquerda do partido por esta população ágil e receptiva da classe trabalhadora. Ele foi eleito para a segunda câmara do Riksdag em 1914 e logo chamou a atenção com seus discursos nos debates parlamentares. Em 1911, ele já havia sido eleito para o executivo do partido. Quando o partido se separou em 1917, ele se uniu à oposição e foi um dos fundadores do Partido de Esquerda. Quando este último se tornou comunista, Vennerström estava entre aqueles que não podiam negar os princípios da democracia. Ele foi expulso e agora se tornou um dos principais homens do novo partido de esquerda. Quando este último foi reunido com o Partido Social Democrata daqui a alguns anos, Vennerström foi um dos participantes" (Svenska Folkrörelser</w:t>
      </w:r>
    </w:p>
    <w:p>
      <w:r>
        <w:rPr>
          <w:b/>
          <w:color w:val="FF0000"/>
        </w:rPr>
        <w:t xml:space="preserve">id 105</w:t>
      </w:r>
    </w:p>
    <w:p>
      <w:r>
        <w:rPr>
          <w:b w:val="0"/>
        </w:rPr>
        <w:t xml:space="preserve">Terça-feira é um dia da semana que vem depois de segunda-feira e antes de quarta-feira. De acordo com a definição clássica, terça-feira é o terceiro dia da semana, mas desde a introdução da norma internacional em 1973, terça-feira conta como o segundo dia da semana. [1] Índice - 1 terça-feira na mitologia - 2 terça-feira na cultura - 3 Veja também - 4 Referências - 5 Links externos terça-feira na mitologia[edit] Nos países nórdicos, terça-feira tem o nome do deus nórdico Tyr, (em nórdico chamado Ti). Em latim, terça-feira é dies Martis, que significa o dia de Marte. Tyr é freqüentemente identificado com o deus romano da guerra, Marte. Na Europa durante a Idade Média, a terça-feira era considerada um dia adequado para iniciar uma guerra, pois era o dia do deus da guerra. A espadelaria e outras atividades preparatórias para a guerra também eram geralmente realizadas às terças-feiras. [2] Terça-feira em cultura[edit] - Nos Estados Unidos, o dia é freqüentemente usado para eleições políticas, tais como Super Terça-feira, eleições presidenciais e eleições para o Congresso ("eleições intermediárias"); - Terça-feira gorda, a terça-feira depois do Domingo de Quaresma, dia em que tradicionalmente se come sêmola; - Terça-feira branca é chamada de Terça-feira da Semana Santa, porque era o último dia da Quaresma e o último dia para consumir farinha branca e ovos antes da Quaresma; - Terça-feira branca é chamada de Terça-feira da Semana Santa. Em Skåne também era o Dia das Panquecas, quando as panquecas costumavam ser feitas para todos os donos de casa. [1] - O Tuesday Club era uma associação secreta anti-Nazista fundada em 1940 pela escritora Amelie Posse. O clube deveria se preparar para um movimento de resistência sueco. Durante a Segunda Guerra Mundial, jornalistas e escritores participaram do clube como um protesto contra o governo então unificado. Entre os membros do Clube de Terça-feira estavam Vilhelm Moberg, Pär Lagerkvist, Marika Stiernstedt e Gustaf Stridsberg. [2] - Anteriormente, a terça-feira era um determinado dia de jogo [citação necessária] para a Copa UEFA. - A agora defunta Liga Européia de Hóquei usada terça-feira como dia de jogo - Terças-feiras com Morrie é o nome da aclamada autobiografia de Mitch Albom de 1997. Veja também [editar] - The Tuesday Roar - Tuesday Soup References[editar] - ^ [a b] Swedish Academy Dictionary - ^ [a b] Nationalencyklopedin External links[editar] - Wikimedia Commons tem mídia relacionada a terça-feira.</w:t>
      </w:r>
    </w:p>
    <w:p>
      <w:r>
        <w:rPr>
          <w:b/>
          <w:color w:val="FF0000"/>
        </w:rPr>
        <w:t xml:space="preserve">id 106</w:t>
      </w:r>
    </w:p>
    <w:p>
      <w:r>
        <w:rPr>
          <w:b w:val="0"/>
        </w:rPr>
        <w:t xml:space="preserve">OAS1 é quando Anton se separa e toca sozinho de seu duo OAS. Tudo começou em uma esteira em Lillehammer, Noruega e uma canção gorda em seus fones de ouvido. O pensamento da música ruim que estava sempre sendo tocada no clube o fez suar ainda mais. A carreira de DJ era um fato - alguém tinha que assumir a responsabilidade! Ouça a OAS no Soundcloud DJ Iggy Popeda (em colaboração com Creat) leva você em uma viagem musical pelo nosso planeta e pelo desconhecido. Ele já tocou anteriormente em um festival de tango na Noruega, aposta em uma viagem musical ao redor do planeta e ao desconhecido. Ele tocou em um festival de tango na Noruega, em um evento de comida de rua em Helsinque, em um clube de cinema mudo em Estocolmo e também em uma festa de abertura de um túnel para pedestres em Iisalmi. Agora ele vem a Kökar e promete jogar com vinil cuidadosamente selecionado para você - venha e aproveite a viagem! Visite o site da Creat Creat aqui Times: 24.8. às 20.00 24.8. às 22.45 25.8. às 17.00, 19.00, 21.15, 22.45. No verão de 2017, Staffan Lindström das Ilhas Åland lançou seu álbum de estréia autoproduzido "Du sköna nya värld" sob o nome artístico Bromander. Popmuzik escreveu "O resultado aqui é um agradável pop perfumado dos anos 70 temperado com trompete Hellström", sobre o single "Vargata kroken". Com letras e música sobre esperança e desespero, Bromander cria seu próprio universo musical que toca o público. Ouça Bromander on Spotify Quando você fecha seus olhos e se concentra em apenas uma impressão sensorial, a experiência se torna mais forte e maior. Você sente o calor e a harmonia dos vocais, as melodias pop caprichosas, os ritmos cheios de movimento e a presença poderosa. Por trás do nome artístico The Hearing está o músico de Helsinque Ringa Manner. Sonhador, romântico, nerd, roqueiro e amante da música... Ouça The Hearing on Spotify Deeds é uma plataforma criativa que se concentra na construção de relacionamentos com empresas abertas e com visão de futuro, que querem abrir portas para a próxima geração de mentes criativas. O coletivo só de mulheres trabalha duro para incluir minorias em sua luta por um futuro melhor e mais sustentável. A música é uma linguagem universal. É a identidade. Dá-nos esperança, alegria, tristeza e às vezes até é usado como um meio de sobrevivência. Ela cria memórias, mas também aproxima as pessoas e para nós é tão importante quanto respirar. Esperar uma ampla mistura de todos os gêneros de hip hop e uma mistura de batidas futuras com funk de baile. Com novos lançamentos, clássicos e underground, eles prometem criar uma experiência musical como nenhuma outra. Roxy Jules se equilibra em uma borda afiada entre algo muito frágil e poroso, assim como algo com muito barulho e ousadia. As músicas dependem de guitarras distorcidas, bateria eletrônica, notas sinistras e dos cativantes vocais e letras de Julie Runa. Roxy Jules desafia os ouvintes com complexidade musical, onde os contrastes se chocam constantemente. Por trás do nome Roxy Jules você encontrará a música, cantora e compositora dinamarquesa Julie Runa. Sua música tem sido descrita como a filha do amor de The Kills e PJ Harvey. A música fala sua própria língua e mostra como a beleza e o poder bruto podem interagir da melhor maneira possível. Ouça Roxy Jules em Spotify Malmö surf garage, é assim que você poderia descrever Toi Let's music. O antigo trio, agora quarteto, oferece um som que balança entre herbáceo e papoula, ruído e precisão! "The Essential ToiLet" foi lançado em 2017 em Rundgång Rekords - e é exatamente como o nome sugere: um álbum de compilação. Se você ainda não testemunhou a ToiLet com seus ouvidos ou olhos - pedimos humildemente que não perca a chance! Ouça o Toi Let on Spotify Izabell faz hip-hop melódico e é conhecido por seu fluxo descontraído sobre batidas graves pesadas. Em 2014, ela estreou com o single "Ka vet du" que foi incluído na trilha sonora do filme Haram. Ela foi coroada a melhor rapper feminina do país pela NRK P3. Em 2015, ela lançou seu EP de estréia</w:t>
      </w:r>
    </w:p>
    <w:p>
      <w:r>
        <w:rPr>
          <w:b/>
          <w:color w:val="FF0000"/>
        </w:rPr>
        <w:t xml:space="preserve">id 107</w:t>
      </w:r>
    </w:p>
    <w:p>
      <w:r>
        <w:rPr>
          <w:b w:val="0"/>
        </w:rPr>
        <w:t xml:space="preserve">Tradução: Alexander Stagnell após os originais "Ontologie/logologie", "Sens" &amp; "Rhétorique ou espace/temps" em L'archipelel des idées de Barbara Cassin, Paris, Éditions de la Maison des sciences de l'homme, 2014, 23-27, 29-34 &amp; 41-49. Com a gentil permissão da editora. Desde que Hegel, em suas palestras sobre a história da filosofia, afirmou que os sofistas eram os mestres da antiguidade, temos visto inúmeras tentativas semelhantes, tanto do campo da retórica como da filosofia, para restaurar a reputação desses mestres malignos da sabedoria. Muitas vezes, especialmente em retórica, isto acaba virando o veredicto platônico sobre sofisma e filosofia de ponta-cabeça: as supostas teses de conhecimento-relativistas e de valor-crítico dos sofistas são valorizadas ao enfatizar a impossibilidade da doutrina platônica das idéias. Uma das desvantagens desta leitura é que ela continua a tratar o sofisma e a retórica como um problema platônico, como nos foi transmitido através do rejeicionismo de Platão e da historiografia da filosofia. Contra esta tendência está a filósofa, filóloga e filósofa francesa Barbara Cassin (nascida em 1947), cujo trabalho permite a Cassin ler seriamente os Sofistas, especialmente as Górgias, num contexto pré-Aristotélico e pré-Platônico que não inclui os dois principais ataques ao pensamento Sofista, a invenção de Platão da retórica e a lei da contradição de Aristóteles. É assim que se pode estabelecer um parentesco claro tanto na teoria quanto na prática entre o primeiro e o segundo sofisma, o que não só permite, com base nos próprios textos dos sofistas, mudar a historiografia a respeito do conflito entre retórica e filosofia, mas também desafiar a retórica aristotélica contemporânea. Nas leituras do sofisma de Cassin, então, a lógica de Gorgias pode desafiar seriamente a ontologia da filosofia, e uma ética sofística é capaz de resistir ao ditto baseado na intenção da filosofia. E ao desafiar a hierarquia que a própria filosofia estabeleceu dentro de seu campo, o pensamento sofístico pode levar, parafraseando o próprio Cassin, à física da filosofia, aquilo que é apontado pelo discurso, dando lugar à política sofística que o discurso cria. Como Cassin está em um campo filosófico e não retórico, seu trabalho também oferece a possibilidade de uma concepção diferente, mais matizada, da retórica, especialmente na questão da relação da retórica com uma filosofia mais contemporânea. A maneira de Cassin destacar os aspectos políticos do sofisma, e por extensão da retórica, torna seu trabalho altamente interessante de ler em relação ao pensamento político europeu contemporâneo na tentativa de encontrar novas conexões e interpretações para o campo da retórica. Aqui estou talvez pensando em particular em como o interesse de Cassin pela política em relação à psicanálise e Jacques Lacan a aproxima da corrente da filosofia política que Yannis Stavrakakis chamou de esquerda lacaniana e que inclui Slavoj, Alain Badiou, Cornelius Castoriadis, Judith Butler, assim como Ernesto Laclau e Chantal Mouffe, entre outros. Apesar do grande e extenso trabalho de Cassin sobre o sofisma, ela, como muitos outros estudiosos da retórica francófona, tem um papel um pouco menor em uma bolsa de estudos de retórica centrada em anglo-saxões. Ela é muito raramente mencionada no debate americano sobre sofismas, embora as novas e muitas vezes originais leituras dos sofistas e seus conflitos com os filósofos devam ser do maior interesse para esta tradição. Mesmo a influência na pesquisa retórica sueca e escandinava provavelmente não pode ser definida como nada além de menor. Mas se sua influência sobre o assunto da retórica no mundo é pequena, ela é ainda maior na filosofia, e então talvez especialmente na filosofia francófona. Além de uma colaboração de longa data com Alain Badiou, seu trabalho aparece nas referências e discussões de pensadores tão diversos como Slavoj'izek, Jean-François Lyotard e Bruno Latour. Traduzir Barbara Cassin para um público escandinavo hoje raramente foi mais apropriado, já que ela tem recebido muita atenção merecida em casa, na França, nos últimos anos, por seu trabalho, que é extenso e influente.</w:t>
      </w:r>
    </w:p>
    <w:p>
      <w:r>
        <w:rPr>
          <w:b/>
          <w:color w:val="FF0000"/>
        </w:rPr>
        <w:t xml:space="preserve">id 108</w:t>
      </w:r>
    </w:p>
    <w:p>
      <w:r>
        <w:rPr>
          <w:b w:val="0"/>
        </w:rPr>
        <w:t xml:space="preserve">Micro-agulhas Micro-agulhas é um tratamento avançado de agulhas fracionárias que aumenta a produção de colágeno pela pele. A nova produção de componentes elásticos naturais para os quais um tratamento Dermapen contribui, pode ser comparada ao efeito do laser fracionado, mas com um tempo de recuperação mais curto. O método de tratamento também é mais profundo do que a microdermoabrasão e o descascamento químico. Quando é apropriado um tratamento com microneedling EPN? A EPN é utilizada principalmente para tratar as seguintes indicações: - Flacidez e envelhecimento da pele - Rugas e linhas - Hiperpigmentação / Melasma - Pele baça, Acne - Poros dilatados - Cicatrizes - incluindo cicatrizes de acne, cicatrizes cirúrgicas e queimaduras - Milia, Queratose Pilaris - Estrias - Alopecia Como é realizado um tratamento? Um tratamento com microneedling envolve 12 agulhas descartáveis estéreis criando até 1300 microcanais por segundo dentro da pele. Dependendo das indicações que estão sendo tratadas, as agulhas vão a diferentes profundidades na pele. Os micro-canais permitem que substâncias ativas como o ácido hialurônico sejam entregues em profundidade na pele e têm um efeito estimulante inerente na formação de colágeno na pele. O tratamento é realizado com o mínimo de desconforto e o creme anestésico pode ser usado se desejado para tratamentos mais profundos. Entretanto, isto nem sempre é recomendado, pois o tratamento em si pode ter um efeito ligeiramente inferior devido à pele ficar sobre anestesiada e depois ser difícil para o praticante ver como a pele reage. Isto, naturalmente, será acordado em seu tratamento quanto ao que lhe parece certo. O tratamento em si é bastante rápido e leva cerca de 5-10 minutos por área tratada. O número de tratamentos varia dependendo do que se deseja tratar, mas geralmente são necessários 5-6 tratamentos em intervalos de 4 a 8 semanas para se obter resultados ótimos. Muitas pessoas vêem resultados após o primeiro tratamento. Resultados mais duradouros ocorrerão após 3-6 tratamentos. Qual a sensação de um tratamento EPN Microneedling? É claro que isto é muito individual, tanto com seu limiar de dor, tipo de pele e tipo de tratamento entrando em jogo. Entretanto, sempre temos controle total sobre seu tratamento e contato direto com você onde você pode nos dizer como se sente e adaptar o tratamento ao que funciona melhor para você. O tratamento pode picar e queimar um pouco a pele. Como a pele é afetada após o tratamento? A condição de sua pele continuará a melhorar nos próximos 6-12 meses, após um curso de tratamento e em combinação com os produtos de cuidado da pele recomendados. Dia 1 - Esperar estar mais ou menos inchado e ter uma tonalidade avermelhada. O quanto é muito individual e depende de quão agressivo é o tratamento (ou seja, a que profundidade você vai). Nem todos os clientes sofrem de inchaço. Dia 2: Uma tonalidade vermelha ou rosa pode permanecer e muitas vezes pode ser comparada a uma queimadura solar muito suave. O inchaço pode, em alguns casos, ser um pouco mais perceptível no segundo dia. Dia 3: A pele ainda pode ter um tom mutável, mas agora deve definitivamente voltar a uma cor normal. Subsídios ao inchaço. Após o tratamento, é importante tentar não tocar muito o rosto (risco de bactérias). O que devo ter em mente após meu tratamento com microneedling? Evitar o seguinte durante os primeiros 4 - 5 dias após o tratamento: exposição direta aos raios UV (sol ou solário) Evitar maquiagem na área durante 12 h. Usar toalhas limpas e fronhas limpas nos dias seguintes. Produtos de enchimento, Botox ou outros tratamentos ou produtos de pele fortes e avançados Exercício intensivo Outros tratamentos de pele na área (por exemplo, peelings, máscaras fortes, etc.) Produtos de cuidado de pele fortes (por exemplo, retinol, ácidos aha) Chuveiro, banho ou sauna excessivamente quentes Natação no mar ou piscina Bronzeamento com spray Para evitar a ativação excessiva de sua pele, recomendamos uma pausa com produtos de pele avançados contendo AHA, BHA ou PHA ou retinóides por 7 dias após seu tratamento. Seu terapeuta o orientará sobre a melhor maneira de cuidar de sua pele após o tratamento. Use protetor solar alto (spf 50) recomendado por seu especialista em microneedling. Quando posso ver os resultados do tratamento? Cada pessoa tem um processo de cura individual que significa que os resultados serão diferentes para pessoas diferentes. Sempre recomendo um curso de tratamento para obter os melhores resultados. Algumas pessoas vêem resultados após apenas um tratamento e cerca de 7 dias, outras podem precisar de mais</w:t>
      </w:r>
    </w:p>
    <w:p>
      <w:r>
        <w:rPr>
          <w:b/>
          <w:color w:val="FF0000"/>
        </w:rPr>
        <w:t xml:space="preserve">id 109</w:t>
      </w:r>
    </w:p>
    <w:p>
      <w:r>
        <w:rPr>
          <w:b w:val="0"/>
        </w:rPr>
        <w:t xml:space="preserve">Transporte de Pecuária Com nosso próprio Transporte de Pecuária podemos garantir nosso estado sanitário até sua fazenda, o transporte tem caixas separadas que facilitam o co-transporte para mais fazendas. Transportamos nosso próprio gado, desta forma oferecemos o melhor em bio-segurança e o estoque é entregue com nosso status de saúde. somos licenciados para transportar longas distâncias e temos experiência em entregas para os estados bálticos e Europa continental. Somos um revendedor de reboques Graham Edwards, transporte de animais de qualidade a preços britânicos. São transportes robustos que podem enfrentar condições difíceis, possuem o maior espaço de carga do mercado 189x488m. O reboque tem rodas de 16 polegadas que dão um passeio muito estável. Há, naturalmente, modelos menores, bem como para o transporte de ovinos com convés duplo. Entre em contato conosco para um orçamento e mais informações. 16ft TRI degraus laterais de entrada V49 rodas de reposição 2019 GET 16FT Tri eixo 120000 + IVA Disponível em casa entrega imediata 4,87L x 1,90W (16ft x 6ft3") 3500kg NOTA!!! Somente a Graham Edwards Trailers pode oferecer transporte de animais deste tamanho , O maior espaço de carga do mercado (6ft3"= 1,9m) com rodas de 16" fora da carroceria, dando uma viagem muito estável. O descarregamento é facilitado pelo fato dos animais poderem dar meia volta e sair do transporte em vez de serem forçados a recuar. Somente em trailers GE... "slam shut" entre as paredes, o fechamento é rápido e eficiente sem fechaduras complicadas e pode ser aberto do exterior. (manuseio seguro dos animais) Entre a parede não desce até o fundo então há espaço para uma boa cama de palha, e é ajustável a cada 30 cm Conforto animal no seu melhor !!! Portões de extensão integrados à rampa de carga , estão sempre prontos para uso , não é necessário soltá-los e pendurá-los na parte externa do reboque ! Proteções contra respingos de alumínio e degraus laterais para resistir a dias difíceis na fazenda. Telhado alto 2,13 adequado para cavalos 2 x paredes intermediárias Portões de extensão integrados às rodas sobressalentes da rampa de carga 120000kr +m 16Ft disponíveis como dois eixos e três eixos a partir de 110000kr Disponível como dois eixos e três eixos 487L x 190B (16ft x 6ft3") 3500kg 1,82 ou 2,13 altura O maior espaço de carga do mercado (6ft3"= 1,9m) com rodas de 16" fora da carroceria, dando uma condução muito estável. O descarregamento é facilitado pelo fato de que os animais podem se virar facilmente sem estresse. "Slam shut" entre as paredes, fecha rápida e eficientemente sem trancas e pode ser aberto do exterior (manuseio seguro dos animais) Entre a parede não desce até o fundo então há espaço para uma boa cama de palha e é ajustável a cada 30cm de conforto animal no seu melhor!!! 2 x entre paredes portões extra para carregar rodas sobressalentes de rampa Um transporte de animais realmente grande 20FT "construção personalizada" 145000 +m Espaço de carga 6,00m x 1,90m o maior absoluto do mercado peso total 3500kg 1,82 altura 3 X "slam shut" entre paredes, fecha rápida e eficientemente sem travas e pode ser aberto do lado de fora.(manipulação segura de animais) então haverá 4 x bancas 1,50 x 1,90 ! Entre a parede não desça até o fundo, então há espaço para uma boa cama de palha e é ajustável a cada 30cm de conforto animal no seu melhor!!! O maior espaço de carga do mercado (6ft3"= 1,9m) com rodas de 16" fora da carroceria, dando um passeio muito estável. O descarregamento é facilitado pelo fato de os animais poderem se virar facilmente sem esforço. 3 paredes divisórias 2 x porta de entrada de duas peças (uma dianteira e outra traseira) luzes LED no interior (x4) e no exterior portões extras para carregamento de rodas sobressalentes de rampa 18ft gado (construção personalizada) 3500kg 140.000kr + IVA maior espaço de carga do mercado 550L x 190B (18ft x 6ft3") maior espaço de carga do mercado (6ft3"= 1,9m) com rodas de 16" no exterior da carroceria, dando um passeio muito estável. "fechamento entre paredes", o fechamento é rápido e eficiente, sem trancas e pode ser aberto do lado de fora. (</w:t>
      </w:r>
    </w:p>
    <w:p>
      <w:r>
        <w:rPr>
          <w:b/>
          <w:color w:val="FF0000"/>
        </w:rPr>
        <w:t xml:space="preserve">id 110</w:t>
      </w:r>
    </w:p>
    <w:p>
      <w:r>
        <w:rPr>
          <w:b w:val="0"/>
        </w:rPr>
        <w:t xml:space="preserve">Acordei tarde demais, tomei um longo café da manhã diante das notícias da manhã às quatro, onde a talentosa Elisabet Frerot estava substituindo a Tilde. Muitas horas depois, eu estava no ginásio e tinha decidido dar uma chance ao terror profano da máquina de remo. Eu fiz 20 minutos difíceis (um recorde para mim, na verdade), depois 15 minutos de subida máxima na esteira e depois 10 minutos extenuantes de exercícios de costas e abdominais na bola. Então nem H nem eu podíamos cozinhar, então foi uma visita à nossa amada "outra cozinha" - Ahaanthai. Depois de nossa sopa quente, agora estamos deitados aqui com o difícil coma tailandês e a única coisa que podemos fazer é tocar em nossos computadores =)Feliz domingo! Outros blogs sobre comida tailandesa, palpitações, exercícios oh, que bom! o) Um pouco de rosa ilumina qualquer cozinha! o) GymGlam/Caroline Nilsson Bom treino!! Só de ler fico cansada... Jornalista que escreve o romance com R maiúsculo, passa tempo com os melhores amigos e familiares do mundo, ouve os deuses de sua casa The Tough Alliance, compra suas últimas rações em uma cadeia de roupa sueca que começa com H, bebe vinho tinto, come doces e gosta de torturar seu corpo com exercícios duros de pedra. E ela ama - aqueles que valem a pena amar.</w:t>
      </w:r>
    </w:p>
    <w:p>
      <w:r>
        <w:rPr>
          <w:b/>
          <w:color w:val="FF0000"/>
        </w:rPr>
        <w:t xml:space="preserve">id 111</w:t>
      </w:r>
    </w:p>
    <w:p>
      <w:r>
        <w:rPr>
          <w:b w:val="0"/>
        </w:rPr>
        <w:t xml:space="preserve">Na quinta-feira 30 de novembro, HM O Rei recebeu quatro novos embaixadores em uma audiência no Palácio Real de Estocolmo. Mento Suécia celebra seu 10º aniversário este ano e estima-se que tenha alcançado 10.000 jovens com seu trabalho de prevenção às drogas. Seminário "O que é um modelo a seguir"? foi o título de um seminário realizado na Hjulstaskolan. Em audiência com HM O Rei no Palácio Real hoje, o editor de livros Bertil Ekerlid entregou um cheque de SEK 100.000 à Fundação HM Rei Carl XVI Gustaf para a arrecadação de fundos de... Na segunda-feira, 27 de novembro, Ecpat e a Autoridade Judiciária Sueca organizaram uma conferência de conscientização sobre a exploração sexual comercial de crianças. A Rainha é a padroeira da Ecpat e deu tanto a abertura como o encerramento... HM O Rei apresentou hoje duas bolsas de treinamento para Göran Bergman, Vallentuna, e Karwan Faraj, Gothenburg, nas celebrações do 80º aniversário do Rotary Club de Estocolmo, em Estocolmo. Ao mesmo tempo,... Na segunda-feira 27 de novembro, o primeiro-ministro lituano Gediminas Kirkilas foi recebido no Palácio Real de Estocolmo em uma audiência com HM O Rei. Na terça-feira à noite, O Rei e a Rainha organizaram um jantar para os membros do Riksdag no Palácio Real, em Estocolmo. O Rei e a Rainha e a Princesa da Coroa começaram a noite dando as boas-vindas a todos os membros do Palácio. O Rei e a Rainha assistiram a um concerto beneficente no Stockholm Concert Hall na noite de segunda-feira, 20 de novembro. O concerto foi realizado em ajuda às crianças vítimas de violência e/ou abuso sexual.... Na segunda-feira, 20 de novembro, HM O Rei participou do maior exercício da Força Aérea Nordex, que está sendo realizado em vários locais no sul da Suécia. Depois de uma breve visita a Såtenäs, O Rei e um pelotão de aerotransportados... Em 18 de setembro, a Rainha abriu o novo cinema, "Bergakungen", em Gotemburgo. Ela também visitou o Museu de Cultura Mundial e a exposição de Tráfico de Pessoas Aigars Kalvitis, Primeiro Ministro da Letônia, foi recebida em audiência pelo Rei no Palácio Real de Estocolmo no dia 15 de novembro. Em 14 de novembro de 2006, a Medalha do Príncipe Eugênio - por sua excepcional realização artística - foi concedida a: Pintor Nils Kölare Ceramist Kenneth Williamsson Industrial designer Jacob Jensen , Arquiteto Dinamarquês... Quatro novos embaixadores apresentaram suas cartas de credenciais ao Rei em 9 de novembro. O Embaixador da Lituânia, Remigijus Motuzaz, já serviu como Ministro da Educação da Lituânia (2005-2006), assim como... Na quinta-feira, 2 de novembro, o Rei visitou o exercício final da Marinha no arquipélago de Estocolmo. A visita começou no navio de comando HMS Visborg e continuou no corvette HMS Kalmar, onde o...</w:t>
      </w:r>
    </w:p>
    <w:p>
      <w:r>
        <w:rPr>
          <w:b/>
          <w:color w:val="FF0000"/>
        </w:rPr>
        <w:t xml:space="preserve">id 112</w:t>
      </w:r>
    </w:p>
    <w:p>
      <w:r>
        <w:rPr>
          <w:b w:val="0"/>
        </w:rPr>
        <w:t xml:space="preserve">são as cartas mais bonitas, engraçadas e estranhas que você pode imaginar. Você pode se inscrever e carregar suas próprias cartas, fazer listas de favoritos e muito mais. Cartas mais imaginativas, bonitas e distintamente diferentes foram inscritas em um concurso no Concurso do Alfabeto Designsponge.</w:t>
      </w:r>
    </w:p>
    <w:p>
      <w:r>
        <w:rPr>
          <w:b/>
          <w:color w:val="FF0000"/>
        </w:rPr>
        <w:t xml:space="preserve">id 113</w:t>
      </w:r>
    </w:p>
    <w:p>
      <w:r>
        <w:rPr>
          <w:b w:val="0"/>
        </w:rPr>
        <w:t xml:space="preserve">Balancei ao redor e olhei pela janela da cozinha. Sim, a escuridão já havia descido sobre a aldeia. No brilho amarelo do candeeiro de rua eu pude ver o chuvisco. Então eu ficaria lá dentro ou faria a caminhada que tanto precisava? Não havia motivo para hesitar, por isso coloquei imediatamente meus quebra-ventos e a jaqueta de inverno aquecida. Um Ålander que vive perto do mar está, naturalmente, acostumado a um pouco de chuva e vento. Afinal de contas, isto foi como uma brisa suave em comparação ao que meu avô deve ter experimentado durante seu tempo nos veleiros nos oceanos. Enquanto caminhava rapidamente pelo prédio escuro da escola, pensei no último fim de semana. Embora fosse apenas segunda-feira, ainda se sentia um pouco distante. Talvez esse sentimento se deva ao fato de que minha querida visitante não estava mais aqui na ilha? Tinha sido um par maravilhoso de dias com ela. Especialmente os sentimentos daquele sábado maravilhoso, provavelmente ainda tinham um sabor um pouco doce quando eu tentava me lembrar de todos os pequenos detalhes. Todas as preocupações diárias pareciam ter desaparecido. Houve uma agradável visita a um dos melhores cafés da cidade e, um pouco mais tarde, um passeio ao restaurante Smakbyn de Micke Björklund. Considerando o quão cheios nós dois tínhamos ficado depois da mesa de Natal farta e saborosa, era difícil acreditar que não tínhamos conseguido saborear todas as iguarias que estavam dispostas. Antes da sobremesa, eu havia me perguntado se não deveria comer um pouco mais de uma entrada ou prato principal. Felizmente, eu não o fiz e fui ao final reclamando dos pequenos pratos de sobremesa. Um tempo depois, a placa ainda se sentia muito grande e cheia de guloseimas demais para sair. Fui despertado de meus pensamentos de tapete por uma pessoa passando por mim na nova área residencial. Havia uma fila de caixas de correio e ao baixar o olhar, pensei ter visto um cartão postal na rua. O endereço do lado de cima na chuva e muito provavelmente foi um cartão de Natal. Devo parar e examiná-la? Não. Provavelmente pareceria estranho para a pessoa que apenas passava se eu começasse a me comportar de forma estranha lá pelas caixas de correio. Você não deve tocar no correio de outras pessoas. Eu caminhei sem diminuir a velocidade. Mas eu não conseguia parar de pensar naquele cartão. Eu deveria ter parado e tentado encontrar a caixa de correio certa? Foi o carteiro que a deixou cair? Ou talvez a pessoa que pegou sua correspondência a tenha deixado cair? Bem, alguém vai ver isso em breve, pensei eu. Mas é claro que estava bastante escuro e talvez fosse capaz de explodir? Talvez a chuva estrague o endereço para que nunca encontre seu caminho até o destinatário... Devo voltar atrás então? Não, eu já havia caminhado algumas centenas de metros. Eu andei na chuva. Era uma das minhas rotas habituais de caminhada e, é claro, eu seguiria meu plano e o percorreria como de costume. Se eu não tivesse tentado encontrar a caixa certa de qualquer maneira, eu deveria ter continuado. Afinal, na minha mão direita estava a lanterna que certamente me permitiria encontrar a caixa de correio certa sem muitos problemas. O cartão de Natal, bem, eu tinha decidido que era um cartão de Natal, poderia significar muito para o destinatário. Afinal de contas, era possível que este fosse o único cartão de Natal que a pessoa receberia. Como se sentiria se não chegasse? Será que a pessoa sentiria falta disso? Por que não houve cartão este ano? Não mais! Apesar de ter caminhado pelo menos meio quilômetro mais adiante, voltei para trás. Aos poucos comecei a me sentir melhor. Quando eu estava quase na fila das caixas postais, que havia passado dez minutos antes, encontrei uma senhora com um cachorro. Talvez ela tenha encontrado o cartão e o tenha guardado? Ou será que já tinha sido eliminada e eu nunca saberia como foi? No momento seguinte, vi algo deitado no asfalto molhado. O que foi? Estava meio dobrado do chão em um arco. É claro que foi o cartão! A umidade tinha feito com que mudasse de forma. À luz da lanterna, eu vi que</w:t>
      </w:r>
    </w:p>
    <w:p>
      <w:r>
        <w:rPr>
          <w:b/>
          <w:color w:val="FF0000"/>
        </w:rPr>
        <w:t xml:space="preserve">id 114</w:t>
      </w:r>
    </w:p>
    <w:p>
      <w:r>
        <w:rPr>
          <w:b w:val="0"/>
        </w:rPr>
        <w:t xml:space="preserve">Burgas guia de viagem Burgas, localizada na costa do Mar Negro, é a quarta maior cidade da Bulgária, com quase 200.000 habitantes. Tem um alto valor histórico, pois surgiu originalmente como o sucessor da antiga cidade romana de Deultum. A vila de Debelt é hoje o que resta da cidade antiga. Está localizada a 25 km do interior de Burgas e vale a pena ser visitada. Burgas tem longas extensões de praia, mas há praias mais limpas para visitar nas cidades costeiras próximas. No entanto, é possível fazer longas caminhadas refrescantes nas praias negras da cidade, que são utilizadas principalmente pelos búlgaros. Burgas tem muito a oferecer a seus visitantes. Se você viajar durante o verão, você pode desfrutar do popular Festival da Areia. Artistas famosos de todo o mundo constroem incríveis esculturas de areia com base em um determinado tema. Uma visita ao "Museu Arqueológico" deve reabastecer seu estoque de conhecimentos sobre a Idade do Bronze e o período até a conquista romana, e também lhe dar uma pausa nas ruas quentes da cidade. Burgas oferece uma ampla gama de eventos culturais. Especialmente durante o verão, há uma grande variedade de festivais, apresentações teatrais e muito mais para os visitantes desfrutarem. Somente em agosto de 2010, há cinco grandes eventos musicais na cidade. Se você quiser apenas sentar e apreciar a vista para o mar, com uma cerveja gelada na sua frente, você pode visitar "A Ponte". Este é na verdade um cais cheio até a borda com cafés e bares. Se você levar seus filhos consigo em sua viagem à Bulgária, poderá visitar a escola de equitação no lado norte da cidade. Eles alugam cavalos e pôneis. Ou deixar que as crianças esgotem o excesso de energia no The Sea Garden. Um parque maravilhoso em uma colina perto da costa. Se eles ainda tiverem energia, faça uma visita à gigantesca Baía de Burgas. Deixe-os observar todos os grandes navios que chegam ou partem. Agora as crianças já devem estar prontas para dormir, e você pode ter um tempo merecido para si mesmo. Talvez para desfrutar em sua varanda com vista para o pôr-do-sol ruborizado? Sol, banhos e spas Comida e bebida Coisas a não perder!</w:t>
      </w:r>
    </w:p>
    <w:p>
      <w:r>
        <w:rPr>
          <w:b/>
          <w:color w:val="FF0000"/>
        </w:rPr>
        <w:t xml:space="preserve">id 115</w:t>
      </w:r>
    </w:p>
    <w:p>
      <w:r>
        <w:rPr>
          <w:b w:val="0"/>
        </w:rPr>
        <w:t xml:space="preserve">Na verdade, não houve conversas desde o primeiro dia. Não deve ter sido um grande favorito de David quando ele estava cantando disfarçado em Mellot. No entanto, aqui ele mostrou como é extremamente versátil. Jon Henrik Fjällgren não estava muito atrás. É bom que Norrland e as montanhas do norte tenham um modelo a ser seguido. Gostaria de ter visto uma das garotas na final, no entanto. De qualquer forma, dois finalistas dignos e um vencedor digno. É um pouco estranho. Aqui temos as chamadas superpotências e ambas só falam merda sobre a Suécia. Qual é o problema? Segundo a TT e a SVT, o site de notícias em russo Haqqin publicou agora um artigo dizendo que a Suécia está abandonando a luta contra o novo vírus corona e que os suecos estão com a impressão de que o vírus não ameaça os seres humanos, relata a SVT News. Mostra fotos de verão tiradas no ano passado e inclui alegadas declarações de foguetes suecos de que a Suécia estava livre para ir e que os atletas russos deveriam vir aqui porque os eventos esportivos estão acontecendo como de costume. Ela também escreve que os médicos doentes estão trabalhando como de costume em hospitais. Até agora, o artigo foi lido por 300.000 pessoas. Agora eu me pergunto se foi algum idiota que escreveu isto ou se isto foi enviado de lugares russos superiores. E o que eles querem ganhar com isso? Enquanto tais artigos forem escritos, Coronan não será erradicada. Depois, há pessoas que pretendem foder com a Suécia. Mas por que essas chamadas superpotências querem foder com a Suécia? Estamos sendo bem sucedidos demais? Minha vida está subindo e descendo. Neste momento, está em baixo. Não há nada calculado por trás de tudo isso, apenas vem sobre mim. Um pedaço de merda para muitos se torna uma montanha para mim e me quebra por dias. Especialmente se for adicionado em várias porcarias em cima um do outro. Depois posso andar com Stecolid no corpo durante dias. Sim, eu sei. O Stecolid não é bom. Mas parece ser a outra coisa que ajuda. </w:t>
      </w:r>
    </w:p>
    <w:p>
      <w:r>
        <w:rPr>
          <w:b/>
          <w:color w:val="FF0000"/>
        </w:rPr>
        <w:t xml:space="preserve">id 116</w:t>
      </w:r>
    </w:p>
    <w:p>
      <w:r>
        <w:rPr>
          <w:b w:val="0"/>
        </w:rPr>
        <w:t xml:space="preserve">Hoje treinamos para a Kristian e recebemos uma ajuda tão boa, como de costume! A cada sessão Melvin fica cada vez mais "no quadro" e estamos intensificando o treinamento de forma lenta, mas segura. A maior parte do foco está em colocá-lo mesmo em contato, empurrando uniformemente com suas pernas traseiras e trabalhando bem nas costas. A primeira peça do quebra-cabeça que realmente caiu no lugar é o galope esquerdo, onde agora ele se sente tão bem e "confiante" como se sentia antes deste descanso involuntário. Completamente na moldura e agradável em contato. Também sinto que posso descer na sela e sentar-me sobre ele melhor no galope esquerdo. No trote ele está mais desligado e ligado no ritmo e no contato, o que também torna mais difícil para mim ser completamente estável. Sei que já escrevi antes que caio mais facilmente com minha parte superior do corpo no trote quando ele está decolando e sinto que às vezes também faço isso agora. Portanto, eu realmente tento pensar em minha própria posição e me manter o mais estável possível para que Melvin possa se ajustar ao meu assento, não eu ao dele. Hoje também tentamos pegar a forma um pouco na canter esquerda e sentimos uma forma um pouco mais alta (embora não tão recolhida), ele se sentiu tão bem e deu um belo apoio lá também! O canter certo, que sempre foi mais fraco, é claro que ainda é mais fraco, mas hoje eu tenho uma melhor noção dos arcos e do apoio na mão. Pense que ele tem empurrado o pescoço para cima e fica vacilante, mas hoje ele estava melhor. Portanto, está progredindo o tempo todo, o que é super divertido! Amanhã receberemos novamente a ajuda de Kristian, muito grato por isso e por ele estar tão empenhado! Talvez muito cedo para dizer agora, mas você sente que está recebendo algum benefício de toda a pedalada que fez durante a lesão em comparação com antes da lesão?</w:t>
      </w:r>
    </w:p>
    <w:p>
      <w:r>
        <w:rPr>
          <w:b/>
          <w:color w:val="FF0000"/>
        </w:rPr>
        <w:t xml:space="preserve">id 117</w:t>
      </w:r>
    </w:p>
    <w:p>
      <w:r>
        <w:rPr>
          <w:b w:val="0"/>
        </w:rPr>
        <w:t xml:space="preserve">Os anos vão passar, em breve, três anos desde que nosso filho faleceu de câncer 😢. Estamos tão felizes de ter esse remédio contra a falta dela que já faz 5 anos que o tempo dos netos está fugindo, por isso hoje fizemos alguns trabalhos artesanais juntos e cozinhamos. Eu e o marido estamos fazendo como sempre, ele está fazendo poinsettias e eu algumas velas com um tema de enraizamento :) Também estivemos fora em uma viagem quente e agradável, escapando um pouco da escuridão de dezembro. E hoje tivemos alguns estranhos convidados para jantar conosco :) E aqueles de vocês que me seguem há muito tempo sabem o quanto eu me divirto colocando a mesa em casa.</w:t>
      </w:r>
    </w:p>
    <w:p>
      <w:r>
        <w:rPr>
          <w:b/>
          <w:color w:val="FF0000"/>
        </w:rPr>
        <w:t xml:space="preserve">id 118</w:t>
      </w:r>
    </w:p>
    <w:p>
      <w:r>
        <w:rPr>
          <w:b w:val="0"/>
        </w:rPr>
        <w:t xml:space="preserve">Contar histórias na forma de um artigo Um artigo em uma revista de pessoal, comércio ou notícias não é uma história qualquer. A cronologia não é necessariamente a ordem correta. As reuniões não precisam ser recontadas em grandes detalhes. Os comunicados à imprensa são produtos semi-acabados que requerem revisão crítica e aprovação. Na escola, fomos ensinados a fazer uma disposição antes de começarmos a escrever. Com os processadores de texto de hoje e suas funções de cortar e colar, muitas pessoas se sentam e escrevem, pensando que a sequência e o layout geral - que serão resolvidos mais tarde. No entanto, acho que na maioria das vezes um texto se beneficia de pensar cuidadosamente sobre o material e o que você quer dizer antes do início da redação propriamente dita. Primeiro, você deve delinear cuidadosamente o tema. Isto se aplica à maioria dos artigos, mas talvez especialmente aos mais técnicos. Para evitar uma tangente, a idéia básica ou objetivo do artigo deve ser mantida sempre no fundo de sua mente enquanto escreve. Uma armadilha comum para os escritores de tecnologia é que um artigo sobre o uso prático e os benefícios de um dispositivo de repente entra em uma discussão sobre a construção do dispositivo (ou vice versa). Os jornalistas muitas vezes começam com o concreto e vão em direção ao abstrato, do simples ao difícil, dos grandes aos pequenos eventos. No caso de eventos, a cronologia pode freqüentemente ser útil (exceto no preâmbulo, onde o resultado, a conseqüência, deve ser destacada). Em artigos que relatam as opiniões das pessoas, por exemplo em uma entrevista ou em um relatório de uma reunião, as opiniões podem, até certo ponto, ser vistas como eventos. As mais importantes, com consequências significativas, são destacadas em primeiro lugar, mas a cronologia de uma troca de opiniões também pode ser explorada, desde que não se torne uma apresentação enfadonha de cada opinião. Alternar entre citação direta e indireta. Os textos jornalísticos devem responder a perguntas sobre o quê, quem, quando, onde, como e por quê. A regra geral é que uma notícia deve colocar as coisas mais importantes em primeiro lugar e as menos importantes em último lugar, o que pode ser útil se você tiver que derrubar a história rapidamente. É então fácil de riscar do final. Entretanto, em artigos de investigação mais longos pode ser útil afastar-se desta regra. s vezes é preciso voltar a um argumento anterior, resumir e tirar conclusões. Quando alguém em um jornal de negócios é solicitado a relatar uma conferência ou reunião, a tarefa pode ser dada a alguém que esteja familiarizado com as atas da reunião. Isto pode ser para o melhor ou para o pior. O artigo pode se tornar tedioso e clerical. Em vez disso, se você tiver sorte, a pessoa em questão é adepta de extrair o que é útil das atas. Aqueles que precisam de minutos rigorosos podem tê-los. Outros, que podem querer descobrir os principais pontos discutidos e suas implicações para a empresa, precisarão de um artigo mais contundente. Aqui, o principal é manter um perfil baixo. Você não pode incluir todos os pontos que foram discutidos. E não é preciso tomá-lo cronologicamente de acordo com a agenda. Ao contrário, é benéfico escrever um preâmbulo, apontando a decisão mais importante ou destacando uma opinião particularmente apontada. Muitas vezes é possível atribuir certas opiniões a várias pessoas ao mesmo tempo, ou apresentar as opiniões de diferentes partes em um grupo. Entretanto, é claro que é sempre importante ser imparcial, não se esquivando de reproduzir até mesmo argumentos bem formulados do lado com o qual você pode não se compadecer. Use a citação direta para dar vida à apresentação. As atas estão cheias de discursos indiretos. Além disso, não deixe o estilo burocrático de escrever colorir seus textos com formas passivas, substantivos e particípios. Pense também no que é interessante para o leitor, que pode não ter o mesmo quadro de referência que os participantes da reunião. Às vezes é necessária muita informação de base, às vezes o ponto menos importante para os participantes pode ser o mais importante para o leitor. O formato escrito pode tanto facilitar como complicar. Os comunicados de imprensa enviados por empresas e autoridades públicas muitas vezes contêm muitas informações não-priorizadas. Para fazer uma seleção apropriada, pode-se precisar do próprio conhecimento que está tão bem incorporado no lançamento. Antes de comunicar tais informações a outros, é dever de cada um</w:t>
      </w:r>
    </w:p>
    <w:p>
      <w:r>
        <w:rPr>
          <w:b/>
          <w:color w:val="FF0000"/>
        </w:rPr>
        <w:t xml:space="preserve">id 119</w:t>
      </w:r>
    </w:p>
    <w:p>
      <w:r>
        <w:rPr>
          <w:b w:val="0"/>
        </w:rPr>
        <w:t xml:space="preserve">Daqui a 7 dias. Quando acordei, achei que era um dia normal, mas estava errado, as pessoas não eram totalmente confiáveis! Ainda bem que, então, só posso confiar em mim mesmo. Imagine-se acordando com este rosto por 40 anos! Coisas em que estou pensando muito agora: Fazer 40 anos em 11 dias! Deveria eu estar fazendo algo mais com minha vida, algo mais, estou fazendo o que quero, o que aconteceu com meu rosto, o que deveria estar fazendo mais agora??? (Desculpe por esta superficialidade.) No que eu deveria estar pensando agora:2.Minha apresentação de esboço para o cenário que estou fazendo para um teatro neste outono... Já escrevi o suficiente sobre isso, disse ontem a alguém que trabalha no teatro(tome nota!)que eu estava fazendo "este cenário". Ele me informou que não é assim que você diz, você diz o cenário. Uma dica para você se, no caso de você ir falar sobre cenários e desenho de palco num futuro próximo, eu gostaria de ter sabido. Você diz brincar, ao menos? 3.Estou desenhando um livro, como isso funciona? 4.Hoje vou esculpir partes da minha exposição e da exposição da Esther, por quê? Então vou para Malmö na sexta-feira de manhã. 5 Meu convidado do podcast Genuine Fortune Teller chega amanhã à tarde, mas primeiro vou a uma reunião sobre ser um cartomante no mercado Kivik. Isto com o mercado Kiviks é um sonho tornado realidade. Outra proposta muito emocionante que recebi é ir a Baku, Azerbaijão, e trabalhar como cartomante neste verão, "língua não é um problema você aprenderá rápido...". Eu disse que sim, é claro. 6.Preciso conseguir um estúdio muito rapidamente, mas depois sinto que estou me amarrando e não estou livre para fazer tudo o que quero como já estou agora e ainda não estou fazendo tudo o que quero. 7. minha declaração de impostos, realmente a única coisa que me vem à cabeça a cada 50 minutos mais ou menos, meus papéis estão em desordem, sonhando que a porta da frente está aberta todas as noites. 8 O que vou fazer no dia em que eu fizer 40 anos, várias relações próximas me perguntaram, eu mesmo estava pensando um pouco na linha do botox, bolo de princesa, mdma, bolinhos, porém tenho que declarar apenas dois dias depois e dar essa apresentação de palco para que eu possa ter que pensar de forma conservadora.</w:t>
      </w:r>
    </w:p>
    <w:p>
      <w:r>
        <w:rPr>
          <w:b/>
          <w:color w:val="FF0000"/>
        </w:rPr>
        <w:t xml:space="preserve">id 120</w:t>
      </w:r>
    </w:p>
    <w:p>
      <w:r>
        <w:rPr>
          <w:b w:val="0"/>
        </w:rPr>
        <w:t xml:space="preserve">Posted on 29 fevereiro - 2012, 18:51 Posted in General Feeling a bit sluggish today, although I keep going and moving at the same time. Estou trabalhando, estou trabalhando, mas ao mesmo tempo me sinto cansado e letárgico. Você fica muito tempo no chuveiro hoje em dia, eu tenho notado e não há nada lá que pareça ser tributário de qualquer maneira. Caso contrário, estou me debatendo com tudo no momento. Levantar cedo pela manhã desempenha algum papel para sentir o que sente. Quando você sai para sair para o trabalho e simplesmente bate no entregador de jornais e no segurança no caminho pela cidade, então você sempre sabe que mais cedo você não quer se levantar de manhã. Acho que eu sou meio humano? É difícil aceitar isso às vezes. Eu só quero sentir todos os dias que a vida está brincando. Você quer continuar com seu trabalho sem se deparar com preocupações e problemas. Você quer ser capaz de treinar como um atleta de elite e comer bem ao mesmo tempo. Você quer realizar seus sonhos e de preferência sem esforço. No momento estou lutando com todos os tipos de coisas e não estou recebendo muito em troca, de qualquer forma. O que me faz lutar de qualquer maneira é que acredito que tudo será melhor mais tarde e que conseguirei aquilo pelo qual estou lutando. Eu realmente não tenho muitos sonhos. Há algumas coisas que eu quero consertar nesta vida e também acho que acabarei por fazê-las. Enquanto eu continuar lutando. Em todos os pensamentos de como querê-los, eu acho que nunca posso conseguir nenhum desses pequenos extras sem me esforçar. Talvez eles sejam bons porque você certamente dá mais valor às coisas. Ainda assim, espero que em breve a vida esteja sorrindo novamente. Eu sei como é quando faz e é incrível. Só tenho que realizar meus sonhos primeiro. Então se sentirá bem logo quando acontecer e quando tudo acontecer se sentirá melhor do que nunca. Assim... Posted on 29 fevereiro - 2012, 08:33 Posted in General É normalmente 28 dias em fevereiro, mas este ano é ano bissexto, então é 29. É quando eles são ano bissexto que a mulher pode propor também. Não tenho idéia, mas acho que é tão....Or é só hoje, de acordo com a tradição e blá blá...Bem, é de qualquer forma. Hoje é 2012 e então qualquer um pode se propor a qualquer momento. De acordo com o que eu penso e acho que há mais quem pense assim. Tive um longo dia ontem e tive muito o que fazer. Só terminou no final da noite. Hoje, de qualquer forma, será um treinamento. Mas primeiro preciso fazer algum trabalho e estou lutando com isso agora mesmo. Posted on 28 February - 2012, 12:49 PM Posted in General Under this lovely sun I am riding in my bus that is as blue as the sky. HMMM... Talvez tenha que trabalhar um pouco na minha poesia? De qualquer forma, é bom já estar em casa. Quase parece verão. Ensolarado, agradável e bastante quente. Estou enérgico e tudo isso apesar de me levantar às 4 da manhã de hoje, mas isso provavelmente é porque é um sol glorioso. Agora eu tenho outras coisas acontecendo, então falarei com você mais tarde. Posted on 28 fevereiro - 2012, 05:00 Posted in General Good morning ! Levantou-se cedo novamente. Com toda a energia nova, saí agora do chuveiro me preparando para o trabalho de hoje. Quatro dias de trabalho árduo e depois está novamente de folga. Sei que a lista de feriados surgiu no trabalho sobre como tê-los neste verão. Não consigo me lembrar exatamente quando chegar, mas será o fim do verão para mim. Pelo menos este ano, serão quatro semanas seguidas. No ano passado eu os dividi durante o ano inteiro. Em 2010 eu tive seis semanas seguidas a partir do início de março daquele ano(2010). Eu estive na Tailândia durante três dessas seis semanas. Eles então se sentiram como um ano muito longo com muito trabalho depois deles, então se eu escolher não ter férias no verão novamente, provavelmente seria preferível dividir as férias durante o ano inteiro. Mas, este ano, estou fazendo o que a maioria das pessoas faz. Demorando quatro semanas no verão. Publicado em 27 fevereiro - 2012, 22:24 Posted in General Teve um bom dia de folga. Muito já foi feito. Consegui fazer tudo o que eu queria quando acordei esta manhã. Realmente satisfeito. Algumas horas agora, durante esta noite, eu realmente sentei</w:t>
      </w:r>
    </w:p>
    <w:p>
      <w:r>
        <w:rPr>
          <w:b/>
          <w:color w:val="FF0000"/>
        </w:rPr>
        <w:t xml:space="preserve">id 121</w:t>
      </w:r>
    </w:p>
    <w:p>
      <w:r>
        <w:rPr>
          <w:b w:val="0"/>
        </w:rPr>
        <w:t xml:space="preserve">A palavra-chave "pássaro gaiola" conduz aqui. Para o romance de Kurt Vonnegut, ver Burfågel (romance). Gaiola de pássaros para papagaios médios e grandes. Uma gaiola de pássaros é uma gaiola destinada à criação de aves como animais de estimação. A gaiola é normalmente feita de alguma forma de metal, como o aço inoxidável, mas também são utilizados madeira e outros materiais. Para a segurança da ave, o material deve ser atóxico. A resistência do material e o tamanho da gaiola devem ser adaptados à ave a ser mantida na gaiola. As aves grandes precisam de gaiolas maiores, papagaios e outras aves com bicos fortes precisam de gaiolas com construção robusta e barras de metal muito grossas para se soltarem. Gaiolas de pássaros realmente grandes são chamadas de aviários. A criação de aves enjauladas é chamada avicultura. As aves voadoras correm o risco de se ferir se autorizadas a vaguear livremente dentro de casa, por exemplo, voando em janelas e ventiladores de teto ou aterrissando na tampa do fogão. As aves soltas dentro de casa podem ser um problema mesmo que estejam com as asas cortadas e não possam voar como móveis, fios e outros itens podem ser perigosos de se comer ou mastigar. A maioria das aves mantidas como animais de estimação não são completamente domesticadas e, portanto, retêm seus instintos naturais que podem tornar seu comportamento difícil de prever e controlar. As aves de estimação são frequentemente pequenas o suficiente para que uma gaiola seja uma boa solução para estes problemas. O Conselho Nacional de Agricultura tem regras mínimas para o quão pequena uma gaiola pode ser, mas para o bem-estar das aves às vezes pode ser necessária uma gaiola maior.</w:t>
      </w:r>
    </w:p>
    <w:p>
      <w:r>
        <w:rPr>
          <w:b/>
          <w:color w:val="FF0000"/>
        </w:rPr>
        <w:t xml:space="preserve">id 122</w:t>
      </w:r>
    </w:p>
    <w:p>
      <w:r>
        <w:rPr>
          <w:b w:val="0"/>
        </w:rPr>
        <w:t xml:space="preserve">Bem-vindo à Låssmedjan AB em Höganäs de segunda a quinta-feira 12.00-17.00 Sexta-feira 12.00-16.00 Outros dias fechados Bem-vindo à Låssmedjan AB em Höganäs - A loja com serviço pessoal! A Låssmedjan AB é uma empresa com ampla experiência e muitos anos de experiência em todos os tipos de fechaduras e chaves. A empresa existe desde os anos 90. Nossos clientes variam de grandes empresas a pequenos indivíduos privados. Damos grande importância e nos concentramos em que nossos clientes fiquem satisfeitos com sua escolha de fechadura e função. Podemos ajudá-lo com a maioria das coisas em fechaduras e segurança. Produtos Vendemos sistemas de travamento, cilindros, alças, sistemas de controle de acesso, cofres, chaves antigas, etc. Catálogo Web Ligue 042-34 07 07 Serviços Podemos ajudá-lo em tudo, desde copiar chaves/carros até reparos e serviços. Contate-nos Horário de abertura Seg-Quinta 12.00-17.00 Sexta-feira 12.00-16.00 Outros dias fechados</w:t>
      </w:r>
    </w:p>
    <w:p>
      <w:r>
        <w:rPr>
          <w:b/>
          <w:color w:val="FF0000"/>
        </w:rPr>
        <w:t xml:space="preserve">id 123</w:t>
      </w:r>
    </w:p>
    <w:p>
      <w:r>
        <w:rPr>
          <w:b w:val="0"/>
        </w:rPr>
        <w:t xml:space="preserve">Queremos que você se sinta confortável e seguro quando vier até nós. Você será atendido por dentistas experientes, higienistas e enfermeiras dentárias que Ler mais! juntos oferecem a você um atendimento odontológico da mais alta qualidade em um ambiente relaxante e sem estresse. A clínica está modernamente equipada e usamos radiografias digitais, que são mais amigáveis ao meio ambiente e fornecem uma dose de radiação significativamente menor para você como paciente em comparação com as radiografias tradicionais. Odontologia geral realmente significa todos os tipos de "cuidados dentários normais", tais como exames, preenchimentos, talas, canais radiculares, tratamento de doenças periodontais, tratamento de lesões de mucosas, coroas e pontes, etc. Um tratamento conosco começa sempre com um exame completo que depois forma a base para o planejamento de qualquer outro tratamento. Se for necessário um tratamento adicional, sempre fornecemos uma estimativa de custo para o tratamento proposto. ACUTE DENTAL CARE Dor de dentes, queimadura ou um dente/preenchimento danificado não é divertido de se lidar. Ligue para nós e tentaremos marcar um encontro para você o mais rápido possível. Normalmente, podemos oferecer no mesmo dia ou no dia seguinte. Os procedimentos cirúrgicos na cavidade bucal são realizados pelos próprios dentistas na clínica. Procedimentos cirúrgicos simples são realizados tanto por nossos dentistas quanto por casos mais complicados Leia mais! são realizados por cirurgiões orais aos quais nos referimos no centro de Gotemburgo. Entre outras coisas, removemos os dentes do siso, operamos com perda dentária severa, removemos a podridão da raiz e as alterações da mucosa e realizamos a cirurgia de implante. Os implantes são substitutos dos dentes. Isto significa que os dentes perdidos ou gravemente danificados podem ser substituídos por um parafuso de titânio que é operado dentro do maxilar. O parafuso de titânio atua então como uma nova "raiz" à qual podemos fixar uma coroa dentária. Você obtém um dente que é fixado exatamente como seus próprios dentes. Podemos substituir um único dente ou mandíbulas completamente desdentadas. Este é um tratamento muito bom, mas exige que você cuide bem de sua higiene oral. Utilizamos implantes dentários comprovados da Nobel Biocare.ESTHETIC DENTAL CARE Podemos ajudá-lo a substituir dentes quebrados, tortos ou descoloridos por coroas ou facetas de porcelana. Estes são feitos individualmente por um Leia mais! técnico odontológico e são colados aos seus próprios dentes. Também podemos substituir as obturações de amálgama por outros materiais, tais como compósitos cor de dente (obturações plásticas) ou materiais cerâmicos (porcelana). Leia mais! 4.500 coroas. HIGIENISTA DENTAL Você vai a um higienista dentário por uma série de razões. Em primeiro lugar, para examinar seus dentes, assim como no dentista, e em segundo lugar, para remover o tártaro para Ler mais! evitar/treat periodontitis. Você também receberá informações sobre a melhor maneira de manter sua boca limpa para evitar a perda de dentes. Nos casos de perda de dentes, o higienista dentário é a primeira pessoa a tratá-la e, nos casos mais graves, o dentista e o higienista dentário trabalham juntos. Dependendo de sua condição, esta pode ser uma visita única ao higienista dentário ou visitas bastante freqüentes. Cada visita geralmente leva entre 40 e 60 minutos. Tudo é feito de forma individual. Sua boca geralmente se sente muito limpa e fresca depois e é um bom investimento em sua saúde bucal. AJUSTE DENTAL O Inman Aligner é uma simples cinta removível para corrigir dentes frontais desalinhados e apinhados de forma rápida e segura. Como funciona? O Inman Aligner apresenta molas de níquel titânio que, através de dois arcos opostos, movem suavemente os dentes para suas novas posições através de forças cooperativas de empurrar e puxar. Eles leram mais! forças estão ativas durante todo o tempo em que os dentes estão em movimento. É por isso que o Inman Aligner é tão rápido. A figura abaixo mostra o "efeito de aperto" dos dois arcos sobre a frente. Qual é o tempo de tratamento com a Inman Aligner? A maioria dos casos pode ser concluída dentro de 6-18 semanas. Seu dentista Inman Aligner pode lhe dar um horário realista. Para casos apropriados, a Inman Aligner é geralmente um método mais rápido do que outros tratamentos ortodônticos alternativos. O que faz o tratamento com</w:t>
      </w:r>
    </w:p>
    <w:p>
      <w:r>
        <w:rPr>
          <w:b/>
          <w:color w:val="FF0000"/>
        </w:rPr>
        <w:t xml:space="preserve">id 124</w:t>
      </w:r>
    </w:p>
    <w:p>
      <w:r>
        <w:rPr>
          <w:b w:val="0"/>
        </w:rPr>
        <w:t xml:space="preserve">Quando me tornei um socialista No passado, era possível para muitas pessoas considerar as guerras como algo aleatório, como interrupções desnecessárias no comércio normal e pacífico e nas relações culturais entre as nações. Dizia-se que os surtos de guerra eram causados pela estupidez ou erros de cálculo dos diplomatas, ou mesmo por estadistas altivos e irritados que reagiam emocionalmente a eventos como o assassinato do duque Franz Ferdinand em Sarajevo, em junho de 1914, em �rican �rke. Muitas vezes f�lled como se a guerra pudesse ter sido evitada, e muitos livros foram escritos depois de guerras anteriores para mostrar que isso nunca teria acontecido se um ou outro ministro das relações exteriores tivesse agido de forma diferente ou fosse mais equilibrado. Hoje, esta visão não é ouvida com tanta freqüência. Em grande parte, foi f�st�ed pelos eventos que levaram a duas guerras mundiais e pelas "guerras frias" que têm p�g�t desde o final da Segunda Guerra Mundial. O assassinato em Sarajevo foi apenas um incidente explorado por grupos de classe de ódio para promover suas ambições. Ela irrompeu após muitos anos de armamento pela Alemanha e seus aliados de um lado e pela Grã-Bretanha e seus aliados do outro. O capitalismo expansionista alemão foi levado a desafiar tanto a Rússia quanto as antigas potências coloniais que dominavam o mundo. Isto foi ainda mais evidente na deflagração da Segunda Guerra Mundial. Ficou claro que o surto de guerra em 1939 não veio de forma inesperada. Até então, todos perceberam que as potências européias estavam se preparando avidamente para esta possibilidade desde a ascensão do regime nazista na Alemanha em 1933, e a emergência da Alemanha como uma grande potência militar. �t menos um �r antes da eclosão da guerra, os povos da Europa foram sobrecarregados pelo medo de que ela não pudesse ser evitada por muito tempo. Desde 1945, vivemos muitos anos de "guerra fria" entre a Rússia e os EUA e seus respectivos aliados, e mais tarde a "guerra fria" entre a Rússia e a China. Os grupos rivais se engajaram no rearmamento e em outros preparativos de guerra focalizados em uma provável guerra contra um rival nomeado. Um dos propósitos desta série de artigos é mostrar que a guerra no mundo moderno não se deve nem aos erros inevitáveis de cada ministro, nem ao fato de que eles f�r fazem a guerra por seu próprio bem. A luta com o v�pnat v�ld é uma extensão e continuação de uma luta subjacente. Envolve todos os estados e p�g�r o tempo todo no comércio e em outras áreas. Guerra �reflects a determinação dos governos de defender ou ganhar controle de bens valiosos pela força quando outros meios falharam. O objetivo da guerra é ganhar ou manter controle sobre territórios com ricos depósitos minerais, importantes rotas comerciais por terra, mar ou ar, ou áreas onde as mercadorias podem ser vendidas e o capital investido. Estes são os objetivos da guerra moderna. O método é exterminar ou dispersar as forças armadas do inimigo, capturar suas armas e forças, passar fome, intimidar e minar sua população civil com bloqueios e bombardeios e com propaganda para espalhar o pânico e o derrotismo. Os métodos de guerra já mudaram antes e continuam a mudar rapidamente como resultado dos avanços na indústria, nas comunicações e no conhecimento científico. Os instrumentos de guerra se tornaram mais complexos e caros. Eles só podem ser produzidos e implantados onde eles têm - e enquanto tiverem - uma indústria de grande escala altamente desenvolvida, recursos químicos e tecnológicos por trás deles. Com o desenvolvimento de mísseis intercontinentais e bombardeiros de baixo vôo, a população civil está agora na linha direta de batalha. Tem se tornado cada vez mais importante para as potências beligerantes imobilizar</w:t>
      </w:r>
    </w:p>
    <w:p>
      <w:r>
        <w:rPr>
          <w:b/>
          <w:color w:val="FF0000"/>
        </w:rPr>
        <w:t xml:space="preserve">id 125</w:t>
      </w:r>
    </w:p>
    <w:p>
      <w:r>
        <w:rPr>
          <w:b w:val="0"/>
        </w:rPr>
        <w:t xml:space="preserve">Comprando ou vendendo uma casa? Facilite a sua vida. A Mäklarhuset lhe oferece um serviço completo de corretagem e corretores e valoriza todos os tipos de residências. Nosso objetivo é tornar o mercado imobiliário um lugar menos complicado. Nossos corretores podem Luleå Comprar ou vender uma casa é um dos maiores negócios que você faz em sua vida. Cada transação é única e nosso objetivo é torná-la segura, fácil e bem-sucedida tanto para o vendedor quanto para o comprador. Conosco, você encontrará agentes imobiliários dedicados com o conhecimento e o poder para lhe dar aquele pouco mais necessário para que você se sinta seguro e protegido durante todo o processo. Temos ampla experiência e amplo conhecimento do mercado imobiliário no município de Luleå. Isto significa que temos pleno conhecimento das escolas, pré-escolas, lojas, instalações esportivas, conexões de transporte local e o que está acontecendo na área. Clientes satisfeitos são a base de nosso negócio. Oito dos últimos dez anos, tivemos os clientes mais satisfeitos da Suécia e sempre estivemos no pódio dos prêmios. Isto significa que fazemos tudo o que podemos para lhe oferecer o melhor serviço de corretagem na Suécia, mesmo na sua próxima compra de casa. Se você estiver satisfeito com nosso trabalho, sinta-se à vontade para nos recomendar a outras pessoas em sua área que estão prestes a mudar de residência. Se você está pensando em vender ou comprar uma casa, moradia, condomínio, casa de férias, terreno ou propriedade comercial, ou apenas quer saber o valor de sua casa, você é muito bem-vindo para entrar em contato conosco e nós lhe diremos como podemos ajudá-lo a fazer um bom negócio de casa. Oferecemos avaliação verbal gratuita e aconselhamento sobre seu imóvel. Você não se compromete com nada em conexão com a avaliação. Preencha o formulário acima e nós entraremos em contato com você.</w:t>
      </w:r>
    </w:p>
    <w:p>
      <w:r>
        <w:rPr>
          <w:b/>
          <w:color w:val="FF0000"/>
        </w:rPr>
        <w:t xml:space="preserve">id 126</w:t>
      </w:r>
    </w:p>
    <w:p>
      <w:r>
        <w:rPr>
          <w:b w:val="0"/>
        </w:rPr>
        <w:t xml:space="preserve">Está se aproximando 15 de dezembro de 2011 por Pernilla Não é muito tempo agora. O Natal logo estará batendo na porta e as festas natalinas estão se aproximando para todas as crianças da Suécia. Deve ser um momento de riso, alegria e antecipação. Um tempo para a família passar o tempo juntos e os olhos brilhar de felicidade. Um tempo de trenó e esqui, caçando presentes divertidos e comemorando. Mas para cerca de 25% das crianças da Suécia, o abismo do inferno se abre em força total. Para estas crianças, a porta se fecha atrás delas desde dias de uma existência razoavelmente estável na escola até uma época de ansiedade, culpa, medo e às vezes de puro terror. Ainda sinto o mesmo pânico se infiltrando lentamente em meu corpo. Isto apesar de todo o tempo que passou desde que uma daquelas crianças era eu. Eu decoro e celebro, estoco a geladeira e cozinho, compro presentes de Natal e toco música natalina. Faço tudo o que posso para de alguma forma silenciar as vozes e os medos das ansiedades do Natal passado. E eu estou conseguindo, um pouco melhor a cada ano. Um pouco mais leve, um pouco mais feliz, e lentamente a alegria toma conta. Para mim. Mas quando penso em como é para todas aquelas crianças que vão para casa de um, ou mais, pais com um vício, eu me sinto realmente doente. Isso me dá vontade de gritar e chicotear, e fazer todos entenderem. Faça tudo parar, faça com que todas estas crianças tenham um bom Natal. Faça o inferno dessas crianças parar e ouvir suas gargalhadas. Eu me sinto impotente. As lágrimas estão correndo pelo meu rosto e percebo que não estou fazendo a diferença. As crianças têm seu inferno de qualquer maneira. Escrevi um post no blog mais cedo que quero que você leia. https://maskrosungen.wordpress.com/2011/09/19/nu-ar-det-jul-igen%e2%80%a6/ Agora mesmo, hoje, estou orando a todos os deuses do universo. Hoje rezo para que os milagres aconteçam e para que todas as crianças tenham um Natal pacífico. Espero que você reze comigo. Cuidem de si mesmos, e uns dos outros! Postado em Dandelion Children | 3 comentários 3 respostas ❤ ❤ abraços da FruKarinAnna [...] Acho que lemos seu último post sobre os tempos de Natal e como algumas famílias estão se saindo. Leia também o post anterior sobre os tempos de Natal. Coisas que você normalmente [...]</w:t>
      </w:r>
    </w:p>
    <w:p>
      <w:r>
        <w:rPr>
          <w:b/>
          <w:color w:val="FF0000"/>
        </w:rPr>
        <w:t xml:space="preserve">id 127</w:t>
      </w:r>
    </w:p>
    <w:p>
      <w:r>
        <w:rPr>
          <w:b w:val="0"/>
        </w:rPr>
        <w:t xml:space="preserve">Agora parece que o tempo está realmente passando... Mesmo que esteja a todo vapor pela frente, estamos inventando coisas, andando e nos reunindo com a família e amigos, parece que nunca quer ser quarta-feira, 3 de fevereiro. No início parecia mais adiado, porque "acho que não quero saber"... Mas agora realmente quero, porque esta incerteza e ansiedade sobre o anúncio é provavelmente a pior de qualquer forma! Agora eu quero colocar todas as cartas na mesa, saber o que está acontecendo lá em cima na cabeça do melhor Melwin do mundo, e então dar novos passos e trabalhar depois disso. Tony e eu não falamos mais muito sobre a reunião de quarta-feira, quais poderiam ser os anúncios, etc... Já fizemos muito disso, talvez demais, porque é tudo especulação e acabamos sempre ficando mais tristes e preocupados. Porque não importa o quanto passemos por todos os cenários possíveis, não obtemos qualquer resposta, e é exatamente isso que nos falta! Não, agora estamos ambos tentando passar o tempo juntos até quarta-feira o melhor que podemos. Os nervos estão do lado de fora, do lado de fora e nós lidamos com todas as situações com o maior cuidado. Ações e palavras, podem se transformar em grandes mal-entendidos e ter conseqüências devastadoras e terminar em desespero e choro. Não apenas de nós dois, vivendo tão próximos um do outro, mas também daqueles ao nosso redor. Sim, todos ao nosso redor... "Palavras erradas" e "ações erradas" podem realmente deixar sua marca e fazer você reagir muito, ao invés de, como em "casos normais" passar despercebido... Mas eu ainda acho que juntos estamos indo bem e, nestas circunstâncias, cuidamos uns dos outros o melhor que podemos. Lembramos de abraçar um pouco mais, ser responsivos e "lidar com isso gentilmente" na maioria das situações. Porque somos uma "família muito frágil" neste momento... Temos passado muito tempo com nossos bons e maravilhosos amigos. Eles podem nos fazer rir, esquecer a situação por um tempo e relaxar. De forma precipitada e hilariante, decidimos ter uma "noite fora". Apenas senti que não podia sentar-me em casa no sofá, pensando e ponderando, mais uma noite... Tony sentiu o mesmo e tão impulsivamente que decidimos sair. Com quatro crianças pequenas, nem sempre é fácil decidir estas coisas impulsivas, pois uma babá tem que ser capaz de ser tão "na bola" quanto uma "babá". Mas a incrível avó das crianças foi capaz de se levantar, em um prazo extremamente curto, e veio e fez carícias de sexta-feira com os meninos... Realmente apreciada, pois definitivamente precisávamos sair de casa por um tempo, só eu e Tony. Junto com "os melhores dos amigos" nos divertimos muito, com muitas risadas e "loucuras", do jeito que deveria ser...:-) Ontem eu estava relativamente alerta, enquanto o Tony levou tudo um pouco mais fácil...;-) Robin queria ter um fim de semana com a vovó e foi lá pela manhã, e depois passou a noite. O tempo sozinho com a vovó é um grande luxo para uma família de quatro pessoas! Eu silenciei os outros três e fui à casa de um amigo, que, de alguma forma apropriada, estava fazendo uma festa "Eu e eu" naquele dia. Boa sorte para a mamãe! Então, lá eu e os meninos saímos e nos divertimos muito. A mãe tomava um café e conversava com todas as "tias", enquanto os meninos brincavam fora com todas as crianças. Durante a noite tivemos a final do Robinson, que Tony e eu, e Albin também, seguimos com grande entusiasmo. Mas depois foi uma boa noite para todos nós, e parece um milagre que até eu tenha adormecido já aos dez anos, mas como foi bom! Não dormi uma noite inteira, pois não sei quanto tempo... Mas ontem à noite dormi como um tronco das dez às cinco, quando Vincent acordou e queria um pouco de papa, depois voltou a dormir e só acordou às oito e meia...! Não que eu esteja me sentindo mais enérgico agora, mas foi muito bom e certamente muito necessário dormir uma noite inteira * Obrigado e boa sorte* Robin logo será pego na casa da vovó, para que toda a família fique junta novamente. Então todos nós</w:t>
      </w:r>
    </w:p>
    <w:p>
      <w:r>
        <w:rPr>
          <w:b/>
          <w:color w:val="FF0000"/>
        </w:rPr>
        <w:t xml:space="preserve">id 128</w:t>
      </w:r>
    </w:p>
    <w:p>
      <w:r>
        <w:rPr>
          <w:b w:val="0"/>
        </w:rPr>
        <w:t xml:space="preserve">Na segunda-feira, a Princesa Victoria e o Príncipe Carl Philip participaram da Gala Esportiva em Globen, Estocolmo. O Príncipe entregou o Prêmio Jerring deste ano, votado pelo povo sueco, ao condutor de speedway...</w:t>
      </w:r>
    </w:p>
    <w:p>
      <w:r>
        <w:rPr>
          <w:b/>
          <w:color w:val="FF0000"/>
        </w:rPr>
        <w:t xml:space="preserve">id 129</w:t>
      </w:r>
    </w:p>
    <w:p>
      <w:r>
        <w:rPr>
          <w:b w:val="0"/>
        </w:rPr>
        <w:t xml:space="preserve">O Mamba Verde terminou 2019 com uma vitória em Axevalla e começou 202 com uma vitória em Solvalla e mais se seguirão! A partir de segundo, a potra de seis anos mostrou uma velocidade impressionante ao atacar a 700 metros do final e em pouco mais de 100 metros ela tinha se desviado para a liderança. Uma vez na frente, ela foi então capaz de defiltrar a casa durante a corrida. Ela começou sua carreira na Alemanha antes de vir para cá e acabou sendo assumida por Jasmine Ising, onde agora houve duas vitórias e um novo começo no campeonato V75 no sábado...</w:t>
      </w:r>
    </w:p>
    <w:p>
      <w:r>
        <w:rPr>
          <w:b/>
          <w:color w:val="FF0000"/>
        </w:rPr>
        <w:t xml:space="preserve">id 130</w:t>
      </w:r>
    </w:p>
    <w:p>
      <w:r>
        <w:rPr>
          <w:b w:val="0"/>
        </w:rPr>
        <w:t xml:space="preserve">Devido ao vírus corona, muitos eventos são cancelados. Como a situação está mudando constantemente, favor verificar os websites dos organizadores do evento ligados a cada evento para informações atualizadas. Uma vez selecionada uma data, você pode filtrar clicando em diferentes tópicos e áreas, tanto quanto quiser. Suas seleções ficarão azuis, clique nelas novamente se você quiser voltar às seleções anteriores. Se você quiser mudar a data, deve primeiro clicar no filtro transparente que será visível em vermelho à direita.</w:t>
      </w:r>
    </w:p>
    <w:p>
      <w:r>
        <w:rPr>
          <w:b/>
          <w:color w:val="FF0000"/>
        </w:rPr>
        <w:t xml:space="preserve">id 131</w:t>
      </w:r>
    </w:p>
    <w:p>
      <w:r>
        <w:rPr>
          <w:b w:val="0"/>
        </w:rPr>
        <w:t xml:space="preserve">Guerra Civil Finlandesa Guerra Civil Finlandesa, luta armada entre grupos sociais burgueses "brancos" e socialistas "vermelhos" na Finlândia, janeiro a maio de 1918; também chamada de Guerra da Independência, porque é considerada por muitos como um pré-requisito para a independência finlandesa. O pano de fundo da Guerra Civil foi a forte tensão política na Finlândia desencadeada pelo golpe de Estado bolchevique na Rússia em novembro de 1917. Isto foi agravado por fortes tensões sociais devido ao desemprego generalizado, grave escassez de alimentos e graves problemas sociais. No outono de 1917, a fenda entre a Finlândia burguesa e socialista tornou-se cada vez mais clara. (80 de 1167 palavras) Autor: O. Manninen (editor), Finlândia 1917-1920 1-3 ( J. Paasivirta, Finlândia em 1918 e Relações com Países Estrangeiros ( tradução sueca 1962); J. Paavolainen, Red and White Terror: Finland's National Tragedy and the Prison Camps 1918 ( H. Soikkanen (editor), Documents from the Finnish Civil War ( tradução sueca 1980); H. Ylikangas, The Road to Tampere: The Struggle between Reds and Whites in the Finnish Civil War of 1918 (1995). continuação do movimento polaco-russo de caçadores da Guerra Civil Russa Åland questiona a Guerra Civil Finlandesa.</w:t>
      </w:r>
    </w:p>
    <w:p>
      <w:r>
        <w:rPr>
          <w:b/>
          <w:color w:val="FF0000"/>
        </w:rPr>
        <w:t xml:space="preserve">id 132</w:t>
      </w:r>
    </w:p>
    <w:p>
      <w:r>
        <w:rPr>
          <w:b w:val="0"/>
        </w:rPr>
        <w:t xml:space="preserve">Tigelas para alimentos e acessórios - é claro que o misse deve ter a melhor tigela! Quando sua gatinha está com fome, ela se preocupa mais com o que está na tigela e como ela tem gosto, mas há outras razões para escolher cuidadosamente sua tigela de comida. Uma simples, por exemplo, pode ser que a mamãe ou o papai acharão mais divertido lavar a tigela se ela for desenhada de forma atrativa. Mas, quer você se contente com um aço inoxidável clássico ou com um design de última geração, aqui em nossa linha - você pode ter certeza de que é um produto profissional e de alta qualidade. E um que abre o caminho para uma higiênica e agradável sessão de alimentação para seu gatinho peludo, seja ele ou ela um gato de fazenda ou um abissínio.</w:t>
      </w:r>
    </w:p>
    <w:p>
      <w:r>
        <w:rPr>
          <w:b/>
          <w:color w:val="FF0000"/>
        </w:rPr>
        <w:t xml:space="preserve">id 133</w:t>
      </w:r>
    </w:p>
    <w:p>
      <w:r>
        <w:rPr>
          <w:b w:val="0"/>
        </w:rPr>
        <w:t xml:space="preserve">Christophorus, nascido em Roma, morreu no início do ano 904, foi o antípope da Igreja Católica de outubro de 903 a janeiro de 904. Ele foi executado pelo Papa Sérgio III. Alguns consideram que Christophorus é um papa legítimo. Biografia[edit] Christophorus nasceu em Roma e filho de um homem chamado Leo. Ele era um padre cardeal com San Lorenzo em Damaso como sua igreja título quando ele dominou o legítimo Papa Leão V e o jogou na prisão, provavelmente em outubro de 903. Leo parece ter morrido logo na prisão, o que tem influência sobre se Christophorus deve ser considerado um papa legítimo ou não. Uma fonte grega do século XI (Mon. Græca ad Photium pertinente.) afirma que Christophorus foi o primeiro papa a afirmar que o Espírito Santo emana do pai e do filho, que Christophorus teria escrito numa profissão de fé a um certo Patriarca Sérgio de Constantinopla. O problema com esta afirmação é principalmente que não havia nenhum Patriarca de Constantinopla com o nome Sergius naquela época. Leo IX indicou que Christophorus teria dado privilégios ao mosteiro de Corbie na França, um ato que Leo reconheceu como legítimo. Este privilégio é o único ato conhecido que Christophus realizou durante seu tempo no papado. Christophorus foi derrubado do trono de Pedro por seu sucessor Sergius III em janeiro de 904, e passou seus últimos dias como monge; entretanto, Eugênio Vulgarius, que tentou chantagear Sergius, afirma que ele foi mutilado na prisão, e escreve que Sergius assassinou tanto Leão V quanto Christophorus. Vistas sobre reivindicações papais [editar] Alguns seguram Christophorus como um contra-papa. Entretanto, embora ele subisse ao trono de uma maneira completamente não canônica, há razões pelas quais ele poderia ser visto como um papa legítimo. Ele parece ter sido reconhecido pelos seguintes papas; assim, por exemplo, por Leo IX. Seu nome também aparece em todos os registros mais ou menos completos de papas de seu tempo, e no Liber Pontificalis. Seu retrato está entre os outros papas na basílica de San Paolo fuori le Mura, e em afrescos retratando o século IX em San Pietro em Grado em Pisa, que foram acrescentados no século XIII. Referências[editar] Este artigo é baseado em parte no material traduzido da Enciclopédia Católica, Volume III (1908) Contra-Popos na Igreja Católica Romana Um contra-papa reivindica a dignidade papal - muitas vezes apoiada por autoridades seculares - mas sem o reconhecimento da Igreja Católica Romana Recuperado de "https://sv.wikipedia.org/w/index.php?title=Christoforus&amp;oldid=20211148" Categorias: Falecidos 904ConviçõesPessoas que foram executadasNascido ano desconhecido Menu de navegação</w:t>
      </w:r>
    </w:p>
    <w:p>
      <w:r>
        <w:rPr>
          <w:b/>
          <w:color w:val="FF0000"/>
        </w:rPr>
        <w:t xml:space="preserve">id 134</w:t>
      </w:r>
    </w:p>
    <w:p>
      <w:r>
        <w:rPr>
          <w:b w:val="0"/>
        </w:rPr>
        <w:t xml:space="preserve">O que estava dentro da garrafa? Stefan Jensen é a principal fonte de conhecimento da Escandinávia sobre o norte do Piemonte. Ele dirige o pequeno bar de vinhos Terroiristen em Jægersborggade em Copenhague, e a empresa de importação Winewise, especializada em vinhos artesanais principalmente do Piemonte e Friuli, com a Valtellina e Eslovênia como borbulhadores. Convidamos Stefan a Estocolmo para uma noite completa de vinho temático do norte do Piemonte. Na parte montanhosa do Piemonte você encontrará um cacho de vinhedos com sete denominações: Boca, Bramaterra, Fara, Gattinara, Ghemme, Lessona e Sizzano. Um pouco mais longe estão mais dois: Carema e Erbaluce. Em meados do século XIX, estes vinhedos eram coletivamente mais importantes e, com seus 40.000 hectares, muito mais difundidos do que os de Barolo e Barbaresco. Por exemplo, Boca era o líder com 10.000 hectares - quase inimaginável - e Gattinara tinha uma reputação tão boa quanto Barolo. Como no coração do Piemonte, nebbiolo é a principal variedade de uva, embora localmente seja chamada spanna ou picutener e muitas vezes é misturada com vespolina, croatina e uva rara. O clima mais frio e o solo pré-alpino são destinados a produzir vinhos de pés leves, envelhecendo com finura e elegância. Mas digamos o que dura para sempre. Como resultado da industrialização dos anos 50 e 60, o ar acabou nos vinhedos do norte do Piemonte. Outros fatores que contribuíram certamente foram o clima frio que prevalecia antes da mudança climática, que não garantia a plena maturação a cada ano, e as encostas íngremes que exigiam trabalho manual árduo e impediam a mecanização. Nas grandes cidades, as fábricas cresceram e ofereceram empregos seguros, por exemplo, na Fiat, na vizinha Turim. O suíço Cristoph Künzli veio ao Boca em 1998, quando as coisas estavam no seu pior. Em 1990, os vinhedos da área haviam diminuído para dez hectares e outras indústrias, a cultura do arroz e a silvicultura haviam tomado conta. Künzli teve a oportunidade de comprar alguns hectares de vinha de primeira qualidade com videiras antigas de um dos últimos cultivadores ativos. Através de cerca de setenta acordos separados com pequenos proprietários de terras, ele conseguiu arranhar mais seis hectares. Hoje, Le Piane é um dos produtores mais interessantes e de qualidade do norte do Piemonte, com uma filosofia não-intervencionista de vinificação. 1. 2010 Tenute Sella "Majoli" Rosato Coste della Sesia DOC Uma apelação guarda-chuva com o nome do rio que atravessa a área, abrangendo Lessona e Bramaterra. Tenute Sella é o produtor líder nestas denominações. O material das uvas é principalmente Nebbiolo - meio saignée da produção de vinho tinto e meio vinificado como um vinho branco com maceração pelicular curta. O nariz é cremoso e levemente perfumado com notas de morango, romã, laranja, ervas e minerais. Na boca, um vinho razoavelmente denso e saboroso com estrutura clara - acidez de frutas mais taninos leves - e minerais levemente salgados no final bastante longo. Um rosé sério que ainda tem alguma doçura juvenil, mas também um claro potencial de desenvolvimento. Provavelmente, o sabor será melhor no verão de 2013. E por que não em 2014? Maggiorina é o nome de um método tradicional de amarração na área (nomeado em homenagem a Maggiora, um "subúrbio" de Boca) onde os galhos de uma videira são arrancados em quatro direções para formar uma espécie de pérgula baixa. O material da uva - 50% nebbiolo, 40% croatina, 5% vespolina e 5% uva rara - é comprado de produtores da vizinhança que têm (cerca de 80 anos) videiras amarradas desta forma. Croatina é uma uva que contribui com corpo, riqueza e bebabilidade imediata, um pouco como o Merlot. O nariz é limpo e elegante - floral como um Beaujolais melhor com rosas orvalhadas e algumas violetas. A fruta é bastante escura - baga de sloe e cereja marasquino com assistência de alcaçuz e tabaco, além disso, o nariz é</w:t>
      </w:r>
    </w:p>
    <w:p>
      <w:r>
        <w:rPr>
          <w:b/>
          <w:color w:val="FF0000"/>
        </w:rPr>
        <w:t xml:space="preserve">id 135</w:t>
      </w:r>
    </w:p>
    <w:p>
      <w:r>
        <w:rPr>
          <w:b w:val="0"/>
        </w:rPr>
        <w:t xml:space="preserve">Nossa viagem já começou no domingo, 5 de março, quando Bosse nos levou ao aeroporto de Visby. Tivemos que ir até Arlanda no dia anterior, a fim de chegar a tempo para o check-in na segunda-feira. Passamos a noite em Rest and Fly onde você pode passar a noite em cabines de dormir localizadas ao lado da esteira transportadora até Skycity. Perto e conveniente e sem necessidade de ficar do lado de fora esperando por ônibus de vaivém que nunca chegam. Assim, na segunda-feira de manhã nosso vôo para os Açores começou com um ligeiro atraso, mas isso não importava. Tivemos um vôo agradável e às 15h30, horário local, chegamos a Ponta Delgada. O aeroporto fica bem próximo à cidade, então demorou apenas 20 minutos para chegar ao hotel, onde o check-in foi muito tranqüilo. Havia muitos hóspedes indo para o "nosso" hotel e muitos deles eram golfistas. Foi-nos dado um grande quarto encantador no quinto andar e com uma varanda sobre a entrada. O sol brilhava e tudo era absolutamente maravilhoso. Descansamos um pouco e às 17h30 nos reunimos na recepção, porque depois veio um guia da Solresor e teve uma reunião de boas-vindas onde obtivemos muitas boas informações, pudemos reservar excursões e fazer perguntas se tivéssemos alguma. Após a reunião, houve uma bebida de boas-vindas no bar. Após a reunião de boas-vindas, nos vestimos e saímos para a cidade e olhamos em volta. Ponta Delgada é uma cidade com cerca de 20.000 habitantes e as ruas são estreitas, com calçadas estreitas e muitos carros, mas apesar disso é uma bela cidade. As calçadas estão dispostas em belos padrões e os motoristas são atenciosos e atenciosos com seus turistas. Vindo de Gotland e Visby, nos sentimos imediatamente em casa com as ruas de paralelepípedos. Nada para os sapatos de fantasia, então, o que importava eram os sapatos de passeio adequados. Jantamos em um restaurante perto do Hotel Talisman e lá pedimos uma lasanha, o que acabou sendo uma má escolha, mas de qualquer forma fomos lotados. Depois voltou para o hotel e para a cama. Na terça-feira de manhã, tomamos nosso primeiro café da manhã no hotel e estava delicioso. Muitos tipos de pão e várias pastas para barrar, ovos mexidos, bacon e salsicha e uma bela salada de frutas para sobremesa. Sabia realmente bem. Após o café da manhã, deitamos junto à piscina por um tempo, aproveitando o sol e o calor. Havia algum vento, mas como Gotlanders, estamos acostumados a vento. Almoçamos no bar do hotel que tinha pequenos pratos para aqueles que não queriam ir à sala de jantar e comer buffet. Depois do almoço, descansamos um pouco e depois saímos de novo para a cidade. O hotel ficava bem entre a parte mais antiga da cidade e um shopping center recém-construído com muitas lojas e restaurantes. O shopping, chamado Parque Atlantico, era muito agradável e fomos lá várias vezes para comer, há caixas eletrônicos e uma grande mercearia com tudo o que você poderia imaginar. Esta fonte de cauda de baleia está localizada na entrada do shopping e no topo do telhado está uma grande baleia, mas fui perseguido por um guarda quando tentei tirar uma foto dela. Ir para os Açores no mês de março pode ser prematuro, mas se você quiser conhecer a primavera, não é uma má idéia. V teve sorte com o tempo e pôde estar ao ar livre todos os dias, mesmo que às vezes estivesse um pouco nublado e ventoso. Ponta Delagada tem muito a oferecer. Visitamos uma igreja muito bonita e eu gostaria de ter tirado uma foto, mas havia pessoas o tempo todo, entrando, aspergindo água benta sobre si mesmas, fazendo o sinal da cruz e ajoelhando-se e orando por um tempo e depois saíram novamente. Eu sentia que não podia tirar uma foto nessas condições, mas era fascinante sentar na igreja e olhar toda a beleza e sentir a atmosfera. Há muitos belos parques e oásis menores com plantios e belas árvores. Aqui uma bela plantação na entrada de um banheiro público. O Uglier já foi visto, não é mesmo? Visitei um parque onde está localizado o Palácio do Governador e foi absolutamente deslumbrante. Você teve que entregar seu passaporte na guarda e recebeu um crachá para colocar em seu casaco e depois</w:t>
      </w:r>
    </w:p>
    <w:p>
      <w:r>
        <w:rPr>
          <w:b/>
          <w:color w:val="FF0000"/>
        </w:rPr>
        <w:t xml:space="preserve">id 136</w:t>
      </w:r>
    </w:p>
    <w:p>
      <w:r>
        <w:rPr>
          <w:b w:val="0"/>
        </w:rPr>
        <w:t xml:space="preserve">São dias longos aqui na Itália para ver, aprender e conhecer o maior número possível de pessoas. Temos sido calorosamente recebidos, mas sua estrutura social com o Estado, províncias, distritos e municípios é um pouco diferente da nossa. São pequenos municípios que recebem dinheiro enviado pelo Estado através dos diferentes níveis. Acho que a Suécia é um dos países com maior autonomia a nível municipal. Temos visto o desenvolvimento de um verdadeiro e grande centro logístico ligado à ferrovia, e aqui eu realmente acho que temos muito a aprender. O governo tomou a decisão de transferir mais transporte para a ferrovia por razões ambientais, mas eles honestamente dizem que tiveram que replanejar, mesmo durante a implementação, pois continuam encontrando melhores soluções. Como eu disse, a recepção foi calorosa, com grandes delegações tanto de universidades como da indústria. Entretanto, há a mesma discussão sobre a ligação entre os dois. Também recebi muitas perguntas sobre as propostas do Comitê de Nomeação para conselhos e comitês, como se eu fosse quem fez a proposta. Neste trabalho, você pode ver como nossa organização é complicada, há muitas coisas que estão ligadas. Entretanto, estou muito orgulhoso da cooperação que temos na região de Umeå e na aliança E12. Esta forma de trabalho tem tido um grande impacto sobre todos os envolvidos. É bom quando se puxa na mesma direção e com as mesmas informações para todos. O sábado será o dia do retorno, mas levará muito tempo. Saímos do hotel às 9h e não chegamos a Umeå antes das 18h30, portanto não há tempo para assistir às primeiras corridas do V75. A fila que nossa empresa de apostas deve ter eu também farei esta noite ou hoje à noite. Isto porque não estaremos de volta ao hotel antes das 23h00 de hoje à noite, após as várias visitas que teremos hoje no campo.</w:t>
      </w:r>
    </w:p>
    <w:p>
      <w:r>
        <w:rPr>
          <w:b/>
          <w:color w:val="FF0000"/>
        </w:rPr>
        <w:t xml:space="preserve">id 137</w:t>
      </w:r>
    </w:p>
    <w:p>
      <w:r>
        <w:rPr>
          <w:b w:val="0"/>
        </w:rPr>
        <w:t xml:space="preserve">Esta é a página inicial do curso para o Projeto de Bacharelado em Tecnologia de Mídia, TNM094. Este é um curso de desenvolvimento de sistemas para engenheiros de mídia com um projeto que resulta em uma tese de bacharelado. Todos os materiais distribuídos durante o curso serão vinculados a partir desta página. Organização do curso O ensino do curso é largamente baseado em palestras, juntamente com literatura suplementar, exercícios de laboratório e um grande projeto de desenvolvimento. Um dos principais focos é a implementação desta última utilizando as ferramentas discutidas nas palestras. Palestras Didáticas - o comparecimento não é obrigatório, mas altamente recomendado, pois resumem muito que é importante para projetos, laboratórios e relatórios. Literatura do curso - a literatura do curso pode ser usada para complementar ou substituir parcialmente as palestras. Extras - como o desenvolvimento de sistemas é um tópico muito grande para um único curso, links para extras suplementares também são listados que podem fornecer uma compreensão profunda do desenvolvimento de sistemas, bem como o desenvolvimento de sistemas em áreas específicas, por exemplo, interface de usuário ou desenvolvimento web. Exercícios de laboratório - os exercícios de laboratório proporcionam prática prática em algumas técnicas, ferramentas e princípios úteis. Projeto de desenvolvimento - a parte principal do curso é um projeto de desenvolvimento que será realizado em grupos de 4-8 alunos, para proporcionar experiência prática e uma oportunidade de utilizar as ferramentas fornecidas pelo curso. Observe também que o projeto deve ser um projeto de bacharelado, ou seja, a aplicação das habilidades tecnológicas adquiridas através de cursos anteriores. Layout e datas do curso Um layout básico e aproximado do curso é mostrado na figura abaixo. Favor observar que as datas podem mudar durante o curso. Primeira palestra 2018-01-15 Formulário de prazo 2018-01-16 (09:00) Prazo para contato com o cliente 2018-02-01 Reuniões de conciliação 2018-02-05 Prazo para relatório individual 2018-02-15 às 12:00 Prazo para plano de projeto 2018-02-23 às 12:00 2018-03-05 Prazo para conclusão do plano de projeto 2018-04-12 às 12:00 Prazo para conclusão do relatório individual 2018-05-02 às 12:00 Reuniões de conciliação 2018-04-16/17? Prazo final relatório do projeto (concluído) 2018-05-10 às 12:00 Prazo final relatório da oposição 2018-05-22 às 12:00 Prazo final relatório do projeto (concluído) 2018-05-31 às 23:59 Seminário final 2018-08-06-01 Literatura do curso A literatura do curso principal consiste em Pfleeger &amp; Atlee, Teoria e Prática da Engenharia de Software, quarta edição. Outras leituras úteis e recomendadas incluem Design Patterns, Elements of Reusable Object-Oriented Software, de Gamma et al., Pattern-oriented Software Architecture, volume 2: Patterns for Concurrent and Networked Objects, de Schmidt et al., e Refactoring - Improving the Design of Existing Code, de Martin Fowler. Este último livro está disponível em PDF. Exame LAB1 Labs (2 créditos U,G) - os exercícios de laboratório são feitos em grupos de dois ou individualmente. Completar os exercícios e apresentá-los ao supervisor para aprovação. Ensaio UPG1 (1,5 créditos U,G) - relatório individual detalhando uma proposta para a implementação do projeto designado, com base em princípios completos de engenharia de sistemas. Isto é examinado tanto técnica como linguisticamente através do exame sueco. Projeto PRA1 (14 créditos U,G) - projeto de desenvolvimento realizado em grupos de 4-8. Implementar projeto designado utilizando as ferramentas discutidas nas palestras. Examinado através de reuniões de debriefing obrigatórias com o examinador, relatório do projeto e seminário final obrigatório. Oposição UPG2 (0,5 créditos U,G) - oposição individual, por escrito, a um projeto designado, com base no relatório do projeto. As palestras são divididas em tópicos e cada folheto tratará de um tópico. No entanto, um tópico pode ser dado em várias sessões de palestra e uma sessão pode cobrir vários tópicos. Observe que o material extra para complementar as palestras também está listado aqui. O Javascript é fácil de programar, mas notoriamente difícil de usar para o desenvolvimento de sistemas. Para um desenvolvimento eficiente (que não termine com todos sentados ao redor de um computador) ou para fazer aplicações mais avançadas para a Web, é necessário um entendimento mais profundo e/ou ferramentas alternativas: o relatório é enviado via URKUND em formato PDF. Use seu LiU ID como nome do arquivo (&lt;LiU-ID&gt;.pdf) e envie-o como anexo</w:t>
      </w:r>
    </w:p>
    <w:p>
      <w:r>
        <w:rPr>
          <w:b/>
          <w:color w:val="FF0000"/>
        </w:rPr>
        <w:t xml:space="preserve">id 138</w:t>
      </w:r>
    </w:p>
    <w:p>
      <w:r>
        <w:rPr>
          <w:b w:val="0"/>
        </w:rPr>
        <w:t xml:space="preserve">Escritórios modernos e frescos com boa sinalização ao longo de Alingsåsleden/E20. Há espaços disponíveis de cerca de 125 m² até cerca de 500 m². Os espaços são em sua maioria divididos em salas, mas podem ser adaptados conforme desejado. Muitas vagas de estacionamento ao lado do edifício e... Escritório vago no nível 2 em uma propriedade localizada em Grimmered, perto de Frölunda Torg. O espaço é de aproximadamente 400 m² e será renovado para o próximo inquilino. O espaço também pode ser dividido em 2 unidades. Ao lado do edifício há várias vagas de estacionamento disponíveis. Bem-vindo ao... Escritórios modernos e frescos com uma localização bem sinalizada ao longo de Alingsåsleden/E20. Há espaços disponíveis de cerca de 125 m² até cerca de 500 m². Os espaços são em sua maioria divididos, mas podem ser adaptados às suas necessidades. Muitas vagas de estacionamento ao lado do edifício e... Espaço de escritório vazio em uma propriedade com uma boa localização ao longo de Alingsåsleden, próximo ao centro de Partille e de fácil acesso através do tráfego próximo. Os vizinhos mais próximos são Blomsterlandet, Mekonomen e Mechanum. O escritório precisa ser reformado e, portanto, pode ser adaptado ao futuro inquilino em termos de ambos... Logo atrás de Hornbach, em Hisingen, há uma oportunidade de alugar instalações flexíveis. A área total é de 600 m², dos quais 150 m² de armazém com porta de chão e escritório de 450 m². A altura do teto na parte do armazém é de 3,5 metros. Estes podem ser combinados de diferentes formas e tamanhos. As instalações estão localizadas no andar térreo e a entrada é feita por um belo pátio de luz. Um local de fácil acesso equipado com HWC, WC e Pentry. O escritório tem uma planta com espaços abertos e salas de escritório de tamanhos variados. Há a possibilidade de... Espaço combinado onde o escritório e o armazém estão divididos em partes aproximadamente iguais. Tudo no mesmo nível com alguns escritórios, depósito com porta e kitchenette no chão e WC com chuveiro. Fresco e arrumado. Seja bem-vindo com seu pedido. Logo atrás de Hornbach, em Hisingen, há uma oportunidade de alugar instalações flexíveis. A área total é de 600 m2, dos quais 150 m2 de armazém com porta no chão e escritório 450 m2 de altura de teto na parte do armazém de 3,5 metros. Estes podem ser combinados de diferentes formas e tamanhos com... Escritório vago em propriedade com boa localização ao longo de Alingsåsleden, próximo ao centro de Partille e de fácil acesso através de um mote de tráfego nas proximidades. Os vizinhos mais próximos são Blomsterlandet, Mekonomen e Mechanum. O escritório precisa ser reformado e, portanto, pode ser adaptado ao futuro inquilino em termos de ambos... O Parque Pedagogen Frölundagatan está agora sendo ampliado com três edifícios adicionais. Aqui você pode se estabelecer entre uma variedade de empresas e estar localizado centralmente em Mölndal, mas ainda com a natureza ao seu redor. Nos telhados dos novos edifícios de escritórios, são criados espaços verdes para ambos... Escritórios brilhantes e abertos em um edifício de escritórios bem estabelecido. Perto de ambos os pontos de ônibus e bonde. Boas instalações de estacionamento na área. Localização tranquila, mas apenas cerca de 5 minutos de carro até Frölunda Torg. O escritório tem cerca de 525 metros quadrados e é aberto e brilhante, com grandes... Ao lado do Domkyrkoparken há agora uma oportunidade de alugar um escritório em um edifício privado com um total de 596 m2 em três andares. Uma fachada fica de frente para a Catedral e a outra Lilla Kyrkogatan. Muitas janelas que fornecem uma luz agradável no local. Aqui no coração... Logo atrás de Hornbach, em Hisingen, há uma oportunidade de alugar instalações flexíveis. A área total é de 600 m2, dos quais 150 m2 de armazém com porta no chão e escritório 450 m2 de altura de teto na parte do armazém de 3,5 metros. Estes podem ser combinados de diferentes formas e tamanhos com... Espaço livre de aproximadamente 650m² no total. Armazém de cerca de 490 m2 e outros 160 m2 de área de escritórios/lojas Armazém parte de cerca de 490 m2 que tem duas portas de terra com dimensões 4x4 metros para um pátio. A altura do teto do armazém sem colunas. Espaços muito frescos e brilhantes, com boa planta baixa. Planta mista e sala de conferência, depósito, kitchenette e WC e chuveiro. Boas comunicações de carro via Säröleden, 158. Boas conexões de ônibus da região central de Gothenburg. Seja bem-vindo a nós e o ajudaremos com mais informações... Armazém e propriedade do escritório em boa localização com rápido acesso ao E6 via Backadalsmotet ou Bä</w:t>
      </w:r>
    </w:p>
    <w:p>
      <w:r>
        <w:rPr>
          <w:b/>
          <w:color w:val="FF0000"/>
        </w:rPr>
        <w:t xml:space="preserve">id 139</w:t>
      </w:r>
    </w:p>
    <w:p>
      <w:r>
        <w:rPr>
          <w:b w:val="0"/>
        </w:rPr>
        <w:t xml:space="preserve">O Volvo V60 e o Saab 9-5 chegaram mais perto da verdade quando testamos os computadores de viagem nos novos carros de teste de longa distância. O mais não confiável era o computador no Opel Meriva. Mostrou mais de 13% de erros. Você confia nas informações de seu computador sobre o consumo de combustível de seu carro? Você provavelmente não deveria, pelo menos não muito servilmente. Você corre o risco de ser enganado. As ECUs não são os instrumentos de precisão em que você pode ser levado a acreditar. Vários testes anteriores em Vi Bilägare mostraram isso. Ao longo dos anos, apenas um carro, o Skoda Roomster, mostrou números precisos de consumo de combustível de acordo com nossas medidas. Mesmo no teste de longo alcance estável deste ano, não há nenhum computador que mostre exatamente o que é certo. Mas pelo menos dois deles, Volvo e Saab's, chegam razoavelmente perto da verdade e cumprem em grande parte o que prometem. O oposto é válido para o Opel Meriva. Lá o computador mostra um erro de mais de 13% e o carro não é tão mesquinho quanto os números no display mostram. Mesmo no Ford C-Max, o consumo real é claramente maior do que o que o computador de viagem mostra, com uma diferença de mais de nove por cento. Em dois dos carros, a proporção é "para trás" em comparação com os outros três. Estes são o Saab 9-5 e o Dacia Duster. Nestes casos, o consumo real de combustível é menor do que o mostrado pelo computador de viagem. O Dacian tirou quase sete por cento menos do que o computador indicado e, no caso do Saab, foi pouco menos de quatro por cento. No caso da bomba de combustível, isto em si pode ser visto como positivo, mas é igualmente condenatório em termos de declarações errôneas. Um computador que funcione da melhor maneira possível deve, é claro, exibir os valores mais corretos possíveis. A revisão dos cinco computadores de bordo foi realizada durante o teste de inverno deste ano e nos concentramos em uma única função, o consumo médio de combustível e como ele se ajusta à realidade. A razão é que o consumo médio é talvez a informação mais útil fornecida pelo computador de viagem. Com os dados do computador como guia, você pode facilmente economizar e ajustar sua condução para torná-la o mais eficiente possível em termos de combustível. É claro que, nesta situação, é uma clara vantagem se os números corresponderem à realidade. Também aproveitamos a oportunidade para fazer duplo uso dos dados de consumo de combustível do teste em estrada, que também serviu de base para uma revisão especial do consumo de combustível da nova banca de teste de longa distância. Como de costume, também verificamos como o consumo real dos carros se compara com os números apresentados nas declarações de combustível. Todos os cálculos são baseados na condução tranqüila em velocidades de rodovia, principalmente em estradas de 70 e 90 km/h. Estas são, do ponto de vista da economia de combustível, velocidades extremamente "suaves". Portanto, por uma questão de simplicidade, optamos por comparar o consumo real de combustível com o consumo declarado dos carros durante a condução em rodovias. Normalmente, a figura para condução mista é a utilizada nos testes. O Ford C-Max foi de longe o mais barato dos carros de teste de longa distância, com uma média de 4,4 l/100 km, seguido pelo Opel Astra com 5,1 l/100 km e o Dacia Duster com 5,9 l/100 km. Dos dois carros a gasolina em teste, o Volvo V60 se saiu melhor com um consumo de 6,8 l/100 km, enquanto o Saab 9-5 conseguiu 7,6 l/100 km. Mas quando a "honestidade" dos carros em relação às reivindicações de economia de combustível foi verificada, a classificação foi bem diferente. Foi o Dacia Duster e o Volvo V60 que tiveram melhor desempenho. Ambos utilizaram mais de onze por cento mais combustível do que o declarado em suas respectivas declarações. Este é um resultado perfeitamente aceitável, especialmente considerando que toda a viagem foi feita em clima de inverno amargo. O Opel Meriva, por outro lado, falhou, utilizando quase 31% a mais de combustível do que o declarado na declaração. Isso está bem acima do limite do aceitável e há um risco claro de proprietários seriamente desapontados. Ford e Saab estavam no meio do pacote com "consumo excessivo" de 17 e 21 por cento, respectivamente. Isto também está no topo, mas o consumo relativamente alto é explicado em parte pelo fato de que todos</w:t>
      </w:r>
    </w:p>
    <w:p>
      <w:r>
        <w:rPr>
          <w:b/>
          <w:color w:val="FF0000"/>
        </w:rPr>
        <w:t xml:space="preserve">id 140</w:t>
      </w:r>
    </w:p>
    <w:p>
      <w:r>
        <w:rPr>
          <w:b w:val="0"/>
        </w:rPr>
        <w:t xml:space="preserve">Blog da Sara Agdahl - Mais vale foder do que ver Brolle Gumboda hey 2010... decepção. Para começar custou 300,- para entrar na área de Gumboda, muito caro pensamos, então Jessica colocou seu cabelo em um "pouco Minha puta" no meio da cabeça e foi andsa que ela era jovem, ela faria 16 anos no final do ano... eles concordaram então ela entrou por 100,- Bom...então eu consegui impressões de saliva então eu entrei de graça.... Mas uma vez lá dentro, não foi atingido... e depois Brolle... que piada. Ele começou meia hora atrasado e depois seu desempenho... Quando Brolle finalmente começou a tocar, você vê cada vez mais casais se retirando em direção ao acampamento. O comentário maravilhoso de Jessica é: "Então vale mais foder do que ver Brolle". "Saímos bem rápido quando Brolle começou a jogar, não tínhamos energia para parar e vê-lo... tinha que ser uma salsicha na Statoil. Depois, novamente em casa...</w:t>
      </w:r>
    </w:p>
    <w:p>
      <w:r>
        <w:rPr>
          <w:b/>
          <w:color w:val="FF0000"/>
        </w:rPr>
        <w:t xml:space="preserve">id 141</w:t>
      </w:r>
    </w:p>
    <w:p>
      <w:r>
        <w:rPr>
          <w:b w:val="0"/>
        </w:rPr>
        <w:t xml:space="preserve">Esta foto é uma verdadeira fotografia de sorte. Quando eu estava terminando de compor minha foto, e puxando o gatilho, esta feliz criatura correu para o meu ponto de vista, apenas para desaparecer com a mesma rapidez. Sorte tanto para ele quanto para mim, porque acabou sendo um quadro muito legal.</w:t>
      </w:r>
    </w:p>
    <w:p>
      <w:r>
        <w:rPr>
          <w:b/>
          <w:color w:val="FF0000"/>
        </w:rPr>
        <w:t xml:space="preserve">id 142</w:t>
      </w:r>
    </w:p>
    <w:p>
      <w:r>
        <w:rPr>
          <w:b w:val="0"/>
        </w:rPr>
        <w:t xml:space="preserve">Este nome de domínio é registrado e hospedado pela Binero AB. Em breve o proprietário do nome do domínio colocará aqui uma página web, damos-lhe as boas-vindas de volta. Se você é o proprietário deste nome de domínio, carregue seu site na pasta exemplo.com/public_html (substitua exemplo.com pelo nome de seu domínio) para começar. Quanto você pagou por seu último nome de domínio? Por que nos escolher? Escolha-nos como seu provedor de hospedagem web e nome de domínio se você quiser: Suporte rápido e qualificado por telefone e e-mail Alta funcionalidade e poderoso painel de controle Servidores e serviços seguros e estáveis Grandes pacotes web e nomes de domínio baratos Termos de contrato amigáveis e acomodativos Um provedor aberto, honesto e dedicado Pacote privado 69 kr/mês 100 GB de espaço, 2000 GB de tráfego/mês Suporte por telefone e e-mail Suporte ilimitado. Número de domínios e sub-domínios Número ilimitado de FTP e contas de e-mail Proteção contra vírus e spam para e-mail Pacote empresarial $138/mês 200 GB de espaço, 4000 GB de tráfego/mês Suporte por telefone e e-mail Número ilimitado de domínios e sub-domínios Número ilimitado de FTP e contas de e-mail Proteção contra vírus e spam para e-mail Pacote de domínio $0/mês Número ilimitado de domínios e sub-domínios Gerenciamento fácil e seguro do DNS Transferência de domínios para nós, economize dinheiro</w:t>
      </w:r>
    </w:p>
    <w:p>
      <w:r>
        <w:rPr>
          <w:b/>
          <w:color w:val="FF0000"/>
        </w:rPr>
        <w:t xml:space="preserve">id 143</w:t>
      </w:r>
    </w:p>
    <w:p>
      <w:r>
        <w:rPr>
          <w:b w:val="0"/>
        </w:rPr>
        <w:t xml:space="preserve">Moritz Hermann von Jacobi Moritz Hermann von Jacobi, nascido em 21 de setembro de 1801, falecido em 10 de março de 1874, era um físico alemão. Ele era o irmão de Carl Gustav Jacob Jacobi. Jacobi tornou-se professor em Dorpat em 1835 e em São Petersburgo em 1837. Em 1836 ele começou a colocar em prática a galvanoplastia, e também estava envolvido em experimentos para fazer uso técnico da eletricidade como energia motriz e como fonte de calor. Uma proposta de Jacobi de usar como unidade de resistência a resistência de um fio de cobre, com 1 metro de comprimento e 1 milímetro quadrado de área, mostrou-se menos adequada devido à forte influência que até mesmo impurezas muito pequenas tinham sobre a resistência do fio. Fontes[edit] - Carlquist, Gunnar, ed (1933). Enciclopédia sueca. Bd 14. Malmö: Svensk Uppslagsbok AB. p. 229</w:t>
      </w:r>
    </w:p>
    <w:p>
      <w:r>
        <w:rPr>
          <w:b/>
          <w:color w:val="FF0000"/>
        </w:rPr>
        <w:t xml:space="preserve">id 144</w:t>
      </w:r>
    </w:p>
    <w:p>
      <w:r>
        <w:rPr>
          <w:b w:val="0"/>
        </w:rPr>
        <w:t xml:space="preserve">Hjorthagens Tennisklubb (HTK) § 1 Nome, escopo e objetivo Hjorthagens Tennisklubb é uma associação sem fins lucrativos com o objetivo de conduzir atividades de tênis e assim desenvolver seus membros física, mental e socialmente.§ 2 A filiação é aprovada pela diretoria ou pela pessoa a quem a diretoria delegou o direito de decisão. Um pedido de filiação só pode ser recusado se houver boas razões para acreditar que a pessoa em questão trabalhará contra os objetivos da associação. § 3 Exercício financeiro O exercício financeiro vai de 1 de janeiro a 31 de dezembro. § 4 Renúncia A renúncia do clube é mediante notificação por escrito à Diretoria. Qualquer taxa devida será paga de acordo com a decisão da Diretoria. § 5 Expulsão Um membro que não tenha pago a taxa anual, que tenha violado os estatutos da Associação, as regras de reserva ou ordem ou que tenha demonstrado comportamento não compatível com o objetivo da Associação, conforme definido no parágrafo 1, pode ser expulso do Clube pela Diretoria. Antes da expulsão entrar em vigor, o infrator deve primeiro receber uma advertência, e depois uma advertência se a infração for repetida. Se o membro ainda não cumprir as regras, o Conselho tem o direito de expulsar o membro imediatamente". § 6 Taxas de associação Um membro paga uma taxa anual que é estabelecida pela Assembléia Geral Anual. Esta taxa pode ser dividida em uma taxa de associação e uma taxa de jogo. § 7 Deveres da Diretoria Os assuntos da Associação serão administrados pela Diretoria. A Diretoria promoverá o progresso da Associação e os interesses de seus membros, de acordo com os estatutos da Associação. É dever da Diretoria - assegurar que as regras da Associação sejam cumpridas - implementar as decisões tomadas pela Assembléia Geral Anual - planejar, dirigir e distribuir o trabalho da Associação - ser responsável e administrar os fundos da Associação - eleger representantes para representar a Associação - elaborar a conta de lucros e perdas e o balanço patrimonial § 8 Composição da Diretoria A Diretoria é composta por um presidente e quatro ou seis membros. O presidente é eleito por um ano. Os quatro-seis membros ordinários são eleitos por dois anos, divididos em dois-três membros no ano um e dois-três membros no ano dois. A Diretoria é eleita na Reunião Geral Anual dentre os membros com direito a voto. Os suplentes tomarão seu lugar no caso de expiração do mandato de um membro titular na ordem em que forem eleitos pela Assembléia Geral Anual. O Conselho nomeia entre seus membros o Vice-Presidente, Secretário, Tesoureiro e outros cargos que possam ser necessários. § 9 Convocação das reuniões do Conselho O Conselho se reúne quando convocado pelo Presidente. A notificação deve ser feita por escrito ou eletronicamente e enviada pelo menos sete dias antes da reunião. § 10 Direitos do Conselho Os membros do Conselho e os auditores do HTK têm o direito de comparecer, expressar suas opiniões e fazer propostas. Os direitos de voto são detidos pelos membros da Diretoria e deputados quando estão no cargo. O direito de voto não pode ser exercido por procuração. § 11 A Diretoria pode admitir pessoas com o direito de falar. § 12 A votação será aberta, a menos que a Diretoria decida de outra forma. Quorum O quorum é a presença de mais da metade dos membros do Conselho. As decisões do Conselho serão tomadas por maioria simples. Em caso de empate na votação, prevalecerá a opinião do Presidente do Conselho. Entretanto, no caso de eleições pessoais, o sorteio de lotes será decisivo. § 14 As atas das reuniões do Conselho serão mantidas pelo Secretário da Associação e aprovadas pelo Presidente do Conselho. A ata deve ser aprovada e enviada ao Conselho no máximo 14 dias após a reunião do Conselho. § 15 Tarefas do Conselho As tarefas são distribuídas entre os membros do Conselho como determinado pelo Conselho. § 16 Assinatura A assinatura do HTK é assinada pelo Conselho ou por aqueles indicados pelo Conselho. 1-3 signatários são indicados. Se dois são indicados, eles assinam em conjunto. § 17 Auditoria O Conselho deve submeter aos auditores as contas da Associação, a reunião anual e a ata do Conselho, o registro de membros e outros documentos conforme solicitado pelos auditores. Os auditores examinarão a administração e as contas do Conselho para o último exercício financeiro. § 18 Assembléia Geral Anual A Assembléia Geral Anual é o mais alto órgão decisório do HTK. É composto por todos os membros, que</w:t>
      </w:r>
    </w:p>
    <w:p>
      <w:r>
        <w:rPr>
          <w:b/>
          <w:color w:val="FF0000"/>
        </w:rPr>
        <w:t xml:space="preserve">id 145</w:t>
      </w:r>
    </w:p>
    <w:p>
      <w:r>
        <w:rPr>
          <w:b w:val="0"/>
        </w:rPr>
        <w:t xml:space="preserve">Quem reconhece este sentimento levanta uma mão: você está em uma certa forma, pesa um certo peso e não está satisfeito. Há um pouco de entorpecimento aqui ou um pouco de penugem ali e você se olha bastante criticamente no espelho. E então alguns meses se passam e algumas coisas mudam e você olha para o período anterior e se pergunta por que na Terra você não apreciava que estava em tão boa forma na época. Você sabe? Tão desnecessário. Neste outono eu ganhei 5 quilos. Não há nada de errado com isso, mas até mesmo meus jeans mais macios, quase como as minhas calças de ganga, estão apertados ao redor do meu estômago. E eu estaria mentindo se dissesse que não me sentia um pouco desolado quando a balança chegava a mais de 70 kg quando passei um ano descendo (e mais um ano ficando abaixo). Isso porque ontem, depois que as crianças estavam dormindo, eu fiz um lote inteiro de bolas de chocolate e comi quase tudo sozinho. É porque meu outono teve demasiadas noites assim e depois foi coroado com um dezembro doentio, sedentário e natalino. Para que eu tenha que mudar (voltar) algumas coisas é claro. Eu sei o que me faz sentir bem e que equilíbrio quero alcançar. Eu sei quando estou confortável em minha pele e quando acho que minhas roupas se ajustam bem. Também sei que respondo horrivelmente aos desafios, regras, restrições e metas mensuráveis (mesmo que eu contradiga o tipo de todo o conjunto de metas SMART-haze). Portanto, eu não me importo com nada disso. Em vez disso, eu vou: - Concentrar-me nas coisas boas que faço em vez das coisas menos boas que não deveria fazer (mas é claro que farei algumas de qualquer forma, eu sou - entenda isto - humano); - Ter maneiras muito suaves e agradáveis de (re)introduzir bons hábitos de forma duradoura; - Escrever um diário de saúde aqui no blog todas as semanas, onde eu possa mergulhar o quanto eu quiser em sentimentos, comida, peso, medidas, coisas de saúde e coisas assim. Ou, estou pensando em escrever "diário" como diariamente, mas postar uma vez por semana. Se não ficar muito super-secretivo de repente (ou, muito TMI-detalhado da variedade "meu cocô é assim e eu peido o tempo todo"). Meu blog, minhas regras - Fazer tudo isso muito pouco exigente porque as exigências não são minhas amigas. De outra forma, tudo como sempre! Eu não comentei seu blog antes, mas o segui por mais de um ano... Você parece ser um feijão muito legal e eu costumo rir alto quando leio seus posts... Eu mesmo me debati (boa comida e exercício) 5 kg nesta primavera (deu à luz em setembro de 2012) e me senti como uma princesa no meu novo corpo... Dia de Ano Novo: o que aconteceu!!!! 5 kg +!!!! Comecei a trabalhar em setembro e de repente você volta aos velhos hábitos, embora eu me orgulhe de ter mantido de forma consistente o exercício três vezes por semana (recorde para um vagabundo preguiçoso como eu)... mas 5 kg... aqueles desejos por sanduíches com manteiga e coisas à noite... cinco côdeas que simplesmente escorregam no chá da tarde... pão de café dia sim dia não.... comprar almoço alguns dias por semana.... para onde foi meu forte caráter que na primavera, apesar de estar em casa o dia todo, preso a lanches saudáveis... caso seja realmente impossível ter filhos pequenos, trabalhar em tempo integral e ter o corpo que você quer... ok, quando eu vejo isso escrito dessa forma direta, pode não ser loucura que você tenha caído de novo em velhos hábitos... mas maldição, vai funcionar!!! Eu também não posso lidar com muitas proibições, mas realmente trabalharei para NÃO petiscar e ter um controle final sobre este vício do açúcar... ansioso para seguir sua e minha jornada de saúde nesta primavera!!! Chegaremos lá. Parece um grande plano Beata! Estou ansioso para lê-lo e torcer por você. Muitos abraços para te linda!!! Como é MUITO desnecessário, então. Para ter sempre os óculos do crítico. Bom plano aí! abraços Sim, vou me olhar um pouco mais indulgentemente. Mesmo agora que</w:t>
      </w:r>
    </w:p>
    <w:p>
      <w:r>
        <w:rPr>
          <w:b/>
          <w:color w:val="FF0000"/>
        </w:rPr>
        <w:t xml:space="preserve">id 146</w:t>
      </w:r>
    </w:p>
    <w:p>
      <w:r>
        <w:rPr>
          <w:b w:val="0"/>
        </w:rPr>
        <w:t xml:space="preserve">Hoje houve uma vitória na Int. I com 67,4% que é o melhor pessoal. Não ganhamos um trailer, mas ganhamos um armário de sela muito bonito e uma bela colcha para Arras! É incrível que a Thule tenha patrocinado o armário da sela para todos os cavaleiros colocados e as colchas para os vencedores de cada classe. Não apenas isso, mas um trailer foi ganho pela equipe com a melhor porcentagem do dia. Escreverei mais amanhã, agora vou para o sofá! tão divertido!! parabéns!!! Obrigado! Foi sim, foi simpático da Thule patrocinar 🙂 CONGRATULAÇÕES! Que grande final de temporada foi para você! 😀</w:t>
      </w:r>
    </w:p>
    <w:p>
      <w:r>
        <w:rPr>
          <w:b/>
          <w:color w:val="FF0000"/>
        </w:rPr>
        <w:t xml:space="preserve">id 147</w:t>
      </w:r>
    </w:p>
    <w:p>
      <w:r>
        <w:rPr>
          <w:b w:val="0"/>
        </w:rPr>
        <w:t xml:space="preserve">Está claro agora que o primeiro tablet Windows 8 da HP será destinado às empresas. A HP terá como alvo principal o mercado empresarial com seus tablets. Portanto, a empresa decidiu começar lançando um modelo com Windows 8 baseado na arquitetura x86. Entretanto, não exclui Arm e Windows RT. - A HP continua a analisar as possibilidades de usar processadores Arm em produtos tanto para empresas quanto para consumidores. Entretanto, nosso primeiro objetivo é lançar um tablet Windows 8 baseado na arquitetura x86 adaptada para o mercado empresarial. Nossos clientes influenciaram nossa decisão de optar pelo x86. O ecossistema de aplicação x86 robusto e estabelecido oferece a melhor experiência ao cliente agora e no futuro próximo", disse um porta-voz da empresa. Vários sites de notícias especulam que há também algumas outras razões por trás da escolha da HP. Em particular, acredita-se que será mais barato para a HP concentrar-se no Windows 8 e no mercado empresarial. Informações da VR-Zone dizem que a Microsoft cobra $85, o equivalente a $600, por cada cópia do Windows RT, o que torna difícil fazer qualquer dinheiro significativo em um tablet de consumo que custa menos de $3.500. Outra vantagem do Windows 8 é que o sistema operacional pode executar aplicativos padrão como o Microsoft Office e o Photoshop, o que atrai os usuários comerciais.</w:t>
      </w:r>
    </w:p>
    <w:p>
      <w:r>
        <w:rPr>
          <w:b/>
          <w:color w:val="FF0000"/>
        </w:rPr>
        <w:t xml:space="preserve">id 148</w:t>
      </w:r>
    </w:p>
    <w:p>
      <w:r>
        <w:rPr>
          <w:b w:val="0"/>
        </w:rPr>
        <w:t xml:space="preserve">Nyköping Municipality Pedestrian Week 16 - 22 setembro: ciclismo para o meio ambiente e saúde Comunicado de imprensa - 14 de setembro de 2012&amp;nbsp15:48&amp;nbspCEST 16 - 22 setembro é a Semana do Pedestre em Nyköping e na Europa "Estamos investindo para que mais residentes de Nyköping pedalem", diz Johannes Krunegård (MP), membro do Conselho Municipal "O ciclismo é bom para o meio ambiente e sua saúde". Este ano, o município de Nyköping está fazendo um esforço extra para melhorar as condições de ciclismo. Uma nova pista para pedestres e ciclistas será aberta entre Bergshammar e Nyköping bem a tempo da Semana do Trânsito. "A pista para pedestres e bicicletas para Bergshammar é um bom exemplo de uma colaboração bem sucedida entre o estado e um município", diz o gerente de projeto Lars Königsson, Trafikverket. Esta ciclovia é particularmente interessante porque a rota levou o terreno em consideração de uma nova maneira. A nova pista para pedestres e ciclistas para Bergshammar será inaugurada na quinta-feira 20 de setembro às 14h na entrada do Skillerhult e do antigo monumento de Kastalen, junto ao rio Kilaån. A ciclovia existente em Arnöleden será reforçada com iluminação. E uma nova pista para pedestres e ciclistas ao longo de Folkungavägen deve ser concluída em outubro de 2012. Pistas de pedestres e ciclovias ao longo de Husarvägen, Östra Längdgatan, Brandholmsvägen e Lennings väg serão concluídas para que os "elos que faltam" sejam eliminados. Novos suportes para bicicletas com fechaduras seguras foram instalados na Prefeitura em frente a Kumlinz, na estação rodoviária e em frente ao prédio da estação. - As condições para pedalar em Nyköping estão ficando cada vez melhores, diz Johannes Krunegård. Durante a semana, a NTF também realizará uma pesquisa de bicicleta para comparar quantas pessoas pedalam de diferentes áreas residenciais para o trabalho e para a escola. Durante a semana haverá também um Diálogo Cidadão com dois grupos focais que terão sua opinião sobre o que pode ser feito para aumentar o ciclismo em Nyköping. Um grupo consiste de residentes que andam muito de bicicleta e o outro de pessoas que não andam muito hoje em dia. Este ano, a Semana Européia da Mobilidade se concentra na mobilidade urbana sustentável sob o slogan "Movendo-se na direção certa". Para perguntas sobre a Semana do Trânsito em Nyköping, favor contatar Johannes Krunegård 073 - 812 73 83 Para perguntas sobre os grupos de foco, favor contatar Lisen Prinsencreutz 073 - 662 24 35.</w:t>
      </w:r>
    </w:p>
    <w:p>
      <w:r>
        <w:rPr>
          <w:b/>
          <w:color w:val="FF0000"/>
        </w:rPr>
        <w:t xml:space="preserve">id 149</w:t>
      </w:r>
    </w:p>
    <w:p>
      <w:r>
        <w:rPr>
          <w:b w:val="0"/>
        </w:rPr>
        <w:t xml:space="preserve">O fim de semana de verão foi ensolarado em grandes partes do país. No entanto, o desastre climático parece prestes a chegar a um fim abrupto. Durante a noite de segunda-feira, espera-se que grandes quantidades de chuva encham o país. O atual sistema de baixa pressão está atualmente a caminho da Inglaterra, onde causou inundações, e se as coisas ficarem realmente ruins, um mês inteiro de precipitação pode cair na Suécia em um único dia. Em partes do norte e centro de Götaland, a SMHI até emitiu um aviso de classe 1 - "espera-se um desenvolvimento meteorológico que envolverá algum risco para o público e a interrupção de algumas funções sociais". Este poderia ser o caso em várias partes do país. Mas os residentes de Västernorrland não precisam tirar seus guarda-chuvas: "Isso não afetará você". Haverá nebulosidade variável, talvez uma chance de uma chuva, mas não mais do que isso, promete a meteorologista Lisa Frost Allehandas aos leitores.</w:t>
      </w:r>
    </w:p>
    <w:p>
      <w:r>
        <w:rPr>
          <w:b/>
          <w:color w:val="FF0000"/>
        </w:rPr>
        <w:t xml:space="preserve">id 150</w:t>
      </w:r>
    </w:p>
    <w:p>
      <w:r>
        <w:rPr>
          <w:b w:val="0"/>
        </w:rPr>
        <w:t xml:space="preserve">Bem-vindo à Gottfridssons Flytt- &amp; Städfirma Öland e Kalmar! Está se sentindo estressado com a mudança? Preocupado com a limpeza da mudança? Não se preocupe, nós cuidaremos de tudo! Somos sua escolha confiável quando se trata de mudança, limpeza, embalagem ou armazenamento em Kalmar e na Öland. Somos uma empresa de mudanças e limpeza sediada em Borgholm, mas estamos ativos em todo o condado de Kalmar. Gottfridssons Flytt- &amp; Städfirma i tem muitos anos de experiência na maioria dos aspectos da mudança na área ao redor de Kalmar e na Öland. Podemos tratar de tudo na área de móveis, escritório e mudanças de piano. Em conexão com a mudança, também podemos resolver a limpeza, embalagem e armazenamento de seus pertences. Portanto, se você está procurando uma empresa de remoção completa com uma ampla gama de conhecimentos especializados em Kalmar ou Borgholm, não procure mais! Entre em contato conosco para quaisquer dúvidas e preocupações sobre mudança e limpeza! A empresa de mudanças é dirigida por Henrik Gottfridsson, que assumiu recentemente o controle de seus pais, que dirigem a empresa desde 1988.</w:t>
      </w:r>
    </w:p>
    <w:p>
      <w:r>
        <w:rPr>
          <w:b/>
          <w:color w:val="FF0000"/>
        </w:rPr>
        <w:t xml:space="preserve">id 151</w:t>
      </w:r>
    </w:p>
    <w:p>
      <w:r>
        <w:rPr>
          <w:b w:val="0"/>
        </w:rPr>
        <w:t xml:space="preserve">O Skype permite que você faça chamadas de voz e vídeo pela web. Você pode usar o Skype com o GroupWise para fazer chamadas, ver presença, enviar mensagens instantâneas e enviar mensagens de texto. O Skype deve ser instalado em sua estação de trabalho. Para instalar o Skype, acesse o website do Skype. Os seguintes requisitos devem ser atendidos a fim de usar o Skype com o GroupWise conforme descrito neste Início Rápido: Acesse o website do Skype e faça o download e instale o Skype gratuitamente. Você deve habilitar o Skype como provedor de telefonia padrão para usar o Skype com o GroupWise. No GroupWise, clique em Ferramentas &gt; Opções. Clique duas vezes em Configurações de Trabalho e, em seguida, clique na guia Ações Predefinidas. Na caixa de listagem do provedor de telefonia padrão, selecione Skype. Você pode configurar o Skype para começar quando abrir o GroupWise, quer você esteja usando uma estação de trabalho compartilhada ou a sua própria. No GroupWise, clique em Ferramentas &gt; Opções. Clique duas vezes em Configurações de Trabalho e clique na guia Geral. Com esta configuração, o Skype inicia quando o GroupWise inicia e desliga quando o GroupWise desliga. Clique OK, e depois clique em Fechar. No GroupWise, o provedor de telefonia padrão é usado para fazer chamadas telefônicas. O Skype deve ser configurado como o provedor de telefonia padrão para que a chamada seja discada pelo Skype. Para informações sobre como configurar o Skype como o provedor de telefonia padrão, consulte Habilitando o Skype no GroupWise. Você pode fazer uma chamada telefônica no GroupWise de várias maneiras: fazendo uma chamada a partir de uma mensagem fazendo uma chamada enquanto visualiza um contato 3.1 Fazendo uma chamada a partir de uma mensagem Quando uma mensagem GroupWise contém um número de telefone, o número é exibido como um hyperlink. Para fazer uma chamada diretamente de uma mensagem GroupWise: clique no número de telefone vinculado na mensagem. Clique na pasta de contato do contato que você deseja chamar. Clique no número de telefone vinculado do contato para o qual você deseja ligar. 3.3 Fazendo uma chamada enquanto visualiza um contato Clique na pasta de contatos do contato que você deseja chamar. Clique com o botão direito do mouse no nome de um contato e clique em Informações. Clique na seta ao lado de Discar na barra de ferramentas, e depois clique no número que você deseja chamar. Para fazer uma chamada de vídeo como descrito nesta seção, você deve ter uma webcam instalada em sua estação de trabalho, e a pessoa que você está chamando também deve ter uma webcam. Clique no ícone Presença ao lado do nome do usuário para o qual você deseja fazer uma chamada de vídeo. Se você estiver chamando um contato que criou (ou seja, um contato que não está no catálogo de endereços do sistema GroupWise), ícones de Presença sombreados aparecem nas pastas de contato, tais como a pasta Endereços Favoritos. Para enviar mensagens de texto SMS para um contato pessoal, clique em um ícone de Presença sombreado. Se você estiver enviando mensagens de texto para outro usuário GroupWise em sua organização, ícones de presença aparecem em mensagens de e-mail quando o Novell Messenger também está rodando em sua estação de trabalho. Para mais informações, veja Início Rápido para GroupWise 2012 e Messenger 2.2. Clique em Chamada de Vídeo. 5.0 Enviando uma mensagem de texto SMS Para enviar uma mensagem de texto SMS usando o Skype: clique no ícone Presença ao lado do nome do usuário a quem você deseja enviar uma mensagem de texto. Se você estiver enviando uma mensagem de texto para um contato que você criou (ou seja, um contato que não está no catálogo de endereços do sistema GroupWise), ícones de Presença sombreados aparecem nas pastas de contato, tais como a pasta Endereços Favoritos. Para enviar mensagens de texto SMS para um contato pessoal, clique em um ícone de Presença sombreado. Se você estiver enviando mensagens de texto para outro usuário GroupWise em sua organização, ícones de presença aparecem em mensagens de e-mail quando o Novell Messenger também está rodando em sua estação de trabalho. Para mais informações, consulte Início Rápido para GroupWise 2012 e Messenger 2.2. Clique em SMS, clique no nome do usuário e depois clique no número de telefone com o logotipo do Skype ao lado. Digite a mensagem que você deseja enviar, e depois clique em Enviar. Você também pode enviar uma mensagem de texto usando o GroupWise</w:t>
      </w:r>
    </w:p>
    <w:p>
      <w:r>
        <w:rPr>
          <w:b/>
          <w:color w:val="FF0000"/>
        </w:rPr>
        <w:t xml:space="preserve">id 152</w:t>
      </w:r>
    </w:p>
    <w:p>
      <w:r>
        <w:rPr>
          <w:b w:val="0"/>
        </w:rPr>
        <w:t xml:space="preserve">O objetivo deste estudo é investigar como as crianças imigrantes recém-chegadas se comportam na escola e como os professores trabalham com elas. Parto da perspectiva do professor em meu trabalho. Utilizei uma abordagem qualitativa como método, a fim de obter uma compreensão mais profunda da situação das crianças refugiadas recém-chegadas à escola. Os dados empíricos que utilizei foram obtidos a partir de entrevistas qualitativas. Realizei três entrevistas semi-estruturadas. Pesquisas anteriores mostram que de uma perspectiva monocultural onde os professores ensinaram com base nos quadros de referência, valores e objetivos da Suécia, apesar da presença de estudantes multiculturais na sala de aula, concluiu-se agora que uma escola com muitos estudantes de origens multiétnicas deve incluir uma abordagem pedagógica diferente que se baseie mais nas diferenças dos estudantes. Esta perspectiva multicultural, que examina como o papel do professor vai e deve ir de mãos dadas com o desenvolvimento de escolas multiculturais, é um novo ramo de pesquisa. Surgiu um novo conceito pedagógico, o aprendizado intercultural, que é interpretado como um processo multi e recíproco onde os indivíduos aprendem a ser abertos e a aceitar as culturas uns dos outros. A pedagogia intercultural também é interpretada como uma abordagem ao ensino que permeia o trabalho do professor com as crianças refugiadas recém-chegadas. As pesquisas também mostram que muitas crianças refugiadas sofreram violência e traumas de uma forma ou de outra. Muitas dessas pessoas se sentam atrás de uma mesa escolar em algum lugar do país. Diferentes métodos e abordagens são necessários para ajudar esses estudantes que sofrem com experiências horríveis. Estes métodos são baseados na pedagogia intercultural. Minha pesquisa mostra que muitas crianças recém-chegadas têm experiências diferentes de seu país de origem. Alguns tiveram experiências terríveis, traumas e nunca freqüentaram a escola. Há também analfabetismo entre alunos e pais. A abordagem do professor para as diferentes culturas é que todos devem ser tratados igualmente e ensinados de uma maneira que agrade a todos. Os alunos devem aprender a aceitar as culturas uns dos outros. O que achei mais interessante em minha pesquisa foi a opinião de um determinado grupo étnico em relação aos muçulmanos e outras culturas. Lá encontrei uma hierarquia e diferenças de status entre grupos que eu não sabia que poderiam surgir. Este poderia ser um aspecto interessante para pesquisas adicionais.</w:t>
      </w:r>
    </w:p>
    <w:p>
      <w:r>
        <w:rPr>
          <w:b/>
          <w:color w:val="FF0000"/>
        </w:rPr>
        <w:t xml:space="preserve">id 153</w:t>
      </w:r>
    </w:p>
    <w:p>
      <w:r>
        <w:rPr>
          <w:b w:val="0"/>
        </w:rPr>
        <w:t xml:space="preserve">A que eu poderia ser conheci Björn Afzelius pela primeira vez no verão de 1970. Tocamos juntos na Banda Hoola Bandoola até 1976, quando a banda foi desmantelada. Vivíamos na mesma casa, primeiro em Föreningsgatan e depois em Rönneholmsvägen, em Malmö, até Björn se mudar para Gothenburg em 1977. Desde 1982, quando tocamos juntos pela primeira vez no programa de TV "Måndagsbörsen", até 1996, quando reunimos o Hoola, fizemos centenas de shows juntos. Atuamos na Suécia, Dinamarca, Noruega, Finlândia e Ilhas Faroe, mas também na Itália, Nicarágua e Cuba. Fizemos férias junto com nossas famílias. Nós comemos e bebemos. Falamos de política, negócios e amor. Nós rimos. Nós argumentamos. Em resumo, éramos muito próximos. Em setembro de 1997, Björn veio de Gotemburgo a Malmö e me disse que ele tinha câncer de pulmão. Quando ele voltou, eu escrevi "Eu poderia ter isso". Eu toquei para ele na próxima vez que nos vimos. Ele me pediu para tocá-la em seu funeral. Eu fiz. (Comentário de "Songs in Time", 2001) The One I Could Be in Persian Over vast oceans against distant horizons across seas and continents through twilights and dawns we have travelled together We have walked the same paths We have carried the same burdens We have looked towards the same stars We have sung the same songs We have shared the same dreams Through months and years You are with me all the days You are the One, Eu poderia ser como pontes através das profundezas Como sombras sob as árvores Temos sido um para o outro Temos compartilhado as mesmas lembranças Temos carregado os mesmos anseios Temos visto com os mesmos olhos Temos acreditado nas mesmas promessas E nada pode nos dividir E nada pode nos separar As sombras podem nos devorar As tristezas podem nos ajoelhar Mas nada no mundo pode romper nossos laços Você está comigo onde eu estou Você está comigo onde eu olho Você está comigo todos os dias Você é o único, Eu poderia ser gravado na casa de Stellan Colt em Malmö, Mixed in Medley Studio em Copenhague por Stellan Colt e Lars Overgaard, primavera de 1998 Peter Clemmedson: el.guitarra, coro Malmö de Martin Hennel, outono de 1999 Pelle Jernryd: guitarra elétrica, coro gravado e mixado no Estúdio de Malmö de Martin Hennel, maio de 2001 4. "Take It Back": Mikael Wiehe: vocais, violão Mikael Wiehe: vocais, violão Per-Ove "Muffe" Kellgren: bateria Mats Persson: violão gravado ao vivo no stadsteater de Malmö por Bo Kristiansson em 22 de maio de 1999 Mixado no Garage Studio de Malmö por Bo Kristiansson, outono de 1999 6. "Aldrig bli wie ni, CD16": Mikael Wiehe: vocais, violão Christer Karlsson: piano de cauda Måns Block: bateria Gravado ao vivo em Det musiske hus em Fredrikshavn em 10 de março de 2006 por Odd Weigel Mixed in Garage Studio em Malmö por Bo Kristiansson, primavera de 2007 Veja também "Perguntas e respostas": "Canções individuais".</w:t>
      </w:r>
    </w:p>
    <w:p>
      <w:r>
        <w:rPr>
          <w:b/>
          <w:color w:val="FF0000"/>
        </w:rPr>
        <w:t xml:space="preserve">id 154</w:t>
      </w:r>
    </w:p>
    <w:p>
      <w:r>
        <w:rPr>
          <w:b w:val="0"/>
        </w:rPr>
        <w:t xml:space="preserve">Sobre Politometern.se A Politometern reúne blogs políticos na Suécia e as questões que eles discutem. Os blogs são escritos por políticos e membros de partidos suecos. A Politometern não está mais ativa, o site funcionou de 2009 a 2014. O fato é que os políticos adoram fazer blogs. Durante décadas, a mídia de massa tem sido a arena para questões políticas, mas a capacidade de mais uma vez se dirigir diretamente aos eleitores e discutir com eles via internet, blogs e mídia social é uma revolução há muito esperada por muitos. A blogosfera tem espaço para crianças de 13 anos escreverem sobre política local em Upplands Väsby (Ekers.se), bem como para maquinistas de trem apaixonados por questões de transporte (Mats Andersson) e o ministro sueco das relações exteriores (Carl Bildt). O Politômetro é para aqueles que querem acompanhar um assunto ou um partido no debate político, ou querem saber o que os diferentes partidos pensam sobre algo. O Politômetro também pode ser usado por aqueles que querem encontrar políticos para influenciar em uma determinada questão. Através do Politômetro você pode encontrar alguém para votar, ou obter a imagem verdadeira do que um partido se preocupa. O Politômetro torna os blogs dos políticos e seus assuntos facilmente acessíveis e pesquisáveis por todos. No ano passado, muito se falou sobre política e mídia social. O Politômetro torna a política partidária em mídia social transparente, compreensível e mensurável. A esperança é mais leitores para os políticos, melhor contato para os eleitores e mais transparência para a discussão. O Politômetro também é um indicador divertido do debate. Quem pensa que a blogosfera está cheia de bobagens está errado: há mais de mil blogs cheios de posts interessantes e bem escritos sobre questões reais e importantes. E muita diversão também. Comecei o site porque era um serviço que me faltava como pessoa politicamente interessada, mas também porque sabia que consultores de relações públicas, jornalistas e políticos também gostariam (eu mesmo já fui os três). Eu mesmo projetei a estrutura e o banco de dados do Politômetro. O belo design é feito por David Kjelkerud, os roteiros do blog e outras programações back-end são construídos pelo talentoso e maravilhoso Ted Valentin (atrás do Restaurant Map, Hotel Map, etc.), e a programação front-end é feita por talentosos codificadores indianos. Espero que você aprecie o Politômetro! Como usar o Politômetro A página inicial do Politômetro mostra os posts e notícias mais discutidos no blog agora A página inicial é atualizada a cada dez minutos! Procure seus assuntos favoritos. Que partes estão discutindo suas questões favoritas e o que elas acham? Por exemplo, verifique a FRA, o feminismo, o pequeno comércio, o asilo, o racismo, a globalização ou o desemprego. Siga sua festa favorita. Você pode usar o Politômetro para ler os últimos posts de sua festa favorita. O que os democratas cristãos ou os esquerdistas estão discutindo neste momento? Você é um blogueiro político? Cadastre um blog no Politômetro e começaremos a indexá-lo. Você também pode usar o widget elegante do Politometer em seu blog, e você verá quem está se ligando a você. Dentro de uma semana, você verá onde está na lista dos blogueiros políticos mais influentes da Suécia, no topo da Politometern.</w:t>
      </w:r>
    </w:p>
    <w:p>
      <w:r>
        <w:rPr>
          <w:b/>
          <w:color w:val="FF0000"/>
        </w:rPr>
        <w:t xml:space="preserve">id 155</w:t>
      </w:r>
    </w:p>
    <w:p>
      <w:r>
        <w:rPr>
          <w:b w:val="0"/>
        </w:rPr>
        <w:t xml:space="preserve">Publicado terça-feira, 08 de julho de 2014 16:28 Hietaniemi: Döda i Hietaniemi 1733-1849 Por Stig-Inge Gustafsson [Edição: 20 de novembro de 2006] Há alguns anos, está em andamento o trabalho de publicação do livro Hietaniemi Morte e Enterro na revista online RÖTTER. Note que esta não é uma transcrição exata, mas uma versão editada, feita da melhor forma que posso. Aparecem muitos nomes finlandeses que podem estar mal soletrados, pois não conheço muito bem o finlandês. A ortografia também não tem sido totalmente consistente ao longo dos anos. As pessoas são frequentemente nomeadas de acordo com seu local de residência. Assim, quando as pessoas se mudaram, o nome foi mudado, o que pode levar a alguma confusão. O nome dado é aquele que a família tinha quando a pessoa foi batizada. s vezes não há indicação de local de residência, mas é dado um nome mais tarde ou mais cedo, caso eu tenha encontrado um. O registro das mortes começou em 1733. Os livros foram lidos via microfilme onde F:2 contém 1915-1935, F:1 1895-1914, C:5 cobre os anos 1880-1894, C:4 contém 1862-1879, C:3 1831-1861 e C:2 1779-1830. Em C:1 os anos 1733 a 1804 são encontrados enquanto 1804-1861 está em E:1. Em 1809 a Suécia perdeu uma grande parte da congregação para a Rússia. Antes de 1809 a área geográfica é assim maior e o número de vilarejos maior, mas o lado russo foi registrado separadamente até cerca de 1820. Atualmente, em novembro de 2006, 9328 pessoas estão registradas nos arquivos. O trabalho é feito durante as noites chuvosas e frias de inverno, e mais recentemente também nas noites de verão, por Stig-Inge Gustafsson, cujo avô era Johan Oskar Salomonsson Forsman, nascido em 23/2 1892 em Puostijärvi. Observe que o mesmo banco de dados é a base para os seis primeiros arquivos (mais este arquivo). Se uma pessoa aparece em vários arquivos, o nome é, portanto, o mesmo em todos os lugares. Isto supondo que eu mesmo tenha entendido as circunstâncias. Aqui eu preciso da ajuda de seus leitores. medida que novos conhecimentos são adquiridos, os arquivos são atualizados. Como o Livro dos Mortos está agora quase completo, as atualizações são feitas apenas duas vezes por ano. Então os nomes das pessoas podem mudar, isto é, se eu tiver encontrado o lugar de residência onde as pessoas nasceram. A próxima atualização ocorrerá em junho de 2007.</w:t>
      </w:r>
    </w:p>
    <w:p>
      <w:r>
        <w:rPr>
          <w:b/>
          <w:color w:val="FF0000"/>
        </w:rPr>
        <w:t xml:space="preserve">id 156</w:t>
      </w:r>
    </w:p>
    <w:p>
      <w:r>
        <w:rPr>
          <w:b w:val="0"/>
        </w:rPr>
        <w:t xml:space="preserve">O capitalismo tornou-se muito agressivo e a confiança está sendo corroída. Hoje em dia, o foco único na maximização do lucro e o valor para os acionistas tem sido permitido correr muito livremente, por muito tempo, sem forças compensatórias suficientes. </w:t>
      </w:r>
    </w:p>
    <w:p>
      <w:r>
        <w:rPr>
          <w:b/>
          <w:color w:val="FF0000"/>
        </w:rPr>
        <w:t xml:space="preserve">id 157</w:t>
      </w:r>
    </w:p>
    <w:p>
      <w:r>
        <w:rPr>
          <w:b w:val="0"/>
        </w:rPr>
        <w:t xml:space="preserve">Autora autodestrutiva Srta. ManicPublicado em 13 de agosto de 2012Deixe um comentário que tenho sido autodestrutiva de várias maneiras por muitos anos. Mas agora vou ser livre, não tenho apenas que me preocupar comigo mesmo. Eu tenho Jonas e minha família. Eu não pensava antes em quantas pessoas ao meu redor também são prejudicadas por minhas ações. Mas uma chamada de despertar veio um dia atrás, um mês atrás. Esse despertador se chama Jonas. Agora só posso esperar que eu possa ficar longe de qualquer coisa chamada lâminas de barbear. Não apenas por mim, mas por Jonas, sua mãe, seu pai, seus irmãos e amigos. Não sou só eu que estou sofrendo, mesmo que você pense assim no momento. Você só pensa em adormecer sua ansiedade, você não pensa mais. Mas espero que esta chamada de despertar me impeça de cair, que eu seja melhor a dizer às pessoas como me sinto e a tomar minha tão necessária medicação. Estou vendo meu terapeuta novamente em breve pela primeira vez em 5 semanas, ou se for mais. As férias são tempos difíceis para aqueles de nós que são tão dependentes de ajuda, nós na psiquiatria ficamos sem ela. Não sei sobre o resto do sistema de saúde, mas acho difícil acreditar que pacientes de diálise, pacientes com câncer, diabéticos, etc. estejam por conta própria durante o verão. Ficamos sem e isso é difícil. Realmente difícil, mas em breve será o momento. No dia 17 eu acho que é que vou ver Michael e há muita coisa acontecendo. Ele nem sabe que estou hospitalizado há muito tempo, por isso acho que muita da nossa conversa será sobre isso. Então, mal posso esperar para que a investigação comece e para a consulta médica onde pedirei documentos importantes para solicitar o pagamento de uma enfermidade. Agora estamos um pouco em baixo depois da reunião de hoje, foi uma reunião difícil e Jonas sente que eles lhe arrancaram os pés de debaixo dele. Não posso culpá-lo porque me sinto da mesma maneira. Acho difícil ver que ele já está pronto para o treinamento de trabalho, tendo em vista como tem sido o verão. Mas, agora podemos esperar e ver...... Posted on August 13, 2012Author Miss ManicCategories Uncategorized Wife, Daughter, Daughter. Irmã . Amigo SE Elfsborg &amp; Färjestad BK Sou eu MissManic na fotoQuem é essa tagarelice? Maria aqui, escrevo sobre meu carinho por todas as coisas bonitas - dragões e fadas, mas também sobre minha doença mental. Eu vivo com meu marido, Bror e juntos temos o cão Dipp e os gatos Chips e Pepsi Music, fotografia, futebol e hóquei são importantes para mim: Então - bem-vindo à minha vida! </w:t>
      </w:r>
    </w:p>
    <w:p>
      <w:r>
        <w:rPr>
          <w:b/>
          <w:color w:val="FF0000"/>
        </w:rPr>
        <w:t xml:space="preserve">id 158</w:t>
      </w:r>
    </w:p>
    <w:p>
      <w:r>
        <w:rPr>
          <w:b w:val="0"/>
        </w:rPr>
        <w:t xml:space="preserve">Microson é um sistema de tratamento estético não invasivo que utiliza ultra-som de alta intensidade focalizado para estimular as camadas profundas da pele sem danificar a superfície da pele. Microson produz o aquecimento ideal do tecido em pontos de coagulação focalizados a uma profundidade específica na pele. Estes pontos de coagulação focalizados acionam o próprio processo natural de cura do corpo, produzindo novo colágeno para apertar e levantar a pele flácida. Ser um parceiro da Victus Clinic deve ser sem problemas e sem preocupações! Isto está incluído na assinatura de um contrato regular, vários pacotes de serviços estão disponíveis. Victus Medical Clinic é um dos principais fornecedores do país de equipamentos estéticos de alta tecnologia para clínicas e salões. Trabalhamos em saúde, bem-estar, bem-estar e beleza há mais de um ano.</w:t>
      </w:r>
    </w:p>
    <w:p>
      <w:r>
        <w:rPr>
          <w:b/>
          <w:color w:val="FF0000"/>
        </w:rPr>
        <w:t xml:space="preserve">id 159</w:t>
      </w:r>
    </w:p>
    <w:p>
      <w:r>
        <w:rPr>
          <w:b w:val="0"/>
        </w:rPr>
        <w:t xml:space="preserve">Aqui você pode descobrir tudo o que não sabia sobre sua mãe antes. No total, sua mãe descobriu que há 537 piadas de sua mãe aqui. Mas isso não é certo, pois ela é tão estúpida que tem que tirar os sapatos para contar depois de 10. Hmmm, agora poderia ter sido 538 ou ... E não perca os vídeos sobre sua mãe! |2020-03-20 As piadas de hoje de Sua mãe: Sua mãe é tão estúpida que exigiu obter uma nota A++++ em matemática. Sua mãe é tão pobre que comprou um milkshake em parcelas! Sua mãe é tão pobre que quando você aperta a campainha da porta, você a ouve dizer "Ring ring ring! Sua mãe é tão velha que tem um exemplar autografado da primeira edição da Bíblia. Sua mãe é tão grande que ela pode colocar o batom com um rolo! Sua mãe é tão gorda que quando ela morreu tiveram que ampliar os Portões de Pérola. Os óculos de sua mãe são tão grossos que ela pode ver o futuro.</w:t>
      </w:r>
    </w:p>
    <w:p>
      <w:r>
        <w:rPr>
          <w:b/>
          <w:color w:val="FF0000"/>
        </w:rPr>
        <w:t xml:space="preserve">id 160</w:t>
      </w:r>
    </w:p>
    <w:p>
      <w:r>
        <w:rPr>
          <w:b w:val="0"/>
        </w:rPr>
        <w:t xml:space="preserve">Concerto de paz para a Síria hoje à noite! por Anders - 28 de outubro de 2012 No próximo domingo 4/11 às 14h uma manifestação acontecerá em Sergels Torg sob os slogans "Não à guerra contra a Síria agora" e "Parem com a violência e a guerra contra a Síria agora! Uma Síria livre, unida e independente! Levantem as sanções contra a Síria! Nenhum apoio sueco à guerra contra a Síria"! Tome uma posição contra a guerra contra a Síria e venha a Sergels Torg no domingo 4/11 em uma semana! Os organizadores são o Comitê Sírio de Apoio à Democracia em cooperação com a Associação de Solidariedade da Síria (www.syriensolidaritet.se) Já esta noite você pode ir a um concerto de paz para a Síria no Teatro Vällingby. PEACE CONCERT Ornina e Skönstavikskören------------------------- Em um concerto conjunto pela paz na Síria, conduzido por George Hayrabedian Time: domingo 28/10-2012 às 18.00 ( Venha na hora, a porta se fecha 17.50 ) Local: Vällingbyteater- em frente à piscina Vällingby. Organizador Associação Nacional Síria junto com Skönstavikskören em cooperação com Bilda Stockholm e Hässelby-Vällingby Stadsdelsförvaltning.</w:t>
      </w:r>
    </w:p>
    <w:p>
      <w:r>
        <w:rPr>
          <w:b/>
          <w:color w:val="FF0000"/>
        </w:rPr>
        <w:t xml:space="preserve">id 161</w:t>
      </w:r>
    </w:p>
    <w:p>
      <w:r>
        <w:rPr>
          <w:b w:val="0"/>
        </w:rPr>
        <w:t xml:space="preserve">Informações importantes: A partir de 5 de abril de 2017, temos um novo website e uma nova reserva online. Isto significa que tanto os novos como os antigos clientes terão de se registrar em nosso novo sistema de reservas. O registro é fácil e leva apenas um minuto. Informações para aqueles que já são clientes registrados e têm seu próprio login: Se você já tem [...]</w:t>
      </w:r>
    </w:p>
    <w:p>
      <w:r>
        <w:rPr>
          <w:b/>
          <w:color w:val="FF0000"/>
        </w:rPr>
        <w:t xml:space="preserve">id 162</w:t>
      </w:r>
    </w:p>
    <w:p>
      <w:r>
        <w:rPr>
          <w:b w:val="0"/>
        </w:rPr>
        <w:t xml:space="preserve">Esta galeria contém 6 imagens. O Natal está chegando e já se passaram dois meses desde que conhecemos nossos novos colegas de classe pela primeira vez, enfrentamos a primeira neve do ano e decidimos onde e com quem vamos ficar. Foram dois dias bem cheios de novos conhecidos, decisões complicadas, apresentações, discoteca, dança folclórica, comida fantástica servida pelos estudantes (uau!!) , curiosidade e para mim um novo amor encontrado pela Dalarna. Foi uma mistura de emoções entrar em um carro sozinho nas quatro horas de volta a Estocolmo novamente depois de um fim de semana cercado de pessoas calorosas e adoráveis. Eu queria compartilhar tudo o que tinha experimentado, então liguei para minha mãe, meu pai, meu parceiro e meus amigos enquanto atravessava as paisagens cobertas de neve e lhes disse o quanto eu estava ansioso para começar o curso. Em janeiro começaremos, quando haverá mais fotos e textos e um pouco menos de divagação pessoal. /John Olá!! Aqui está o post de outono sobre o qual eu estava sibilando no último post. Agora é quase inverno, então ainda estamos na fase de descrever a estação passada! O outono começou com a colheita final das colheitas. Começou a ficar mais frio em agosto e, em setembro, as temperaturas começaram a ficar próximas de zero, o que fez com que a situação começasse a ficar séria para as culturas mais sensíveis, como o abóbora e a abóbora. Então fomos em frente! A ordem foi bem: abóbora e abóbora, feijão, folhas verdes e depois as culturas de raízes. Por último, mas não menos importante, o repolho. A colheita da batata que tínhamos planejado para uma semana inteira, mas com a ajuda de outros estudantes de Mora Folkhögskola, ela foi feita em apenas dois dias. Dois dias com cerca de quatro toneladas de batatas! A colheita final de legumes e um pequeno curso de como cortar e enxada o grão à moda antiga. A colheita da batata e a festa da batata! A colheita da batata, além de ser uma enorme conquista, foi uma forma de a classe recuperar um bom sentimento de grupo. Estávamos bastante desgastados após as semanas de colheita e o grupo estava ficando bastante esgotado e tenso. Fazendo as coisas com as mãos todas juntas, colocamos a classe novamente de bom humor! Recomendado. Vá para lá e trabalhe nos campos de batatas com seu trabalho! A festa da batata foi uma vitrine das habilidades culinárias coletivas da classe. Waffles de batata, sopa de batata, batatas fritas, purê de batata, cunhas de batata e degustação de batatas favoritas da batata Patrick. O repolho também teve que ser colhido e apesar de um ano de repolho realmente ruim, houve alguma colheita. O repolho vermelho estava extremamente delicioso quando chegou a primeira geada. Além da colheita, houve muito trabalho artesanal neste outono. Começamos com o artesanato de alimentos, mais especificamente cozinhando pães finos e pães na padaria. Os pães ficaram extremamente bons e ficamos maravilhados com o fato de termos conseguido viver por tantos anos sem comer pães frescos de um forno à lenha. Depois disso, chegou a hora da estampagem do algodão. Uma forma arcaica de encolher o tecido de lã frouxa com o qual trabalhamos durante o ano em um tecido apertado, semelhante a feltro, resistente o suficiente para suportar a chuva e temperaturas abaixo de zero. O velho terno azul do fazendeiro! Assim como uma peça de vestuário de lã encolhe na lavagem, o acolchoado também encolhe. O trabalho foi feito na fábrica de Råberg em Noppikoski, na fronteira com Härjedalen. Era divertido, chuvoso, perigoso (velha mecânica de madeira, e muitas vespas), ensolarado e aconchegante. Uma experiência estranha no meio da floresta. O carrinho de passeio aquecido consiste em dois grandes blocos de endireitamento de madeira que batem o tecido em água morna. O fato de que a máquina inteira ainda está funcionando após 150 anos é bastante impressionante. Após o fim da colheita, começamos as duas semanas de artesanato, onde você pode escolher entre ser ferreiro ou acolchoado, ou seja, costurar roupas do tecido com o qual temos lutado o ano todo. Um momento verdadeiramente fatal, cortar o tecido fino de uma pessoa! O curso de ferreiro era um jogo de bola diferente, focado na produção. Ganchos, facas, pregos e várias ferramentas foram forjados</w:t>
      </w:r>
    </w:p>
    <w:p>
      <w:r>
        <w:rPr>
          <w:b/>
          <w:color w:val="FF0000"/>
        </w:rPr>
        <w:t xml:space="preserve">id 163</w:t>
      </w:r>
    </w:p>
    <w:p>
      <w:r>
        <w:rPr>
          <w:b w:val="0"/>
        </w:rPr>
        <w:t xml:space="preserve">Deve haver uma prática para escrever links externos? Normalmente em HTML você torna parte do texto clicável, em Mediawiki você também pode criar um link numerado simplesmente colocando a URL entre parênteses [1] ou você pode escrever a URL em texto simples para que você possa ver qual endereço é http://www.genealogi.se. Algumas páginas têm até mesmo uma URL adicionada sem criar um link (www.genealogi.se). O primeiro exemplo é preferível, na minha opinião. O segundo é mais difícil de ver e clicar, mas pode ter suas utilizações. O terceiro pode criar confusão onde o endereço não dá nenhuma pista para onde o link leva e, em particular, pode ser embaraçoso com alguns endereços que são gerados por bancos de dados e são ridiculamente longos. O quarto exemplo não é muito prático, os links devem ser clicáveis. Fluffen 6 de novembro de 2010 às 10:03 (CET) Concorda que a opção 1 é a melhor. AndersB 6 de novembro de 2010 às 12:23 (CET) Então eu gostaria de salientar que na execução de um texto em um artigo, a prática provavelmente NÃO é de linkar para longe do wiki, mas de criar um link interno para outra página onde o objeto do link é descrito e também vinculado externamente. Se você quiser fazer um link para fora do wiki no artigo, você deve fazê-lo em "Links externos" no final do artigo"--Cognatus 6 de novembro de 2010 às 22:03 (CET) (acidentalmente começou uma nova página sobre isso, Jojje pode removê-lo. Acrescentando-o aqui em vez disso) Há diferentes maneiras de escrever links em um Wiki. Links internos, ou seja, dentro do Wiki-Root, são escritos com parênteses quadrados duplos. Os links externos, ou seja, todos os outros links, devem ser agrupados preferencialmente na parte inferior de um artigo sob um título separado. A formatação mais comum e recomendada pela Wikipédia de links externos é a seguinte, e eu acho que tentamos nos ater a isto também na Wiki-Raízes. Ou seja, entre parênteses rectos, escreva primeiro a URL, um espaço e depois o texto descritivo.</w:t>
      </w:r>
    </w:p>
    <w:p>
      <w:r>
        <w:rPr>
          <w:b/>
          <w:color w:val="FF0000"/>
        </w:rPr>
        <w:t xml:space="preserve">id 164</w:t>
      </w:r>
    </w:p>
    <w:p>
      <w:r>
        <w:rPr>
          <w:b w:val="0"/>
        </w:rPr>
        <w:t xml:space="preserve">Material: o produto é feito de 99% algodão e 1% elastano. Pode ser limpo a seco. Instruções de lavagem: Para preservar a cor e o ajuste de seu jeans pelo maior tempo possível, recomendamos lavar seu jeans o mais raramente possível |Description:||Classic five-pocket style em nosso ajuste mais apertado. Cintura normal com mosca com zíper. Conforto-esticar. Estreito da cintura aos pés. | | |Informação sobre o tamanho:||Lave Lavagens Enxágüe, leve uso e leve desgaste, sensação de tamanho ligeiramente menor. | | | Material:||99% algodão, 1% elastano| |Conselhos de lavagem:||Para preservar a cor e o ajuste, recomendamos lavá-los o menos freqüentemente possível. Pode ser seco ao tombo. | |Fatos da foto:||O modelo fotografado tem 180 cm de altura e usa o tamanho M.|</w:t>
      </w:r>
    </w:p>
    <w:p>
      <w:r>
        <w:rPr>
          <w:b/>
          <w:color w:val="FF0000"/>
        </w:rPr>
        <w:t xml:space="preserve">id 165</w:t>
      </w:r>
    </w:p>
    <w:p>
      <w:r>
        <w:rPr>
          <w:b w:val="0"/>
        </w:rPr>
        <w:t xml:space="preserve">Durante o outono de 2015, uma série de seminários será realizada na Riddargatan 1 - a Clínica de Álcool e Saúde - sobre os critérios usados para diagnosticar pacientes de acordo com o CID10 e DSM 5. O objetivo da série de seminários é aumentar o conhecimento da base dos critérios na pesquisa e na prática clínica, e discutir considerações relacionadas ao diagnóstico. O primeiro seminário se concentrará no critério "desejo/desejo", que se caracteriza por um forte desejo ou sentimento de compulsão para tomar a droga. Muitos pacientes confirmam que sentem desejos, mas também é impressionante o quanto isso varia de pessoa para pessoa. A medida em que a ânsia por drogas precede o uso de drogas também é motivo de debate. Em outras palavras, uma certa proporção de pacientes não relata o desejo, mas mesmo assim usa a droga com mais freqüência do que o desejado.</w:t>
      </w:r>
    </w:p>
    <w:p>
      <w:r>
        <w:rPr>
          <w:b/>
          <w:color w:val="FF0000"/>
        </w:rPr>
        <w:t xml:space="preserve">id 166</w:t>
      </w:r>
    </w:p>
    <w:p>
      <w:r>
        <w:rPr>
          <w:b w:val="0"/>
        </w:rPr>
        <w:t xml:space="preserve">Quando entrei para a equipe editorial da Nöjesguidens pela primeira vez, pensei que não estaria lá por mais de seis anos. Pensei que ou eu não me encaixava ou que me aborreceria rapidamente - afinal, não há nada a dizer que o jornalismo de entretenimento, com seu potencial para fofoca superficial sobre celebridades, precisa ser particularmente gratificante ou motivador. Mas a viagem que o Guia do Prazer tem feito nos últimos anos tem sido um tanto mágica. Já em 2010 começamos a experimentar misturar cultura popular com questões sociais, algo que muitos outros meios de comunicação já começaram a fazer, e criamos muitas edições de alto nível a partir de questões temáticas sobre racismo e discriminação nos pubs para a crise habitacional e, antes de ter seu lançamento, uma revista inteira dedicada à palavra galinha. Também construímos um site do zero que agora é o melhor em seu público-alvo, produzimos nosso próprio relógio eleitoral e, no início do ano passado, fizemos a maior mudança de formato nos 33 anos de história do jornal. Somente este ano, com nossas características de página inteira, conseguimos descobrir como tornar nossa leitura de longa duração mais interessante on-line e dar à NG.se um visual mais moderno. Ultimamente, comecei a me sentir "feito" em Nöjesguiden, então é hora de seguir em frente. Significa também que este blog teve seu dia, tendo sido lançado desde o outono de 2009. Entretanto, o blog permanecerá e, como de costume, você pode encontrar meus posts (e artigos) favoritos aqui na coluna da direita. Você também pode me encontrar no podcast da Power Meeting, que pode ser encontrado aqui. Mas, felizmente, há também uma equipe editorial muito competente que continuará a manter a Nöjesguiden relevante por muitos anos. Não vou ficar emocionado, mas gostaria de aproveitar esta oportunidade para agradecer a todos os escritores, colegas e editores com quem tive a honra de trabalhar durante estes anos, e acima de tudo, a todos os leitores fantásticos. Sentirei saudades de todos vocês. Meu último número do The Pleasure Guide será publicado nesta sexta-feira. Nele conhecemos a Little Jinder, que após sua aparição no Breaking News foi apelidada por alguns como a única estrela de rock da Suécia. Ela conversa com Greta Thurfjell sobre raiva, quebrando as regras e lutando por algo real. Analisamos a tendência do tantrum, conhecemos uma representante da melhor equipe feminina de futebol da Suécia e deixamos a Döskalle &amp; Mästerligt ser dura no blog da gigante Sandra Beijer. Mas também nos aprofundamos no que parecem ser casos crescentes de vício pornográfico entre jovens suecos, falamos de pornografia feminista com a diretora Erika Lust e nos reunimos com os recusados. Como sempre, boa leitura!</w:t>
      </w:r>
    </w:p>
    <w:p>
      <w:r>
        <w:rPr>
          <w:b/>
          <w:color w:val="FF0000"/>
        </w:rPr>
        <w:t xml:space="preserve">id 167</w:t>
      </w:r>
    </w:p>
    <w:p>
      <w:r>
        <w:rPr>
          <w:b w:val="0"/>
        </w:rPr>
        <w:t xml:space="preserve">- Taxa de juros: 3,95% - Depósito em dinheiro: 20% - Valor residual: 60% - Número de meses: 60 Exemplo de custo mensal: 4000 SEK * Svea Husbilar cria as melhores condições para uma venda bem sucedida de sua motorhome ou caravana Com clientes de toda a Suécia, uma equipe profissional, duas instalações, grandes ofertas aos clientes e uma estrutura de preços baixa e clara, Svea Husbilar é seu parceiro óbvio quando você vende sua motorhome ou caravana! Svea Husbilar é também a maior da Suécia em corretagem de motorhome, que fala por si mesma. Começamos a temporada com um par de ofertas especiais realmente atraentes para você que está vendendo sua motocicleta ou caravana. - Nós pagaremos sua viagem de volta quando você entregar seu veículo de recreio nas instalações mais próximas. Reembolso: 31 kr por milha (Nota: A oferta só se aplica àqueles que devolverem sua motocicleta ou caravana antes de 30 de abril), ou os primeiros 100 clientes na primavera.* - Recolheremos seu veículo GRATUITAMENTE se você reservar sua devolução antes de 20 de fevereiro em combinação com o fato de que podemos recolher seu veículo até 28 de fevereiro. (O preço padrão para a retirada é de cerca de 65 kr por milha). O contrato será elaborado digitalmente antes da coleta.* - Entregue seu veículo de recreio conforme sua conveniência. Se você não puder vir durante nosso horário normal de funcionamento, você mesmo pode devolver seu veículo com segurança às instalações. O contrato de transferência é redigido digitalmente antes da coleta. Você estaciona sua motorhome ou caravana dentro de nossa área de entrega dentro de nossas instalações fechadas. Você receberá um código exclusivo para a entrega e então deixará a chave do veículo em nossa caixa de chave segura. Em muitos casos, vender você mesmo sua motocicleta ou caravana é difícil e incômodo por uma série de razões. É por isso que a Svea Husbilar desenvolveu e refinou ao longo dos anos um conceito de corretagem sem precedentes. Por favor, veja nossas análises cinco estrelas no Facebook, por exemplo. Muitas vezes nos distinguimos de nossos pares do setor através de nosso conceito de vendas, o que coloca serviço, segurança e eficiência no topo de nosso foco. Portanto, gostaríamos de nos dar humildemente palmadinhas nas costas e dizer que provavelmente temos o melhor conceito da Suécia para vender sua motorhome. Por que você deve vender através da Svea Husbilar SAFETY: *Svea Husbilar faz parte do Svenska Husbilsgruppen AB que em 2019 teve um faturamento de 190 milhões de SEK Você está envolvido nos preços juntamente com nossos analistas de preços Taxa de corretagem: a partir de 6% do valor das vendas. Veja a especificação das taxas mais abaixo na página. Sem taxa de partida, taxa de instalação ou outras taxas ocultas Sempre vamos a milha extra para levantar sua motocicleta particular. Por favor, veja nossos anúncios AQUI Todo nosso pessoal de vendas de todos os locais trabalha em conjunto para vender sua motocicleta/camper Nossa oficina pode, se necessário, reparar pequenos defeitos em sua motocicleta para aumentar o preço de venda Somos especializados em corretagem, trabalhamos com todas as marcas e também podemos coletar sua motocicleta Negociamos com os compradores, organizamos visualizações, oferecemos financiamento, aceitamos trade-ins, escrevemos contratos etc.O marketing mais afiado do setor através de canais sociais, nosso website, Youtube, Blocket, Byt Bil etc. Tudo que você tem que fazer depois de deixar sua motorhome conosco é esperar pelo seu dinheiro Por que os compradores escolhem a Svea Motorhome Você pode comprar com uma garantia de 12-24 meses. Oferece taxas financeiras baixas e promoções generosas Sempre realizamos um teste completo de umidade, teste de gás e teste de funcionamento que dá ao comprador paz de espírito Todas as motorhomes &amp; As caravanas são fotografadas profissionalmente dentro de casa em nosso estúdio fotográfico Temos a capacidade de fazer trocas, o que aumenta a possibilidade de uma venda viável Nossa oficina irá facilmente caber acessórios adicionais antes da entrega se o cliente desejar É seguro comprar de uma empresa estabelecida com bom serviço e conhecimento do produto Nosso serviço de vendas custa curto e doce a partir de 6% do valor da venda O custo é definido de acordo com o valor de sua motocicleta ou caravana! A comissão é cobrada a 6% se o valor da venda for inferior a 450.000 kr para</w:t>
      </w:r>
    </w:p>
    <w:p>
      <w:r>
        <w:rPr>
          <w:b/>
          <w:color w:val="FF0000"/>
        </w:rPr>
        <w:t xml:space="preserve">id 168</w:t>
      </w:r>
    </w:p>
    <w:p>
      <w:r>
        <w:rPr>
          <w:b w:val="0"/>
        </w:rPr>
        <w:t xml:space="preserve">Quando eu era criança, eu era quase obcecado por Meus Pequenos Pôneis. Infelizmente, já não tenho nenhum dos meus cavalos velhos, mas encontrei alguns em feiras de pulgas e os comprei nostálgicamente para meus filhos. Porque eu tenho um pouco de dificuldade com a renovação que ocorreu no mundo do Meu Pequeno Pônei. Hoje, os cavalos parecem escamas macilentas que não são tão atraentes quanto os póneis redondos e com padrão de bumbum da minha infância. Era melhor nos velhos tempos, simples e simples. Lembro-me que meus favoritos na época eram Hopscotch, Confetti (o cavalo do casamento) e Firefly com Baby Firefly. As fotos abaixo incluem Waterlily, Peaches, Snowflake e Parasol. Normalmente eles vivem em uma estante de livros de sete anos de idade, mas eles têm cinco minutos ao ar livre. E ninguém escapou.</w:t>
      </w:r>
    </w:p>
    <w:p>
      <w:r>
        <w:rPr>
          <w:b/>
          <w:color w:val="FF0000"/>
        </w:rPr>
        <w:t xml:space="preserve">id 169</w:t>
      </w:r>
    </w:p>
    <w:p>
      <w:r>
        <w:rPr>
          <w:b w:val="0"/>
        </w:rPr>
        <w:t xml:space="preserve">Temos muitas peças novas para todos os modelos de escavadeiras Volvo.</w:t>
      </w:r>
    </w:p>
    <w:p>
      <w:r>
        <w:rPr>
          <w:b/>
          <w:color w:val="FF0000"/>
        </w:rPr>
        <w:t xml:space="preserve">id 170</w:t>
      </w:r>
    </w:p>
    <w:p>
      <w:r>
        <w:rPr>
          <w:b w:val="0"/>
        </w:rPr>
        <w:t xml:space="preserve">{findPharmacyProductPageModal.hasSelectedPharmacy ? 'O produto está disponível em outras farmácias?' : 'O produto está disponível em sua farmácia? Bombas Cosméticos Óleo Essencial Puro Jasmim contém uma mistura perfumada de óleo de jasmim indiano combinado com óleo de semente de uva. Óleo essencial que pode ser usado tanto como fragrância de ambiente, como óleo de banho ou no corpo, proporcionando um cheiro animador e aquecido. Observe que quando o óleo essencial for usado em contato com a pele, ele deve ser misturado com um óleo neutro, à base de vegetais, para evitar tornar-se muito forte. BrandBomb Cosméticos contém: Vitis Vinifera (Grapeseed) Oil, Jasminum Officinale (Jasmim) Flower Oil, Benzyl Alcohol*, Eugenol*, Geraniol*, Benzyl Benzoate*, Farnesol*, Linalool*. * Naturalmente ocorrendo em Óleos Essenciais. Antes do contato com a pele, o óleo essencial é misturado com um óleo de base, de preferência o Óleo de Bombas para Cosméticos à sua escolha. Entrega ao domicílio à sua porta* - para algumas áreas oferecemos a entrega no mesmo dia à sua porta. Você pode ver na página de checkout quais opções de entrega estão disponíveis para seu código postal específico. *Os medicamentos especiais, tais como narcóticos, produtos refrigerados e produtos com limite de idade, só podem ser entregues para coleta em farmácias. Você será informado disso quando fizer seu pedido. Você também pode estar interessado em...</w:t>
      </w:r>
    </w:p>
    <w:p>
      <w:r>
        <w:rPr>
          <w:b/>
          <w:color w:val="FF0000"/>
        </w:rPr>
        <w:t xml:space="preserve">id 171</w:t>
      </w:r>
    </w:p>
    <w:p>
      <w:r>
        <w:rPr>
          <w:b w:val="0"/>
        </w:rPr>
        <w:t xml:space="preserve">O aniversário do Rei foi comemorado no Palácio Real de Estocolmo Na terça-feira 30 de abril, o aniversário do Rei foi comemorado da maneira tradicional com música e um programa no Pátio Exterior. Recepção diplomática no Palácio Real de Estocolmo Na segunda-feira, 29 de abril, foi realizada uma recepção diplomática no Palácio Real de Estocolmo. Saudações de primavera do Palácio Haga Na quinta-feira, 25 de abril, a Princesa Coroa e a Princesa Estelle foram fotografadas no jardim fora do Palácio Haga. Leia mais O Rei em uma viagem de reconhecimento ao México O Príncipe Daniel visita Sundsvall com a Irmandade do Príncipe Daniel Na quinta-feira, 25 de abril, o Príncipe Daniel visitou a Skvadern Upper Secondary School e Mitthögskolan em Sundsvall para falar sobre a Irmandade do Príncipe Daniel. O envolvimento da Família Real em várias fundações A Família Real está há muito tempo envolvida em várias fundações, tanto historicamente como hoje. Esta semana, várias reuniões e eventos,... A Crown Princess participa de um seminário sobre pesquisa com células-tronco Na quarta-feira 24 de abril, a Crown Princess participou de um seminário sobre pesquisa com células-tronco no Karolinska Institutet em Huddinge. A Crown Princess realiza uma audiência com representantes da Conferência das Capitais Nórdicas Na quarta-feira 24 de abril, a Crown Princess recebeu representantes da Conferência das Capitais Nórdicas no Palácio Real de Estocolmo. Leia mais O Rei apresenta a Medalha Anders Retzius deste ano Na terça-feira 23 de abril, o Rei apresentou a Medalha Anders Retzius em ouro em uma cerimônia no Palácio Real de Estocolmo. O recebedor da medalha é Paul Stoller, pro... O Rei e a Rainha recebem almoço para a Ministra para a Igualdade Maria Arnholm Na terça-feira 23 de abril, o Rei e a Rainha receberam o almoço para a Ministra para a Igualdade Maria Arnholm. A Princesa da Coroa apresenta o Prêmio de Liderança Sustentável O Rei revela um retrato Na segunda-feira, 22 de abril, O Rei apresentou o... A Ordem do Major presenteou o Rei com um presente de aniversário em forma de retrato. O rei e os escoteiros limpam o Royal Djurgården No domingo 21 de abril, os escoteiros pegaram lixo no Royal Djurgården. A Crown Princess participa da cerimônia de premiação das bolsas de estudo da Fundação Suécia-América Na quinta-feira, 18 de abril, a Crown Princess participou da reunião anual da Fundação Suécia-América e da cerimônia de premiação das bolsas de estudo na Embaixada do Canadá em Estocolmo. Visita de Estado à Croácia, dia 3 Na quinta-feira 18 de abril, o Rei e a Rainha concluíram sua visita de Estado à Croácia. Visita estatal à Croácia, dia 2 Na quarta-feira, 17 de abril, o Rei e a Rainha continuaram sua visita estatal à Croácia. Na terça-feira, 16 de abril, o Príncipe Daniel visitou a Clínica de Cirurgia de Transplante no Hospital Universitário Karolinska, em Huddinge. A visita de Estado à Croácia começa na terça-feira, 16 de abril, O Rei e a Rainha iniciaram sua visita de Estado à Croácia. O Ministro das Relações Exteriores Carl Bildt, a Ministra do Meio Ambiente Lena Ek e uma delegação de... Leia mais Príncipe Daniel assiste à cerimônia de premiação da Fundação Emerich Na segunda-feira, 15 de abril, o Príncipe Daniel assistiu à cerimônia de premiação da Fundação Emerich na Fryshuset em Estocolmo. Leia mais A Rainha compra o primeiro Mayflower do ano Na segunda-feira, 15 de abril, a Rainha comprou o tradicional primeiro Mayflower do ano. Na sexta-feira 12 de abril, o príncipe Carl Philip abriu a unidade de cuidados neonatais com o Little Child's Fund no Hospital Universitário Skåne, em Lund. Audiência formal no Palácio Real de Estocolmo Na sexta-feira 12 de abril, o Rei recebeu quatro embaixadores estrangeiros recém nomeados na audiência formal no Palácio Real de Estocolmo. Leia mais O Rei concede bolsas de estudo a três jovens líderes Na quinta-feira, 11 de abril, o Rei concedeu a bolsa de estudo da Young Leadership Foundation Compass Rose pelo sétimo ano consecutivo a três jovens líderes que... Leia mais O Rei apresenta diplomas para Jovens Lideranças Na quinta-feira, 11 de abril, O Rei apresentou diplomas aos participantes do curso de Liderança Baseada em Valores. Leia mais O Rei e a Rainha recebem a mídia croata no Palácio Real de Estocolmo Na quarta-feira, 10 de abril, O Rei e a Rainha receberam a mídia croata no Palácio Real de Estocolmo. Na quinta-feira, 11 de abril, o Rei apresentou a bolsa de estudos Compass Rose a três jovens líderes e diplomas a jovens que haviam concluído o curso de Liderança Equilibrada.... O Príncipe Daniel visita Bruxelas e as instituições da UE</w:t>
      </w:r>
    </w:p>
    <w:p>
      <w:r>
        <w:rPr>
          <w:b/>
          <w:color w:val="FF0000"/>
        </w:rPr>
        <w:t xml:space="preserve">id 172</w:t>
      </w:r>
    </w:p>
    <w:p>
      <w:r>
        <w:rPr>
          <w:b w:val="0"/>
        </w:rPr>
        <w:t xml:space="preserve">Arla, 2,2 kg 171,49 kr Queijo em uma embalagem grande com menor teor de gordura e sabor suave caracterizado pela salinidade e um caráter levemente ácido. É um queijo perfeito para quem gosta de queijos leves, mas quer cortar a gordura. Hushållskost data do século XIII, quando pequenos queijos camponeses redondos eram feitos em casas. Hoje é um dos queijos mais populares da Suécia e é consumido principalmente para barrar. Leite pasteurizado, sal, cultura ácida, enzima de levedura. Energia 1134 kJ, Energia 272 kcal, Gordura 17 g, Dos quais gordura saturada 11 g, Carboidrato 0 g, Dos quais açúcares 0 g, Proteína 29 g, Sal equivalente 1,6 g, Vitamina B12 1.5 mcg, Cálcio 846 mg Arla, 1,1kg Arla, 1,1kg Arla, 2,2kg Arla, 2,2kg Garant, 1kg Garant, 1kg Eldorado, 2kg Eldorado, 2kg Eldorado, 1kg Eldorado, 1kg Arla, 300g Arla, 300g 39,90 kr Jfr preço 133,00 kr/kg Arla, 1100g Arla, 1100g 90,09 kr Jfr preço 81,90 kr/kg Arla, 2200g Arla, 2200g Jfr preço 71,90 kr/kg Arla, 500g Arla, 500g 49,50 kr Arla, 300g Arla, 300g Eldorado, 150g Eldorado, 150g Ver preço 118,00 kr/kg Arla, 500g Arla, 500g 49,50 kr Ver preço 96,90 kr/kg Arla, 2200g Arla, 2200g Ver preço 71,90 kr/kg Arla, 2,2kg Arla, 2,2kg 162,69 kr Ver preço 73,95 kr/kg Arla, 1100g Arla, 1100g</w:t>
      </w:r>
    </w:p>
    <w:p>
      <w:r>
        <w:rPr>
          <w:b/>
          <w:color w:val="FF0000"/>
        </w:rPr>
        <w:t xml:space="preserve">id 173</w:t>
      </w:r>
    </w:p>
    <w:p>
      <w:r>
        <w:rPr>
          <w:b w:val="0"/>
        </w:rPr>
        <w:t xml:space="preserve">Jean Antoine de Baïf, nascido em 1532 e falecido em 1589, era um escaldante francês. Baïf era um colega de escola de Pierre de Ronsard, e como ele pertencia às Plêiades. Baïf traduziu Sophocles, Plautus e Terentius para o francês. Ele também escreveu Les Mimes, uma coleção de fábulas, peças finas, etc.</w:t>
      </w:r>
    </w:p>
    <w:p>
      <w:r>
        <w:rPr>
          <w:b/>
          <w:color w:val="FF0000"/>
        </w:rPr>
        <w:t xml:space="preserve">id 174</w:t>
      </w:r>
    </w:p>
    <w:p>
      <w:r>
        <w:rPr>
          <w:b w:val="0"/>
        </w:rPr>
        <w:t xml:space="preserve">Trabalhar com a saúde pública significa criar as condições para uma boa saúde em condições de igualdade para toda a população. O objetivo geral do trabalho de saúde pública e sustentabilidade social é melhorar a saúde da população do município. Há muitos fatores que influenciam a saúde em nível de grupo. Estes incluem as condições de vida, moradia, educação e trabalho. Também se trata de hábitos de vida como dieta, álcool, fumo e exercício. É particularmente importante reduzir as desigualdades na saúde e capacitar as pessoas a terem uma palavra a dizer em suas vidas e se sentirem envolvidas. O trabalho de saúde pública é baseado na pesquisa e nas necessidades da população. As necessidades são identificadas através de pesquisas e informações das atividades que operam dentro dos limites do município. Um trabalho bem sucedido de saúde pública requer, portanto, compromisso e colaboração entre muitos parceiros e entre organizações. TJÖRNS KOMMUN, Kroksdalsvägen 1, 471 80 Skärhamn, Switchboard 0304-60 10 00, Tjörns kundcenter 0304-60 10 10 10, fax 0304-60 10 19 tjorns.kundcenter@tjorn.se - kommun@tjorn.se - webmaster@tjorn.se</w:t>
      </w:r>
    </w:p>
    <w:p>
      <w:r>
        <w:rPr>
          <w:b/>
          <w:color w:val="FF0000"/>
        </w:rPr>
        <w:t xml:space="preserve">id 175</w:t>
      </w:r>
    </w:p>
    <w:p>
      <w:r>
        <w:rPr>
          <w:b w:val="0"/>
        </w:rPr>
        <w:t xml:space="preserve">Bem-vindo à clínica para jovens! Estamos aqui para você até o dia em que você completar 24 anos. Gays, heterossexuais, bi ou transgêneros, todos são igualmente bem-vindos! Você pode recorrer à clínica para jovens com todos os tipos de perguntas sobre a vida e o amor. Você pode falar com parteiras e conselheiras. Estamos localizados no Centro de Saúde Västra Vall, Västra Vallgatan 14. Vire à direita depois do muro antes da entrada do centro de saúde. Motivos para solicitações de visitas e perguntas sobre contracepção Você sempre pode nos contatar on-line. Acesse www.1177.se para renovar prescrições, obter respostas a perguntas, marcar compromissos, cancelar e remarcar sua visita e muito mais. Ao nos visitar, por favor, evite perfumes devido a alergias. Comentários Se você tiver algum comentário sobre nossos serviços, excluindo questões médicas e de pacientes, você pode entrar em contato conosco por e-mail. Favor observar que o e-mail não é enviado através de uma conexão segura, e a confidencialidade não pode ser garantida.</w:t>
      </w:r>
    </w:p>
    <w:p>
      <w:r>
        <w:rPr>
          <w:b/>
          <w:color w:val="FF0000"/>
        </w:rPr>
        <w:t xml:space="preserve">id 176</w:t>
      </w:r>
    </w:p>
    <w:p>
      <w:r>
        <w:rPr>
          <w:b w:val="0"/>
        </w:rPr>
        <w:t xml:space="preserve">Novo cassino sueco sem licença com registro fácil; Retiradas dentro de 5 minutos. 150% &amp; 200% até 500 euros! - Um programa de fidelidade incrível para todos! - BÔNUS DE BEM-ESTAR GRÁTIS 200% até 250 euros - Novos métodos de depósito rápido por relâmpago - Novo cassino de banco instantâneo! - Bônus de 150% e 200% - Dois bônus de depósito, valor total de 500 euros + 100 Giros Grátis - Bônus inicial: 100% até 500 euros + 25 Giros Grátis - BÔNUS sempre sem apostas 2000 euros + 200 Giros Grátis! 200% até 200 euros + 125 Giros Grátis + 150 Giros Grátis - Jogue com coroas suecas! - VISA/Mastercard - Licença de jogo Curaçao Experimente hoje mesmo o novo Woo Casino! Novo com registro fácil; Retiradas dentro de 5 min; Grande seleção de jogos com cassino ao vivo. Primeiro depósito: 100% até EUR / $ 100 + 150 Giros Grátis Casino Fast sem licença sueca Spelpaus.co é um site de cassino online para aqueles que têm uma parada de jogo mas querem jogar apesar do intervalo de jogo com a Inspetoria de Jogos. Listamos todos os cassinos que não possuem uma licença de jogo sueca e, portanto, não estão conectados à Spelinspektionenens Spelpaus. Aqui você encontrará uma lista dos melhores cassinos sem intervalo para jogar, com revisões e todas as informações necessárias antes de começar a jogar. Listamos quais empresas de jogo utilizam depósitos/retiradas rápidas e lhe damos os melhores bônus de boas-vindas e jackpots progressivos Testamos tudo com uma conta de jogo real antes de escrever nossas revisões para que você sempre tenha uma visão geral precisa dos muitos cassinos online disponíveis hoje. Você pode ler nossas análises para comparar rapidamente todos os cassinos sem limite e encontrar facilmente o melhor cassino online. Também comparamos os prós e os contras de jogar em cassinos com uma licença sueca contra cassinos sem licença sueca. Você está procurando a melhor opção para contornar sua pausa no jogo, encontrar um cassino com os melhores métodos de pagamento, bônus e uma ótima experiência de usuário? Então você encontrou o lugar certo; Bem-vindo à Spelpaus! Qual é o intervalo de jogo da Inspecção de Jogos e como contorná-lo? Desde que a Suécia introduziu uma nova lei de jogo em 1º de janeiro de 2019, os jogadores podem agora suspender-se de todos os jogos de azar via Spelinspektionens Spelpaus, a fim de, em teoria, evitar o vício do jogo. Este é um registro nacional de auto-exclusão que todos os cassinos registrados na Spelinspektionen devem cumprir. Uma pausa de jogo pode ser qualquer coisa, desde um período mais curto, como 1, 3 ou 6 meses, até uma suspensão mais longa e indefinida que pode ser terminada após um ano inteiro desde que você começou sua pausa de jogo. Quando você está em uma pausa para jogar, você está suspenso de todas as apostas on-line, em lojas, pistas de corrida, Vegas e Casino Cosmopol. As empresas de jogos de azar também não estão autorizadas a entrar em contato com você com qualquer tipo de marketing direto. Esta suspensão nunca poderá ser desfeita ou terminada antecipadamente, o que significa que todos os cassinos online com licença sueca na Suécia estarão à sua porta fechada. Isto pode ser algo que frustra os jogadores que se fecham por engano ou durante momentos emocionais depois de perder uma soma de dinheiro e agora querem continuar jogando, mas não podem fazer nada quanto à pausa no jogo. Mas agora o Spelpaus.co está aqui para ajudar você a continuar suas apostas, mesmo que você esteja em um intervalo de jogo, quer você tenha escolhido ou acidentalmente se desligou do jogo. Nós o ajudaremos a encontrar o cassino certo sem uma licença sueca que ainda seja seguro para você jogar. Existem várias licenças que os cassinos sem intervalo para jogar podem obter de outros países além da Suécia que oferecem tanta segurança em seu jogo quanto você tem em um cassino com licença sueca, mas esses cassinos não estão sob o Spelinspektionen e, portanto, você pode começar a jogar apesar de um intervalo para jogar. Devido ao intervalo do jogo sueco, muitas empresas por trás desses cassinos optam por não solicitar uma licença de jogo sueca e, assim, ser mais acessíveis a todos. Jogar em um cassino sem uma licença de jogo sueca é tão legal quanto jogar em um cassino com uma licença sueca. Revisões para aqueles que jogam da Suécia - Encontre o melhor cassino 2020 Hoje, a gama de empresas de jogos com licenças em outros países além da Suécia é enorme e pode ser difícil encontrar o cassino que melhor lhe convém. Estes sites diferem na forma como lidam com o registro, login, diferentes formas de pagamento</w:t>
      </w:r>
    </w:p>
    <w:p>
      <w:r>
        <w:rPr>
          <w:b/>
          <w:color w:val="FF0000"/>
        </w:rPr>
        <w:t xml:space="preserve">id 177</w:t>
      </w:r>
    </w:p>
    <w:p>
      <w:r>
        <w:rPr>
          <w:b w:val="0"/>
        </w:rPr>
        <w:t xml:space="preserve">A Klarna se preocupa com sua privacidade, o que significa que sempre coletamos e tratamos os dados pessoais com responsabilidade e com sua privacidade em mente. Este Aviso de Privacidade explica como o Klarna Bank AB (publ) ("Klarna") coleta e usa seus dados pessoais quando você usa os serviços da Klarna ("Serviços") e se torna um cliente nosso. Exemplos de uso de nossos serviços são quando você paga usando um de nossos métodos de pagamento, entra em contato conosco, usa o portal web Klarna ou aplicativo móvel ("Klarna App"), ou quando seus dados de contato são automaticamente preenchidos no checkout de uma loja que usa Klarna. Esta Nota de Privacidade também descreve seus direitos em relação aos seus dados pessoais e como você pode exercer seus direitos. Exceto como descrito na Seção 1 abaixo, este Aviso de Privacidade se aplica a todos os dados pessoais processados pela Klarna. Portanto, é importante que você leia e compreenda esta Nota de Privacidade. Alguns de nossos serviços lhe fornecem acesso a conteúdos e recursos oferecidos por outras empresas além da Klarna ("Serviços de Terceiros"). Este é o caso, por exemplo, quando criamos links para sites de terceiros a partir de nossos sites, ou quando você visita sites de terceiros através do navegador no aplicativo Klarna. Este Aviso de Privacidade não se aplica à coleta e uso de seus dados pessoais por Terceiros, e a Klarna não é responsável pelo processamento de seus dados pessoais por esses terceiros. "Nós", "nosso", ou "nós" refere-se ao Klarna Bank AB (publ), registrado no Escritório Sueco de Registro de Empresas com o número de registro 556737-0431 e com sua sede em Sveavägen 46, 111 34 Estocolmo, Suécia. De acordo com a legislação de proteção de dados da UE, somos o controlador dos dados pessoais que você nos fornece ou que coletamos sobre você, e somos responsáveis por assegurar que utilizamos seus dados pessoais de acordo com a legislação de proteção de dados aplicável. 1. Outras informações de proteção de dados da Klarna Services Klarna Ident e Klarna Open Banking utilizam seus dados pessoais conforme descrito nas informações específicas de proteção de dados exibidas em conexão com seu uso desses Serviços. As informações especiais de proteção de dados se aplicam em vez das informações aqui fornecidas. Informações específicas sobre proteção de dados também podem se aplicar a promoções ou ofertas específicas por um tempo limitado. Nesse caso, isso será declarado na promoção ou oferta relevante. Se você é um funcionário da Klarna, um candidato a emprego ou um funcionário de uma loja que coopera com a Klarna, diferentes informações de proteção de dados se aplicam ao processamento de seus dados pessoais pela Klarna para estes fins, e você receberá as informações atuais de proteção de dados em conexão com seu contato com a Klarna. Favor entrar em contato conosco através dos detalhes de contato na seção 13 abaixo se desejar uma cópia das informações atuais sobre proteção de dados. 2. Que dados pessoais utilizamos? 2.1 Informações que você nos fornece Você pode nos fornecer informações sobre você quando utilizar qualquer um dos Serviços Klarna, por exemplo, quando optar por pagar utilizando um dos métodos de pagamento da Klarna, entre em contato conosco, ou utilize o aplicativo Klarna. Favor observar que você só poderá nos fornecer suas próprias informações pessoais quando utilizar os Serviços, a fim de que os Serviços sejam prestados adequadamente. Dependendo do serviço utilizado, estas informações podem incluir: informações de contato e identificação: nome, data de nascimento, número do seguro social, título, endereço para faturamento e envio, endereço de e-mail, número de telefone celular, nacionalidade, salário, etc. informações de pagamento: detalhes do cartão de crédito e débito (número do cartão, data de validade e código CVV), número da conta bancária, etc. Categorias especiais de dados pessoais: você pode, voluntariamente, optar por nos fornecer informações que constituam "categorias especiais" de dados pessoais sob o Regulamento 2016/679 ("GDPR") da UE, que inclui informações que revelem crenças religiosas, opiniões políticas ou filosóficas, filiação a sindicatos, ou que constituam informações relativas à saúde, vida sexual ou orientação sexual. Nunca solicitaremos tais informações a fim de prestar nossos serviços. Fornecer-nos tais informações é inteiramente voluntário e baseado em seu consentimento explícito. Consulte a seção 5 para obter informações sobre como retirar seu consentimento. Você pode alterar suas informações de perfil, como seus dados de contato e outras informações editáveis, a qualquer momento. Isto pode ser feito através do aplicativo Klarna ou entrando em contato conosco. 2.2 Informações que coletamos sobre você Dependendo de</w:t>
      </w:r>
    </w:p>
    <w:p>
      <w:r>
        <w:rPr>
          <w:b/>
          <w:color w:val="FF0000"/>
        </w:rPr>
        <w:t xml:space="preserve">id 178</w:t>
      </w:r>
    </w:p>
    <w:p>
      <w:r>
        <w:rPr>
          <w:b w:val="0"/>
        </w:rPr>
        <w:t xml:space="preserve">O estado melancólico do mundo = Cidade. No debate contemporâneo, a cidade substituiu a aldeia como metáfora da globalização e da importância cada vez menor das fronteiras nacionais. A cidade também parece mais relevante como ponto de partida para descrever o fluxo de capital na era do capitalismo multinacional e as super-estradas da informação que ligam as áreas geográficas. A questão crucial é se esta cidade é fortificada ou aberta, se ela deve ser percebida como medieval ou moderna. É evidente que o mundo só pode ser visto como uma cidade aberta por aqueles que desconsideram a distribuição geográfica de poder prevalecente. Não há uma correspondência clara entre os fluxos de capital e de informações, de um lado, e os fluxos de pessoas, de outro. Uma rápida olhada nas salas de vistos é suficiente para confirmar isso; esses espaços arquitetonicamente negligenciados, mas altamente tangíveis, expressam uma combinação única de princípios espaciais panópticos e heterotópicos, onde imigrantes de diferentes países - "os suspeitos habituais", "os não-ocidentais" - esperam horas monitorados pelo olhar disciplinador dos funcionários. É a esses "outros" geográficos que eu gostaria de recorrer, não com a intenção bastante ingênua de "deixar os outros falar", mas para criticar a própria criação do "outro".1 E é também neste contexto que eu gostaria de abordar a questão da melancolia. À primeira vista, a abordagem de justaposição entre globalização e melancolia em uma discussão de arquitetura pode ser vista como um exemplo do antigo luto regional pelo "significado perdido do lugar" ou um "passado perdido". No entanto, tal compreensão do conceito de melancolia confunde-o com nostalgia e é exatamente assim que não vou abordar o assunto. Pelo contrário, vou definir a melancolia como uma perda ou falta do direito de estar sujeito à modernização como um processo histórico e de ser incluído na noção de "universalidade". Ao invés de categorias formais bipolares como local versus global, ou regionalista versus modernista, gostaria de discutir este tópico em relação ao seu contexto político e à distribuição geográfica do poder. Esta é uma tentativa teórica de reconciliar a auto-representação e as lutas internas do "outro" geograficamente. Falou-se tanto da violência do "não ocidental" que o "outro" se tornou uma causa estereotipada da sensação paranóica de ameaça ao "ocidental". Se nos concentrarmos na melancolia do "outro", podemos ser capazes de abordar um complexo mais frágil de relações entre diferentes partes do mundo e assim ver mais claramente as causas desta suposta violência - desta forma a frustração, a resistência e todas as outras reações contra o "Ocidente" podem ser explicadas como manifestações de melancolia. ...alguns corpos [melancólicos] temem que o céu caia sobre eles, enquanto outros temem que a terra os engula para cima. Ibn Sina, O Cânone da Medicina Ingressão, progressão, regressão, egressão, muito parecido, cegueira nos olha no início, trabalho no meio, tristeza no fim, erro em todos. Que dia nos surge, sem alguma tristeza, cuidado ou angústia? Richard Burton, The Anatomy of Melancholy Melancholy tem interessado inúmeros escritores e médicos desde os tempos antigos, tais como Aristóteles, Ibn Sina (Avicenna), Al Kindi, Marsilio Ficino, Richard Burton, Immanuel Kant, Emil Kraepelin, Sigmund Freud, Walter Benjamin, Melanie Klein e Julia Kristeva, para citar apenas alguns. Embora o conceito persista, a definição não permaneceu a mesma ao longo da história, nem têm as características individuais que distinguem a melancolia, uma emoção comum, daquela que denota uma doença mental. Ao longo dos anos, a melancolia tem sido frequentemente associada com tristeza, sofrimento e depressão, mas também com energia criativa, talento e consideração, e em alguns casos com preguiça. Muitos escritores o descreveram como a oscilação entre emoções opostas, tais como alegria e tristeza, felicidade e desespero.</w:t>
      </w:r>
    </w:p>
    <w:p>
      <w:r>
        <w:rPr>
          <w:b/>
          <w:color w:val="FF0000"/>
        </w:rPr>
        <w:t xml:space="preserve">id 179</w:t>
      </w:r>
    </w:p>
    <w:p>
      <w:r>
        <w:rPr>
          <w:b w:val="0"/>
        </w:rPr>
        <w:t xml:space="preserve">Sobre a posiçãoNa Recruitive estamos atualmente procurando futuras estrelas para trabalhar no suporte ao cliente na Comviq em Borås. Aqui você não só terá a oportunidade de trabalhar em um bom local de trabalho junto com uma grande equipe, como também terá a oportunidade de fazer contatos importantes e ganhar uma experiência de trabalho inestimável para o futuro! Parece excitante? Não espere com sua aplicação! O cargo é em tempo integral e você trabalhará de segunda a sexta-feira. No início do seu emprego, você também receberá uma introdução mais longa ao trabalho. Deveres de trabalho Este papel é amplo e variado. Você guiará os clientes principalmente de forma profissional e orientada para o serviço por telefone e trabalhará na solução de problemas e na resolução dos mesmos. Além disso, você estará recebendo chamadas e, em alguns casos, conversando. Seus futuros colegas são um grupo muito unido e adorável que se ajudam e se apóiam mutuamente em seu trabalho diário. O trabalho inclui, por exemplo, responder perguntas e resolver problemas Informar aos clientes sobre produtos e serviços Vendas adicionais aos clientes existentes Perfil de suporte técnico simplesA pessoa que procuramosNo intuito de apreciar as tarefas no papel de um representante de atendimento ao cliente, ele o ajudará se você for uma pessoa aberta e receptiva às opiniões e reações dos outros. Nossa única exigência para você é que não pegue o último ônibus para trabalhar e que queira se desenvolver no atendimento ao cliente, serviço e solução de problemas. Esperamos um pouco mais para um colega com a capacidade de lidar e se recuperar de situações estressantes. Também queremos que você tenha uma educação secundária completa com boas habilidades em informática e que se expresse bem em sueco e inglês Sobre a empresaUma das coisas que nos distingue na Recruitive é que damos aos nossos funcionários todas as oportunidades de desenvolvimento. Damos aos indivíduos a oportunidade de brilhar e temos um espírito de equipe incrivelmente forte. Muitas vezes organizamos atividades divertidas e socializamos muito fora do local de trabalho. Você quer fazer parte de nossa comunidade e ter um trabalho divertido e desafiador ao mesmo tempo? Solicite-nos hoje mesmo! Como se candidatar Este cargo significa que você será contratado pela Recruitive, mas trabalhará com base em uma tarefa no departamento de Atendimento ao Cliente da Comviq. Você também será pago de acordo com o acordo coletivo. Trabalhamos com seleção contínua e preencheremos o cargo assim que encontrarmos o candidato certo, portanto candidate-se o mais rápido possível! Aguardamos o seu contato! Sobre a empresaRecruitive é um provedor de serviços de recrutamento e pessoal com uma oferta abrangente no setor de serviço civil em Estocolmo, Gotemburgo, Borås, Eskilstuna, Örebro e Västerås. Somos uma empresa de recrutamento e pessoal autorizado e temos um acordo coletivo com a Unionen e a Akademikerförbundet. A todos os nossos funcionários é oferecido um subsídio de bem-estar, assistência médica ocupacional e benefícios de pensão. Como funcionário da Recruitive, você também terá um gerente consultor que estará disponível para você durante todo o seu período de emprego. O papel do gerente consultor é ajudá-lo a se desenvolver em seu papel profissional e garantir que você desfrute de seu local de trabalho. O Recrutivo é certificado ambientalmente e de qualidade de acordo com as normas ISO9001 e ISO14001. Recrutamos os clientes de amanhã e levamos sua personalidade a sério! Portanto, estamos sempre à procura de novos funcionários que queiram ingressar em uma empresa excitante que coloque as pessoas em primeiro lugar!</w:t>
      </w:r>
    </w:p>
    <w:p>
      <w:r>
        <w:rPr>
          <w:b/>
          <w:color w:val="FF0000"/>
        </w:rPr>
        <w:t xml:space="preserve">id 180</w:t>
      </w:r>
    </w:p>
    <w:p>
      <w:r>
        <w:rPr>
          <w:b w:val="0"/>
        </w:rPr>
        <w:t xml:space="preserve">O motivo é o software de produção musical desenvolvido pela empresa sueca Propellerhead Software. O programa emula um rack de sintetizadores de hardware, amostradores, sequenciadores e misturadores. A Razão 1.0 foi lançada em novembro de 2000 e a última versão é a Razão 6. Usando Rewire, Reason pode ser ligado a outros programas, tais como Cubase, Sonar, Digital performer, Logic, ProTools, Madtracker, Ableton Live e Fruityloops. Ele pode então atuar como um sintetizador de software e todo o áudio é transferido em tempo real entre as duas aplicações.</w:t>
      </w:r>
    </w:p>
    <w:p>
      <w:r>
        <w:rPr>
          <w:b/>
          <w:color w:val="FF0000"/>
        </w:rPr>
        <w:t xml:space="preserve">id 181</w:t>
      </w:r>
    </w:p>
    <w:p>
      <w:r>
        <w:rPr>
          <w:b w:val="0"/>
        </w:rPr>
        <w:t xml:space="preserve">Philip von Schantz, pintor, desenhista e artista gráfico sueco, nascido em 1928 em Norrköping, Suécia; falecido em 1998. Philip von Schantz estudou na escola de pintura Otte Sköld em 1950 e na Academia de Belas Artes de Estocolmo de 1952 a 1958, e com André Lothe em Paris em 1951. Leia sobre outros artistas e designers na litografia a cores Metropol 8358 Philip von Schantz, Vinbärsberg, 178/195, 50 x 75 Vendido: 8.600 kr Vendido em 18 de outubro de 2004 8199 Pintura a óleo Philip von Schantz -89, "Dunkelt hörn", 53x72 Vendido: 7.800 kr Vendido em 10 de novembro de 2008 8465 Litografia colorida Philip von Schantz (1928-1998), 73/150, 1977, 63x50 Vendido: 5.000 kr Vendido em 5 de julho de 2010 8270 Litografia Philip von Schantz (1928-1998), Corinto Branco, 160/2..// Vendido: 4.400 kr Vendido em 1 de julho de 2013 8195 Litografia pintada, Philip Von Schantz, 27x21 Vendido: 4.300 kr Vendido em 26 de outubro de 2009 5617 Litografia colorida Philip von Schantz (1928-1998), Blueberries, assinado, ..// Vendido: 3.600 kr Vendido em 18 de maio de 2015 Tema 50s/60sNeste tema, coletamos objetos bonitos e emocionantes dos anos 50 e 60.</w:t>
      </w:r>
    </w:p>
    <w:p>
      <w:r>
        <w:rPr>
          <w:b/>
          <w:color w:val="FF0000"/>
        </w:rPr>
        <w:t xml:space="preserve">id 182</w:t>
      </w:r>
    </w:p>
    <w:p>
      <w:r>
        <w:rPr>
          <w:b w:val="0"/>
        </w:rPr>
        <w:t xml:space="preserve">Contratos de fácil acesso Os seguintes arquivos contêm material não liberado ou restrito. Imagens marcadas como yyyyyEasy-access downloads não estão incluídas no Acesso Premium ou em seu pacote de assinatura da Getty Images e você será cobrado pelo uso de tais imagens. Com o yyyyyEasy-access downloads, você pode baixar rapidamente imagens de alta resolução sem uma marca d'água. A menos que você tenha um acordo por escrito com a Getty Images em contrário, downloads de fácil acesso são apenas para fins de visualização e não são licenciados para uso em projetos finais. Com uma conta Easy-Access (EZA), qualquer pessoa em sua organização pode fazer o download de materiais para os seguintes usos: Testes de Amostras de Layouts Conjuntos de Layouts Pré-editórios de Clipping Bruto Isto substitui o contrato padrão de licença online para pré-layout de imagens estáticas e vídeo no site da Getty Images. A conta do EZA não é uma licença. Se você quiser completar um projeto com o material que baixou usando a conta do EZA, você deve licenciá-lo. Sem uma licença, não é possível utilizar o material para outras áreas, tais como: apresentações para grupos focais apresentações externas materiais finais distribuídos dentro da organização todos os materiais distribuídos fora da organização todos os materiais distribuídos publicamente (por exemplo, publicidade e promoção). Favor rever cuidadosamente todas as restrições listadas para o Material Licenciado no site da Getty Images, e contatar seu representante de vendas Getty Images caso tenha alguma dúvida. Sua conta no EZA é válida por um ano. Seu representante de vendas da Getty Images discutirá com você qualquer renovação. Ao clicar no botão Download, você concorda em aceitar a responsabilidade pelo uso dos materiais sem uma liberação (incluindo a obtenção de quaisquer permissões necessárias para o uso desejado) e concorda em cumprir com todas as restrições.</w:t>
      </w:r>
    </w:p>
    <w:p>
      <w:r>
        <w:rPr>
          <w:b/>
          <w:color w:val="FF0000"/>
        </w:rPr>
        <w:t xml:space="preserve">id 183</w:t>
      </w:r>
    </w:p>
    <w:p>
      <w:r>
        <w:rPr>
          <w:b w:val="0"/>
        </w:rPr>
        <w:t xml:space="preserve">"O município de Vallentuna coopera com o Studieförbundet Vuxenskolan. Para o semestre de primavera e outono, eles oferecem cursos no município de Vallentuna. Se você é um residente do município, você tem a oportunidade de obter os cursos com desconto. No curso "Carteira de motorista saudável" você aprenderá como se manter saudável. Falamos de comida, exercício, nossas mentes e outras coisas que nos fazem sentir bem".</w:t>
      </w:r>
    </w:p>
    <w:p>
      <w:r>
        <w:rPr>
          <w:b/>
          <w:color w:val="FF0000"/>
        </w:rPr>
        <w:t xml:space="preserve">id 184</w:t>
      </w:r>
    </w:p>
    <w:p>
      <w:r>
        <w:rPr>
          <w:b w:val="0"/>
        </w:rPr>
        <w:t xml:space="preserve">Shetland Catch Ltd, uma das maiores instalações de recepção de peixes pelágicos do norte da Europa, é mudar seu nome para Pelagia Shetland Ltd, após uma mudança de propriedade. Há algum tempo, a empresa norueguesa Pelagia AS é proprietária de 75% da Shetland Leia mais...</w:t>
      </w:r>
    </w:p>
    <w:p>
      <w:r>
        <w:rPr>
          <w:b/>
          <w:color w:val="FF0000"/>
        </w:rPr>
        <w:t xml:space="preserve">id 185</w:t>
      </w:r>
    </w:p>
    <w:p>
      <w:r>
        <w:rPr>
          <w:b w:val="0"/>
        </w:rPr>
        <w:t xml:space="preserve">Meu Deus, sinto que hoje não vou conseguir fazer nada. Ter que chegar em casa e embalar um monte de coisas, voltar para a escola e ir à matemática, e depois ir para casa mais uma volta, deixar a bicicleta, pegar a mochila e ir até o Urso antes das 3:00. Parte do acordo é que eu precisarei trazer um cobertor. Quão fácil é carregar uma colcha por quase duas milhas? E eu também terei tempo para comer. Nossa, não tenho nenhuma chance.</w:t>
      </w:r>
    </w:p>
    <w:p>
      <w:r>
        <w:rPr>
          <w:b/>
          <w:color w:val="FF0000"/>
        </w:rPr>
        <w:t xml:space="preserve">id 186</w:t>
      </w:r>
    </w:p>
    <w:p>
      <w:r>
        <w:rPr>
          <w:b w:val="0"/>
        </w:rPr>
        <w:t xml:space="preserve">Estou agora no meu último semestre do programa de ensino pré-escolar na Universidade de Uppsala. Neste momento temos VFU (treinamento prático) e me foi dado um departamento com 13 crianças de 1 ano de idade. Eu gosto de estar no departamento de crianças, mas gostaria de ter um pouco de mistura de idades. Agora faltam apenas 1,5 semanas e então terei tempo para escrever um PYT e terminar a atividade que é feita com o grupo de crianças, é sobre recursos de aprendizagem digital e eu escolhi os iPads. Será interessante ver como será o resultado final. Após este curso, iniciaremos nosso trabalho independente que Elin e eu escreveremos juntos.</w:t>
      </w:r>
    </w:p>
    <w:p>
      <w:r>
        <w:rPr>
          <w:b/>
          <w:color w:val="FF0000"/>
        </w:rPr>
        <w:t xml:space="preserve">id 187</w:t>
      </w:r>
    </w:p>
    <w:p>
      <w:r>
        <w:rPr>
          <w:b w:val="0"/>
        </w:rPr>
        <w:t xml:space="preserve">Aqui estão mais duas variações sobre aquele pão sem amassar de que lhe falei. Um pão do tipo Stockholmslevain e, à direita, um pão sobre dinkelsikt que eu fiz hoje aqui na Gotland. A Stockholmslevain que cozi assim (leia também o post anterior para uma descrição mais detalhada): misturei 155 g de massa de centeio com 500 g de água, 750 g de farinha de trigo especial e 18 g de sal. Depois de 8 horas de fermentação à temperatura ambiente, mexi a massa junto na tigela e a coloquei para subir por mais 8 horas na geladeira. Depois aqueci o forno a 250 graus, raspei a massa em uma mesa enfarinhada, dobrei-a, coloquei-a na panela e empurrei-a para dentro do forno. 30 minutos com tampa + 30 minutos sem tampa. Portanto, o especial desta vez foi que a massa não pôde subir depois que eu a cozi. Foi direto para o forno. Para que funcione, é preciso levar a massa antes que ela se eleve ao máximo. É preciso ter algum poder para se levantar no forno. Esse caráter típico, mastigável e oco que eu penso quando falo do fermento de Estocolmo, pode ser alcançado de outras maneiras também, mas esta é uma maneira! O segundo pão que preparei com farinha de espelta peneirada. O que foi um pouco diferente desta vez foi que a farinha estava muito fresca. Apenas duas semanas se passaram desde que foi moído no moinho em Roma. Há opiniões diferentes sobre esta farinha fresca. Alguns preferem farinha recém moída, enquanto outros acreditam que a farinha deve amadurecer um pouco antes de ser cozida com ela. Eu reagi a duas coisas. Em primeiro lugar, que eu tinha que aumentar ligeiramente a quantidade de farinha para que a massa não ficasse muito solta (pouco mais de 800 g em comparação com 750 g no caso usual), e em segundo lugar que a massa estivesse fluindo muito depois da segunda fermentação. Em seguida, modelei o pão novamente e deixei-o subir por um tempo antes de assá-lo em uma caçarola. O pão ficou muito, muito bom. A receita básica para estes pães pode ser encontrada aqui. Tentei a receita anterior duas vezes agora com resultados muito bons. E a logística fácil é uma grande vantagem. Certamente a versão Leaven também deve funcionar com o sourdough de trigo. O tempo todo! Mais uma pergunta sobre a variante levain: você acha que ambas as fermentações (8+8 horas) são importantes para o resultado ou será que uma fermentação seria suficiente? Hi! O que determina se você usa uma base de massa de trigo ou uma base de massa de centeio? Quais são as vantagens/desvantagens de cada um? E muito obrigado por todos os grandes cargos, eles são super inspiradores e maravilhosamente diretos. Só curiosidade: você já usou "porcentagem de padeiro"? porque notei que sua quantidade total de farinha varia um pouco, então você já comparou? A propósito, alguma notícia em breve sobre o que você está usando em sua nova sala de cozimento de porão decorada? 🙂 Olá! (e desculpe pela resposta tardia!) Eu uso tanto a massa de trigo quanto a massa de centeio, mas no momento a maior parte da massa de centeio. Acho que ambos têm suas vantagens, mas esse sourdough de centeio é um pouco mais útil. Sim, às vezes conto com as porcentagens dos padeiros, sobretudo para elaborar uma quantidade apropriada de sal ao fazer massas de diferentes tamanhos. Normalmente faço massas com 70% a 75% de água (em relação à quantidade de farinha, ou seja). E em breve lhe direi mais sobre para que uso a padaria! Mange tak para svaret! 🙂 Você acha que a base de sourdough de trigo ou base de sourdough de centeio dá o sabor mais suave? Geralmente, acho que o sourdough de trigo dá um sabor mais suave. Sou um amador e me pergunto se há algum amassamento entre 8 horas no calor ambiente e 8 horas na geladeira. Olá Martin, esta pergunta diz respeito à receita de Estocolmo levadain de seu livro. É o meu favorito dos pães leves e um pão que cozinho com freqüência. Infelizmente, nas duas últimas vezes em que consegui, falhei completamente. O pão tornou-se plano e completamente pastoso por dentro e teve que ser jogado fora. O sourdough tem sido relativamente fresco e borbulhante quando usado, também</w:t>
      </w:r>
    </w:p>
    <w:p>
      <w:r>
        <w:rPr>
          <w:b/>
          <w:color w:val="FF0000"/>
        </w:rPr>
        <w:t xml:space="preserve">id 188</w:t>
      </w:r>
    </w:p>
    <w:p>
      <w:r>
        <w:rPr>
          <w:b w:val="0"/>
        </w:rPr>
        <w:t xml:space="preserve">Viagem ao centro das palavras O dicionário da Academia Sueca está em movimento - a letra U - após mais de duzentos anos de viagem da ABACUS para TODOS OS LADOS. A linha de chegada aguarda em 2017. Depois é apenas um caso de recomeçar de A - com pesquisa, análise e explicação - e às vezes explicação da morte. CIRCUMPHILIAC. A palavra dança na minha cabeça depois de um dia no escritório editorial do dicionário da Academia Sueca em Lund. Um pouco de diversão na boca. E evoca a imagem dos jovens bêbados e bêbados do século XIX na Universidade de Lund que, entre as palestras, jogam fora piadas hilariantes com uma circunfilisnärt.</w:t>
      </w:r>
    </w:p>
    <w:p>
      <w:r>
        <w:rPr>
          <w:b/>
          <w:color w:val="FF0000"/>
        </w:rPr>
        <w:t xml:space="preserve">id 189</w:t>
      </w:r>
    </w:p>
    <w:p>
      <w:r>
        <w:rPr>
          <w:b w:val="0"/>
        </w:rPr>
        <w:t xml:space="preserve">Julia Kristeva Julia Kristeva[5][6] (búlgara: Юлия Кръстева), nascida em 24 de junho de 1941 em Sliven, Bulgária, é uma lingüista, filósofa, psicanalista e feminista búlgara, sediada em Paris. Ela é professora emerita na Université Paris VII - Diderot. Conteúdo - 1 Biografia - 2 Carreira - 3 Abjeção - 4 Obras selecionadas - 4.1 Publicado em inglês - 5 Fontes - 5.1 Notas - 6 Links externos Biografia[edit] Em 1966, Kristeva recebeu seu doutorado da Universidade de Sófia, e em seguida emigrou para a França. Ela se tornou conhecida desde cedo de importantes intelectuais franceses como Roland Barthes, Hélène Cixous, Michel Foucault e Jacques Derrida. Além da lingüística, Kristeva tem trabalhado em teoria literária e teoria de gênero. Sua escrita é fortemente influenciada por Jacques Lacan, Ferdinand de Saussure, John Searle e Sigmund Freud, e ela tem explorado o estruturalismo, o pós-estruturalismo, a semiótica e o feminismo. Uma das realizações de Kristeva é ter introduzido Mikhail Bakhtin ao Ocidente. Ela também lançou o conceito de intertextualidade nos estudos literários. Kristeva vê o nascimento como a maior separação na vida de uma pessoa porque nele o ser humano é separado de seu próprio corpo, uma fase que precede e proporciona um terreno fértil para a incorporação na ordem dos machos. Segundo Kristeva, a capacidade de linguagem é criada na interação entre o processo de separação da mãe e a ordem masculina; a linguagem consiste tanto em sinal como em psique. Como teórica literária, ela defende a teoria de que o processo de interpretação consiste em semiótica e psicanálise. Ela reúne assim a visão estruturalista do sinal e da referência com a teoria psicanalítica de um subtexto simbólico criado pelos processos internos tanto do orador quanto do ouvinte. Kristeva descreve a relação entre semiótica e simbolismo como dialética, onde deve haver um equilíbrio. Embora Julia Kristeva tenha dedicado a maior parte de sua carreira e de sua vida à semiótica e à psicanálise, um campo muito masculino mesmo na segunda metade do século 20, ela também conseguiu deixar sua marca muito além de seu próprio campo. Como estudante de doutorado lingüístico na turbulenta Paris acadêmica dos anos 60, Kristeva testemunhou e foi significativamente afetada pelas mudanças em curso quando as circunstâncias dos intelectuais e estudantes eram escassas e suas taxas de desemprego altas. Em maio de 1968, a agitação nos círculos acadêmicos em Paris atingiu seu auge e ocorreu uma revolta que mais tarde se tornou apropriadamente chamada de "Revolta de Maio"[7]. Ao mesmo tempo em que a agitação em Paris estava ocorrendo, os Estados Unidos e a União Soviética estavam em pleno andamento com a guerra no Vietnã, a qual muitos acadêmicos franceses se ressentiram e se recusaram a apoiar o alcance excessivo de qualquer uma das superpotências. Assim, muitos acadêmicos franceses de esquerda voltaram sua atenção para o Oriente, ou seja, a China, pois previam uma revolução libertária que também inspiraria na França. Como mencionado, Kristeva assumiu um papel ativo nestes eventos e até viajou para a China para explorar mais a situação política. Como uma das figuras líderes e decisivas na semiótica, juntamente com Barthes, Derrida, Genette, Todorov, Ricardou e Sollers (cujos trabalhos foram publicados pela revista "Tel Quel", daí o nome "Grupo Tel Quel"[7]), Kristeva era a única voz feminina. Se isto foi ou não um fator motivador para sua contribuição de pesquisa e terminologia discutida, algo muito discutido nos círculos feministas e acadêmicos, Kristeva nunca tomou uma posição direta sobre qualquer uma destas suposições ou para este assunto alegou ser uma defensora do feminismo. De fato, Kristeva sempre criticou a concepção local do feminismo, ou seja, o movimento burguês francês, que é composto principalmente por mulheres liberais que assumem ativamente uma posição de poder no patriarcado e, portanto, visam reformar as relações sociais e as estruturas de poder a partir de dentro[7]. A opinião de Kristeva sobre o feminismo e os movimentos igualitários em geral, como ela pensava sobre a maioria das coisas, era que se deveria adotar uma abordagem mais radical e "direta", ou seja, praticar o</w:t>
      </w:r>
    </w:p>
    <w:p>
      <w:r>
        <w:rPr>
          <w:b/>
          <w:color w:val="FF0000"/>
        </w:rPr>
        <w:t xml:space="preserve">id 190</w:t>
      </w:r>
    </w:p>
    <w:p>
      <w:r>
        <w:rPr>
          <w:b w:val="0"/>
        </w:rPr>
        <w:t xml:space="preserve">Detalhes de contato Para clientes particulares - Seu serviço web de dados de pensão, aberto 24 horas por dia - Aconselhamento sobre pensão e reabilitação 020 614 2868 - Serviço Eläkeneuvoja da Keva no Facebook (em finlandês) - Aconselhamento somente com hora marcada. Marque uma consulta 020 614 2868 (Union Street 43) - Mudança de conta bancária do pensionista e endereço que atendemos de segunda a sexta das 8.00 às 17.00 OBSERVAÇÃO! Nosso atendimento ao cliente na Union Street está temporariamente fechado devido ao vírus corona. Dados de contato para clientes empregadores Serviço telefônico e consultoria: 020 614 2438, dias úteis 8-16 - consultoria geral - perguntas sobre seguro de pensão ocupacional e desenvolvimento da vida profissional - proteção à pensão do pessoal - contribuições para pensão - incorporação - apoio ao usuário para o serviço online E-mail: kevapalvelu[snabel-a]keva.fi E-service: Serviço online do empregador O serviço online do empregador da Keva permite lidar com questões do empregador relacionadas a pensões e contribuições para pensão. O serviço está disponível 24 horas por dia. Você pode acessar o registro de emprego nos dias úteis, das 8h00 às 19h45. Equipe de registro, perguntas sobre o registro de renda e seguro de emprego - em finlandês 020 614 2858 - em sueco 020 614 2854 registro de emprego[snabel-a]keva.fi Contatos dos empregadores Nós o apoiamos em perguntas sobre o seguro de pensão de emprego e o desenvolvimento da vida profissional. Entre em contato conosco para obter mais informações sobre nossos serviços, seguro de pensão, cobertura de pensão de seu pessoal ou perguntas sobre incorporação. Nós o ajudaremos a atingir seus objetivos ao desenvolver a saúde ocupacional de sua organização ou ao fazer mudanças em sua organização. O objetivo da cooperação é alcançar resultados, economizando custos e promovendo a energia de seu pessoal no trabalho. Entre em contato com seu gerente de conta para começar. Os detalhes de contato de seu gerente de conta e seu especialista em reabilitação e pensão por invalidez estão disponíveis no serviço online para empregadores. Linha de aconselhamento de reabilitação profissional atende empregadores e unidades de saúde ocupacional Os empregadores e unidades de saúde ocupacional podem agora ligar para a nova linha de aconselhamento de reabilitação profissional no 020 614 2278. Os especialistas em reabilitação responderão suas perguntas sobre reabilitação profissional neste número de segunda a sexta-feira, das 8h às 16h. Outros dados de contato Troca telefônica: 020 614 21 Atendimento ao cliente somente com hora marcada, tel. 020 614 2868 Endereço postal: 00087 KEVA Endereço de visita: Unioninkatu 43, Helsinki Número de registro comercial: 0119343-0 Fax: 020 614 2009 Endereços de e-mail: primeiro nome.sobrenome[@]keva.fi Escritório do registrador (assuntos administrativos e oficiais): kirjaamo[@]keva.fi Endereços de cobrança da rede e reabilitação Somente tarifas de rede local são cobradas para chamadas para telefones de serviço em toda a Finlândia, ou somente tarifas de telefone celular para chamadas feitas por telefone celular.</w:t>
      </w:r>
    </w:p>
    <w:p>
      <w:r>
        <w:rPr>
          <w:b/>
          <w:color w:val="FF0000"/>
        </w:rPr>
        <w:t xml:space="preserve">id 191</w:t>
      </w:r>
    </w:p>
    <w:p>
      <w:r>
        <w:rPr>
          <w:b w:val="0"/>
        </w:rPr>
        <w:t xml:space="preserve">Sabemos o quão importante é sempre receber seus pedidos dentro do prazo. É por isso que estamos abertos todo o verão com os mesmos horários de abertura e de entrega de sempre. Desejamos a todos um ótimo verão e umas férias! Henri-Lloyd lançou recentemente sua nova coleção de roupas Freemantle. Desenvolvemos as faixas reflexivas e os logotipos Henry-Lloyd utilizados nesta coleção. Nossa contribuição dos detalhes reflexivos sobre a coleção que pensamos elevou o design elegante a um nível realmente alto. Estamos, é claro, orgulhosos desta colaboração bem sucedida! Seg-Sex: 08.00-16.30 Referências Ao fazer o pedido, um acordo de compra é feito quando você escolhe confirmar sua compra no checkout. Uma confirmação de pedido automática é enviada para seu endereço de e-mail cadastrado. Os produtos encomendados continuam a ser propriedade da Hot Screens até que sejam pagos na íntegra, ver termos e condições gerais. Seu pedido será enviado da sede/produção da Hot Screen em Fjärås. Se você deseja fazer alterações ou adições ao seu pedido, isto deve ser feito antes do início da produção de seu pedido. Infelizmente, não podemos alterar um pedido que já começou a produção, pois produziremos seu pedido junto com outros pedidos no mesmo momento da impressão. Ao pedir transferência de calor em qualidade "Strong Solid", o número máximo de cores é 7 por logotipo. Se você encomendar mais de 7 cores, sua transferência de calor será produzida em qualidade "Strong Process". A reprodução exata de cores nem sempre é possível na tela devido à calibração e deve ser verificada em nossa tabela de cores ou Guia de Revestimento Sólido Pantone. Este guia de cores está disponível para encomenda em nossa loja virtual. Ao encomendar um novo logotipo, apenas um desenho é permitido por transferência de calor, ou seja, vários logotipos na mesma transferência de calor serão cobrados por desenho/logotipo. São necessários arquivos vetorizados para produzir transferências de calor. Se nenhum arquivo vetorizado estiver disponível, a Hot Screen oferece a possibilidade de redesenhar o arquivo por um custo fixo de mão-de-obra original, de acordo com a lista de preços. Os formatos de arquivo mais comuns para arquivos vetorizados são: .AI, .EPS &amp; .PDF Favor entrar em contato com o Serviço de Atendimento ao Cliente para uma cotação ao encomendar mais de 5000pcs de transferência de calor ou quando o tamanho exceder 700cm2 (centímetros quadrados). Custo inicial: somente ao encomendar uma nova transferência de calor. - Ao encomendar mais de 400pcs com o mesmo motivo e tamanho, o custo inicial é dispensado - Ao encomendar transferência de calor branca de uma cor, o custo inicial é dispensado - Ao encomendar novamente o mesmo motivo/artigo, o custo inicial é dispensado - Se encomendar o mesmo artigo de outro produtor de transferência de calor, o custo inicial é dispensado, entre em contato com o Serviço de Atendimento ao Cliente após encomendar na loja virtual para remover o custo inicial. Taxa de mistura de cores: cobrada por cores fora da tabela de cores padrão da Hot Screen de acordo com a lista de preços atual. Separação em quatro cores: quando você encomenda um processo Stark, a Hot Screen produzirá uma separação em quatro cores de seu design para impressão em CMYK. A taxa de separação é cobrada de acordo com a lista de preços atual. Trabalho original: A Hot Screen sempre cobra um preço fixo por redesenhar o logotipo, veja a lista de preços atual. Ao fazer o pedido, uma confirmação do pedido será enviada por e-mail. A confirmação do pedido contém informações sobre o conteúdo do pedido e o preço. No mesmo dia em que o pedido é entregue pela Hot Screen, você receberá uma notificação de entrega por e-mail com os itens encomendados para facilitar seu planejamento de produção. Todos os pedidos produzidos ao mesmo tempo são co-entregues e enviados a você como um único embarque. Isto reduz os custos de envio para você e minimiza o impacto em nosso ambiente compartilhado. Expedição dentro da Suécia: 79 kr Expedição para a Noruega: 122,86 NOK Expedição dentro da UE: 20,39 EUR Detalhes de Login (nome de usuário e senha) para contas de clientes na loja virtual Hot Screens devem ser tratados de tal forma que não cheguem ao conhecimento de pessoas não autorizadas. Ao fornecer seus dados de login, o cliente confirma que essa pessoa tem o direito de fazer pedidos em nome do cliente e que o cliente é responsável pelo pagamento. Se o cliente suspeitar que uma pessoa não autorizada tem acesso a seus dados de login, é responsabilidade do cliente notificar imediatamente a Hot Screen e alterar sua senha. Termos e condições gerais A Hot Screen AB só vende para revendedores. Para se tornar um revendedor com Hot Screen AB você deve estar no ramo de comércio de peças de vestuário processadas ou tais negócios Hot Screen</w:t>
      </w:r>
    </w:p>
    <w:p>
      <w:r>
        <w:rPr>
          <w:b/>
          <w:color w:val="FF0000"/>
        </w:rPr>
        <w:t xml:space="preserve">id 192</w:t>
      </w:r>
    </w:p>
    <w:p>
      <w:r>
        <w:rPr>
          <w:b w:val="0"/>
        </w:rPr>
        <w:t xml:space="preserve">Em agosto de 2019, participei de uma festa de estudantes, onde conheci o comerciante do K-market em Haiko. O comerciante e eu discutimos se eu deveria eventualmente começar a trabalhar no mercado K. Uma semana depois, entrei em contato com meu conselheiro de emprego e depois discutimos como a mudança de emprego aconteceria, porque eu já estava trabalhando há muito tempo em outro local de trabalho. Acordo às 3h45 da manhã e me preparo para o dia de trabalho. Começo bebendo uma xícara de café forte. Depois, coloco meu uniforme de trabalho e faço o ciclo para trabalhar. Meus deveres incluem pegar o lixo no pátio e separar o cocô, mas também colocar os produtos alimentícios nas prateleiras. Eu encontro muitos clientes todos os dias e ajudo se eles pedem algum produto alimentar. Algo que eu gosto é que os clientes podem fazer um desejo sobre quais produtos alimentícios a loja compra em uma grande lousa que está dentro da mercearia. Olho para o relógio e noto que é hora do almoço, agora são 10h30 da manhã. Tenho a oportunidade de comer de graça em meu local de trabalho, meus pratos favoritos incluem massa bolonhesa. Meu dia de trabalho termina ao meio-dia. Eu trabalho de segunda a sexta-feira. Eu tenho fins de semana livres. As circunstâncias incomuns tiveram um impacto positivo sobre o supermercado, com mais clientes e mais pedidos. Tenho notado e estou feliz que minha contribuição para o supermercado é necessária e não tenho medo de ficar sem trabalho. Desejo que todos que lerem isto permaneçam saudáveis e bem. Entre em contato com Sofia passo a passo se você tiver algo que gostaria de compartilhar no Pensamento do próximo mês. Pode ser um texto curto, um poema, fotos ou qualquer outra coisa que você queira compartilhar.</w:t>
      </w:r>
    </w:p>
    <w:p>
      <w:r>
        <w:rPr>
          <w:b/>
          <w:color w:val="FF0000"/>
        </w:rPr>
        <w:t xml:space="preserve">id 193</w:t>
      </w:r>
    </w:p>
    <w:p>
      <w:r>
        <w:rPr>
          <w:b w:val="0"/>
        </w:rPr>
        <w:t xml:space="preserve">Bons poemas para minha filha... Alguém conhece algum poema ou letra bonita para uma menina/filha?? Ame-me por quem sou, não por quem deveria ser! Em um pequeno planeta azul você é minha felicidade meu infinito... Ame-me por quem sou, não por quem deveria ser! É lindo... você mesmo o escreveu? Não, eu encontrei em algum lugar... não consigo lembrar onde! Ame-me por quem sou, não por quem deveria ser! É impossível saber qual é o sentido da vida, qual é o sentido do mundo, qual é o sentido de qualquer coisa, até que você tenha um filho para amar A criança no meu seio...(não tem filho ainda, mas o desejo está lá);) você criança amada deitada no meu seio seu brilho me deslumbra, você é tão pezinhos quentes, braços pequenos, olhos ternos e dedos dos pés seus gritos, suas risadas, suas coxinhas gordinhas, existe algum sentimento mais forte do que o amor por você? e no dia em que você nasce, e você vem até mim...? Você ainda está apenas na minha alma, no meu coração Imagine uma vida sem você, uma dor terrível e pesada que eu desejo até que você esteja no meu peito e eu fale com você com uma voz amorosa Para ver seu primeiro sorriso, seu primeiro dente Para segurar você e acariciar sua mãozinha fina Pois você deve saber uma coisa meu pequeno tesouro amado Eu te amarei, tanto dia quanto noite Nada no mundo será mais importante para mim E ninguém no mundo eu amarei como você Então eu te amarei para sempre, eu posso te prometer isso! ou talvez esta, que encontrei em poeter.se:) fez minha manhã acordar e as flores desabrocharem e me fazer rir Você é uma parte sábia de mim, vê a vida tão clara quando caminho cego Através de você eu me encontrei, e o caminho do meu coração eu tenho tanta sorte que você me escolheu Você é minha luz guia na vida</w:t>
      </w:r>
    </w:p>
    <w:p>
      <w:r>
        <w:rPr>
          <w:b/>
          <w:color w:val="FF0000"/>
        </w:rPr>
        <w:t xml:space="preserve">id 194</w:t>
      </w:r>
    </w:p>
    <w:p>
      <w:r>
        <w:rPr>
          <w:b w:val="0"/>
        </w:rPr>
        <w:t xml:space="preserve">A fertilidade é a capacidade com a qual nós humanos nascemos e usamos para nos reproduzirmos. A fertilidade é diferente entre mulheres e homens. Um homem pode produzir descendência desde o momento em que chega à puberdade e seus testículos começaram a produzir espermatozóides. A fertilidade de um homem diminui com a idade, mas há homens que tiveram filhos na década de 70, tecnicamente não há limite superior para que os homens tenham filhos. Para as mulheres, a idade fértil é desde o momento em que o primeiro período menstrual ocorre por volta dos 12-14 anos de idade até cerca de 50 anos de idade. Desde o nascimento, as mulheres têm um número fixo de óvulos que são liberados ao longo de sua vida quando ela ovula. Idade fértil por sexo - Idade fértil masculina: cerca de 13 anos - mais de 70 anos - Idade fértil feminina: cerca de 13 anos - cerca de 50 anos O que afeta a fertilidade? O que afeta a fertilidade e suas chances de ter filhos? Há realmente três pontos de partida para esta pergunta, a fim de ajudá-lo da melhor maneira que escolhemos para ver a fertilidade a partir deles - eu/nós queremos ter um filho no futuro - eu/nós queremos ter um filho em breve - eu/nós temos tentado ter um filho há mais de um ano Nós escolhemos criar três parágrafos onde explicamos de maneira simples o que você pode fazer para atingir seu objetivo de ter um filho. Eu/queremos ter um filho no futuro A maioria das pessoas quer se tornar pais de uma forma ou de outra e em algum momento de suas vidas. Para muitas pessoas, engravidar não é um problema. Não é só parar de usar contracepção, mas também ficar grávida logo após a primeira ovulação. A boa notícia é que você já está em uma fase em que pode se ajudar a se tornar mais fértil. A melhor maneira absoluta é fazer mudanças no estilo de vida saudável. Exemplos de estilos de vida saudáveis incluem exercícios regulares, um consumo moderado de calorias e o corte de produtos de tabaco. O melhor deste investimento em fertilidade saudável é que ele aumentará suas chances de engravidar. Você também está investindo na saúde de seu futuro filho. Os pesquisadores têm demonstrado através de vários relatórios que um estilo de vida saudável está diretamente ligado a menos complicações em recém-nascidos. A base para isto é que um óvulo saudável e um esperma saudável são os ingredientes mais importantes para uma gravidez bem sucedida. Um óvulo e um esperma saudáveis requerem um corpo saudável. Você pode ler mais aqui quando sentir que está na hora de ter uma família. Em seguida, leia o artigo sobre eu/nós queremos ter um bebê em breve. Eu/nós queremos ter um bebê em breve Estou tão feliz por você querer ter um bebê, que você deu o primeiro passo em sua jornada. Há tantas maneiras de aumentar as chances de ter um bebê quanto há nomes para todos os recém-nascidos. Se você conseguir escolher exatamente o momento certo (ovulação), você tem 30% de chance de conceber. Eu/nós estamos tentando ter um bebê por um período de mais de um ano. Se você está tentando ter um bebê há algum tempo sem sucesso, não é incomum começar a se perguntar se isso alguma vez vai acontecer. Nove por cento de todos os casais têm dificuldade para engravidar em algum momento. Há algumas maneiras de melhorar suas chances de engravidar, mas se você está tentando engravidar há um ano ou mais, talvez seja hora de consultar um médico. Os problemas de fertilidade podem ser causados pelo sistema reprodutivo de uma mulher ou de um homem. Cerca de um terço dos casos de infertilidade é devido a fatores masculinos e um terço devido a fatores femininos. Às vezes ambos os parceiros têm um problema de fertilidade. Em cerca de 20% dos casos, não há causa óbvia para a infertilidade; isto é quando um casal é chamado de involuntariamente sem filhos. Se você é uma mulher com mais de 35 anos e está tentando engravidar há seis meses ou mais, é hora de obter aconselhamento médico. Com a ajuda de seu médico, você pode fazer alguns testes em si mesmo (e em seu parceiro, se apropriado) para descobrir porque você não está engravidando. Ele ou ela pode encaminhá-lo a um especialista em fertilidade. O especialista em fertilidade fará mais testes para tentar determinar a causa do problema. Dependendo da causa, seu médico ou especialista em fertilidade pode sugerir um tratamento reprodutivo assistido. A mistura de fertilidade é projetada para ajudar os homens com sua saúde reprodutiva.</w:t>
      </w:r>
    </w:p>
    <w:p>
      <w:r>
        <w:rPr>
          <w:b/>
          <w:color w:val="FF0000"/>
        </w:rPr>
        <w:t xml:space="preserve">id 195</w:t>
      </w:r>
    </w:p>
    <w:p>
      <w:r>
        <w:rPr>
          <w:b w:val="0"/>
        </w:rPr>
        <w:t xml:space="preserve">Conseguimos algo incrível. Um sofá arrumado e confortável com tanto espaço para o coração quanto para as estrelas. A silhueta industrial do Flamingo cruzada com sua elegância intemporal o torna perfeito na maioria dos ambientes. Disponível em uma gama de materiais luxuosos e cores deslumbrantes. Vá em frente!</w:t>
      </w:r>
    </w:p>
    <w:p>
      <w:r>
        <w:rPr>
          <w:b/>
          <w:color w:val="FF0000"/>
        </w:rPr>
        <w:t xml:space="preserve">id 196</w:t>
      </w:r>
    </w:p>
    <w:p>
      <w:r>
        <w:rPr>
          <w:b w:val="0"/>
        </w:rPr>
        <w:t xml:space="preserve">A escalada é perigosa? A escalada não é perigosa, desde que se siga as regras e regulamentos de segurança. Você pode ler mais sobre as regras que temos na sala sob a guia "Quem pode escalar". O que devo usar quando subir? Roupas normais de exercício em que você pode se movimentar livremente. Você tem um limite de idade no salão? Em nosso curso de cordas você tem que ter sete anos de idade para escalar. Em nossa seção de rochas não temos um limite de idade, mas crianças menores de 13 anos só podem escalar sob a supervisão de um supervisor. Preciso de um cartão verde para me apegar na sala de escalada? Sim, todos os que se censuram em nosso salão de corda devem ter um cartão verde. O salão de escalada oferece cursos para as pessoas que querem obter um green card. Leia mais sobre isto na guia "Cursos". Preciso de um cartão verde para escalar na sala de escalada? Não, você não precisa de cartão verde para escalar em Klätterhallen. Somente o transportador é obrigado a ter um cartão verde. Eu quero começar a escalar e nunca escalei antes, como faço isso? Há várias opções para aqueles que nunca escalaram antes. Ou você marca uma hora de degustação com um instrutor, participa de um curso de iniciação ou você pode descer a qualquer momento durante nosso horário de abertura e tentar escalar em nossa seção de rochas. Para mais informações sobre o curso de prova ou para começar, leia mais na guia "Quero subir". Seja bem-vindo! Posso alugar equipamentos de vocês? Sim, você pode alugar equipamentos de nós. Os preços podem ser encontrados na guia "Eu quero subir". Quem pode escalar? Todos são bem-vindos ao Salão de Escalada e há escalada para todos os níveis, desde o total de iniciantes até escaladores realmente avançados! Entretanto, existem certas regras que todos que escalam conosco devem seguir. Isto é para a segurança e o prazer de todos. O galpão de corda Em nosso galpão de corda, o cinturão superior de corda deve ter um Green Card. No entanto, o alpinista não precisa tê-lo. Para poder liderar a escalada, tanto o alpinista quanto o cinturão devem ter um Cartão Vermelho. Na sala de cordas temos um limite de idade de 7 anos. seção de rochas Em nossa seção de rochas todos são bem-vindos a subir! Não é necessária nenhuma experiência prévia e há escalada para todos os níveis. Crianças com menos de 13 anos só podem escalar sob a supervisão de um líder. No departamento de bouldering aplicam-se as seguintes regras de segurança: Desconto na admissão: 80 kr Desconto na admissão aplica-se a menores de 18 anos, estudantes e idosos 65+ ID necessário Desconto no cartão mensal aplica-se a menores de 18 anos, estudantes e idosos 65+ ID necessário Desconto no cartão anual: 3 100 kr Desconto no cartão anual: 310 kr/mês Desconto no cartão anual aplica-se a menores de 18 anos, estudantes e idosos 65+ ID necessário Desconto no cartão anual é de 12 meses de compromisso. 10 cartões de desconto: 720 kr Válido por 1 ano. O cartão não pode ser reenchido. Após 10 vezes o cartão é usado e uma nova compra pode ser feita. O desconto de 10 cartões aplica-se a menores de 18 anos, estudantes e idosos com mais de 65 anos de idade. Drop In: 80 kr Drop in aos domingos não precisa ser reservado, basta aparecer. Algumas esperas ou filas de espera podem ocorrer se houver muitos visitantes ao mesmo tempo. Agradecemos sua indulgência nisso. Posteriormente 100 kr/pessoa até 4 pessoas Green card incluído ao final do curso 1 instrutor incluído, 10 vagas por aproximadamente 2 horas. A partir daí 80 SEK/estudante e 500 SEK/instrutor. Para grupos maiores, um preço será cotado. Associação escalada: 1.000 SEK 1 instrutor incluído, 10 lugares por cerca de 2 horas. A partir daí 70 SEK/participante e 300 SEK/instrutor. Para grupos maiores, o preço é de 1 instrutor, 2 horas, até 8 pessoas, depois 200 SEK/pessoa. Cada instrutor adicional custa 500 SEK Para grupos maiores, o preço está incluído no curso Somente inscrição: 100 SEK Inscrição incluída no curso Somente inscrição: 100 SEK Aqui você pode ler mais sobre nossos termos e condições gerais e sobre o novo Regulamento Geral de Proteção de Dados da UE (GDPR).</w:t>
      </w:r>
    </w:p>
    <w:p>
      <w:r>
        <w:rPr>
          <w:b/>
          <w:color w:val="FF0000"/>
        </w:rPr>
        <w:t xml:space="preserve">id 197</w:t>
      </w:r>
    </w:p>
    <w:p>
      <w:r>
        <w:rPr>
          <w:b w:val="0"/>
        </w:rPr>
        <w:t xml:space="preserve">tudo sobre a web e as páginas em inglês! Há cada vez mais usuários de internet na Suécia e a maioria deles usa a internet mais ou menos todos os dias para e-mail, viagens, mídias sociais ou compras. Em muitos casos, a Internet tomou completamente conta do mercado que costumava operar a partir de instalações físicas. No entanto, há muitas vantagens para os consumidores de ter a Internet como caixa de ressonância quando compram, mesmo que escolham lojas tradicionais para suas compras e, acima de tudo, trata-se de poder pagar menos. Existem agora muitos operadores de comparação de preços e muitos deles já existem há muito tempo. Alguns deles são pricerunner e prisjakt. A idéia destes serviços é que você pode procurar o que quer comprar e ver onde custa menos, incluindo o transporte. Esta indústria recebeu um impulso com o lançamento do smartphone onde, ao ler um código de barras, você pode ver sugestões de opções mais baratas. Esta é uma característica que faz o impacto da Internet mesmo quando se trata de comércio regular. Apesar das oportunidades disponíveis quando se trata de comparar preços, as compras on-line ou comércio eletrônico, como também é conhecido, são claramente as mais baratas na maioria das situações. Quando se trata de eletrônica e vestuário, as compras on-line são algo que cada vez mais pessoas estão escolhendo, dada a ampla gama de produtos disponíveis, bem como a facilidade de comprar de outros países onde é mais barato. Segundo os varejistas suecos, os suecos se tornaram os países nórdicos com mais problemas quando se trata de compras on-line, mas isto não é uma questão de sistemas de pagamento. Estes se desenvolveram rapidamente e agora se tornaram quase tão seguros quanto a retirada de dinheiro de uma caixa automática. O que dissuade os suecos de fazer comércio eletrônico de outras nações é a garantia e a certeza sobre as regras no caso do que eles compram quebrar. Embora esta incerteza seja generalizada, cerca de 80% dos suecos já fizeram alguma forma de compras on-line e, há apenas alguns anos, em 2009, negociamos cerca de 750 milhões de coroas suecas via comércio on-line internacional. Esta tendência não tem aumentado significativamente nos últimos anos. Evite pedidos de indenização - cuide de sua mudança 19 de abril de 2015 admin Uma limpeza de mudança é algo que tem que ser feito e isto não importa onde você mora na Suécia. Se você não realizar uma limpeza quando sair de sua casa, você corre o risco de que os novos proprietários reclamem uma indenização retroativamente. Uma tarefa dispendiosa e - acima de tudo - desnecessária. Então, por que você tem que limpar sua casa e por que os novos proprietários não podem limpar sua própria casa? Bem, é tudo uma questão de conveniência e uma espécie de círculo virtuoso que funciona para todas as partes. Vamos dar a volta à questão para ajudá-lo a entender: como você se sentiria se a propriedade para a qual você estava se mudando estivesse suja e não tivesse sido feita nenhuma limpeza? Portanto, não é muito divertido ficar ali com todos os seus pertences - pronto para entrar e depois ter que interromper tudo para começar a limpeza. A questão é que este ciclo é um ciclo bastante delicado, e basta uma pessoa ignorar sua limpeza para quebrar todo o ciclo. Certifique-se de que essa pessoa não seja você! Então em que você deve se concentrar na limpeza de sua mudança e em quais áreas são mais importantes? Infelizmente ( pode-se pensar...) a maioria das coisas está incluída em uma limpeza de remoção e isto significa limpar tudo desde produtos brancos, armários de cozinha, bancos, janelas, molduras, espelhos, poços de piso, banho e chuveiro, armários, gavetas, iluminação, armários, máquina de lavar... Uma lista assustadora que também é complementada pelo fato de que pisos e outras superfícies naturalmente também precisam ser aspirados e enxugados. Portanto, é fácil - mas de forma alguma justificável - entender por que as pessoas ignorariam uma remoção limpa. Leva, muito simplesmente, um tempo muito longo para ser concluído. Pelo menos se você o fizer por conta própria. Se você conseguir ajuda, será muito mais rápido e há algumas opções que você pode usar. O primeiro é tentar envolver seus amigos, família e outros conhecidos neste trabalho. Não são necessários tantos para que o trabalho seja feito rapidamente e se você dividir as diferentes áreas entre vocês, ele irá ainda mais rápido. No entanto - por razões bastante compreensíveis, é difícil justificar por que os amigos devem se levantar e ajudar</w:t>
      </w:r>
    </w:p>
    <w:p>
      <w:r>
        <w:rPr>
          <w:b/>
          <w:color w:val="FF0000"/>
        </w:rPr>
        <w:t xml:space="preserve">id 198</w:t>
      </w:r>
    </w:p>
    <w:p>
      <w:r>
        <w:rPr>
          <w:b w:val="0"/>
        </w:rPr>
        <w:t xml:space="preserve">"O que é 112" - Histórias vitais sobre pequenos heróis! O SOS Alarm é responsável pelo número de emergência 112 e tem a tarefa de divulgar e informar grupos importantes. Acreditamos que quanto mais cedo as crianças aprenderem sobre o número de emergência sueco 112 e o que acontece quando elas ligam, mais vidas podem ser salvas. Crianças e jovens são móveis na sociedade, muitas vezes estão no centro dos eventos e a SOS Alarm tem uma longa experiência de crianças que telefonam. Um pré-requisito para que as crianças possam ajudar em emergências é que elas saibam o número de emergência 112, tanto como e quando ligar. As histórias são escritas por Annika Dopping em colaboração com operadores SOS com muitos anos de experiência. Eles são inspirados por situações em que as crianças, graças aos seus conhecimentos do 112, têm chamado e ajudado em situações de emergência. Annika Dopping descreve seu trabalho sobre o livro da seguinte forma: "Uma das coisas de que mais me orgulho em minha carreira profissional é ter escrito nove histórias para a SOS Alarm, onde as crianças se tornam heróis. Eles se encontram em diferentes situações de emergência, ligam para o número de emergência 112 e são instruídos a agir corretamente para aliviar e ajudar. As crianças crescem com a tarefa, assim como as crianças que ouvem as histórias na pré-escola e se identificam com os personagens principais". O livro é voltado para a pré-escola e para as idades escolares mais jovens. Se você quiser encomendar o livro gratuitamente, você pode fazê-lo aqui. O SOS Alarm cumpre uma função social única, alertando os serviços de emergência 24 horas por dia para emergências e crises sociais. Em nome do governo sueco, SOS Alarm é responsável pelo número de emergência 112 e pelo número de informação 113 13 e também desempenha um papel central na preparação de emergência da sociedade. Suas atividades também incluem a segurança e os serviços de plantão.</w:t>
      </w:r>
    </w:p>
    <w:p>
      <w:r>
        <w:rPr>
          <w:b/>
          <w:color w:val="FF0000"/>
        </w:rPr>
        <w:t xml:space="preserve">id 199</w:t>
      </w:r>
    </w:p>
    <w:p>
      <w:r>
        <w:rPr>
          <w:b w:val="0"/>
        </w:rPr>
        <w:t xml:space="preserve">Você está aqui: Home / The Fact Bank / Portrait Finds / Ångermanland / Härnösand / A. Stenholm / 82211 by by by The website Rötter é dirigido pela Sociedade Genealógica Sueca, ISSN 1402-9596 A Sociedade Genealógica Sueca é o órgão unificador do movimento genealógico sueco. O objetivo da associação é promover os interesses de suas sociedades membros e difundir o conhecimento sobre genealogia como um movimento sem fins lucrativos, fator cultural e ciência. Copyright © 2013 Swedish Genealogical Society Voltar ao início</w:t>
      </w:r>
    </w:p>
    <w:p>
      <w:r>
        <w:rPr>
          <w:b/>
          <w:color w:val="FF0000"/>
        </w:rPr>
        <w:t xml:space="preserve">id 200</w:t>
      </w:r>
    </w:p>
    <w:p>
      <w:r>
        <w:rPr>
          <w:b w:val="0"/>
        </w:rPr>
        <w:t xml:space="preserve">15/6 Estágio aberto em Nianfors. Co-organizado com a Associação Nianfors, é claro. Música intercalada com poesia, histórias. 18/5 Estágio aberto na UNITIS em Ljusdal às 12-14, Nota: perfume grátis 10/4 Estágio aberto na Delsbo em Tingshuset às 19.00 Reunião anual Domingo 24/3 às 15.00 em Folkets Hus em Njutånger. Quinta-feira 21 de fevereiro de 2019 às 13h15 era a biblioteca de poesia e contador de histórias Hudiksvall Quarta-feira 20 de fevereiro de 2019 era a Oknyttafton em uma biblioteca Söderhamn lotada. Foi uma noite aconchegante com histórias sobre ursos brancos, gnomos, trolls e outros incógnitos. Escritores em Hälsingland contribuíram com histórias e dois trolls feios.15 de janeiro de 2019 O primeiro Open Stage of the Year Foi uma noite aconchegante na biblioteca em Los.Librarian Karin Hedman e nosso presidente Leif Strandberg nos deu as boas-vindas. Mais de 20 pessoas de praticamente toda a Hälsingland se reuniram e histórias e poemas foram compartilhados. Eles lidaram com a guerra e os espiões, mortes malignas no pátio da fazenda e na floresta, incógnitas, botões, uma cat-castração ameaçadora e muito mais! Atividades 2018 Palco Aberto Nianfors junto com a Associação Nianfors, é claro. Quarta-feira 26 de setembro às 18h em Nianfors, no salão da associação ao lado da Igreja. Sinalizado. Refrescos disponíveis para compra. Música possível. Pessoa de contato Ingemar Jansson móvel 070-3765499 No sábado 15 de dezembro de 2018, nossa associação foi convidada para o café de Natal e a palestra do autor em Söderhamn. Destacamos o último livro do Majvor Mäki-Sjöberg, Unnamed, Unforgotten. Ei mainottu, ei unohtettu. Estava lotado na Alba Bistro (antiga Confeitaria da Prefeitura). Vieram pessoas de toda a Hälsingland e até mesmo de Gävle. A própria Majvor ficou feliz de ver todos lá, mas ela estava constipada e rouca. Os textos foram portanto lidos pelo anfitrião da noite, Leif, e pela prima do Majvor Ulla May (que leu os textos em meän kieli). Após a apresentação do livro, o piso foi aberto para comentários, pensamentos e sentimentos dos participantes. Muitos ficaram tocados e felizes por Majvor ter escrito um livro tão importante e belo. Um grande trabalho, disse alguém. Ragnar Tollet da Delsbo apresentou um buquê de rosas para o personagem principal da noite. BOOK FAIR 20 OUTUBRO 2018 10.00 - 15.00 Escritores em Hälsingland participam da Feira do Livro organizada pela Biblioteca Bollnäs. A associação tem duas mesas na feira. Um onde apresentamos nossa associação e um onde você como membro poderia mostrar suas criações literárias. Barco a vapor Warpen, Bollnäs domingo 5 de agosto às 17 - 19 um evento menos bem-sucedido.... Nianfors, claro Föreningshuset ao lado da igreja sábado 16/6 às 15:00 Gröna systrar, Hudiksvall quinta-feira 7/6 às 18:00 ÖPPEN SCEN I MINGELTORNET Em 22/10 o grupo de escritores em Bollnäs organizou a ÖPPEN SCEN com café em Kilafors. 18 pessoas de Bollnäs, Edsbyn, Kilafors, Ljusne, Ockelbo, Rengsjö, Stråtjära e Växbo compartilharam textos, música e agradável companheirismo uns com os outros. Pontus do conselho de redatores em Hälsingland contou sobre as atividades da associação e como os membros e outros podem ter a oportunidade de desenvolver sua escrita em círculos e cursos. A associação também organiza "Cenas Abertas" onde as pessoas interessadas podem testar seus textos ou participar como um público. Margareta e Janne de Rengsjö/Växbo fizeram uma interpretação musical da letra de Bob Dylan e convidaram o público a cantar junto com "Blowing in the Wind". Eles também interpretaram seu próprio texto composto e lideraram o canto do povo finlandês "Quem pode velejar sem vento". Os dois textos de Ulla Körner em forma de haiku podem resumir a calorosa convivência durante as duas horas de domingo na Torre Mingle. Agora é o momento em que a geada leva nossa flor - colocamos o cardigan Bêbado nas cores do outono e o calor do sol de outubro, a garrafa de vinho permaneceu por abrir Dia da Inspiração - escreva ficção</w:t>
      </w:r>
    </w:p>
    <w:p>
      <w:r>
        <w:rPr>
          <w:b/>
          <w:color w:val="FF0000"/>
        </w:rPr>
        <w:t xml:space="preserve">id 201</w:t>
      </w:r>
    </w:p>
    <w:p>
      <w:r>
        <w:rPr>
          <w:b w:val="0"/>
        </w:rPr>
        <w:t xml:space="preserve">Você gosta de explorar novos lugares a pé? Você está curioso sobre o maravilhoso conceito sueco do fika? Então este guia para descobrir o centro de Estocolmo a pé enquanto explora diferentes cafés e encontra seus favoritos fika é definitivamente para você! Você gosta de descobrir novos lugares andando por aí? Você está curioso sobre o conceito sueco de fika? Então este guia para descobrir o centro de Estocolmo a pé enquanto explora diferentes cafés e encontra seus favoritos fika é definitivamente para você! Minha manhã começou com a entrada do tubo no centro de Estocolmo e uma caminhada matinal linda, fria e nítida até Djurgården, uma pequena ilha conectada ao continente por uma ponte que provavelmente é minha parte favorita de Estocolmo. Minha manhã começou com a chegada do tubo ao centro de Estocolmo e com uma bela caminhada matinal fria e cristalina até Djurgården, uma pequena ilha conectada ao continente por uma ponte e é provavelmente minha parte favorita absoluta de Estocolmo. Eu havia decidido começar no café Flickorna Helins, localizado neste charmoso edifício chamado Skånska Gruvan. Este é o edifício mais bonito de Estocolmo? Acho que pode ser. Eu havia decidido começar no café Flickorna Helins, localizado neste charmoso edifício chamado Skånska Gruvan. Este é o edifício mais bonito de Estocolmo? Eu acho que sim. É sempre uma escolha difícil do que fazer com sua fika, mas como era uma manhã fria de novembro, decidi optar por um pãozinho de açafrão e um cappucino. É sempre uma decisão difícil de se pensar no que fazer com sua fika, mas como estava uma manhã fria de novembro, decidi ir comer um pãozinho de açafrão e um cappuccino. Pão de açafrão: (o primo de Natal do pão de canela) O clássico pão de açafrão é o lussekatt sueco que tem um aspecto muito específico na forma de um S torcido e que muitas vezes também contém passas de uva. Este pãozinho era realmente um pãozinho de açafrão incrível. Suculento e com muito sabor! Eu só queria ter tentado mais de seus gostosos petiscos, mas acho que essa é uma boa razão para voltar da próxima vez! Fato engraçado: Segundo contos antigos de 1600, o pão doce de açafrão era o resultado da tentativa de afugentar o diabo. O diabo apareceria e machucaria as crianças enquanto Jesus, na forma de uma criança, distribuía pães assados a crianças simpáticas, então, como o diabo tem medo da luz, as pessoas usariam este tempero colorido brilhante nos pães para se livrarem dele. Pão de açafrão: (o primo de Natal do pão de canela) O clássico pão de açafrão é o lussekatten sueco, que muitas vezes tem uma aparência muito específica na forma de um S torcido e muitas vezes também contém passas de uva. Este pãozinho era muito bom. Suculento e cheio de sabor! Eu só gostaria de ter tentado mais de suas guloseimas, mas acho que isso será um bom motivo para voltar da próxima vez. Fato engraçado: segundo a velha lenda de 1600, o lussekatter ou pão de açafrão surgiu para tentar afugentar o diabo. O diabo costumava aparecer e bater em crianças, enquanto Jesus, sob o disfarce de uma criança, costumava, ao invés disso, distribuir pãezinhos a todas as crianças boas. Como o diabo tem medo da luz, o tempero brilhante nos pãezinhos foi usado para se livrar dele. Era uma atmosfera tão aconchegante e eu estava escutando meu podcast favorito, enquanto comia este suculento e delicioso pão de açafrão e observava os corredores e os freqüentadores virem para seu café matinal "de sempre". Este é definitivamente o meu novo café favorito em Estocolmo! Havia uma atmosfera tão acolhedora aqui e eu estava ouvindo um dos meus podcasts favoritos Thirty Plus Three, enquanto comia este suculento e delicioso pão de açafrão e observava os corredores e os freqüentadores regulares passarem por aqui para seu café matinal "de sempre". O interior do edifício era tão acolhedor com paredes de tijolo, algumas decorações tradicionais de Natal, velas nas mesas e em alguns buracos na parede. O interior do edifício era tão acolhedor com paredes de tijolo, decorações tradicionais de Natal, velas sobre as mesas e até</w:t>
      </w:r>
    </w:p>
    <w:p>
      <w:r>
        <w:rPr>
          <w:b/>
          <w:color w:val="FF0000"/>
        </w:rPr>
        <w:t xml:space="preserve">id 202</w:t>
      </w:r>
    </w:p>
    <w:p>
      <w:r>
        <w:rPr>
          <w:b w:val="0"/>
        </w:rPr>
        <w:t xml:space="preserve">Bela acomodação em um acampamento ou em uma casa de campo em Trosa Acampamento belamente situado com uma praia amigável para crianças. Aqui é fácil encontrar paz e relaxamento, quer você venha com sua própria acomodação, como camper van, caravana ou tenda. Ou sem. No total são 230 acampamentos e 11 casas de campo. Paz e tranqüilidade ou cheio de diversão Trosa Havsbad e Familjecamping é o lugar para vir quando você quer relaxar ou ficar ativo. A pesca no mar geralmente é boa e se o lago for tentador, barcos a remo, barcos a motor, canoas e barcos a pedal estão disponíveis para aluguel. Você também pode atracar seu barco no píer, apenas ficar o dia para tomar sol e nadar na praia de areia ou nas rochas e tomar um lanche e café no snack-bar. O pão recém-assado é oferecido diariamente na loja de serviços. Seja bem-vindo!</w:t>
      </w:r>
    </w:p>
    <w:p>
      <w:r>
        <w:rPr>
          <w:b/>
          <w:color w:val="FF0000"/>
        </w:rPr>
        <w:t xml:space="preserve">id 203</w:t>
      </w:r>
    </w:p>
    <w:p>
      <w:r>
        <w:rPr>
          <w:b w:val="0"/>
        </w:rPr>
        <w:t xml:space="preserve">Termos e condições gerais na limpeza de remoção GARANTIA Helsingborg / COMPLAINT É importante que você, como cliente, esteja satisfeito e obtenha valor pelo seu dinheiro ao usar o E-Stream em Helsingborg. Para que você se sinta seguro ao contratar uma empresa de limpeza de mudança em Helsingborg. Nós da limpeza de remoção Lueå oferecemos uma garantia de cinco dias. A garantia de 5 dias da E-städ significa que assumimos a responsabilidade de garantir que a limpeza seja aprovada e que quaisquer deficiências sejam rapidamente corrigidas.1.1-► Se você deseja reclamar do trabalho realizado, deve fazê-lo dentro de cinco dias úteis. Reclamações feitas após cinco dias úteis não serão aceitas. 1.2-► No caso de uma reclamação, serão tomadas medidas de acordo com a situação. Em geral, os problemas são tratados por faxineiros regulares. Caso ocorram danos, serão tomadas medidas substituindo ou reparando o item danificado. 1.3-► A reclamação é inválida e a compensação não será paga se a E-Cleaningborg em Helsingborg não tiver a oportunidade de retificar a falha ou se o próprio cliente tiver retificado falhas na limpeza ou reparado os danos. ANTES DE LIMPAR 2.1-► A eletricidade e a iluminação devem estar presentes na habitação ou no espaço quando uma limpeza de remoção deve ser realizada. A propriedade deve ser esvaziada de todos os utensílios domésticos. Se houver móveis ou outros itens na residência, isto deve ser notificado à E-städ em Helsingborg antes da limpeza de remoção. 2.2-► O refrigerador e o freezer devem ser esvaziados e descongelados. As portas devem ser deixadas entreabertas para evitar maus cheiros. 2.3-► Frigorífico, freezer e fogão devem ser puxados para fora. Se não forem, só serão limpas em superfícies acessíveis. O piso embaixo da geladeira ou do freezer será limpo tanto quanto possível removendo a grade contra o piso. 2.3-► Em caso de desvios do acima exposto, será cobrado 180 SEK ao cliente como cliente. 2.4-► Favor observar que os funcionários da E-Cleaningborg em Helsingborg não removem geladeiras, freezers, fogões, máquinas de lavar e/ou secadores de roupa. Isto se deve ao risco de arranhões e danos ao piso e teto. 2.5-► Os móveis danificados, tais como luminárias quebradas ou instalações elétricas, portas ou janelas quebradas de armários não serão manuseados pelo pessoal da E-Clean em Helsingborg. 2.6-► Somente janelas que possam ser abertas sem risco de quebra serão limpas. As janelas também devem ser acessíveis com uma escada de 3 degraus. O pessoal de limpeza E-Cleaning não limpará janelas que sejam consideradas danificadas ou que representem um risco para o pessoal. Isto é INCLUÍDO NO LIMPEZA MOVENTE (lista de verificação também pode ser encontrada na página inicial de nosso website) Cozinha móvel Limpeza completa do fogão, forno e armário de aquecimento; todas as superfícies, inclusive atrás da geladeira e do freezer; Todas as superfícies, inclusive atrás de Todos os armários e portas são completamente limpos Ventilação, ventilador e iluminação fixa são limpos Todas as bancadas de trabalho são limpas Todos os ladrilhos são lavados Secagem do pó de todas as superfícies pintadas Os pisos são limpos juntos e todas as superfícies de vidro Remoção do banheiro Limpeza dos armários de banheiro e espelhos e iluminação fixa são limpos e polidos Os ladrilhos são descalcificados e lavados Clinker e torneiras, As paredes dos chuveiros e banheiras são limpas e polidas Os banheiros são desinfetados e limpos As tubulações são limpas Ventilação e os drenos do piso são limpos Limpeza das janelas para limpeza de remoção Todas as janelas são limpas, por dentro e por fora. Limpeza e limpeza de armários, persianas e puxadores Limpeza úmida de pisos, rodapés e soleiras Limpeza de paredes e tetos NÃO INCLUÍDOS NA LIMPEZA MOVE-IN (É claro que você pode solicitar os seguintes serviços como um extra) 3.1-► Limpeza de varandas e/ou conservatórios, telas de janelas externas, depósitos, lavanderias e garagens. 3.2-► Lavagem de persianas 3.3-► Secagem úmida de paredes e tetos 3.4-► E-limpeza de paredes de banheiros somente se a pintura das paredes for resistente à umidade. LIVRO 4.1-►</w:t>
      </w:r>
    </w:p>
    <w:p>
      <w:r>
        <w:rPr>
          <w:b/>
          <w:color w:val="FF0000"/>
        </w:rPr>
        <w:t xml:space="preserve">id 204</w:t>
      </w:r>
    </w:p>
    <w:p>
      <w:r>
        <w:rPr>
          <w:b w:val="0"/>
        </w:rPr>
        <w:t xml:space="preserve">Construído em 1902, provavelmente em Huiskens &amp; van Dijk, Dordrecht, como DIRETOR LOUIS GUTJAHR VI. O proprietário era Heinrich Franz�n, mesma cidade. Na casa de máquinas foi instalado um motor de 350 hp construído pelo estaleiro. Comprada na Suécia em 1917 por Emil L�fgren, Estocolmo, e renomeada DOGGEN, foi listada na lista do navio de 1917 como medindo 30,90 x 6,03 x 2,95 m. Provavelmente apenas L�fgren mediou a compra, ele era um comerciante conhecido na época, e em 3 de agosto de 1917 vendeu seu navio para a Comissão Estadual Br�nsle, Estocolmo, por 195.000 SEK. Após o fim da guerra, ela foi vendida em 22 de novembro de 1919 à Ljusne-Woxna AB, Ljusne, que reconstruiu e reconstruiu completamente o barco e o renomeou ELLWE. Esta empresa foi fundida por volta de 1928 em Str�ms Bruk AB, Ljusne. �sterstr�ms Rederi AB, Gryt pagou 563.000 em 1991 e renomeou-a KARL-MANFRED, mas vendeu-a em 1996 para Br�vikens Sj�entreprenad AB, Norrk�ping, que mudou seu nome para KARL-ALFRED. A próxima parada foi G�vle, onde ela foi comprada em 1997 por G�vle Bogs &amp; Sj�entreprenad AB, G�vle por SEK 550.000, e finalmente o barco foi vendido junto com o pr�me BALTIC CARRIER (340.000 :-) em 1998 para AB Sylen, Upplands-V�sby (baseado em G�vle), e participou em 1999 do salvamento da carga do navio afundado J�NK�PING u. Raumo (incluindo conhaque, champanhe, etc.). O navio foi registrado em 3 de março de 1966 e recebeu a reg. nº 10672 e o sinal SDCO, mas já em 24 de julho de 1917 ela foi solicitada para registro, assim como em 8 de junho de 1925, mas ambos os pedidos foram recusados. O fato de ser provavelmente o estaleiro de construção deve-se ao fato de que quando o certificado provisório foi emitido em 26 de junho de 1917, a localização de seu prédio foi declarada como Slikkerveer?</w:t>
      </w:r>
    </w:p>
    <w:p>
      <w:r>
        <w:rPr>
          <w:b/>
          <w:color w:val="FF0000"/>
        </w:rPr>
        <w:t xml:space="preserve">id 205</w:t>
      </w:r>
    </w:p>
    <w:p>
      <w:r>
        <w:rPr>
          <w:b w:val="0"/>
        </w:rPr>
        <w:t xml:space="preserve">Como cliente, você pode se sentir seguro porque acompanhamos de perto nossas tarefas. Com mais de 20 anos no ramo e uma capacidade de resposta inigualável, deixamos as coisas arrumadas para que você possa seguir em frente com outras coisas. COVID-19: Na Städgo nos mantemos atualizados com o atual coronavírus Covid-19, desenvolvimentos e seguimos as recomendações disponíveis no site da Agência de Saúde Pública. Nas circunstâncias atuais, é particularmente importante manter as áreas comuns limpas. Ao se mudar, pode ser bom deixar a limpeza para alguém com experiência e as ferramentas certas. A StädGo o ajudará quando você finalmente se mudar de suas instalações ou apartamento. A limpeza de remoção normalmente inclui: - Limpeza de todos os armários. - Lavar as paredes do banheiro/banheiro e limpar as instalações sanitárias. - Limpeza da geladeira, freezer, fogão e outros eletrodomésticos e atrás dos aparelhos, se possível. - Cuidados com o piso e aspiração de tapetes. - Limpeza de portas, revestimentos de portas e limpezas de rodapés e molduras. - Limpeza de peitoris e peitoris de janelas. - Limpeza de superfícies de paredes laváveis pintadas. - Varredura de sótãos, adegas e garagens. - remoção de lixo Como cliente, você pode se sentir seguro ao saber que acompanhamos de perto nossas tarefas. Com mais de 20 anos no negócio e uma resposta inigualável, deixamos limpo e arrumado para que você possa pensar em outras coisas. COVID-19: Na Städgo nos mantemos atualizados com o atual coronavírus Covid-19, desenvolvimentos e seguimos as recomendações disponíveis no site da Agência de Saúde Pública. Nas circunstâncias atuais, é particularmente importante manter as áreas comuns limpas. Limpamos as instalações de nossos clientes como de costume e estamos em estreito contato com nosso pessoal, bem como com clientes que nos mantêm informados caso haja suspeita de possível infecção ou se tenha havido um contato com uma pessoa infectada. Ao mudar de casa, pode ser bom deixar a limpeza para alguém com experiência e as ferramentas certas. A StädGo o ajudará quando você finalmente sair do local ou do apartamento. A limpeza de remoção normalmente inclui: - Limpeza de todos os armários. - Lavar as paredes do banheiro/banheiro e limpar as instalações sanitárias. - Limpeza da geladeira, freezer, fogão e outros eletrodomésticos e atrás dos aparelhos, se possível. - Cuidados com o piso e aspiração de tapetes. - Limpeza de portas, revestimentos de portas e limpezas de rodapés e molduras. - Limpeza de peitoris e peitoris de janelas. - Limpeza de superfícies de paredes laváveis pintadas. - Varredura de sótãos, adegas e garagens. - remoção de lixo Experimente nossa qualidade e serviço</w:t>
      </w:r>
    </w:p>
    <w:p>
      <w:r>
        <w:rPr>
          <w:b/>
          <w:color w:val="FF0000"/>
        </w:rPr>
        <w:t xml:space="preserve">id 206</w:t>
      </w:r>
    </w:p>
    <w:p>
      <w:r>
        <w:rPr>
          <w:b w:val="0"/>
        </w:rPr>
        <w:t xml:space="preserve">Os PIHR são especialistas em igualdade de gênero e requisitos de mapeamento de salários. Somos o único fornecedor de software da Europa que pode ajudar nossos clientes globalmente a cumprir seus compromissos na área de salário igual para trabalho igual. A única solução única no mercado que gera relatórios prontos para uso que cumprem com as exigências legais Usar a estrutura organizacional existente Fácil de usar a avaliação de cargos ou estrutura organizacional existente na empresa Economizar tempo PIHR PAY EQUALITY reduz o tempo de trabalho da folha de pagamento em até 97% PIHR's Guide &amp; Tips 2020 Todos os empregadores devem realizar uma pesquisa de folha de pagamento a cada ano para identificar e analisar as diferenças salariais e as condições de emprego a partir de uma perspectiva de igualdade de gênero. A pesquisa salarial é parte do trabalho geral da empresa sobre medidas ativas para promover a igualdade de direitos e oportunidades e para prevenir a discriminação, de acordo com a Lei de Discriminação (2008:567). No trabalho sobre medidas ativas, a legislação exige que os empregadores verifiquem se as diferenças salariais entre os sexos podem ser justificadas objetivamente em questões salariais. Para discutir suas necessidades dentro do mapeamento de igualdade de gênero e remuneração. Oferecemos o software de folha de pagamento mais eficaz do mercado. Nossos consultores podem aconselhá-lo sobre a melhor solução para o seu negócio. Escolhendo uma licença Nós o ajudaremos a escolher a melhor licença para atender às suas necessidades em termos de conformidade regulamentar ou para fortalecer seu trabalho de mapeamento de folha de pagamento, o que tem um impacto positivo sobre a marca de seu empregador. Uma vez escolhida sua licença, é fácil carregar seus dados existentes e produzir relatórios completos de pesquisa salarial e trabalhar ainda mais com uma série de análises no software. O mapeamento salarial é um investimento Como mencionado, há muitos benefícios em utilizar um serviço de mapeamento salarial, tanto para empregadores quanto para empregados. Uma grande razão é criar um local de trabalho livre de remuneração injusta e discriminação de gênero - outra é que você está escolhendo investir em seu pessoal e valorizar a marca da organização. Uma boa estrutura salarial A idéia do mapeamento da remuneração é obter um quadro geral da estrutura salarial e encontrar quaisquer desequilíbrios salariais. Uma boa estrutura salarial mostra que as diferenças salariais existentes são objetivamente justificadas, com explicações baseadas, por exemplo, na dificuldade das tarefas ou no nível de desempenho dos funcionários. Há muitas razões para mapear os salários usando uma ferramenta especialmente projetada, como PIHR PAY EQUALITY. Aqui estão os cinco maiores benefícios: igualdade. Um local de trabalho onde você não seja discriminado com base no sexo deve ser a norma. Infelizmente, não é. Garantir que sua organização esteja livre de diferenças salariais injustas entre mulheres e homens é o primeiro passo para criar um local de trabalho mais justo. Remuneração correta. Uma revisão salarial tradicional geralmente ocorre uma vez por ano em muitos locais de trabalho. Com um programa de mapeamento salarial, você pode obter uma rápida visão geral da remuneração e da estrutura salarial de sua organização. Ela lhe dá uma base mais ampla de como aumentar e distribuir os salários. Também o ajuda no recrutamento, desenvolvimento de habilidades e trabalho de diversidade. Uma exigência legal. É uma exigência legal que todos os empregadores devem mapear e analisar os salários a cada ano. Se você tem mais de 10 funcionários, você também deve documentar a pesquisa e a análise. Se isso não for feito, pode resultar em uma multa. Local de trabalho atrativo. Um local de trabalho com pesquisas salariais regulares mostra que você como empregador se importa com seus funcionários e quer fazer do mundo um lugar mais justo. É uma característica atraente que os candidatos a emprego procuram ao escolher entre empregos. Se você estiver na vanguarda dos esforços de igualdade de gênero, você atrairá uma força de trabalho com as melhores habilidades. Economize tempo. Como mencionado, o serviço PIHR PAY EQUALITY reduz o tempo de mapeamento da folha de pagamento em até 97%. Você terá acesso rápido e fácil a análises salariais e avaliações de cargos. Quando você não precisa gastar tempo mapeando manualmente, você tem mais tempo para seu negócio principal. Um local de trabalho livre de diferenças salariais injustas Com um programa de mapeamento da folha de pagamento, você pode garantir que não haja diferenças salariais injustas em seu local de trabalho. O salário desigual é freqüentemente parte de um</w:t>
      </w:r>
    </w:p>
    <w:p>
      <w:r>
        <w:rPr>
          <w:b/>
          <w:color w:val="FF0000"/>
        </w:rPr>
        <w:t xml:space="preserve">id 207</w:t>
      </w:r>
    </w:p>
    <w:p>
      <w:r>
        <w:rPr>
          <w:b w:val="0"/>
        </w:rPr>
        <w:t xml:space="preserve">O que eu posso dizer que fiquei um pouco decepcionado no início foi que, de alguma forma, tomei por garantido que haveria uma cozinha. Não era realmente que eu pensasse que haveria uma cozinha no quarto, mas eu tinha pensado que haveria uma cozinha comum que seria compartilhada com outras pessoas que alugaram quartos aqui, mas acabou não havendo. Portanto, essa era a única parte que eu sentia que faltava aqui e que eu sabia que você realmente tinha acesso quando vivia na casa em que os outros voluntários haviam vivido. Mas ainda assim decidi aceitar isto e assinar um contrato com este homem que era tão incrivelmente gentil e que eu sabia que era honesto e que iria consertar tudo o que era necessário. Esta rua e a área em que a casa está é realmente tão aconchegante quanto possível. É uma rua segura e uma área segura, mas eu sei que muitos voluntários podem não ter saído muito e sobre isso, então você pode ficar um pouco preocupado quando estiver em um novo país e em um novo lugar e assim por diante. O que há de tão bom nesta casa é que há segurança 24 horas por dia. A segurança neste caso é que há um guarda vigiando a casa 24 horas por dia. Isso faz com que se sinta realmente seguro e mesmo que você viva no primeiro andar, o que muitas pessoas podem pensar que é ou pode ser um pouco assustador, não fica assim quando você sabe que há um guarda vigiando a casa 24 horas por dia e eu acho isso ótimo sobre este lugar. Como eu escrevi, a casa era nova e fresca e o local não poderia ter sido melhor, então já aqui tudo parecia muito positivo. O preço era na verdade um pouco mais caro do que dentro de casa, mas era uma diferença muito pequena. Então, era hora de verificar os quartos e não há muito a dizer aqui. Os quartos se pareciam com qualquer outro quarto de hotel em termos de tamanho. Então, quando se trata das coisas na sala, não há nada nesta sala e você mesmo tem que consertá-la. Isto se aplica à roupa de cama, toalhas e outras coisas que você possa precisar. O quarto parecia frio quando a única coisa era uma cama com colchão e prateleiras, mas nada mais que estava fresco e isto é muito positivo porque há muitas outras acomodações que têm tudo, mas não são frescas. Decidi, em meu primeiro telefonema com John, que viria dar uma olhada nesta acomodação. De acordo com o que eu tinha ouvido por telefone, era na verdade uma opção perfeita, mas na realidade, restava saber com certeza. Quando cheguei para olhar a casa estava apenas pronta, o que, naturalmente, também é uma vantagem, pois assim você tem a certeza de que ela também estará fresca. Quando lá fui e não sabia exatamente onde estava, percebi, uma vez que cheguei lá, que estava muito perto de minha casa daqui, o que é muito positivo. O local acabou sendo perfeito e isto se sentiu muito bem sem que eu visse sequer os quartos. Por acaso eu estava conversando com um dos meus vizinhos sobre isso um dia e lhe disse que eu estava procurando alojamento para meus voluntários que era barato e em um bom local e assim por diante e ele me falou de um homem que eu deveria contatar que estava construindo dormitórios na época. Era uma casa grande com muitos quartos que estavam sendo construídos. De certa forma, pode-se dizer que era semelhante a um hotel, mas não era alugado por dia ou por semana, mas por mês. Consegui seu número e depois entrei em contato com ele. Foi realmente uma coincidência que eu tenha entrado em contato com este homem e naquela época eu nem sabia onde ficava esta casa. Mas mais tarde descobriu-se que era um local perfeito e tudo mais. Durante o tempo em que não tive nenhum voluntário, comecei a procurar outras opções. Eu queria ver se existiam outras opções baratas. Também poderiam ser casas onde se aluga um quarto, mas talvez uma casa um pouco menor e não tantos quartos. Depois, olhei também para alguns hotéis que alugam para aqueles que querem ficar mais tempo e assim por diante. As casas caíram porque em quase todos os casos você teria que alugar uma casa inteira e depois teria que encher os quartos com inquilinos.</w:t>
      </w:r>
    </w:p>
    <w:p>
      <w:r>
        <w:rPr>
          <w:b/>
          <w:color w:val="FF0000"/>
        </w:rPr>
        <w:t xml:space="preserve">id 208</w:t>
      </w:r>
    </w:p>
    <w:p>
      <w:r>
        <w:rPr>
          <w:b w:val="0"/>
        </w:rPr>
        <w:t xml:space="preserve">LG diz que falta o Nexus 4 devido à "enorme demanda" - Swedroid O lançamento do novo carro-chefe do Android Nexus 4 não correu bem nos países onde o Google vendeu o telefone diretamente da Play Store. A loja online foi danificada e travada, mostrando informações incorretas do status do estoque e dando 6-7 semanas como data de entrega. Dos que tentaram, relativamente poucos conseguiram deitar as mãos a uma cópia do Nexus 4 e este se esgotou rapidamente em muitas partes do mundo. O Google é simplesmente ruim em administrar uma loja on-line com bens físicos ou a que se devem todos os problemas? Parece que a demanda foi maior do que o Google esperava e que o gigante da busca simplesmente encomendou muito poucos dispositivos. Dado o baixo preço, o Google deve ter percebido que o Nexus 4 seria popular, a menos que reduzisse deliberadamente a oferta para aumentar a demanda, o que parece improvável. O chefe da LG UK, Andy Coughlin, tem isto a dizer sobre a situação: Coughlin acrescenta que acha difícil dizer se o Google julgou mal a demanda, mas que é bom para o Google que o aparelho tenha recebido tanta atenção, o que ele acredita aumentar a conscientização sobre o Android. A LG Nexus 4 entrará em venda no Reino Unido na próxima semana. Fonte: CNET É só eu que vejo um perigo no preço baixo? Se o google e a LG realmente fazem um lucro sensato ao telefone, então está perfeitamente bem. Caso contrário, eles correm o risco de, a longo prazo, baterem outros fabricantes com concorrência em termos diferentes. O risco é que se torne impossível ser um fabricante de telefones sem também ser um fornecedor de conteúdo onde se ganha dinheiro com o conteúdo. Ponto interessante. Também tenho pensado sobre isso. Afinal de contas, a Amazônia está vendendo seus dispositivos com prejuízo e, em vez disso, está se concentrando em obter lucro, conectando mais consumidores a seu ecossistema. Mas certamente os preços unitários mais baixos deveriam ser melhores para nós consumidores no final? Não a longo prazo, em relação aos concorrentes que saem do mercado por causa de aparelhos baratos. Preços mais baixos certamente deveriam ser melhores, mas como o Google mantém muitos dos serviços para Android que trazem dinheiro, pode ser difícil para a Samsung, por exemplo, mudar para o mesmo modelo de pagamento. Entretanto, acho que a Samsung, em particular, tem margens de vendas bastante altas, portanto, eles devem ser capazes de baixar um pouco seus preços sem nenhum problema. Pelo que entendi, a LG também ganha dinheiro através da loja de jogos, mas o Google vende o telefone a preço de custo, já que eles ganham dinheiro com cada usuário andróide de qualquer forma. O que a LG precisava agora... Certamente parte do atraso do Google é porque muitos de países que não fazem parte do Google Play encomendaram via US/UK Google Play porque era muito mais barato lá. https://plus.google.com/115724369144979467969 Quanto é muito ainda me pergunto... Há números sobre quanto já foi vendido até agora? Pelo menos eu perdi. Como isto pode ser uma surpresa para a LG/Google está além de mim. Vejo um grande risco nisto. Afinal de contas, a Apple consegue sobreviver porque as pessoas estão dispostas a pagar preços premium por iPhones e também não tem concorrência se você quiser o iOS. Por outro lado, será mais difícil para, especialmente para os fabricantes menores, Android, que não podem recuperar seus lucros através de receitas acessórias. O Google ganha muito dinheiro vendendo informações de usuários para seus compradores de publicidade, portanto, os telefones Nexus serão baratos. Mas onde a Samsung e a HTC, por exemplo, ganham dinheiro se não conseguem ter lucro com os dispositivos de venda? Eles provavelmente não querem ser apenas um fornecedor de telefones Nexus. A solução será reduzir a qualidade a fim de vender os telefones a baixo custo. Isso dificilmente é benéfico para os consumidores. Também não há dinheiro para atualizar seus dispositivos. (Para o Google, por outro lado, é bom atualizar os telefones Nexus, pois eles não ganham dinheiro com novas vendas. Quanto mais tempo um cliente mantém o telefone, mais lucro o Google obtém em cada telefone). A alternativa pode ser libertar-se do Google e começar a bloquear os telefones para suas próprias lojas e serviços, como fez a Amazon. Samsung está esmagando os outros fabricantes de Android (São só eles e a Apple</w:t>
      </w:r>
    </w:p>
    <w:p>
      <w:r>
        <w:rPr>
          <w:b/>
          <w:color w:val="FF0000"/>
        </w:rPr>
        <w:t xml:space="preserve">id 209</w:t>
      </w:r>
    </w:p>
    <w:p>
      <w:r>
        <w:rPr>
          <w:b w:val="0"/>
        </w:rPr>
        <w:t xml:space="preserve">Pergunta Colon Poderia ser a meia-calça rosa da Filippa K que Veronica Maggio está usando na TV neste momento? oi, acabei de escrever um post sobre veronica maggio. camilla: ela vale a pena mencionar :D Talvez pareça estranho, mas estou procurando alguém que saiba onde encontrar websites com dicas sobre vários anúncios de venda, bem como barganhas publicitárias? Pode estar fora &amp; pesca, no entanto começaram a entender que "blog forum" é a melhor forma de comunicação nova hoje em dia, para respostas diferentes nestes tempos modernos ele ele!Realmente necessário agora para compras de Natal mais baratas &amp; na vida cotidiana também? Tentando economizar algum dinheiro, o orçamento não vai durar de outra forma! Até agora, encontrei este site. Onde você reuniu anúncios publicitários de diferentes lojas e lojas on-line com vendas, pechinchas e dicas sobre limpeza etc. Parece muito bom, vai acompanhar isso com certeza! Confira. Aqui está o linkwww.annonstips.se Gostaria de receber mais dicas...Obrigado antecipadamente &amp; Feliz Natal! MvH/ Um ser humano companheiro um ser humano companheiro: aj aj aj aj, cheira a publicidade sub-reptícia aqui :P</w:t>
      </w:r>
    </w:p>
    <w:p>
      <w:r>
        <w:rPr>
          <w:b/>
          <w:color w:val="FF0000"/>
        </w:rPr>
        <w:t xml:space="preserve">id 210</w:t>
      </w:r>
    </w:p>
    <w:p>
      <w:r>
        <w:rPr>
          <w:b w:val="0"/>
        </w:rPr>
        <w:t xml:space="preserve">Estou aqui sentado com um monte de episódios que pensei em assistir episódio por episódio, e depois relatar como foi. Todos nomeados como no dub/ O que eu me lembro de minhas antigas revistas/memórias SM de antigos fansites. Episódio 1: -Impressivamente boa animação para a introdução. Mas uau, esta dublagem é ruim. Ainda é um pouco impressionante como alguém conseguiu cantar o tema sem estourar gargalhadas. - "Um Amor Lunar"! Annie exclama enquanto retira o band-aid de Luna. Estou perdendo algo, ou vocês usuários mais velhos teriam exclamado espontaneamente 'A Moon Love!" no início dos anos 90? - O uniforme escolar do Liceu de Juuban ainda é o melhor uniforme escolar. (Eeeh, não que eu tenha um muito parecido de Konomi que foi comprado no Japão. De modo algum) - Por um lado, gostaria de pensar que o "Olá tia" de Annie é uma tradução de Usagi dizendo "Obaa-san" em vez de "Oba-san" (Oba-san significa sobre uma senhora na faixa dos 30-40 anos, Obaa-san se refere a uma senhora mais velha com mais de 50 anos e mais ou menos significa "cadela" quando usado para alguém mais jovem). Infelizmente, a dublagem e a tradução não é tão boa a ponto de se acreditar. (TLDR; Você já chamou "tia" à mãe de seu cônjuge?) - Este anel não custa nada 900, custa cerca de 5000 no dinheiro de hoje. - O dialeto da Luna soa inventado. Como um "sotaque estrangeiro genérico" - A mãe de Annie não fica menos bonita com a voz de sua tia -Shingo aparece. E com ele, o melhor dublador da história sueca, Karsten (mais conhecido por dublar todo o Cyborg 009 dos anos 80 sozinho em meio bom, provavelmente autodidata sueco. Sim, até mesmo as mulheres) -'Você tem que assumir a luta contra os demônios, Annie' Isto soa como esquizofrenia. -Vendo Annie se transformar em Sailor Moon ainda me dá uma sensação de calor no peito -'Um guerreiro da justiça Sailor Moon' Alguém pode despedir o tradutor? Ou dar-lhe um pagamento extra para que ele possa revisar o documento algumas vezes. Aderido: Dom 10 Dez 2017, 14:25 Postos: 283 Local: Tranemo Kul att du kollar om Sailor Moon! :-) Geralmente recomendamos que as pessoas que observam o dub sueco o vejam pelo que ele é. Se você procura ativamente por pequenos erros, isso nunca termina. O tradutor foi incumbido de escrever o roteiro de 88 episódios repletos de japonês, sem material de fonte sensata para traduzir. A série em si foi também algo completamente novo para um público sueco, embora o caráter japonês também já tivesse estado aqui antes, em certa medida. Deve-se dizer que o SM era um dub relativamente pródigo quando começou a funcionar em 96 (pelo menos de acordo com o engenheiro de som quando ele foi entrevistado no Super Play). 12 atores de voz (13 únicos - um foi substituído no segundo período de dublagem) era muito pelos padrões suecos na época. Não era exatamente incomum para 3-4 pessoas dublarem uma série inteira na época. Ainda assim, o orçamento para o SM não foi (comprovadamente) nem de longe suficiente, considerando o enorme trabalho necessário neste caso. Provavelmente não havia dinheiro para gravar vocais para (o nunca transmitido) o episódio 54, por exemplo. A Suécia está paralisada em comparação com países como Alemanha e França, onde a indústria de dublagem em cada país é muito maior. A situação não é ajudada pelo fato de que nós mesmos temos uma atitude tão desagradável em relação aos filmes domesticamente dublados. Citação: - "Um Amor Lunar"! Annie exclama enquanto retira o gesso de Luna. Estou perdendo algo, ou vocês usuários mais velhos teriam exclamado espontaneamente "Um Amor Lunar!" no início dos anos 90? Pense que poucos encontraram gatos com luar na testa na vida real :-) Citação: (TLDR; Você já chamou a mãe de seu companheiro de 'tia'?) Se há uma coisa que Olav não faz, é escrever um diálogo consistente com a forma como as pessoas falam na vida real. Você vai ouvir muito</w:t>
      </w:r>
    </w:p>
    <w:p>
      <w:r>
        <w:rPr>
          <w:b/>
          <w:color w:val="FF0000"/>
        </w:rPr>
        <w:t xml:space="preserve">id 211</w:t>
      </w:r>
    </w:p>
    <w:p>
      <w:r>
        <w:rPr>
          <w:b w:val="0"/>
        </w:rPr>
        <w:t xml:space="preserve">A página do autor de Christian Johansson se moveu! Agora você pode encontrar todos os livros, atualizações e eventos na seguinte página: http://christianjohansson.wix.com/christian-johansson Obrigado por sua visita! Epok + Undrentide Publishing = idéias de presentes de Natal Agora tenho uma atualização sobre publicação e tenho o prazer de anunciar que continuo na Epok, que agora existe como uma impressão da Undrentide Publishing, que tomou conta de algumas das publicações da Epok. Isto significa que Parasitus continuará disponível para todos e diversos tanto como um livro regular quanto como um e-book. Você pode comprá-lo online na Bokia e outras livrarias online ou na página da editora, ou se você mora em Estocolmo ou Gotemburgo, você pode comprá-lo nas lojas SF. O Sr. Lombardo, originalmente previsto para 5/12, será lançado no final desta semana ou no início da próxima semana como um e-book. A data exata será anunciada na página do Facebook de Lombardo e também aqui. Sem editora ... e outras probabilidades e fins. Existe, como alguns de vocês já sabem, uma certa falta de editoração da minha parte. A época se apresentou e novas oportunidades surgiram, mas nada está finalizado ainda, portanto, o pouco que sei estou guardando para mim mesmo. Caso contrário, estou atualmente trabalhando em dois novos roteiros, eles são romance e gema sem igual - portanto, negócios como sempre - um que ainda não tem título (porque meu antigo editor da Epok não gostava da minha proposta original e, portanto, colocou formigas na minha cabeça) deve ser terminado na primavera do próximo ano, o outro que provavelmente será o livro mais longo que já escrevi, não será enviado a lugar algum até o Natal de 2015, na melhor das hipóteses. Se não tivermos notícias de vocês antes disso, desejo a todos um Feliz Natal e se tiverem um centavo a mais, por favor, doem algo aos menos afortunados do que a vocês mesmos. Ou por que não dar brinquedos que não estão mais em uso para aqueles que não podem dar presentes ou roupas de Natal a seus filhos para aqueles que de outra forma congelarão durante o inverno? "Acho que Christian escreveu um conto muito empolgante. Não tenho certeza em que gênero está, mas tudo bem. A história me cativou e eu não consegui colocá-la para baixo até terminar de ler. Christian escreve muito bem e é fácil se envolver com Michael e seu destino. O personagem principal se encontra em ambientes agressivos e então a linguagem também se inclina para o lado ligeiramente cozido, embora sem exagero. Gostei muito desta novela e recomendo-a vivamente"! Leia a resenha completa aqui Às vezes as coisas não saem como você planejou... (e é por isso que você deve sempre viver o momento.) Minha editora, Epok, infelizmente faleceu. Isso aconteceu ontem e a notícia veio como um parafuso do nada e embora eu não saiba exatamente o que ou por que aconteceu do jeito que aconteceu, também não importa. Um fim é um fim, seja ele um livro ou uma editora. Agora só falta virar a página e seguir em frente. Portanto, o Sr. Lombardo agora não será lançado como um e-book, como planejado originalmente em 5/12. Desculpe! Atualmente estou trabalhando para encontrar uma nova editora e espero que ela possa ser arranjada num futuro próximo para que eu possa continuar a lhe dar pesadelos. Até lá, divirta-se muito! Posts de navegação</w:t>
      </w:r>
    </w:p>
    <w:p>
      <w:r>
        <w:rPr>
          <w:b/>
          <w:color w:val="FF0000"/>
        </w:rPr>
        <w:t xml:space="preserve">id 212</w:t>
      </w:r>
    </w:p>
    <w:p>
      <w:r>
        <w:rPr>
          <w:b w:val="0"/>
        </w:rPr>
        <w:t xml:space="preserve">Quando seu mestre atira no corredor, ela se senta na escada com o vento em seu pêlo, encontra a luz e cintila seus olhos. Composto de delineador preto e até mesmo um mouche, pequeno travesseiro top model.</w:t>
      </w:r>
    </w:p>
    <w:p>
      <w:r>
        <w:rPr>
          <w:b/>
          <w:color w:val="FF0000"/>
        </w:rPr>
        <w:t xml:space="preserve">id 213</w:t>
      </w:r>
    </w:p>
    <w:p>
      <w:r>
        <w:rPr>
          <w:b w:val="0"/>
        </w:rPr>
        <w:t xml:space="preserve">Para que uma cidade seja um habitat seguro para nós humanos, ela precisa antes de tudo nos fornecer comida, água e abrigo. Hoje, a cadeia de abastecimento alimentar depende inteiramente dos combustíveis fósseis sobre os quais as potências nacionais têm muito pouco controle. Colocamos uma das principais condições para nossa sobrevivência inteiramente nas mãos do capitalismo e de operadores privados na Suécia e no exterior. Na Suécia, importamos 50% dos alimentos que comemos, portanto, nossa própria agricultura cobre apenas metade de nossas necessidades. Desde que aderiu à UE, a Suécia não tem metas próprias de produção agrícola e não há nenhuma autoridade responsável pela segurança alimentar no país. Leia mais... Email: info@johannawickstrom.com Telefone: +46722532583 WhatsApp: +46722532583 Endereço postal: Pilotgatan 8nb, 12832 Skarpnäck, Suécia As duas vilas que agora foram demolidas em Kaptensgatan foram objeto de muita controvérsia em Mariehamn. A DMAB comprou as parcelas com o direito de demolir as casas e construir outras maiores, mas ao mesmo tempo a agência cultural as julgou dignas de proteção, mas não foram marcadas com K-marked. Quando finalmente foi decidido, após muita discussão, que as casas seriam demolidas ... Continue lendo Kaptensgatan 13 e 15, Volume study new building</w:t>
      </w:r>
    </w:p>
    <w:p>
      <w:r>
        <w:rPr>
          <w:b/>
          <w:color w:val="FF0000"/>
        </w:rPr>
        <w:t xml:space="preserve">id 214</w:t>
      </w:r>
    </w:p>
    <w:p>
      <w:r>
        <w:rPr>
          <w:b w:val="0"/>
        </w:rPr>
        <w:t xml:space="preserve">Pettson &amp; Findus Pettson &amp; Findus é uma série de livros escritos pelo autor Sven Nordqvist. O personagem principal é Pettson, o velho, e seu gato malandro Findus! Eles vivem juntos no campo, em uma fazenda, e se divertem juntos em muitas aventuras! s vezes o vizinho Gustavsson vem conversar ou pedir ferramentas emprestadas.</w:t>
      </w:r>
    </w:p>
    <w:p>
      <w:r>
        <w:rPr>
          <w:b/>
          <w:color w:val="FF0000"/>
        </w:rPr>
        <w:t xml:space="preserve">id 215</w:t>
      </w:r>
    </w:p>
    <w:p>
      <w:r>
        <w:rPr>
          <w:b w:val="0"/>
        </w:rPr>
        <w:t xml:space="preserve">Para empresas de todos os tamanhos, há várias boas razões para alugar em vez de comprar e possuir seu equipamento de TI. Pensamos que o seguro muito acessível é o número 1. O valor total e apenas 500-1000 SEK dedutíveis é quase imbatível. Além disso, o seguro estende a garantia para que ela seja válida por todo o período de locação! A liberdade do usuário de mudar regularmente para um modelo mais novo e de orçar facilmente os custos de TI da empresa são outros. - Contrato de 36 meses - Melhor seguro do mercado incluído - Garantia estendida incluída - Pagamento trimestral - Taxa de cancelamento aplicável. Em caso de co-faturamento de vários contratos, apenas uma dedução por período de pagamento - Aplica-se taxa de instalação - Aplica-se o IVA Portanto, é inteligente alugar Vantagens contábeis - O leasing não debita o valor do equipamento ao lado do passivo do balanço - O custo do leasing é dedutível no mesmo ano - O custo do leasing não afeta a capacidade de pagamento, O leasing cobra o orçamento operacional ao invés do orçamento de investimento - A linha de crédito com o banco não precisa ser usada para financiar o equipamento - O seguro contra roubo e todos os riscos está incluído - O computador está segurado em seu valor total. Se o computador for roubado ou não puder ser reparado, ele é substituído por um novo na mesma faixa de preço. Baixa franquia, apenas 500-1000 SEK. Por favor, compare com muitas apólices de seguros comerciais que têm uma franquia muito maior - O computador também está segurado contra danos internos, o que normalmente chamamos de garantia estendida. A franquia por danos internos é de 0 SEK Isso acontece quando o período de locação termina: - Ao final do período de locação você tem quatro opções: mudar para um novo modelo, continuar a locação, devolver ou comprar o equipamento Opções recomendadas se você quiser segurança máxima: - Top Support Janssondata contrato de serviço que lhe dá serviço prioritário, desconto nas taxas horárias e empréstimo gratuito de computador Info aqui-&gt; - Backup na nuvem. Info aqui-&gt; - Estojo protetor, bolsa etc - Instalação e transferência de dados de seu antigo dispositivo Escolha como você quer pagar com nosso Financiamento Superflexível Janssondata tem há vários anos em estreita cooperação com a Siemens Finans desenvolveu o que acreditamos ser a solução mais inteligente, segura e econômica do mercado de leasing e seguro para Mac, iPad, iPhone e acessórios. Mas permanecemos flexíveis e, portanto, lhe damos a oportunidade de adaptar seu financiamento para ser exatamente do jeito que você deseja. Assim você pode decidir muitas coisas, como: escolher o período de contrato que melhor lhe convier. 24 meses para iPhone e 33-36 meses para iPad e Mac são os mais comuns, mas qualquer coisa entre 12 e 60 meses funciona. Quer pagar um pouco menos em um período e um pouco mais em outro? Tudo bem também - fale conosco e nós resolvemos isso. Deseja pagar mensalmente, semestralmente ou talvez apenas uma vez por ano? Não há problema. Os pagamentos trimestrais são a norma, mas faremos o que você quiser. Deseja um valor residual maior ou menor? Normalmente o valor residual é de 15%, mas podemos mudar isso se você quiser. Tenha em mente que um valor residual mais baixo significa um custo mensal mais alto e vice-versa, mas o valor pago durante todo o período de locação será aproximadamente o mesmo. Você pode, se desejar, pagar um aluguel inicial mais alto na entrega e assim reduzir o custo mensal. Você pode trocar seu antigo Mac, iPhone ou iPad e usar o valor como um acréscimo inicial, também para reduzir o custo mensal. Não precisa de seguro e uma garantia estendida? Então você pode ignorá-los e economizar um centavo no custo mensal. Você já sabe que quer trocar seu aparelho regularmente, como uma vez por ano ou a cada dois anos? Então recomendamos "Renting" ao invés de "Leasing". A diferença é que com um contrato de locação a Janssondata é proprietária do equipamento no final do período do contrato, e com a locação, o cliente compra o equipamento da empresa de locação por um valor residual fixo. Há algo mais que você gostaria de ajustar em seus contratos? Ligue ou envie um e-mail para um de nossos representantes de vendas corporativos e prometemos fazer tudo o que pudermos para atender às suas necessidades.</w:t>
      </w:r>
    </w:p>
    <w:p>
      <w:r>
        <w:rPr>
          <w:b/>
          <w:color w:val="FF0000"/>
        </w:rPr>
        <w:t xml:space="preserve">id 216</w:t>
      </w:r>
    </w:p>
    <w:p>
      <w:r>
        <w:rPr>
          <w:b w:val="0"/>
        </w:rPr>
        <w:t xml:space="preserve">Este modelo de página está na categoria Family Kids 000Webhost Free Web Hosting é bom para startups ou mesmo para projetos de médio porte. Você recebe características absolutamente incríveis de graça! Sua conta é ativada instantaneamente com apenas alguns cliques e você será capaz de construir seu website como um PRO sem nenhum conhecimento técnico!</w:t>
      </w:r>
    </w:p>
    <w:p>
      <w:r>
        <w:rPr>
          <w:b/>
          <w:color w:val="FF0000"/>
        </w:rPr>
        <w:t xml:space="preserve">id 217</w:t>
      </w:r>
    </w:p>
    <w:p>
      <w:r>
        <w:rPr>
          <w:b w:val="0"/>
        </w:rPr>
        <w:t xml:space="preserve">Recusados farão oito paradas em solo sueco na primavera de 2016.</w:t>
      </w:r>
    </w:p>
    <w:p>
      <w:r>
        <w:rPr>
          <w:b/>
          <w:color w:val="FF0000"/>
        </w:rPr>
        <w:t xml:space="preserve">id 218</w:t>
      </w:r>
    </w:p>
    <w:p>
      <w:r>
        <w:rPr>
          <w:b w:val="0"/>
        </w:rPr>
        <w:t xml:space="preserve">Microsoft word - Estatutos da Comunidade Conjunta da Usina.docx Mill Comunidade Conjunta da Comunidade ADMINISTRATIVE STATUTES Aprovado pela Assembléia da Comunidade Conjunta em 14.12.2010. Este estatuto de gestão revoga o estatuto de gestão anterior da Comunidade Conjunta da Escola Secundária Folclórica de Kronoby. Capítulo 1 Disposições gerais 1 § Aplicação As tarefas e responsabilidades do Comitê Conjunto são determinadas pela Lei de Governo Local, pelo acordo básico do Comitê Conjunto e pelas regras de procedimento do Comitê Conjunto. O estatuto administrativo contém disposições sobre a organização e administração do município, os poderes dos órgãos do município e sua delegação, os procedimentos para a tomada de decisões e reuniões, a organização da administração e a auditoria. Além do estatuto administrativo, o município tem um estatuto sobre a remuneração dos representantes eleitos. O estatuto de gestão ocupa o segundo lugar na legislação, no acordo básico e no estatuto de taxas. 2 § Tarefa A tarefa do Comitê Conjunto da Kronoby Folk High School é baseada na Lei sobre Educação Livre 21.8 1998/632. O objetivo da educação gratuita é proporcionar uma educação que apoie a coesão e a igualdade na sociedade e a cidadania ativa, baseada no princípio da aprendizagem ao longo da vida. O objetivo da educação liberal é promover o desenvolvimento diversificado, o bem-estar e a prosperidade dos indivíduos e promover a democracia, o pluralismo, o desenvolvimento sustentável, a diversidade cultural e o internacionalismo. A educação liberal se caracteriza pelo aprendizado por escolha, união e participação. Os estabelecimentos de ensino também podem organizar atividades de desenvolvimento que apóiem a educação ou que estejam estreitamente ligadas a ela. As disposições sobre educação básica, ensino secundário superior, educação profissional e educação artística básica fornecidas pelas instituições de educação liberal estão estabelecidas na Lei de Educação Básica (628/1998), na Lei de Educação Secundária Superior (629/1998), na Lei de Educação Profissionalizante (630/1998), na Lei de Educação Profissionalizante de Adultos (631/1998) e na Lei de Educação Artística Básica (633/1998). As instituições educacionais que fornecem educação gratuita devem cooperar com outras instituições de educação gratuita na mesma região, instituições nacionais de educação gratuita, fornecedores de educação e instituições de ensino superior. O Comitê Conjunto da Kronoby Folk High School também pode fornecer educação contínua para organizações dos setores público e privado. § 3 Subdelegação de poderes Os poderes delegados a um órgão ou oficial pelo estatuto administrativo podem ser subdelegados a um órgão ou oficial subordinado, a menos que exigido de outra forma por lei. A delegação de poderes de decisão é feita como uma decisão separada, e uma lista de decisões é anexada ao exemplar de arquivo da Carta de Administração. O Reitor mantém a lista atualizada e um relatório é apresentado anualmente ao Conselho Municipal Conjunto. Quando são tomadas decisões sobre assuntos nos quais foram delegados poderes de decisão, os princípios estabelecidos e as diretrizes gerais do órgão devem ser seguidos e sempre devem ser lavradas atas da decisão. Capítulo 2 Organização e administração Seção 4 Nome e domicílio do provedor de educação A educação é fornecida pela Kvarnen Samkommun , cujo domicílio é o município de Kronoby. Seção 5 Autorização de educação Por decisão do Ministério da Educação, a Samkommun tem a) uma autorização para operar uma escola de ensino médio popular política e religiosamente independente (OKM/27/532/2011) que fornece educação principalmente para adultos. A escola também opera uma filial na Escola Nórdica de Arte em Kokkola; b) autorização para fornecer educação profissional suplementar (dnr 154/530/2006) que prepara os estudantes para qualificações vocacionais e especializadas e outra educação profissional suplementar tanto na forma de uma instituição educacional como na forma de uma instituição educacional. 6 § Locais de atividades A educação é atualmente fornecida nas unidades do município em Kronoby (Kronoby Folk High School) e Kokkola (Nordic School of Art). 7 § Órgãos do município A assembléia geral ou conselho do município também pode criar comitês para realizar certas tarefas específicas. 8 § Pessoal sênior do município O pessoal sênior do município é o diretor da Kronoby Folk High School, o gerente de desenvolvimento do município e o gerente técnico do município.</w:t>
      </w:r>
    </w:p>
    <w:p>
      <w:r>
        <w:rPr>
          <w:b/>
          <w:color w:val="FF0000"/>
        </w:rPr>
        <w:t xml:space="preserve">id 219</w:t>
      </w:r>
    </w:p>
    <w:p>
      <w:r>
        <w:rPr>
          <w:b w:val="0"/>
        </w:rPr>
        <w:t xml:space="preserve">Artérias (Latim: sing. artēria, plur. artēriae) são os vasos sanguíneos que transportam sangue rico em oxigênio do coração para as células do corpo, e sangue pobre em oxigênio para os pulmões. Todas as artérias levam o sangue para longe do coração. As artérias estão sob alta pressão e o sangue corre através delas a tempo com o batimento cardíaco (pulso). A maior artéria é chamada aorta e leva do coração para o corpo. A hemorragia das artérias pode, portanto, causar perdas perigosas de sangue em um tempo relativamente curto. O oposto das artérias são as veias, que levam o sangue pobre em oxigênio de volta ao coração a partir das células do corpo, e o sangue rico em oxigênio dos pulmões até o coração. As artérias se ramificam através de arteríolas em capilares, que são os menores vasos sanguíneos. Histologicamente, as artérias são constituídas por três camadas de tecido: Túnica íntima, que é a camada mais interna em direção ao lúmen [clarificação] que consiste de células endoteliais planas que descansam sobre uma camada de tecido conjuntivo laxante. A camada consiste de células, bem como de substância intercelular, e cresce em tamanho com o aumento da idade. A túnica externa (adventícia) é a camada mais espessa da parede vascular e consiste em abundantes lamelas elásticas fenestradas circulares entre as quais existem células musculares lisas. A túnica externa (adventícia) consiste em tecido conjuntivo laxante de colágeno no qual pequenos vasos sanguíneos, vasa vasorum, são encontrados juntamente com nervos e tecido adiposo. A transição para o tecido conjuntivo circundante é embaçada. A periarterite é uma inflamação da camada mais externa de uma artéria, e não deve ser confundida com a periartrose. Artérias selecionadas[editar] Artérias pulmonares</w:t>
      </w:r>
    </w:p>
    <w:p>
      <w:r>
        <w:rPr>
          <w:b/>
          <w:color w:val="FF0000"/>
        </w:rPr>
        <w:t xml:space="preserve">id 220</w:t>
      </w:r>
    </w:p>
    <w:p>
      <w:r>
        <w:rPr>
          <w:b w:val="0"/>
        </w:rPr>
        <w:t xml:space="preserve">Luigi Dallapiccola Luigi Dallapiccola, nascido em 3 de fevereiro de 1904 em Pisino d'Istria, morreu em 19 de fevereiro de 1975, em Florença, foi um dos principais compositores da Itália do século XX. Ele é conhecido por suas composições de doze tons. Ao contrário de Schoenberg e seus alunos, por exemplo, ele não foi influenciado pelo romantismo tardio. Após um período neoclássico, ele abraçou o sistema de doze tons no final da década de 1930. Seu primeiro trabalho de doze tons, Tre laudi para soprano e 13 instrumentos, foi também a primeira composição italiana de doze tons.</w:t>
      </w:r>
    </w:p>
    <w:p>
      <w:r>
        <w:rPr>
          <w:b/>
          <w:color w:val="FF0000"/>
        </w:rPr>
        <w:t xml:space="preserve">id 221</w:t>
      </w:r>
    </w:p>
    <w:p>
      <w:r>
        <w:rPr>
          <w:b w:val="0"/>
        </w:rPr>
        <w:t xml:space="preserve">Phi Phi! Agora nós temos! Muito quente!! Praia do Macaco é o plano amanhã! Não serão muitas noites... mas o milhão é fantástico!! Então provavelmente voltaremos para Patong! Gato! Olá da Tailândia! Olá para você! Lixar um colar de yyyyyPatong em Phuket. Estamos nos divertindo muito com muito sol, muito calor e banhos salgados!! Tentei adicionar uma foto, mas não funciona. Sentados no computador do hotel, já que optamos por não trazer o nosso próprio computador. Então será uma que eu encontrei no google.se.... Amanhã vamos para a ilha yyyyyPhi Phi! yyyyyyyShould be so good!! Basta pensar no filme A Praia... você vai entender :) Até mais! Espero que você se divirta em casa na Suécia! Ps. Parabéns a Gustav que se tornou Chef do Ano! Sabíamos que na época :P au revoir ... ou ลา ก่อน. Como é chamado em tailandês ;) Em Arlanda, no momento de escrever. O vôo para yyyyyMoscow parte às 10.05. Lá esperamos algumas horas. Então voamos para yyyyyBangkok! Sente-se louco por estarmos realmente a caminho agora!! D Maravilhoso com sol e calor e banhos salgados. Mas já faltando as falhas... mas eu sei que eles os têm bons na "avó". Vai aparecer na internet assim que puder e voltar com postagens atualizadas. O plano é Phuket e a ilha Phi Phi. Foto Krabi. google.se Bem, meus amigos. Claro que Jaha, meus amigos. É claro que lhe daria um blog adequado antes da partida, mas nem sempre o tempo é suficiente! Sentado no hotel na cidade de Arlanda. Amanhã voaremos para THAILAND!! Vejo vocês amanhã em Arlanda! Será aconchegante na sala hoje à noite com Köping o Falken! Beijos em você! Isto é como fico cansado quando penso em tudo o que tenho que fazer hoje... Falarei com você mais tarde! O fim e o início Olá!! O projeto fracassou. Não consegui encontrar a chave do armazém... Por falar em mãe, tomei um bom café com ela hoje no meu dia GRATUITO! D também estava treinando novamente hoje. Não é muito divertido, mas temos uma semana livre na O2 que é ao lado de Skrapan. Mais vale tentar :P Mas amanhã será o último dia, então eu trabalho. Indo ao cinema em breve... yyyyy Com o bonitão Joel Kinnaman no papel principal - Eu gosto ;) Fast Cash! Amanhã de manhã também. Noite de trabalho. Então também é a estréia de yyyyyyOnsdagKlubb no Rymd Skybar!! 1 semana para a Tailândia!!! :) Droga, vai ser ótimo! Eu e o bebê yyyyyyy! yyyyyyyy2 semanas na Tailândia! Hora de começar a embalar. Partimos para Estocolmo já no domingo. O primeiro projeto será encontrar a chave para o depósito. A mala está lá :P Mas primeiro temos a segunda-feira. Almoço na programação. Começando em breve. Na verdade, vai TREINAR depois do trabalho com os colegas. Pode ser interessante... Mais tarde! ♥ Good Night FridayMys ♥ Good Morning! De qualquer forma, ontem foi uma noite bem cedo. Pessoas no restaurante, mas vazias no bar. Como esperado. Mas esta noite estamos fazendo um pouco de FredagsMys... ♥ After Work 17-19 ♥ 70/80's hits tocados por DJ ...no Skybar assim. Começou o dia com café e aconchegante com Snuff, é claro :) Depois me tratei para um banho aconchegante. Lyx Lyx! As unhas estão pintadas e agora meu cabelo está soprado. Foda-se... é um pouco ruim com o tempo eu percebo agora. Adeus Hopp, nos vemos mais tarde! Mmmmmums! Um delicioso jantar com Mmmmmums! Jantar adorável que você recebe de seus colegas =) Em breve também acho que é hora de ir para casa... Só resta uma festa no restaurante que está a caminho de casa. Paz para fora! Apenas 2 escutem U Bom dia! Nova regra - yyyyyyy café e notícias da manhã yyyyyy com mimos quando ele se levanta às 07.00 horas! Facilmente vale a pena! Então eu fico deitado por uma hora ou mais antes que seja hora de sair da cama de verdade. Eu amo o sexo cotidiano! :) Ontem fui a uma reunião com o pessoal de nosso clube.</w:t>
      </w:r>
    </w:p>
    <w:p>
      <w:r>
        <w:rPr>
          <w:b/>
          <w:color w:val="FF0000"/>
        </w:rPr>
        <w:t xml:space="preserve">id 222</w:t>
      </w:r>
    </w:p>
    <w:p>
      <w:r>
        <w:rPr>
          <w:b w:val="0"/>
        </w:rPr>
        <w:t xml:space="preserve">Lâminas descartáveis KODAK Razor Ultra 3##- Lâmina de 3 lâminas em aço sueco#- Tira amolecimento com Aloe Vera#- Cabo de borracha ergonomicamente projetado com textura para melhor aderência#- Cabeça flexível para um barbear rente e suave#- 1 Lâmina com 3 cabeças de barbear intercambiáveis#- Embalagem de clamshell#- Cor - Prata/preto#</w:t>
      </w:r>
    </w:p>
    <w:p>
      <w:r>
        <w:rPr>
          <w:b/>
          <w:color w:val="FF0000"/>
        </w:rPr>
        <w:t xml:space="preserve">id 223</w:t>
      </w:r>
    </w:p>
    <w:p>
      <w:r>
        <w:rPr>
          <w:b w:val="0"/>
        </w:rPr>
        <w:t xml:space="preserve">Este artigo foi criado por Lsjbot, um programa de edição automática (um robô). (2013-03) O artigo pode conter erros lingüísticos ou uma estranha seleção de imagens. O modelo pode ser removido após uma verificação de conteúdo (mais informações) Miomantis feminina[1][2][3] é uma espécie de louva-a-deus descrita por Max Beier em 1930. Miomantis feminina é um membro do gênero Miomantis e da família Mantidae[4][5] Nenhuma subespécie está listada no Catálogo da Vida[4] Fontes[editar]</w:t>
      </w:r>
    </w:p>
    <w:p>
      <w:r>
        <w:rPr>
          <w:b/>
          <w:color w:val="FF0000"/>
        </w:rPr>
        <w:t xml:space="preserve">id 224</w:t>
      </w:r>
    </w:p>
    <w:p>
      <w:r>
        <w:rPr>
          <w:b w:val="0"/>
        </w:rPr>
        <w:t xml:space="preserve">Política de Privacidade Para os fins do Regulamento de Proteção de Dados e Lei de Privacidade aplicável, a Gunnebo AB ("Gunnebo", "nós", "nós"), tendo sua sede registrada em Johan em Gårdas Gata 7, 402 26 Gothenburg, Suécia, ou a empresa local em cada país em que seus dados pessoais são coletados, é considerada como sendo o responsável pelo tratamento dos dados pessoais coletados, usados e processados de acordo com esta Política de Privacidade ("Política"). Veja a lista completa das empresas Gunnebo aqui. Proteger sua privacidade é importante para a Gunnebo. Nós nos esforçamos para proteger todas as informações pessoais fornecidas à Gunnebo, seja sobre pessoas com as quais fazemos negócios ou sobre visitantes e usuários de nossos websites. Dados pessoais são informações que se referem a um indivíduo vivo identificado ou identificável. Esta política explica quais dados pessoais coletamos, como os usamos e processamos e os direitos que você tem em relação a seus dados pessoais. Antes de nos fornecer qualquer informação pessoal ou usar nosso website, você deve ler esta política em sua totalidade para ter certeza de que aceita nossas práticas de privacidade. Favor observar que nosso website pode conter links para outros websites. Os sites de terceiros não são cobertos por esta política e recomendamos que você leia a política de privacidade e segurança associada para cada site que visitar. Somos os únicos responsáveis pela privacidade e segurança das informações que coletamos, e não temos controle sobre o que terceiros fazem com suas informações. Favor consultar o glossário abaixo para uma explicação dos termos da política. De quem coletamos os dados pessoais? A Gunnebo coleta dados pessoais de muitas pessoas diferentes no curso de seus negócios, incluindo: representantes de nossos fornecedores, clientes e outros contatos comerciais usuários de nosso website pessoas que entram em contato conosco de qualquer forma Como coletamos seus dados pessoais? Recebemos dados pessoais que você nos forneceu de forma consciente e voluntária, tanto online como offline. Coletamos dados pessoais quando você: visita nosso website e/ou preenche um de nossos formulários na web entra em contato com nossa equipe de atendimento ao cliente ou solicita informações de nossa visita às nossas instalações submete um pedido para que nos comuniquemos através de redes sociais on-line, aplicativos de terceiros ou visita tecnológica semelhante a um de nossos estandes em uma feira comercial. Também podemos coletar informações de subcontratados ou informações recebidas através de fontes de terceiros, por exemplo, em conexão com o uso de outros websites que administramos. A capacidade do Google de usar e compartilhar informações coletadas através do Google Analytics sobre suas visitas a nossos sites é regida pelos Termos de Serviço do Google Analytics, http://www.google.com/analytics/terms/us.html e pela Política de Privacidade do Google, http://www.google.com/policies/privacy. Para saber mais sobre como se excluir do Google Analytics, visite: https://tools.google.com/dlpage/gaoptout. Que dados pessoais coletamos? A Gunnebo pode coletar uma variedade de dados pessoais de você em um contexto comercial, tais como seu nome, sexo, cargo, identificação com foto, endereço de e-mail, endereço residencial e outras informações de contato, informações sobre seu negócio e outros interesses, produtos ou serviços da Gunnebo que fornecemos a você ou nos quais você possa ter interesse, informações financeiras e de pagamento e comunicações com você (incluindo notas de reuniões). Quando você usa nosso website, coletamos certas informações padrão que são enviadas por seu navegador para nosso website. Isto inclui informações técnicas, tais como endereço IP, tipo de navegador, sistema operacional, idioma, ajuste de fuso horário, horários de acesso, país e sites de referência. Para que fins seus dados pessoais são processados? Processamos seus dados pessoais para as seguintes finalidades: fornecer-lhe informações, produtos e serviços que você solicitou para notificá-lo de quaisquer mudanças em seus serviços e fornecer-lhe informações sobre produtos e serviços similares que possam ser de interesse para fornecer-lhe informações sobre nosso mercado, nossos eventos e lançamentos de produtos para comunicar com você e contatos externos para administrar nosso website e ajudar a melhorar nossos produtos e serviços para realizar análises em relação ao uso de nosso website para cumprir com as leis e regulamentos aplicáveis outros propósitos relacionados a negócios, incluindo negociação, celebração e execução de contratos, gerenciamento de contas e registros, apoio a atividades de responsabilidade social corporativa, investigações e administração legal, regulatória e interna</w:t>
      </w:r>
    </w:p>
    <w:p>
      <w:r>
        <w:rPr>
          <w:b/>
          <w:color w:val="FF0000"/>
        </w:rPr>
        <w:t xml:space="preserve">id 225</w:t>
      </w:r>
    </w:p>
    <w:p>
      <w:r>
        <w:rPr>
          <w:b w:val="0"/>
        </w:rPr>
        <w:t xml:space="preserve">Parafuso de cortiça O saca-rolhas é um utensílio de cozinha torcido como uma espiral usada para abrir garrafas fechadas com cortiça, geralmente garrafas de vinho[1] A rolha está firmemente presa à abertura da garrafa e pode exigir esforço para se abrir. Existem muitos modelos de saca-rolhas; desde os mais simples até aqueles com alavancas e abridores operados por um princípio de sobrepressão. A palavra saca-rolhas é usada em sueco desde 1735[1] Conteúdo - 1 Modelo clássico - 2 Modelo de bolso - 3 Modelo de alavanca - 4 Modelo de vinho do Porto - 5 Modelo sem torque - 6 Veja também - 7 Referências - 8 Links externos Modelo clássico[edit] O saca-rolhas consiste em um parafuso metálico pontiagudo em forma de hélice preso a um cabo, o que permite ao usuário obter um aperto firme no saca-rolhas. O abridor é parafusado através da rolha, que é então puxada para cima por pura força muscular. Também estão disponíveis modelos alternativos com uma manga ou uma rolha flexível para garrafas. O parafuso é rodeado por uma manga de plástico que é colocada ao redor do gargalo da garrafa. A manga serve de alça para uma mão, a outra mão enrosca o saca-rolhas na rolha. A certa altura, o parafuso já rosqueou o suficiente através da rolha e então, com o mesmo movimento, começa a levantar a rolha para fora da garrafa. Modelo de barril [editar] Este modelo é chamado de garçom ou modelo de garçom como garçons profissionais e os sommeliers freqüentemente usam este tipo de garçom. Tem várias partes que são dobráveis. Consiste em um cabo metálico que mantém as diversas peças em posição retraída. Muitas vezes existe um cortador de papel alumínio que é uma pequena faca que pode cortar através do papel alumínio da garrafa de vinho que é então removido. Um saca-rolhas pontiagudo que é enroscado na rolha. Um suporte de garrafa pode ser dobrado para fora e colocado contra a borda do gargalo da garrafa e pode então ser usado como alavanca, às vezes em duas etapas. Modelo de alavanca[edit] O modelo clássico de alavanca consiste em um corpo metálico que é colocado contra o gargalo da garrafa, um parafuso metálico, que quando parafusado na rolha levanta duas asas de metal. Uma vez que o parafuso é parafusado na rolha, as asas são usadas para alavancar a rolha para fora da garrafa. Este modelo requer menos esforço do que um modelo clássico, mas tem a desvantagem de ser vacilante, pois você tem que usar as duas mãos para empurrar as asas para baixo. Modelo de vinho do porto [editar] Um modelo diferente que não utiliza um parafuso, é o abridor de vinho do porto. Possui duas lâminas finas de metal que são prensadas ao longo da rolha. A rolha é então torcida e aberta usando o cabo. Este modelo é bom para rolhas velhas e frágeis. Modelo sem torque[editar] Este modelo parece um alicate, com o cabo inferior enrolado ao redor do gargalo da garrafa. Aperta-se então o cabo superior e o parafuso é virado para baixo na garrafa e puxado para cima no mesmo movimento. Veja também [editar] - Parafusos de cortiça (um penteado) Referências [editar] - ^ [a b] "saca-rolhas - Enciclopédia - NE.se". www.ne.se. https://www.ne.se/uppslagsverk/ordbok/svensk/korkskruv. Recuperado em 11 de março de 2020.[login necessário] Links externos[editar] - Wikimedia Commons tem mídia relacionada ao parafuso de cortiça.</w:t>
      </w:r>
    </w:p>
    <w:p>
      <w:r>
        <w:rPr>
          <w:b/>
          <w:color w:val="FF0000"/>
        </w:rPr>
        <w:t xml:space="preserve">id 226</w:t>
      </w:r>
    </w:p>
    <w:p>
      <w:r>
        <w:rPr>
          <w:b w:val="0"/>
        </w:rPr>
        <w:t xml:space="preserve">O balneário Aspudden foi esvaziado de pessoas e atividades hoje. Durante dois anos, a disputa tem sido travada. Durante dois meses o edifício e os canais de comunicação foram mantidos abertos pelo grupo de ação Save Aspuddsbadet. A luta não terminou com isto. Brunaluna estava lá, encharcando o fio quando a polícia e os operários vieram para desassentar e selar. A polícia tem até mesmo seu próprio proxenetismo. Espero que eles estejam realmente felizes com isso! Brunaluna e Maskan a caminho da central elétrica... e deve mostrar... Mantenha contato com patinadores, artistas, hip-hopers e belos adolescentes quando Lidingö for para o subterrâneo Suspeito de um velho petroleiro... no centro de Aspudden. Vestido há um ano. Foi esmagado pela terra, vento e fogo (leia-se terra, vento e sol). Tem agora um novo caso de escurecimento de outono ;-) Agora parece que são quatro em uma fila. Com o lançamento de uma placa de Natal em meados de outubro, Brunaluna se sentiu compelida a chamar para uma shoporexia geral! Se você comprar algo, considere se a produção foi ou não feita de maneira justa. Estas palavras de mensagem saíram de uma tempestade cerebral entre Brunaluna e o futuro curador Emmeli Rhodin sobre pecados e virtudes mortais... Talvez mais aparecerá! BRUNALUNA É PSEUDOFILOSOF E HANDICRAFTIST..."-Eu tricoto, portanto eu existo"! Os sexistas a deixam louca. Ela os apanha em seu fio, os faz vibrar bem, os faz vermes e os mantém reféns até que entendam e se arrependam de seus pecados..... enquanto isso, ela provavelmente serve comida nutritiva em porcelana caseira... A minhoca adora tatuagens. E sentindo coisas suaves. Como fios lindos. Ela trabalha sempre que tem duas mãos livres. Ela nos ajuda às vezes quando nossos dedos ficam quentes... Ela tipo escorrega entre as minhocas sem que ninguém a veja. Ela tricota peças como se nunca tivesse feito mais nada. Eles foram co-fundadores da Stickkontakt na época e foram dois fantásticos marcadores de fio nos primeiros anos. Viva Rut Dubbelknut e Miss Pinkelink!!</w:t>
      </w:r>
    </w:p>
    <w:p>
      <w:r>
        <w:rPr>
          <w:b/>
          <w:color w:val="FF0000"/>
        </w:rPr>
        <w:t xml:space="preserve">id 227</w:t>
      </w:r>
    </w:p>
    <w:p>
      <w:r>
        <w:rPr>
          <w:b w:val="0"/>
        </w:rPr>
        <w:t xml:space="preserve">Robel Fsiha teve uma corrida incrível quando ganhou o Campeonato Europeu de Cross-Country em Lisboa, no domingo. Foi o grande avanço internacional de Robel, mas já na edição de maio do Runner's World, Herman Degselius conheceu Robel e seu treinador Patrik Melin durante a vinheta do perfil de elite. Temos a história de como Robel chegou ao campo de refugiados em Gävle aos 17 anos de idade e depois se tornou o corredor do mundo que ele é hoje. O vice-campeão depois que o vice-campeão desistiu e no último quilômetro Robel ultrapassou os últimos competidores nos campeonatos europeus de off-road. O corredor Spårvägen acabou ganhando por 11 segundos completos com um tempo de 29:59 no percurso de cerca de 10,2 km de grama, muito complicado e com muita vegetação. O ouro foi o primeiro da Suécia nos campeonatos europeus masculinos off-road, e após a corrida Robel foi içado por seus companheiros de equipe suecos. Robel Fsiha, Spårvägen FK, Gold Overall, foi um campeonato europeu sueco muito bom com o Samrawit Mengsteab da Helle levando para casa o bronze na classe feminina e a equipe masculina sueca ficando em 5º lugar. Na edição de maio de 2019 do Runner's World, pudemos ler sobre Robel e aqui você pode ler o relatório de Herman Degeslius: Top performances de Robel Fsiha Ele começou a temporada com resultados de primeira classe: duas meias maratonas em 61 minutos e a melhor colocação de sempre de um corredor sueco masculino no Campeonato Mundial Terrestre. Conheça Robel Fsiha, do Spårvägen, e seu treinador Patrik Melin. Em meados de novembro do ano passado, Robel Fsiha se tornou um cidadão sueco. Apenas algumas semanas depois, ele fez sua estreia na seleção nacional no Campeonato Europeu Terrestre, na Holanda. E em março, ele assumiu uma tarefa ainda maior: a corrida de 10 quilômetros no Campeonato Mundial de Cross-Country em Aarhus, Dinamarca. Robel tinha esperanças de um acabamento top-20. Robel cumpriu com isso quando correu em 17º lugar, o melhor final já feito por um corredor sueco masculino. Ele também foi o melhor europeu da raça. - Estou muito feliz, foi a minha melhor raça até agora. Eu só havia treinado especificamente no terreno por duas semanas antes da corrida, o que o tornava mais divertido. O percurso era realmente duro, subia e descia o tempo todo", diz Robel, que agora está apostando no Campeonato Mundial de Atletismo no Qatar. - Eu quero tentar me qualificar para os 10.000 metros", diz Robel. (Nota do editor: após lesões e doenças terem perturbado Robel durante o verão, ele não conseguiu se classificar para os 10.000m do Campeonato Mundial, mas depois realmente mostrou suas capacidades com o ouro do Campeonato Europeu) É uma progressão rápida, não menos importante dada a história de Robel. Ele escapou da Eritréia e acabou em um centro de refugiados para menores não acompanhados em Gävle, aos 17 anos de idade. Havia um cara em casa que treinou em corrida e Robel foi com ele a uma sessão de treinamento com Gefle Friidrott. "Eu vi imediatamente que ele tinha talento, ele corria muito, muito facilmente", diz o então e atual treinador de Robel Patrik Melin. Entretanto, não era a corrida que era o foco para Robel crescer na Eritréia, mas o ciclismo de estrada. Mas o ciclismo é um esporte caro e o dinheiro não era suficiente - então Robel mudou para a corrida aos 15 anos de idade. Desde que fugiu para a Suécia, seus esforços têm sido para cima e para baixo. Em 2014, ele venceu a corrida do moinho Kungsholmen Runts em 29,41 e ficou em segundo lugar na Premiärmilen. No ano seguinte, ele não fez nenhuma corrida. - Tem havido coisas difíceis em torno de Robel que têm interferido muito. Por exemplo, ameaças de pessoas que exigem dinheiro dele, porque pensam que você tem muito dinheiro quando você vem para a Suécia. Então sua namorada estava na prisão no Sudão, mas conseguimos tirá-la de lá e levá-la para a Suécia", diz Patrik Melin. A corrida recomeçou em 2016, mas ele competiu com parcimônia. Na temporada seguinte, 2017, ele entrou em um treinamento realmente bom e venceu o Campeonato Sueco na prova de 10 km de estrada e ficou em segundo lugar em relação a Napoleão Salomão nos 10.000 m na pista do Campeonato Sueco em Helsingborg.</w:t>
      </w:r>
    </w:p>
    <w:p>
      <w:r>
        <w:rPr>
          <w:b/>
          <w:color w:val="FF0000"/>
        </w:rPr>
        <w:t xml:space="preserve">id 228</w:t>
      </w:r>
    </w:p>
    <w:p>
      <w:r>
        <w:rPr>
          <w:b w:val="0"/>
        </w:rPr>
        <w:t xml:space="preserve">No outro dia ganhei um prêmio fantástico no Annelie's com um dia de diversão e brincadeira. Vamos a Fjäderholmarna para ver Kim e a Aventura dos Piratas neste verão. O teatro fica no ar até 17 de agosto, às terças-feiras e sábados, então estou me perguntando se talvez devêssemos ir lá na próxima semana por um dia ou em outra hora?! Ir a Fjäderholmarna é quase como uma obrigação quando você está em Estocolmo, você realmente sente este aconchegante arquipélago e não é muito longe lá fora por barco. Agora fazia muito tempo que eu não estava lá, mas era realmente super aconchegante. O prêmio que ganhei também inclui um pick nick do Wayne's Coffe, que me cai bem porque eu realmente adoro ter pick nicks.</w:t>
      </w:r>
    </w:p>
    <w:p>
      <w:r>
        <w:rPr>
          <w:b/>
          <w:color w:val="FF0000"/>
        </w:rPr>
        <w:t xml:space="preserve">id 229</w:t>
      </w:r>
    </w:p>
    <w:p>
      <w:r>
        <w:rPr>
          <w:b w:val="0"/>
        </w:rPr>
        <w:t xml:space="preserve">Ajude Gubby a coletar todas as folhas nos níveis, controlando-o com as setas do teclado. A esquerda e a direita o move e salta para cima. Recolha as quatro folhas multicoloridas em cada nível para abrir a porta. Então pule até ela! Limpe todos os níveis do jogo para ganhar! Gubby's Leaf Collect</w:t>
      </w:r>
    </w:p>
    <w:p>
      <w:r>
        <w:rPr>
          <w:b/>
          <w:color w:val="FF0000"/>
        </w:rPr>
        <w:t xml:space="preserve">id 230</w:t>
      </w:r>
    </w:p>
    <w:p>
      <w:r>
        <w:rPr>
          <w:b w:val="0"/>
        </w:rPr>
        <w:t xml:space="preserve">O Ombudsman for Justice critica o fato de que os videogames com muita violência e sexo foram proibidos na clínica psiquiátrica forense de Örebro. Desde 2007, os pacientes da clínica não têm permissão para jogar videogames com "elementos violentos realistas" ou "cenas de sexo avançadas e desafiadoras". A clínica psiquiátrica forense depende de mentiras, da Lei de Profissões da Saúde e da Lei de Preparação de Emergência, mas as mentiras expiraram no ano passado. Após uma inspeção da clínica em novembro do ano passado, o Justice Ombudsman (JO) questionou a base legal para a proibição dos videogames. O conselho do condado de Örebro deverá apresentar uma declaração até o final de abril: "A regra já estava em vigor antes de eu ter começado há dois anos e não encontrei nenhuma razão para mudá-la. Também não há comentários de pacientes, diz Agneta Westman, chefe da psiquiatria forense, para Nerikes Allehanda: "Agora vamos ver se existe algum obstáculo legal para ter esta regra.</w:t>
      </w:r>
    </w:p>
    <w:p>
      <w:r>
        <w:rPr>
          <w:b/>
          <w:color w:val="FF0000"/>
        </w:rPr>
        <w:t xml:space="preserve">id 231</w:t>
      </w:r>
    </w:p>
    <w:p>
      <w:r>
        <w:rPr>
          <w:b w:val="0"/>
        </w:rPr>
        <w:t xml:space="preserve">Portanto, não consigo resistir à tentação de propor minha própria lista sobre o tema do espaço, uma lista de músicas das quais você não vai se entediar no início. Bela música enquanto se trabalha no espaço, pode-se dizer. Oddity Space Oddity - David Bowie 2. Set The Controls For The Heart Of The Sun - Pink Floyd 3. Space Is Deep - Hawkwind 4. Dark Star - Grateful Dead 5. Conexão da Nave Mãe - Parlamento 6. Você já viu os pires? - Jefferson Airplane 7. Mr Spaceman - Byrds 8. Surrounded By The Stars - Amon Düül II 9. Moonshake - Can 10. Interstellar Overdrive - Pink Floyd Jah Hollis You "esqueceu" este: http://www.youtube.com/watch?v=t_9MI2ymN6s Vem como número 11. :-) Oh, aqui está minha lista, todos do mesmo álbum científico: 1. Beam Down 2. Red Shift 3. Time Warp 4. Processo de clonagem 5. Pulsar 6. Ataque a laser 7. desmaterializar 8. fissão 9. Super Nova Explosão 10. Quasar Alguma coisa que você mesmo gravou, eh? :-) Nix. ! http://www.roots-archives.com/release/1616 Científico, é claro! Eu sei disso, mas nunca o tive em minha posse. Você poderia escolher algumas coisas de Sun Ra também. Foguete Número Nove provavelmente contém apenas faixas espaciais, acho que você poderia acrescentar "3rd Stone From The Sun", de Jimi Hendrix. E EXP...;-) Claro! E Dr. John: Relação de Nave Espacial. A canção de Ray Stevens Eu vi Elvis em um OVNI que eu nunca ouvi. Seus grandes sucessos, Gitarzan e Ahab, o árabe, por outro lado, todos nós já ouvimos. Coincidentemente, acontece que tenho uma cópia bem conservada. ;-)</w:t>
      </w:r>
    </w:p>
    <w:p>
      <w:r>
        <w:rPr>
          <w:b/>
          <w:color w:val="FF0000"/>
        </w:rPr>
        <w:t xml:space="preserve">id 232</w:t>
      </w:r>
    </w:p>
    <w:p>
      <w:r>
        <w:rPr>
          <w:b w:val="0"/>
        </w:rPr>
        <w:t xml:space="preserve">Você precisa ser membro de Karlstad Brukshundklubb para participar da maioria de nossos cursos. Todas as atividades de nossos cursos são realizadas em cooperação com a Studiefrämjandet, que é nossa associação educacional. Todos os dados pessoais dos participantes do curso são, portanto, passados ao Studiefrämjandet. Clique aqui para ler sobre o que Studiefrämjandet utiliza seus dados pessoais para Todos os cães precisam de bom equilíbrio, coordenação e estabilidade, sejam eles cães de companhia ou cães de corrida. Isto reduz o risco de ferimentos e aumenta o desempenho do cão na maioria dos esportes caninos e na vida cotidiana. É uma maneira incrivelmente divertida e eficaz de treinar a musculatura interna e a estabilidade de seu cão. Uma maneira divertida de se exercitar em casa. O método de treinamento é controlado, suave e uma maneira divertida de ativar o cão. O que torna o treinamento da bola de equilíbrio tão único é que ele é feito em uma superfície instável, de modo que o cão tem que trabalhar constantemente para estabilizar os movimentos, o que significa que o treinamento da bola de equilíbrio ajuda os músculos esqueléticos de uma forma que outros treinamentos não o fazem. O curso é para cães saudáveis e para cães acima de 15 meses! Você precisará de dois discos de balanço e um banco para participar. Instrutora: Emma Joelsson (e.joelsson93@gmail.com) - Localização: - Preço: 600 SEK + possível taxa de adesão - Datas: 19/1, 26/1, 2/2, 9/2, 16/2 e 23/3 às 19:00 às 20:30 - Link para inscrição no curso Curso de cachorro Você quer trabalhar com seu cão de uma maneira agradável, construir um bom relacionamento e conseguir um cão obediente na barganha? Então é hora de começar a treinar agora. De forma lúdica, vocês aprenderão a cooperar e a se divertir uns com os outros. Lançamos os alicerces para a construção da casa, a caminhada e a obediência geral do dia-a-dia. Todos são bem-vindos! A classe estará ao ar livre inteiramente vestida de forma calorosa. Se houver novas restrições coronarianas, poderemos realizar algumas sessões on-line, mas garantiremos que pelo menos a metade das sessões será no clube. - Instrutor: Jana Himmel - Localização: - Preço: 1500 SEK + possível taxa de inscrição - Datas: 24/02, 3/3, 10/3, 17/3, 24/3 e 31/3, às 18:00 às 20:15 - Link para inscrição no curso O cão perfeito, Nível 1 O cão perfeito é algo que todos nós queremos! O que atua em qualquer esporte e qualquer trabalho e, claro, é o melhor cão de família também. Aqui você aprenderá como chegar lá. O curso inclui alguma teoria e você precisará passar algum tempo treinando em casa. Instrutor: Jana Himmel - Localização: - Preço: 1000 SEK + possível taxa de inscrição - Datas: 12/2, 17/2, 2/3 e 22/3 às 18:30 a 21 - Link para inscrição no curso O cão perfeito, Nível 2 O cão perfeito é algo que todos nós queremos ter! O que atua em qualquer esporte e qualquer trabalho e, claro, é o melhor cão de família também. Aqui você aprenderá como chegar lá. O curso inclui alguma teoria e você precisará passar algum tempo treinando em casa. Leia mais sobre a estrutura no Info Training System. Pré-requisitos: Você participou de um curso no cão perfeito e tem um bom domínio do Nível 1 - Instrutor: Jana Himmel - Localização: - Preço: 1500 SEK + possível taxa de adesão - Datas: 22/2, 15/3, 5/4 e 26/4 mais 2 sessões posteriores, das 18:30 às 21:00 - Link para inscrição no curso Manuseio Positivo ONLINE Neste curso ensinaremos o cão a gostar de manuseio. Nós nos concentramos na cooperação e trabalhamos nos termos do cão. Escovar e cortar o sino será muito mais fácil quando o cão optar voluntariamente por participar. O método também ajuda os cães que têm dificuldades com arreios ou cobertores. Infelizmente, não há atalhos e o treinamento é a única coisa que funciona com um cão que não gosta de manipulação. A fim de dar aos participantes a oportunidade de praticar, as sessões de treinamento são distribuídas. Optamos por ter o curso online para que você possa treinar em casa em um ambiente seguro. Misturamos aulas via Zoom com material de treinamento na forma de vídeos e arquivos PDF que você baixa em casa. Bem-vindo à festa de sexta-feira à noite! - Instrutor: Jana Himmel - Localização: - Preço: 800 SEK - Datas: 29/1, 19/2</w:t>
      </w:r>
    </w:p>
    <w:p>
      <w:r>
        <w:rPr>
          <w:b/>
          <w:color w:val="FF0000"/>
        </w:rPr>
        <w:t xml:space="preserve">id 233</w:t>
      </w:r>
    </w:p>
    <w:p>
      <w:r>
        <w:rPr>
          <w:b w:val="0"/>
        </w:rPr>
        <w:t xml:space="preserve">O tempo voa - aparentemente fantasmas estão aparecendo no castelo a uma velocidade vertiginosa para todos os participantes de lá, e eu não tenho tempo para acompanhá-los de forma alguma. Mas espiei o último episódio de A Night at the Castle, ontem, e lá vi algumas coisas agradáveis. Havia um fantasma com o qual Lena Ranehag, estranhamente, NÃO podia falar. Rafael Edholm mostrou como é insanamente fácil expor o embuste desses supostos médiuns! Às vezes menciono ;-] que estes golpistas/meios de comunicação privilegiados NUNCA fazem ou podem fazer exatamente o que dizem que fazem e podem, e cobram por isso. Para "ajudar a humanidade" e contatar os mortos que têm algo "inacabado, não resolvido" e/ou "algo a dizer" + identificar o fantasma - que você conhece, que é a tarefa principal de um médium segundo si mesmo. Rafael Edholm faz duas coisas boas no programa. Ele não diz de antemão que pergunta ele quer/precisa perguntar a Lena, e então ele pergunta uma coisa concreta que puxa as calças de Lena Ranehag para baixo - e de repente, é claro, NÃO é possível entrar em contato com aquele fantasma em particular. Lena Ranehag obviamente NÃO pode ver o futuro também, como ela também afirma ser capaz de ver. Porque assim ela teria sido capaz de ver isto chegando, e não teria que sentar-se ali com o queixo no chão. A partir de agora, como sempre. Isto é, "você tem que ter um abridor de portas" para que os fantasmas apareçam - embora tenha corrido bem sem ele com alguns outros fantasmas no início do episódio. E de acordo com Lena Ranehag, existem apenas espíritos vinculados a lugares e pessoas - que então "pertencem" à pessoa ou lugar, e não podem ser "contatados" por outros ou em outros lugares. (Eu não tinha ouvido esse antes.) Mas o que dizer? Na manhã do noticiário da TV4, Jessica Almenäs senta e diz que Benny Rosenqvist é "um dos principais médiuns da Suécia" - e eu vi Benny "chamar" pessoas mortas no mundo espiritual sempre que ele quer, e quem quer que ele queira. Sem que eles tenham qualquer conexão com ele, com qualquer outra pessoa ou com o lugar. Veja o vídeo aqui, quando Benny chama rápida e facilmente o espírito de Ted Gärdestad no programa Schulman, duas vezes até. A mesma TV4 que diz que Lena Ranehag é "o principal e mais respeitado meio de comunicação dos países nórdicos". Mas Lena NÃO pode, então, como Benny Rosenqvist, "chamar" qualquer fantasma que ela queira! Lena Ranehag que afirma ter um guia espiritual que pode curar o câncer em pessoas vivas (sem nenhum "vínculo pessoal ou local"?), e o fez. Mas este fantástico guia espiritual não pode contatar o espírito de Olof Palme, ou qualquer outra vítima de assassinato... De qualquer forma, temos pelo menos um mentiroso (= impostor), ou Lena que diz que não pode - ou Benny Rosenqvist que diz até que pode...! O desconhecido - não os fantasmas de lugar e pessoa? Um pouco engraçado então que em cada episódio de The Unknown, a suposta mídia entre em contato com pelo menos um fantasma antes mesmo de chegar ao local onde eles vão gravar. Apesar do fato de que o suposto meio não saber para onde estão indo ou com quem devem "entrar em contato" lá. Estes fantasmas então sabem, por alguma razão estranha, que naquele dia em particular, naquela hora em particular, um médium virá ao lugar que eles estão assombrando + onde o médium está naquela hora em particular e voará para se encontrar e conversar com eles durante a viagem... Isto então também significa fantasmas que, de acordo com Lena, ou são pessoas ou locais, ou seja, fantasmas que estão ligados a e no lugar para onde eles vão - e NÃO podem ser "contatados" além disso/aí! Hmmmm...? Se um é um espírito ligado a uma pessoa, eles estão ligados a apenas uma pessoa viva, ou estão ligados a várias, como deveriam estar? E se/quando as pessoas estão em lugares diferentes, por exemplo, quem deve</w:t>
      </w:r>
    </w:p>
    <w:p>
      <w:r>
        <w:rPr>
          <w:b/>
          <w:color w:val="FF0000"/>
        </w:rPr>
        <w:t xml:space="preserve">id 234</w:t>
      </w:r>
    </w:p>
    <w:p>
      <w:r>
        <w:rPr>
          <w:b w:val="0"/>
        </w:rPr>
        <w:t xml:space="preserve">Na Orangery, a vida brinca, somos um bando de entusiastas que escolheram viver aqui nosso sonho. Trabalhamos com alimentos, reuniões e experiências, tudo o que faz a vida valer a pena. Nesta loja você encontrará coisas que gostamos e usamos na Orangeriet, coisas que queremos compartilhar com você. Atualmente temos a maior seleção de Tônicos da Suécia e enviamos esses países e reino por aí, para isso cobramos 99kr em remessa e embalagem. Nossos fumantes finos da Nette Lette resolvemos o envio em conjunto ou você vem nos visitar em Ängelholm.</w:t>
      </w:r>
    </w:p>
    <w:p>
      <w:r>
        <w:rPr>
          <w:b/>
          <w:color w:val="FF0000"/>
        </w:rPr>
        <w:t xml:space="preserve">id 235</w:t>
      </w:r>
    </w:p>
    <w:p>
      <w:r>
        <w:rPr>
          <w:b w:val="0"/>
        </w:rPr>
        <w:t xml:space="preserve">Ao ouvir as interessantes entrevistas do podcast Fantasma com Erica Segerblom e seus métodos de cura e sobre a regressão da hipnose com Rita Borenstein, fiquei muito curioso em saber se encontrar vidas passadas pode realmente funcionar. Tenho pensado muito sobre essa coisa da reencarnação e me inclinado a acreditar que não terminamos apenas quando morremos, mas o que sabemos? Por isso, decidi resolver isso e reservei uma sessão remota com a Erica. Começamos com uma reunião telefônica onde tivemos uma conversa sobre como tudo iria acontecer, nada sobre mim, meus interesses, quem eu sou ou minha vida. Ela esperava obter 2-3 das minhas vidas passadas nos 60-75 minutos que sua busca levaria. Dizem que temos 2500 vidas, então há mais algumas para encontrar! A conversa terminou e assim começou o seu trabalho de ver o que lhe aconteceu em relação às minhas vidas passadas. Encostei-me à minha chaise lounge e escutei música calma nesse meio tempo e me concentrei em ter um canal aberto para Erica e seu trabalho. Após 75 minutos, ela me ligou de volta e me disse que havia encontrado três vidas. Minha Vida 1 anterior Erica vê uma jovem caminhando na floresta coletando ervas para a preparação de medicamentos e tratamentos de cura. Ela está vestida com uma saia de comprimento de maço e "blusa franjada", tinha cabelos semi-longos castanhos desgrenhados. Eu sou do tipo Ronja Roussardotter aqui, um pouco sujo, mas não desgrenhado. Não é possível dizer qual era porque não há casas visíveis e as roupas não estão limitadas no tempo. Ela vivia com seus pais e irmãos que viviam todos fora de uma pequena comunidade e eram auto-suficientes. Eles não faziam parte de nenhum sistema social ou estavam associados a outras pessoas ou grupos. As pessoas da comunidade ao redor sabiam dela e de suas habilidades de cura, a viam como um pouco estranha e riam um pouco e falavam dela nas suas costas. Não de forma grosseira, mas mais porque ela se destacou. Nessa vida eu vim para viver minha vida inteira com meus pais, meus irmãos e suas famílias. Ela/I escolheu ser fiel a si mesma, não se conformar, ser um pouco rebelde, recusar-se a comprometer sua personalidade ou a prática do herbalismo para a cura, mas teve que pagar com exclusão e não ter uma família própria. Minha vida atual Como um jovem adulto me interessei muito pelas ervas e seus usos e ainda sou. Eu faço meus próprios cuidados com a pele, salva-cura, sabonete, xampu para cabelos, etc., para o benefício da família e dos amigos. Sempre achei difícil pertencer a um grupo, escolhi caminhos diferentes e não gostei de regras que não estavam de acordo com minha razão e intuição e sempre foram vistas como um pouco diferentes "do que o grupo", mas de uma maneira positiva e agradecida na maioria das vezes (exceto quando eu era uma criança quando era difícil). Mas eu paguei por isso nunca pertencendo realmente, não fazendo parte de nenhum "grupo norma", o que me fez sentir só e estranho às vezes, mas percebi que este é quem eu sou. Mas tenho uma família própria e não moro na mesma cidade que meus pais ou meu irmão. Minha Vida passada 2 Aqui eu era um menino de cerca de 16-17 anos de idade em algum país colonizado da África por volta do final do século XVIII. Tez preta, vestida com um casaco militar abotoado em azul duplo dourado. Eu tinha sido empregado pelo poder colonizador para patrulhar a área. No início tudo era pacífico, eu estava orgulhoso do emprego e do uniforme e me achava muito bonito. Mas houve uma agitação e percebi que de repente eu estava contra meu próprio povo porque tinha aceitado um trabalho com os colonizadores. Percebi então que eu tinha sido ingênuo quando entrei nisto não tinha entendido as conseqüências e agora era obrigado a ferir suas próprias conseqüências. Neste ponto, a Erica ficou muito emocionada porque, nesta fase, eu estava desesperada com o que eu tinha me metido e tivemos que fazer uma pausa por um pouco. De repente ficou claro com "nós e eles" e ele/ela percebeu que havia escolhido o lado errado por razões superficiais. Ele era odiado por seus próprios, mas ao mesmo tempo não era igual àqueles para quem ele trabalhava. Isto também mostra o problema de se conformar a um sistema ou ser fiel a si mesmo e ao seu próprio sistema. Era caro</w:t>
      </w:r>
    </w:p>
    <w:p>
      <w:r>
        <w:rPr>
          <w:b/>
          <w:color w:val="FF0000"/>
        </w:rPr>
        <w:t xml:space="preserve">id 236</w:t>
      </w:r>
    </w:p>
    <w:p>
      <w:r>
        <w:rPr>
          <w:b w:val="0"/>
        </w:rPr>
        <w:t xml:space="preserve">Introdução, continuação Uma maneira que usamos inconscientemente - mas talvez devêssemos usar mais conscientemente - é ler a linguagem corporal e o tom de voz de uma pessoa. Onde estas contradizem o acima exposto, foi demonstrado que tendemos a confiar mais nas expressões faciais da pessoa (55%), seguidas pelo tom de voz da pessoa (38%), deixando 7% para a palavra falada. Mas, como eu disse, isso só é verdade quando o que é dito é contradito pela linguagem corporal! Nestes dias de telas de todos os tipos, temos a oportunidade de ler pessoas das quais não estamos nem perto. Além disso, é claro, temos que nos dar ao trabalho de simplesmente verificar o que se diz ser fato, para ter certeza - na medida do possível - de que realmente é fato, e não escolher seletivamente as informações destinadas a dar a aparência de algo diferente do que realmente é. Dito isto, tente tudo! Mantenha o bom material! Como chegamos a esta situação, continuou? A cólera, por exemplo, não era conhecida no Ocidente até o final do século 18 e tornou-se uma pandemia humana devido às viagens internacionais, o que permitiu o acesso às novas bactérias da Ásia. Isto levanta a suspeita de que provavelmente muitas das melhorias alcançadas nos últimos séculos têm um alto custo em termos de doenças mortais. O SARS-CoV-2 é o último acréscimo à longa lista de agentes microbianos que ameaçam a espécie humana. Isso nos obriga a adaptar, reagir e repensar nossa relação com a natureza. Doenças infecciosas novas e recorrentes são o resultado da existência humana e de nossa interação entre nós e com a natureza. A pandemia da COVID-19 é mais um lembrete de que nossas atividades humanas constituem interações agressivas, prejudiciais e desequilibradas com a natureza. Causaremos cada vez mais novas doenças, permanecemos em risco num futuro previsível. COVID-19 é um alerta que deve nos forçar a começar a pensar seriamente e coletivamente em viver em harmonia mais cuidadosa e criativa com a natureza. Parece, então, que enquanto houver agricultura, teremos que lidar com epidemias e pandemias. A fonte destes dados está aqui . Devemos nos preparar para uma pandemia global do tipo cyber-COVID que se espalha mais rapidamente e além de um vírus biológico, com igual ou maior impacto econômico. A crise do Coronavirus fornece insights sobre como os líderes podem se preparar melhor para tais riscos cibernéticos. A maior parte do mundo está atualmente passando por condições de vida muito extremas como resultado da COVID-19. Seria reconfortante pensar que este é apenas um "blip" que interrompe uma situação essencialmente estável, e que o mundo voltará ao "normal" assim que a medicina e a ciência tiverem domado o vírus. Confortável - e errado. A COVID-19 não é a única ameaça capaz de destruir rápida e exponencialmente o nosso modo de vida. A crise mostra que o mundo é muito mais vulnerável à ruptura por pandemias, ciberataques ou "pontos de ruptura" ambientais do que a história sugere. Nosso "novo normal" não é a COVID-19 em si - é um incidente semelhante à COVID. E uma ciberpandemia é provavelmente tão inevitável quanto uma futura pandemia. A hora de começar a pensar na resposta é - como sempre - hoje. Para iniciar esse processo, é importante examinar as lições da pandemia de 19-COVID - e usá-las para se preparar para futuros ciberataques globais. As lições são: 1: Cyberattacks com características semelhantes ao vírus corona se espalhariam mais rápido e mais longe do que os vírus biológicos. 2: O impacto econômico de uma ruptura digital generalizada seria tão grande - ou maior - do que o que vemos atualmente. A única maneira de impedir a expansão exponencial do cyber-COVID seria desligar completamente todos os dispositivos vulneráveis uns dos outros e da Internet para evitar a infecção. O mundo inteiro passaria por um cyberlock digital até que uma vacina fosse desenvolvida. Todas as comunicações comerciais e transmissão de dados seriam bloqueadas. O contato social seria reduzido às pessoas que podem ser contatadas por meio de visitas pessoais</w:t>
      </w:r>
    </w:p>
    <w:p>
      <w:r>
        <w:rPr>
          <w:b/>
          <w:color w:val="FF0000"/>
        </w:rPr>
        <w:t xml:space="preserve">id 237</w:t>
      </w:r>
    </w:p>
    <w:p>
      <w:r>
        <w:rPr>
          <w:b w:val="0"/>
        </w:rPr>
        <w:t xml:space="preserve">OBS!! A PARTIR DE 2016-05-16, NÃO ACEITAREMOS MAIS PEDIDOS. A EMPRESA ESTÁ FECHADA. NÃO ACEITAR PEDIDOS, JÁ QUE A EMPRESA ESTÁ FECHADA, A PÁGINA DESAPARECERÁ EM BREVE. GOSTARIA DE AGRADECER A TODOS OS CLIENTES. Mvh Jessica e Andreas Queremos dar a você uma experiência extra agradável quando você fizer compras conosco. Isso significa que podemos ajudá-lo a embrulhar sua entrega se ela for um presente antes de ser enviada a você ou diretamente à pessoa a quem você está dando. roupas de criança</w:t>
      </w:r>
    </w:p>
    <w:p>
      <w:r>
        <w:rPr>
          <w:b/>
          <w:color w:val="FF0000"/>
        </w:rPr>
        <w:t xml:space="preserve">id 238</w:t>
      </w:r>
    </w:p>
    <w:p>
      <w:r>
        <w:rPr>
          <w:b w:val="0"/>
        </w:rPr>
        <w:t xml:space="preserve">O assunto de engenharia de rede trata de equipamentos de rede e soluções de sistemas de TI, bem como de monitoramento para alcançar alta confiabilidade na área de rede. Também lida com clientes e servidores e como outros equipamentos interagem na área de rede. O objetivo do ensino de tecnologia de rede é desenvolver o conhecimento dos estudantes sobre redes de computadores locais e globais até o nível necessário para a administração profissional de redes locais e garantir uma comunicação rápida e segura entre os dispositivos envolvidos. O curso deve levar os alunos a desenvolver conhecimentos sobre instalações de hardware e software e habilidades na configuração, otimização, análise e administração de redes. O curso deve permitir aos alunos desenvolver a capacidade de realizar tarefas comuns em sistemas comumente utilizados e resolver, solucionar e corrigir problemas, tanto de forma independente como em cooperação com outros. A instrução deve proporcionar oportunidades para que os alunos desenvolvam sua consciência ambiental e de segurança. O ensino deve levar ao desenvolvimento da capacidade dos estudantes de se encontrar e se comunicar com clientes e clientes de forma orientada para o serviço e com consciência de qualidade. Os estudantes devem ter a oportunidade de desenvolver a capacidade de se expressar tanto oralmente como por escrito e de documentar seu trabalho. O ensino alternará trabalho prático e laboratorial com trabalho teórico. Você estuda à distância através de nossa própria plataforma de aprendizagem Exlearn. Você terá acesso à supervisão diurna por professores qualificados através de ferramentas digitais. Pode haver a possibilidade de alguma supervisão por parte de um professor qualificado através de ferramentas digitais fora do horário de trabalho (noites/ fins de semana). Para completar seus estudos, é necessário ter conhecimentos de informática e acesso a um computador. Para ser elegível, você deve não ter o conhecimento que o curso é projetado para proporcionar. Além disso, você deve ser capaz de assimilar o treinamento. Você está interessado e gostaria de obter mais informações sobre como se inscrever? Clique aqui!</w:t>
      </w:r>
    </w:p>
    <w:p>
      <w:r>
        <w:rPr>
          <w:b/>
          <w:color w:val="FF0000"/>
        </w:rPr>
        <w:t xml:space="preserve">id 239</w:t>
      </w:r>
    </w:p>
    <w:p>
      <w:r>
        <w:rPr>
          <w:b w:val="0"/>
        </w:rPr>
        <w:t xml:space="preserve">Pertence ao mesmo álbum de #199144. Nenhuma nota na foto. Homem desconhecido. Do mesmo álbum do #37875 de Rossön (Y). A foto mostra Emilia Lindborg née Westman. Casada com #6252 e filha de #5906. Do álbum de Anna Lindborg, Gävle (=afilhada). A foto mostra o capitão de mar Brynolf Lindborg, 1847-1896. Morreu em Torneå. Mestrado em Gävle 1870. Filho de #6004. Foto do álbum pertencente a Anna Lindborg, Gävle.</w:t>
      </w:r>
    </w:p>
    <w:p>
      <w:r>
        <w:rPr>
          <w:b/>
          <w:color w:val="FF0000"/>
        </w:rPr>
        <w:t xml:space="preserve">id 240</w:t>
      </w:r>
    </w:p>
    <w:p>
      <w:r>
        <w:rPr>
          <w:b w:val="0"/>
        </w:rPr>
        <w:t xml:space="preserve">Esta bolsa de livros é para crianças de 0 a 2 anos e contém seis livros selecionados. As bibliotecas têm bolsas de livros com livros que são ótimos para ler em voz alta para crianças de 0-2 anos, 2-4 anos e 4-6 anos. Pegue uma bolsa emprestada - rápida e facilmente. Venha e conheça todos os animais! Aqui está sua chance de brincar com sua voz com as crianças. Em cada página você encontrará um animal grande e um animal pequeno, na página oposta os sons dos animais são impressos em texto. Teste como os animais podem soar: leia os sons alto e baixo, claro e escuro. Como um adulto, você pode ser o animal grande e a criança o pequeno? Ou talvez apenas o contrário? Aqui você pode experimentá-lo. Simples, mas divertido, este livro vai apelar e seduzi-lo a lê-lo repetidamente. Junte-se ao seu filho e ao seu pai na floresta onde há tanto para descobrir nesta primavera. Uma flor para cheirar. Um cone para mastigar. Uma formiga para observar e um pai para beijar. Uma aventura na floresta com todos os sentidos. Há três outros livros na série Look, seguindo crianças diferentes à medida que descobrem a natureza em estações diferentes. VIVA! O coelhinho caiu e se machucou! Ajude-o a conseguir um gesso. Depois conforta o coelhinho cantando uma rima e acariciando suas costas. Tenho certeza de que o Coelhinho estará bem agora. Bruno vai fazer uma viagem de ônibus com o papai para visitar a vovó e o avô. Hoje, Bruno é quem consegue tocar a campainha. É tão emocionante entrar no ônibus, mas quando Bruno realmente consegue apertar o botão? Anel agora? Não, ainda não. Anel agora? Em breve. Anel agora? Sim, agora! Podemos ir com Pino por um dia inteiro. Pino acorda, brinca com a bola, sai para balançar e finalmente Pino está de volta a casa, toma banho, lê uma história e dorme. Uma história simples com imagens simples e claras, onde ainda há muito para as crianças descobrirem. Um livro lúdico para crianças mais novas sobre o corpo e como ele pode soar. O pé diz pisar pisar, as pernas dizem saltar. Mas como podem soar os braços? - Abraço, abraço! Um livro de capa dura que pode ser provado e lido repetidas vezes.</w:t>
      </w:r>
    </w:p>
    <w:p>
      <w:r>
        <w:rPr>
          <w:b/>
          <w:color w:val="FF0000"/>
        </w:rPr>
        <w:t xml:space="preserve">id 241</w:t>
      </w:r>
    </w:p>
    <w:p>
      <w:r>
        <w:rPr>
          <w:b w:val="0"/>
        </w:rPr>
        <w:t xml:space="preserve">Não é legal quando alguém faz o trabalho por você para que você não tenha que procurar em toda a web um banco que possa lhe emprestar dinheiro rápido quando você precisar dele? Leia mais... Zmarta é um serviço nórdico de comparação e corretor de empréstimos que se estabeleceu em 1999, e trabalha com empréstimos pessoais, mas também com contratos de eletricidade e seguros. Zmarta compara cerca de 30 bancos diferentes e lhe dá a melhor oferta de empréstimo que você pode obter através de um serviço online inteligente. Depende de você, que oferece o que você acha que quer aceitar, mas o pedido não é obrigatório. Você pode emprestar entre 5.000 - 600.000 SEK sem garantia e a uma taxa de juros que varia de 2,99%-34,36%. O período de reembolso que você tem que escolher aqui é de 1-20 anos, dependendo do banco. O processo de solicitação é extremamente curto e simples e até mesmo o desembolso é rápido se assinado via BankID. Um empréstimo através deste provedor pode lhe servir se você tiver mais de 18 anos e ganhar pelo menos SEK 100.000 por ano. Uma nota de pagamento antiga não precisa ser um obstáculo, mas você não pode ter uma dívida ativa com a Agência de Execução. Para saber mais sobre este serviço de comparação "Zmarta" e como solicitar um empréstimo, leia e veja nossa revisão completa! Alternativas a Zmarta |Taxa de juros suficiente|||2,99% - 34,36%| |Montante de empréstimo|||5000kr - 600000kr| |Maturidade|||||1 - 20 anos| |Idade|||18+| Revisão Zmarta O pedido de empréstimo pessoal é tão fácil quanto obter porque tudo é feito em uma única etapa, realmente. Você precisará ter seu BankID para entregar, pois assinará seu requerimento com ele e, na maioria dos casos, também sua carta de endividamento se lhe for concedido um empréstimo. Você pode solicitar um empréstimo entre SEK 5.000 e SEK 600.000 sem garantia e a uma taxa de juros definida individualmente, mas que pode variar de 2,99% a 34,36% e um período de reembolso entre 1-20 anos. No entanto, você mesmo não pode escolher o número de anos em sua aplicação. Depois de assinar tudo digitalmente, leva apenas alguns minutos para que as primeiras ofertas comecem a aparecer em seu e-mail - a menos que você seja recusado, ou seja, a menos que seja recusado. Zmarta tem alguns requisitos básicos para seus candidatos que você pode encontrar aqui: - Ter 18 anos de idade ou mais - Ter uma renda anual de pelo menos 100 000 SEK - Não ter dívidas com a Autoridade de Execução 1. Quando você chega à página inicial, pode se sentir um pouco sobrecarregado porque há muita informação e não se trata apenas de empréstimos. Mas para chegar rapidamente à seção de empréstimos pessoais, você pode usar a calculadora que você vê lá imediatamente. Defina o valor e veja qual poderá ser seu custo mensal. No entanto, este é apenas um exemplo. Para chegar ao aplicativo em si, clique no botão "compare agora" e uma nova seção aparecerá onde você terá que preencher algumas informações. 2. Você terá que preencher seu número de identidade pessoal, endereço de e-mail, tipo de emprego, telefone celular, número de filhos e estado civil. Se você quiser acrescentar um co-candidato, faça-o por último. Para enviar tudo isso, clique no botão "compare agora" e assine tudo com seu BankID. 3. não vai demorar muito para que você receba uma mensagem em seu e-mail. Se for positivo, as ofertas dos 30 bancos que receberam seus dados e sua inscrição começarão a aparecer em breve. 4. Escolha a oferta que lhe pareça melhor e não aceite apenas a primeira. Considere a taxa de juros. Uma vez que você tenha feito sua escolha, assine sua nota promissória digitalmente com a BankID através do link que você recebeu. Em cerca de 1-2 dias você terá o dinheiro em sua conta, dependendo do banco. Ofereci um empréstimo a Zmarta quando precisei pedir dinheiro emprestado para o meu casamento e o de meu marido. Isto porque aprendemos que eles trabalham com 30 bancos diferentes e têm um processo rápido e suave. Solicitamos um empréstimo de 100.000 SEK. Após uma aplicação on-line curta e fácil através de seu website, fomos aprovados imediatamente e começamos a receber diferentes ofertas em nossa caixa de e-mail. Escolhemos uma oferta onde recebemos uma taxa de juros de 4,23% e assinamos a nota promissória diretamente via BankID. Dois</w:t>
      </w:r>
    </w:p>
    <w:p>
      <w:r>
        <w:rPr>
          <w:b/>
          <w:color w:val="FF0000"/>
        </w:rPr>
        <w:t xml:space="preserve">id 242</w:t>
      </w:r>
    </w:p>
    <w:p>
      <w:r>
        <w:rPr>
          <w:b w:val="0"/>
        </w:rPr>
        <w:t xml:space="preserve">Amalia Grugge quer que o destino teca uma raia de violeta na vida de cada pessoa. Alice Lyttkens conseguiu brilhantemente transmiti-lo a seus personagens neste romance, cheio de escaramuças dramáticas entre membros da família e eventos perturbadores em uma época em que as pessoas estavam realmente se divertindo, enquanto as nuvens da desgraça se juntavam no horizonte. As mulheres de Alice Lyttken são tão divertidas como sempre, algumas cheias de coragem, outras de bondade, mas todas igualmente divertidas de seguir. A Streak of Violet une-se bem com os dois romances anteriores de Grugge, onde a narrativa de Alice Lyttken atingiu seu clímax em seu inspirado conhecimento ambiental e sua espirituosa sagacidade humana.</w:t>
      </w:r>
    </w:p>
    <w:p>
      <w:r>
        <w:rPr>
          <w:b/>
          <w:color w:val="FF0000"/>
        </w:rPr>
        <w:t xml:space="preserve">id 243</w:t>
      </w:r>
    </w:p>
    <w:p>
      <w:r>
        <w:rPr>
          <w:b w:val="0"/>
        </w:rPr>
        <w:t xml:space="preserve">No primeiro resumo semanal deste ano, eu dou uma olhada em vários filmes do ano passado, mas também um filme de ficção científica esquecido de 2012 e uma bobina de surf dos anos 70. Aproveite a leitura! Um dos filmes mais singulares dos últimos anos é o Matrix, os irmãos Wachowski e Run Lola Run, o diretor Tom Tykwer's Sci-fi Cloud Atlas. Um filme com uma história elusiva e uma trama espalhada e, às vezes, confusa. Uma sinopse convencional não faz justiça ao filme, mas em resumo, o filme gira em torno de como diferentes ações de indivíduos podem chegar para trás e para frente no tempo e afetar outros indivíduos. Um bom mas aparentemente pequeno ato pode inspirar, digamos, uma revolução décadas depois. O Cloud Atlas está ambientado em uma futura Seul em 2144, uma Londres atual, São Francisco e o Caribe dos anos 70 no século 19, para citar apenas alguns de todos os lugares que o filme visita. O que torna o Cloud Atlas único, além do enredo emendado e suas frequentes mudanças de localização, é o fato de que quase todos os atores do filme têm cerca de 3-6 papéis diferentes a desempenhar em diferentes períodos de tempo. Tom Hanks, que interpreta seis personagens diferentes, varia de um gângster falante de cockney em Londres contemporânea até um médico manhoso a bordo de um navio nos mares do Caribe durante a metade do século 19. Hanks tem a companhia de Halle Berry, Hugo Weaving, Jim Broadbent, Jim Sturgess, Doona Bae, Ben Whishaw, Susan Sarandon, Hugh Grant e muitos outros. É uma grande lista de elencos com um elenco gigantesco de personagens. Todos os personagens acima mencionados representam pelo menos quatro personagens cada um, todos com diferentes disfarces, nacionalidades, gêneros e tons de pele, de diferentes períodos de tempo. O Cloud Atlas oferece em muitos níveis. Trata-se de um filme incrivelmente ambicioso com uma idéia complexa e interessante. Um filme que exige muito de seus atores. É também um filme com ótima música, uma impressionante variedade de cenários e ambientes e um enredo às vezes emocionante. Não é um filme perfeito e é difícil acompanhá-lo às vezes, mas nos momentos em que ele atinge o local, ele o faz com aplausos e bravatas. A classificação chega a um forte Duncan (Liam James) de três. 14 anos está entediado, extremamente entediado. Ele é forçado a passar suas férias de verão com sua mãe Pam (Toni Collette) e seu novo namorado Trent (Steve Carell) em uma pequena casa de praia em uma pequena cidade ensolarada. Pode não parecer tão chato assim, mas para Duncan, é a pior coisa que poderia acontecer. Veja, ele não gosta de Trent, que basicamente só lamenta e reclama que Duncan não está assumindo o controle de sua vida e fazendo algo sensato. Além disso, o maior desejo de Duncan era passar o verão com seu pai verdadeiro. Mas Duncan encontra alegria em sua existência monótona quando consegue um emprego de verão no parque aquático vizinho Water Wizz e rapidamente faz amizade com o divertido e um pouco louco gerente Owen (Sam Rockwell) e os outros funcionários. The Way Back é um filme simples e aconchegante sobre ser um adolescente em um mundo adulto. É um filme engraçado e triste que reflete sobre ser adolescente, mas também sobre paternidade e maturidade. O ponto alto do filme é Sam Rockwell e seu papel de fala rápida e brincalhão como chefe e único amigo verdadeiro de Duncan. Rockwell dá uma performance fenomenal e mostra um timing cômico aguçado e espirituoso que muitos atores nem sempre conseguem. The Way Back é um filme muito agradável com grandes atuações de Rockwell, Carrell e Allison Janney, que interpreta um vizinho para Duncan e sua família. Um verdadeiro filme de bom gosto que tem coração e senso de humor! Quatro classificações sólidas. Um dos filmes mais aclamados no último Festival de Sundance foi o drama adolescente The Spectacular Now, estrelado por Miles Teller e Shailene Woodley. Sutter (Miles Teller) é um garoto popular do ensino médio que é um mestre em festas e socialização. Sutter é sempre convidado para festas e ele é sempre o centro das atenções. Ele vive no presente e não dá muita importância ao futuro. Mas um dia depois de uma noite bêbado, ele acorda</w:t>
      </w:r>
    </w:p>
    <w:p>
      <w:r>
        <w:rPr>
          <w:b/>
          <w:color w:val="FF0000"/>
        </w:rPr>
        <w:t xml:space="preserve">id 244</w:t>
      </w:r>
    </w:p>
    <w:p>
      <w:r>
        <w:rPr>
          <w:b w:val="0"/>
        </w:rPr>
        <w:t xml:space="preserve">Um problema comum é que os cartuchos se esgotam com muita freqüência. A eficiência da tinta é, portanto, um fator primordial no cálculo dos custos de impressão. O alto custo da tinta excede rapidamente o preço inicial da impressora. Não há um método uniforme para calcular a eficiência da tinta de uma impressora. Cada fabricante utiliza suas próprias medidas para seus cálculos. Pontos a serem observados para aumentar a eficiência da tinta. Tipo de cartuchos: sempre compre cartuchos coloridos separados. Um cartucho que contenha todas as 3 cores básicas - ciano, magenta e amarelo não funcionará se uma cor se esgotar. A longo prazo, é muito mais barato comprá-los separadamente. Impressão: se você imprimir principalmente texto, uma impressora a laser monocromática será provavelmente a mais barata e mais eficiente. Eles são rápidos, econômicos e o toner preto a laser é muito mais barato de substituir quando se esgota. As impressoras a jato de tinta produzem impressões coloridas de qualidade, mas os cartuchos caros fazem grandes furos em sua carteira. Cartuchos de recarga: é melhor recarregar cartuchos em vez de comprar cartuchos de marca caros. Mas a desvantagem é que a tinta barata não oferece a qualidade que você espera. Muitos revendedores de cartuchos compatíveis oferecem cartuchos de capacidade XL, mas você nunca pode ter certeza da quantidade de tinta neles contida. Dicas para minimizar o consumo de tinta; 1. para impressão de texto normal ou leve, sempre mude para preto ou escala de cinza nas configurações da impressora (Draft). Por padrão, a impressora sempre usa impressão a cores. 2. Defina uma resolução mais baixa de 300 dpi se a qualidade de impressão não for sua prioridade máxima em impressoras a laser. 3. Compre a capacidade certa, dependendo de suas necessidades. Vão desde pequenos, médios, grandes ou XL. 4. Tente executar todas as impressões ao mesmo tempo para reduzir os ciclos de função start/stop. Isto reduz o consumo de tinta até certo ponto e também seu tempo de espera.</w:t>
      </w:r>
    </w:p>
    <w:p>
      <w:r>
        <w:rPr>
          <w:b/>
          <w:color w:val="FF0000"/>
        </w:rPr>
        <w:t xml:space="preserve">id 245</w:t>
      </w:r>
    </w:p>
    <w:p>
      <w:r>
        <w:rPr>
          <w:b w:val="0"/>
        </w:rPr>
        <w:t xml:space="preserve">3 tipos de slideshows com a NextGEN Gallery Esta semana eu tive um trabalho divertido - blogue convidado no site técnico Lilla Gumman! O primeiro post foi sobre a escolha da câmera certa para suas férias (e é um seguimento a um post sobre a escolha de lentes para sua viagem) e o segundo é sobre como mostrar suas fotos de férias online. Neste último, sugeri que os slideshows são uma boa maneira de apresentar muitas fotos. Evita que as pessoas tenham que se deslocar por um longo poste. Aqui na salada de tomate, tenho atualmente três formas diferentes de exibir slideshows junto com o plugin NextGEN Gallery (que organiza as imagens em pastas). Eu digito um atalho em um poste e presto, ele se torna um slideshow. Um pouco diferente dependendo do atalho que eu usar. padrão: jwplayer Este é o slideshow embutido que vem com a NextGEN Gallery. Faz o que é suposto fazer. Você pode escolher o tamanho e se deseja ou não recortar as imagens para caber no slideshow. No entanto, o acabamento não é bem o que eu quero e é por isso que continuo procurando por alternativas. Comprado: monoslideshow Monoslideshow é um programa FLASH para exibir imagens em sua página web. O monoslideshow em si custa dinheiro e depois há (foi) um plugin que o integrou com a galeria NextGEN. Foi um pesadelo para instalar que parece que me lembro e acredito que ao integrar com o NextGEN, o monoslideshow perdeu muito de sua funcionalidade. Acrescente-se a isso o fato de que em um dos meus outros sites parou de funcionar completamente, e não é algo que eu recomendaria diretamente. O que é um pouco vergonhoso porque o que eu gosto é a capacidade de ter legendas (visíveis se você passar o mouse sobre a imagem). Com legendas eu poderia levar o visitante em uma viagem. favorito: galeria de slides Finalmente, o mesmo slideshow com a NextGEN Scroll Gallery, a última adição à cultura de slideshow. Eu experimentei este verão e adorei. Fácil de instalar e com ótima aparência. Posso escolher se a fila no topo ou o grande slideshow deve se mover. A única coisa que não funciona tão bem são as legendas, faltam as quebras de linha e as legendas longas acabam no próximo slide. É por isso que desliguei os títulos. NextGEN gallery mantém as imagens em ordem Nos exemplos acima, selecionei meu último álbum, que era o número 160, em ordem. Parece que tenho quase 4000 fotos aqui na salada de tomate e parece que não paro de tirar fotos :-). As fotos foram publicadas de uma forma mais sedosa no passado. Edição 13 agosto 2013: infelizmente o slideshow do meio não está mais funcionando. Eu aconselharia fortemente contra a instalação do NextGEN neste momento. A nova versão é muito ruim. Edição 1 de outubro de 2013: Mudei agora para a NextCellent Gallery - uma versão antiga da antiga NextGEN Gallery. Edição 3 de março de 2015: agora, por alguma razão desconhecida, a primeira opção não funciona, mas as outras duas funcionam. Suspire!</w:t>
      </w:r>
    </w:p>
    <w:p>
      <w:r>
        <w:rPr>
          <w:b/>
          <w:color w:val="FF0000"/>
        </w:rPr>
        <w:t xml:space="preserve">id 246</w:t>
      </w:r>
    </w:p>
    <w:p>
      <w:r>
        <w:rPr>
          <w:b w:val="0"/>
        </w:rPr>
        <w:t xml:space="preserve">Celebramos o Dia de Todos os Santos no sábado, 1º de novembro. Este fim de semana está assumindo um novo significado para a maioria das pessoas, como tantos outros feriados cristãos. Por um lado, há a influência das forças das trevas que tornam o fim de semana, ou os dias ao redor dele, fantasmagóricos e terríveis. O Halloween se torna um substituto para a celebração adequada do feriado. Por outro lado, o significado de santos passou da descrição da comunhão abençoada com Cristo, especialmente a Igreja triunfante no céu, para a declaração de todos os mortos como santos. Diz-se frequentemente que quem morre se torna um anjo, independentemente do que o falecido possa ou não ter acreditado. O ensino da Igreja Católica Romana sobre os santos também é motivo de confusão. Ali, um se torna um santo após um longo processo, sendo o primeiro passo a beatificação, e somente depois de estabelecido que o santo pode ser associado a milagres é que a canonização pode ser realizada. A Bíblia diz algo bem diferente: quem crê em Jesus Cristo é santo nele, um santo. No Dia de Todos os Santos, gostaríamos de lembrar nossos entes queridos que partiram e que viveram pela fé em Jesus e que estão incluídos na multidão de branco. Não celebramos um culto no Dia de Todos os Santos, mas no culto de domingo na Biblia, às 2h11 da manhã, o tema será parcialmente abordado. A propósito, o tema para o 20º domingo depois do Trinity é A Seriedade do Chamado. O texto do sermão é Mateus 5:13-16, o texto do sermão no Dia de Todos os Santos.</w:t>
      </w:r>
    </w:p>
    <w:p>
      <w:r>
        <w:rPr>
          <w:b/>
          <w:color w:val="FF0000"/>
        </w:rPr>
        <w:t xml:space="preserve">id 247</w:t>
      </w:r>
    </w:p>
    <w:p>
      <w:r>
        <w:rPr>
          <w:b w:val="0"/>
        </w:rPr>
        <w:t xml:space="preserve">Bilvision está à procura de um desenvolvedor de BI! Você quer trabalhar na pequena empresa com a unidade? Você está procurando um papel livre onde tenha responsabilidade por... Convite à imprensa Gasdagarna, Ystad 26-27 de outubro de 2011 Bem-vindo a Gasdagarna em Ystad. Dois dias inteiros sobre as oportunidades e desafios dos gases energéticos... A nova edição de Energigas está agora aqui! 36 páginas com o debate climático atual e tudo relacionado ao gás...</w:t>
      </w:r>
    </w:p>
    <w:p>
      <w:r>
        <w:rPr>
          <w:b/>
          <w:color w:val="FF0000"/>
        </w:rPr>
        <w:t xml:space="preserve">id 248</w:t>
      </w:r>
    </w:p>
    <w:p>
      <w:r>
        <w:rPr>
          <w:b w:val="0"/>
        </w:rPr>
        <w:t xml:space="preserve">Acabei de assistir ao The Last Reality Show, haha tão maldito rei. Fizeram a noite no treino de hoje, então logo rastejarão no sofá do meu tio, agradável de dormir na cidade e não terão que ir para casa quando eu começar as sete amanhã de manhã! O que mais? Dentro de uma semana estarei em Londres, depois disso espero que o pequeno potro do Sushi tenha um aspecto saudável e alerta. O biquíni é ótimo! :)Você não precisa do iTunes para ter o Instagram para Android, é apenas um download da loja Play (mercado de andróides antigos), mas leia algo sobre ele não funcionando em alguma variante do Xperia, eu acho que foi... :/</w:t>
      </w:r>
    </w:p>
    <w:p>
      <w:r>
        <w:rPr>
          <w:b/>
          <w:color w:val="FF0000"/>
        </w:rPr>
        <w:t xml:space="preserve">id 249</w:t>
      </w:r>
    </w:p>
    <w:p>
      <w:r>
        <w:rPr>
          <w:b w:val="0"/>
        </w:rPr>
        <w:t xml:space="preserve">Ragnar Strömberg lê um thriller angustiante sobre o casal da classe trabalhadora que se rebelou contra Hitler Tradução: Knut Stibbendorff e Per-Lennart Månsson Lind &amp; Co "Então, se Hitler tivesse vencido a guerra, você nunca teria nascido". Com esta declaração, minha mãe e meu pai costumavam encerrar as inúmeras histórias dos anos de guerra com que eu cresci. Uma foto emoldurada de Torgny Segerstedt estava na cômoda da sala e eu nunca esqueci que o homem com o olho de águia e todos os outros heróis mortos haviam salvo nossas vidas. Tínhamos estado tão mal quanto a velha judia louca do outro lado do redemoinho, que tinha caminhado para a Estação Central todos os dias durante cinco anos esperando que sua filha saísse do trem de Oslo. Porque os informantes estavam em todos os lugares, em todos os locais de trabalho, em todos os bairros. O tráfego de comboios, o mercado negro, o encobrimento e todos os adereços conspiratórios e genocidas, é claro, fizeram daqueles que deram suas vidas lutando contra o grande mal, os heróis de uma saga que moldou minha visão de mundo para sempre. Dois deles eram Elise e Otto Hampel, um casal da classe trabalhadora que passou dois anos espalhando propaganda anti-Nazista em cartões postais e notas manuscritas em Berlim depois que seu filho foi morto durante a invasão da França. Sua história pungente e horrível, encontrada nos arquivos de casos da Gestapo, forma a base autêntica para a magnífica descrição do cotidiano de Hans Fallada na barriga da besta, o romance Sozinho em Berlim, agora pela primeira vez em uma tradução inabalável, modernizada e magnífica. (Minha única objeção é ao título - Jeder stirbt für sich allein merece um destino melhor.) Fallada, gravemente marcado após décadas de adição de morfina e alcoolismo, escreveu sua quase 700 páginas, ao mesmo tempo realista e sombriamente evocativa, afresco infernal em três semanas e morreu pouco antes de Ensam i Berlin ser publicado em 1947, o mesmo ano em que o diário de Anne Frank chegou ao mundo. Sozinho em Berlim é uma tragédia em três atos sobre o bem-comportado casal Quangel da classe trabalhadora, Otto, capataz de uma fábrica de móveis, e sua esposa Anna. No primeiro, o que vai se tornar um thriller sobre a impiedosa caça do Inspetor Escherich ao casal taciturno e ambicioso começa com uma carta de campo datilografada anunciando que seu filho, Lill-Otto, morreu como um herói para o Führer e a Pátria na França. Com Berlim nas garras da ditadura simultaneamente rude e prudente dos pequenos burgueses como pano de fundo, Fallada permite que uma miríade de destinos humanos se desdobre em torno dos cônjuges Envar, do retirado Otto e da paciente Anna. O círculo interno é formado pelos vizinhos da casa em 55 Jablonskistrasse. Há nazistas devotos que se deleitam em humilhar a velha senhora judia no topo, um informante sujo que tenta fazer com que as pessoas digam algo desfavorável sobre o regime por centavos e cigarros, e o Conselho de Justiça aposentado, cuja fidelidade à letra da lei se torna bizarra à sombra da vilania. No segundo ato, Fallada cruza a um ritmo rápido mas contido entre Otto e Anna em sua desesperançosa, mas nunca sentimentalizada, luta de resistência e a polícia que capta o cheiro dos "terroristas traidores". A seção final retrata sua descida ao inferno, desde a prisão, passando pelo interrogatório e julgamento, até o final inevitável. As cenas de tortura estão entre as mais dolorosas que já li, e a objetividade sóbria faz com que a recusa de Otto e Anna de serem quebrados, de serem desumanizados, seja ainda mais pungente. As últimas 100 páginas também fornecem talvez a expressão mais forte da grandeza de Fallada como contador de histórias, na medida em que o tormento Escherich não é um estereótipo sádico e, portanto, torna-se ainda mais aterrorizante por sua complexidade profundamente humana. Primo Levi afirmou que Sozinho em Berlim é a melhor coisa já escrita sobre a Resistência Alemã e eu garanto a ota</w:t>
      </w:r>
    </w:p>
    <w:p>
      <w:r>
        <w:rPr>
          <w:b/>
          <w:color w:val="FF0000"/>
        </w:rPr>
        <w:t xml:space="preserve">id 250</w:t>
      </w:r>
    </w:p>
    <w:p>
      <w:r>
        <w:rPr>
          <w:b w:val="0"/>
        </w:rPr>
        <w:t xml:space="preserve">Uau... tão bom com amarelo! Definitivamente uma cor a ser cuidada no futuro, isso é certo! Pessoalmente, estou presa no tom amarelo mais sujo. tão bom contra o cinza, mas o amarelo "mais limpo" também é bom! Lembro-me de escrever este post no outono passado, depois veio o vermelho entre o Natal, mas de repente a cor apareceu aqui e eu fui vendido novamente! Sim, é preciso pensar nisso! Primeira foto do blog da Malin. Por favor, siga meu blog via Bloglovin, clique no botão aqui Uma mudança para NY talvez? Caramba!!! Bem, aqui está sua chance se você quiser mudar de continente! Em Gramercy na moda, Nova Iorque é este apartamento igualmente na moda de cerca de 370 séries de TV como Gossip Girl e Law &amp; Order foram filmadas aqui e também um vídeo com Rihanna no outono passado. A sala de estar é enorme com seus 230 m2, o elevador leva diretamente ao apartamento, há três quartos, três banheiros spa, a altura do teto é de quase quatro metros, a cozinha é projetada arquitetonicamente e inclui uma churrasqueira Viking e o maior refrigerador SubZero do mercado, uma lareira italiana e moderna embutida, etc., etc., etc.... Sim... é assim que funciona! Mas se tiver gosto, custa... Fotos: A casa mais bonita da ESNY Suécia Mais uma vez, a vila mais bonita da Suécia foi votada pelos leitores da revista Vi i Villa!354 vilas concorrentes, 90.000 votos foram recebidos e o vencedor final foi esta vila em Sandträsk, 4 milhas a noroeste de Boden! A casa foi construída e de propriedade do C.O Bergman que era um magnata industrial e proprietário das minas de Gällivare. Quando ele morreu, o conselho municipal tomou conta da casa e ela se tornou um sanatório por um tempo. Há 10 anos a casa é propriedade da família Nilede e eles mesmos fazem toda a renovação, um trabalho enorme já que a casa tem 400 m². E o que você acha que eles tiveram que pagar, 10 anos atrás? Bem... 620 000 SEK, o preço de um roubo! Que divertido teria sido ver fotos de dentro também! Tenha um bom fim de semana! Geral Neste Natal, colocamos a árvore em um canto diferente do que nos anos anteriores, porque esse canto é mais espaçoso. Embora também tenha sido uma jogada inteligente (por mim, é claro) remover a bancada que estava lá. Não, eu não lamento nada disso, como você pode ver! Está na mesma série da estante que fica contra outra parede da sala de estar. Você sabe... a prateleira com a qual quero romper depois de 30 anos! Uma prateleira "bem conservada e agradável" como é quando você compra qualidade (da Horred) mas oh como estou cansado de madeira leve por esta altura! O abeto já se foi há muito tempo e agora há um canto vazio clamando por atenção! Na verdade estou pensando em fazer um canto de leitura com uma poltrona confortável, uma prateleira de pilastro e uma lâmpada de chão. Os pensamentos também foram em direção a um armário mais alto para as coisas que estavam no banco antes, como Linnarp, mas acho que não consigo ver tudo tão visivelmente. Na minha colagem há o seguinte: prateleira Pilaster, banco Ártico, poltrona Infini, lâmpada AJ, armário Linnarp, poltrona Howard. O canto de leitura é provavelmente o que mais apela e eu tenho procurado por uma poltrona e é aí que surge o problema! Bem... tem que combinar com o estilo do sofá e de outros móveis e tem que ser macio e confortável para sentar-se dentro. Um daqueles fofinhos em que você pode se enrolar, como "Howard". você sabe. Mas está em um estilo completamente diferente. Há uma poltrona para o sofá que temos e é bom sentar-se dentro, mas não é um desses "gose", caso contrário, seria uma opção. Vou verificar se há mais opções de estofamento! Então... caros leitores</w:t>
      </w:r>
    </w:p>
    <w:p>
      <w:r>
        <w:rPr>
          <w:b/>
          <w:color w:val="FF0000"/>
        </w:rPr>
        <w:t xml:space="preserve">id 251</w:t>
      </w:r>
    </w:p>
    <w:p>
      <w:r>
        <w:rPr>
          <w:b w:val="0"/>
        </w:rPr>
        <w:t xml:space="preserve">O separador DC F60 foi projetado para lidar com grandes quantidades de pó, especialmente ao moer em parques. Sua grande entrada também a torna adequada para pó mais grosseiro. Como o DC F60 já remove 90% do pó, ele reduz consideravelmente a carga no coletor de pó, enquanto poupa o operador de ter que esvaziar o container com demasiada freqüência. DC F60 pode ser conectado a nossos coletores de pó DC 1800eco, DC 2900a/c eco e DC 3900a/c eco. Para um ótimo desempenho, o DC F60 também pode ser equipado com nossas sacolas plásticas duráveis (art nr 42285) ) como um acessório extra. |Pesos 9,6 kg</w:t>
      </w:r>
    </w:p>
    <w:p>
      <w:r>
        <w:rPr>
          <w:b/>
          <w:color w:val="FF0000"/>
        </w:rPr>
        <w:t xml:space="preserve">id 252</w:t>
      </w:r>
    </w:p>
    <w:p>
      <w:r>
        <w:rPr>
          <w:b w:val="0"/>
        </w:rPr>
        <w:t xml:space="preserve">1 de 35Relable snow cover(1) às vezes há neve suficiente para esquiar, (2) muitas vezes é fechada devido à falta de neve, (3) ocasionalmente sofre de falta de neve (4) raramente sofre de falta de neve, (5) Saklıkent é segura para a neve mesmo durante as estações de neve mais pobres. 2 de 35Variedade e qualidade das pistas de esqui(1) As pistas de esqui são lisas e não variam, (3) As pistas de esqui são variadas, mas não o suficiente para uma semana de esqui, (5) Saklıkent tem pistas variadas e interessantes que incluem florestas e terrenos alpinos altos. 3 de 35Off-piste(1) Nenhuma área fora de pista que vale a pena mencionar, (2) não é permitido esquiar fora de pista, (3) existem algumas áreas diferentes fora de pista que permanecem frescas por um ou dois dias, (5) uma grande variedade de rotas fora de pista que podem ficar sem pista por vários dias 4 de 35Setting(1) uma estação de esqui feia com ambientes monótonos, (3) vistas medíocres da montanha e da estação de esqui, (5) um cenário espetacular e uma cidade bonita/histórica. 5 de 35G chegar lá do aeroporto mais próximo(1) Pelo menos uma parada noturna, (2) requer um dia inteiro, (3) requer mais de meio dia &amp;ndash; possivelmente você terá tempo para algumas pistas (4) chegar ao meio-dia e esquiar toda a tarde, (5) há um aeroporto principal dentro de uma hora de Saklıkent. 6 de 35Acesso por transporte público(1) não há ônibus ou táxis indo para Saklıkent (3) há ônibus/comboios lentos que não circulam com muita freqüência, (5) chegar à estação de esqui é fácil, pois há muitas conexões de ônibus/comboio. 7 de 35Occupancy(1) nenhum lugar para ficar em/near Saklıkent, (3) alguns lugares para ficar na estação de esqui, (5) uma variedade de acomodações para todos os orçamentos. 8 de 35Cheap hostels and guesthouses(1) nenhum orçamento de acomodação disponível, (3) apenas um ou dois albergues assim que reservar com antecedência, (5) a maioria dos albergues e guesthouses baratos disponíveis. 9 de 35 Hotéis de luxo(1) Não há acomodações de luxo disponíveis, (3) apenas um ou dois hotéis de primeira classe, portanto, reserve com antecedência, (5) a maioria dos hotéis de primeira classe em Saklıkent. 10 de 35Ski in/Ski out Adequação da acomodação(1) A área de esqui está longe de todas as acomodações, (3) um ônibus de esqui gratuito leva você rapidamente para a área de esqui, (5) há acomodação para esqui in/ski out disponível. 11 de 35Ski in/Ski out(1) Não há creche em Saklıkent, (5) há creche de primeira classe na estância, incluindo pelo menos uma pré-escola aberta a preços razoáveis. 12 de 35Fazer neve(1) Saklıkent depende inteiramente da neve natural, (3) há apenas alguns canhões de neve, (5) há canhões de neve em todas as encostas. 13 de 35Snow ploughing and slope maintenance(1) não há arados de neve em Saklıkent, (3) às vezes as encostas são deixadas sem arado e em más condições, (5) todas as encostas em Saklıkent são aradas todos os dias. 14 de 35 Esquiando em condições nubladas e ventosas(1) não há lugar para esquiar quando está ventando e difícil de ver e os elevadores fecham com freqüência, (3) há algumas árvores para má visibilidade mas os elevadores principais às vezes fecham, (5) Saklıkent está principalmente na floresta onde se pode esquiar com pouca luz e em dias ventosos, os elevadores raramente fecham. 15 de 35Outras opções nas proximidades(1) Se as condições de neve são ruins em Saklıkent, elas são ruins em todos os lugares próximos, (3) há boas opções dentro de uma hora de viagem, (5) outros lugares onde você pode usar o mesmo passe de elevador oferecem uma rica variedade de condições de esqui com segurança para a neve. 16 de 35 Comparações das condições regionais de neve(1) Saklıkent geralmente tem más condições de neve em comparação com outras estações de esqui da região, (3) tem condições médias para a região, (5) geralmente tem as melhores condições de neve da região. 17 de 35Lift staff(1) staff em Saklıkent são hostis e inúteis, (5) staff em Saklıkent são amigáveis, felizes e ansiosos para ajudar. 18 de 35Fo</w:t>
      </w:r>
    </w:p>
    <w:p>
      <w:r>
        <w:rPr>
          <w:b/>
          <w:color w:val="FF0000"/>
        </w:rPr>
        <w:t xml:space="preserve">id 253</w:t>
      </w:r>
    </w:p>
    <w:p>
      <w:r>
        <w:rPr>
          <w:b w:val="0"/>
        </w:rPr>
        <w:t xml:space="preserve">Está na hora da oitava e última categoria e de nossa cerimônia nerd do Oscar aqui no blog. Aqui, estamos premiando produtos escandinavos onde os cérebros por trás dos produtos devem ter conexões com a região nórdica. Quais produtos receberão um Oscar de Beleza? Os produtos que os Editores de Beleza acham que merecem uma sobrancelha levantada são premiados com um Oscar de Beleza. Estes são produtos que se destacam em suas respectivas categorias. Pode ser um produto que mereça atenção e que cumpra suas promessas. Em resumo, deve fazer você se sentir glamouroso e se destacar da multidão. É um produto que nunca será um aquecedor de prateleira, mas um favorito para o qual você vai querer voltar sempre de novo. Escolhemos nossos favoritos nas amostras de imprensa enviadas para a equipe editorial. Alguns nós compramos. Somos independentes e não somos pagos por nenhum operador. Também não ganhamos dinheiro com nossas dicas. Durante o mês de fevereiro, estaremos postando várias categorias diferentes de vencedores. "Óleo orgânico sem perfume adequado para toda a família - durante todo o ano" "L:a bruket mostra o que a natureza sueca pode oferecer para melhorar nosso bem-estar" Melhor esfoliante corporal orgânico, Oliva Skincare - Sugar Scrub, Suécia. "A melhor esfoliação orgânica deste ano é produzida localmente, perfumada e eficaz". Um verdadeiro sucesso" "Cuidados capilares orgânicos lúdicos e inovadores no seu melhor. Tiramos nossos chapéus e o parabenizamos".</w:t>
      </w:r>
    </w:p>
    <w:p>
      <w:r>
        <w:rPr>
          <w:b/>
          <w:color w:val="FF0000"/>
        </w:rPr>
        <w:t xml:space="preserve">id 254</w:t>
      </w:r>
    </w:p>
    <w:p>
      <w:r>
        <w:rPr>
          <w:b w:val="0"/>
        </w:rPr>
        <w:t xml:space="preserve">Aqui estão os preços mais baixos encontrados, excluindo a taxa de serviço de 45kr Aqui estão os preços mais baixos encontrados, excluindo a taxa de serviço de 45kr Lovely Cuba cresceu nos últimos anos para se tornar um destino de férias popular. A melhor maneira de fazer isso é combinar alguns dias de turismo na capital Havana com dias de preguiça na praia de um hotel em uma das praias do país. De Estocolmo De Copenhague De Gotemburgo Se você está planejando uma viagem a Cuba, uma visita à capital Havana é uma obrigação. Aqui você pode se encantar com uma bela arquitetura e muitas atrações interessantes. Recomendamos a zona antiga da cidade de La Habana Vieja, caminhando ao longo de El Malecon e as duas fortalezas de El Morro e Fortaleza de San Carlos de la Cabaña. O melhor de Havana é que você pode terminar um dia de turismo com um pouco de sol e nadar na linda praia Playas del Este. Que destino completo, certo? Podemos agradecer a Cuba por muitos dos deliciosos coquetéis que estamos bebendo hoje. Como o país é bem conhecido por seu rum, talvez não seja surpreendente que este ingrediente em particular forme a base de muitos coquetéis. Até Ernest Hemingway apreciou os coquetéis cubanos, não menos importante o clássico daiquiri que ele costumava desfrutar em seu bar preferido, El Floridita. Leia nossas dicas sobre cinco deliciosos coquetéis cubanos e em qual bar para bebê-los, para saber exatamente onde ir quando chegar lá! Se você está planejando uma viagem a Cuba, uma visita à capital, Havana, é uma obrigação. Aqui você pode se encantar com uma bela arquitetura e muitas atrações interessantes. Recomendamos a zona antiga da cidade de La Habana Vieja, caminhando ao longo de El Malecon e as duas fortalezas de El Morro e Fortaleza de San Carlos de la Cabaña. O melhor de Havana é que você pode terminar um dia de turismo com um pouco de sol e nadar na linda praia Playas del Este. Que destino completo, certo? Podemos agradecer a Cuba por muitos dos deliciosos coquetéis que estamos bebendo hoje. Como o país é bem conhecido por seu rum, talvez não seja surpreendente que este ingrediente em particular forme a base de muitos coquetéis. Até Ernest Hemingway apreciou os coquetéis cubanos, não menos importante o clássico daiquiri que ele costumava desfrutar em seu bar preferido, El Floridita. Leia nossas dicas sobre cinco deliciosos coquetéis cubanos e em qual bar para bebê-los, para saber exatamente onde ir quando chegar lá!</w:t>
      </w:r>
    </w:p>
    <w:p>
      <w:r>
        <w:rPr>
          <w:b/>
          <w:color w:val="FF0000"/>
        </w:rPr>
        <w:t xml:space="preserve">id 255</w:t>
      </w:r>
    </w:p>
    <w:p>
      <w:r>
        <w:rPr>
          <w:b w:val="0"/>
        </w:rPr>
        <w:t xml:space="preserve">Geralmente enviamos nossos produtos dentro da Suécia, se você quiser que seu produto seja enviado para outro país, por favor, entre em contato conosco em info@mattor.se. Nossos prazos de entrega são de 5 a 8 dias úteis, dependendo do fornecedor e se o produto estiver em nosso estoque. No caso de tapetes do Inhouse Group, eles são entregues dentro de duas semanas. Se o produto não estiver em estoque ou se o prazo de entrega for posterior ao esperado, entraremos em contato com você. Algumas marcas têm prazos de entrega especiais e se este for o caso, será especificado para o produto em questão. Na Mattor.se você tem um direito de retirada de 30 dias a partir do dia em que recebeu o produto. O produto deve ser enviado bem embalado e na embalagem original UNITED HANDCRAFTED RUGS é uma homenagem coletiva à incrível habilidade artesanal que são os tapetes feitos à mão. A UHR reúne artesanato de todos os cantos do mundo para montar uma coleção de tapetes tecidos à mão ou tecidos à mão, de alta qualidade e marcante. Como todos os tapetes UHR são feitos à mão, cada um deles é único. Há algo de belo nas pequenas diferenças que diferenciam os tapetes, pois mostra o cuidado que se teve com o artesanato.</w:t>
      </w:r>
    </w:p>
    <w:p>
      <w:r>
        <w:rPr>
          <w:b/>
          <w:color w:val="FF0000"/>
        </w:rPr>
        <w:t xml:space="preserve">id 256</w:t>
      </w:r>
    </w:p>
    <w:p>
      <w:r>
        <w:rPr>
          <w:b w:val="0"/>
        </w:rPr>
        <w:t xml:space="preserve">Romualdo Pacheco José Antonio Romualdo Pacheco Jr., nascido em 31 de outubro de 1831 em Santa Bárbara, morreu em 23 de janeiro de 1899 em Oakland, foi um político americano e o 12º Governador do Estado da Califórnia de fevereiro a dezembro de 1875. Pacheco iniciou sua carreira política como democrata. Ele mudou de partido para os republicanos e serviu como Secretário do Tesouro da Califórnia de 1863 a 1867. Ele serviu como Tenente Governador sob o Governador Newton Booth e foi eleito Governador quando Booth se tornou membro do Senado dos Estados Unidos. Pacheco foi membro da Câmara de Deputados dos EUA de 1877 a 1878 e de 1879 a 1883. Atuou como Secretário de Estado dos Estados Unidos em Honduras e Guatemala de 1891 a 1893. Links externos [editar] - biografia no site do Governador - Diretório Biográfico do Congresso dos Estados Unidos - biografia no site do Congresso dos Estados Unidos - Hispano-americanos no Congresso - biografia no site da Biblioteca do Congresso</w:t>
      </w:r>
    </w:p>
    <w:p>
      <w:r>
        <w:rPr>
          <w:b/>
          <w:color w:val="FF0000"/>
        </w:rPr>
        <w:t xml:space="preserve">id 257</w:t>
      </w:r>
    </w:p>
    <w:p>
      <w:r>
        <w:rPr>
          <w:b w:val="0"/>
        </w:rPr>
        <w:t xml:space="preserve">(Gil_da)Usuário registrado Posted on Wednesday, 01 January 2014 - 11:00 AM Olá! Alguém pode me ajudar com Johan Jonasson b 1813-12-19 Hultsj�? N�r e onde ele morreu? Ele é encontrado na hfl Hultsj� AIIa:1 (1896-1905) Foto 20 / página 8 e em Sv Bef 1900. Allgunnaryd Stora Hultsj�. Inhyseshjon. Com v�nlig h�lsning Dagny Claesson (Johanmagnus)Usuário registrado Posted on Wednesday 01 January 2014 - 11:54 am Hej. Eu sou s�king para um Sven Andersson f�dd ca 1770 Hultsj�. Gostaria de saber a data que ele �r f�dd, assim como sua data d�ds. �ven seu f�r�ldrar �r de interesse. Obrigado Johan Ahlgren (Gil_da)Usuário registrado Posted on Tuesday 22 April 2014 - 16:07 Hello and thank you for your help! Um pouco estranho que ele esteja listado no Sv Bef 1900, mas não no d�dbook. Med v�nlig h�lsning h�lsning Dagny (Leifms)F�reningsmedlem Postat m�ndagen 12 maj 2014 - 07:24 Fynd i forskningsarbete! Durante um trabalho de pesquisa eu "cruzei" com esta velha foto que estava em l�g embalada em um l�da. Após algumas pesquisas �r fica claro que a foto f�rest�ller Nils Johansson f�dd em 15 de março �r 1801 em L�n�sa, Hultsj� por Johannes Jonasson e Martha Bengtsdotter. Aparentemente, ele acabou em Estocolmo como um adulto. Diversão para "r�d" a foto para a posteridade! (Mensagem �ndrat av leifms 2014-05-12 07:25) (Goran)F�reningsmedlem Postat s�ndagen 17 augusti 2014 - 14:01 Jonas Persson ohhh i Portaryd hade bl.a. dochtertern Lisbeth. Em Hultsj� AI:5 página 193 é afirmado que ela era f�ddes 1772. Em n�sta husf�rh�rsl�ngd afirma-se que ela foi f�ddes 1773, allts� Hultsj� AI:6 página 487. Há alguém que possa me ajudar a encontrar Lisbeth em n�on f�delsebok. Undrar G�ran (Ghjoyl)Usuário registrado Posted on Thursday, 02 October 2014 - 21:13 Olá, �r lá quem sabe onde e n�r Ingeborg M�nsdotter �r f�dd? Ela �r casou-se com o baterista Daniel Pettersson Hedman e vive em Holgers� na paróquia Hultsj�. Ingeborg morre em 7 de janeiro de 1813 em T�ppet e é declarada com 84 anos de idade, o que significaria que ela nasceu por volta de 1729. Nos registros da casa, tanto 1729 como 1734 aparecem como anos de nascimento e é declarado que ela vem da paróquia Granhults. Há um Ingeborg na paróquia Granhults que é f�dd 4 de fevereiro de 1729 com f�r�ldrs M�ns Nilsson e Ragnel Jonsdotter. Entretanto, não consegui encontrar nada que sustente que este seja o r�tt Ingeborg. Com os melhores votos Bo Ahlstedt (Johanm75)Usuário registrado Posted on Domingo 04 de outubro de 2015 - 14:25 T�nkte kolla om n�gon har lite st�rre koll p� Johan(nes) Persson Fleur. F�dd 1787-07-22 de acordo com os registros em Hultsj�, J�nk�ping. Ou em �pplaryd ou em Hylte. Ele casou-se com Ingrid Warholm J�nsdotter 1810-05-20. Participou de vários f�ltt�g na Europa. Morreu em 1883-12-03. Sem ter certeza de quem eram seus pais. Se foi Per G�ransson e Katarina Svensdotter ou n�gra outros. Seria grato por alguma ajuda, g�rna se alguém mais �r se relacionasse com ele. Como vi no f�rst, o nome Fleur/Fl�r não é francês/valonês, mas sim o nome de um soldado. Há até mesmo informações sobre Skruv como nome de um soldado. Felicidades Johan. (Larsgj)F�reningsmedlem Publicado em Terça 03 Novembro 2015 - 13:48 Em Aneboda A1:3, páginas 48 e 54, eu encontro um Johan</w:t>
      </w:r>
    </w:p>
    <w:p>
      <w:r>
        <w:rPr>
          <w:b/>
          <w:color w:val="FF0000"/>
        </w:rPr>
        <w:t xml:space="preserve">id 258</w:t>
      </w:r>
    </w:p>
    <w:p>
      <w:r>
        <w:rPr>
          <w:b w:val="0"/>
        </w:rPr>
        <w:t xml:space="preserve">Cada filme é único de muitas maneiras! Leia as histórias e confira o exclusivo Pokémon para ambos os filmes e saiba tudo sobre as últimas aventuras cinematográficas de Ash! Durante suas viagens na região de Unova, Ash e seus amigos Iris e Cilan chegaram à cidade de Eindoak, que é construída ao redor de um castelo chamado de Espada do Vale. Os três treinadores vieram à cidade para competir no Battle Contest anual, e Ash consegue alguma ajuda inesperada do mítico Pokémon Victini! Acontece que Victini tem uma conexão especial com este lugar... Há muito tempo atrás, o castelo vigiava Dalriket, e o povo era protegido pela parceria entre Victini e o rei. Mas esse reino é agora uma coisa do passado, restando apenas relíquias poderosas e Pokémon antigo. Damon, um herdeiro do Dalfolk, tenta restaurar o reino perdido com a ajuda de sua Reuniclus. Suas aventuras o levaram aos confins do deserto estéril, e ele convenceu o lendário Pokémon Reshiram a ajudá-lo em sua busca pela verdade! Damon planeja capturar Victini e aproveitar seu poder, e quando esse plano for posto em prática, toda a cidade de Eindoak estará ameaçada de desastre! Será Ash capaz de despertar o lendário Pokémon Zekrom e ajudar a deter Damon e salvar Victini? A maior aventura da história do Pokémon está se aproximando! TrailersStoryCharactersFun stuff COMING SOON!U.S.A. Pokémon The Movie: Black-Victini e Reshiram Pokémon Company International não é responsável pelo conteúdo dos sites vinculados que não são mantidos pela Pokémon Company International. Favor observar que as políticas de privacidade e práticas de segurança desses sites podem diferir das normas da Pokémon Company International.</w:t>
      </w:r>
    </w:p>
    <w:p>
      <w:r>
        <w:rPr>
          <w:b/>
          <w:color w:val="FF0000"/>
        </w:rPr>
        <w:t xml:space="preserve">id 259</w:t>
      </w:r>
    </w:p>
    <w:p>
      <w:r>
        <w:rPr>
          <w:b w:val="0"/>
        </w:rPr>
        <w:t xml:space="preserve">Sexta-feira 11.30 - 22.00 Nota: estamos adaptando nosso horário de abertura às novas restrições. O restaurante fecha às 20h00 até 15 de janeiro Se você for um grupo maior (8 ou mais), entre em contato conosco para que lhe enviemos um menu à la carte adaptado para grupos maiores. Tudo para que possamos oferecer a você a melhor experiência e serviço de jantar. em torradas, cobertas com pão de massa com manteiga de sikrom, creme azedo, ovas de truta de cebola finamente picadas, cebola vermelha, creme azedo, vegetais de raiz fritos, alcaparras halloumi grelhadas, tomate de ameixa assado com ervas, salsa verde beurre blanc, ovas de truta, rábano silvestre, risoto de purê de batata chanterelle, tomate assado com ervas, salsa verde BANK BURGER 210 kr 200g de carne bovina/carne bovina moída, salada de tomate, cole slaw, molho de pimentão, pepperoni, batatas fritas HANGED MURDERED SMOKING BEEF OF OURDERING SHOP 355 kr de fazendas locais aproximadamente 225g. verts haricots, molho bearnaise, rábano, batata frita filé de carne grelhado, filé de porco, manteiga de ervas, molho de cantarelo couve-flor assada, bearnaise com manteiga marrom, purê de tomate de ameixa assado com ervas, raiz de alecrim assada, purê de abóbora com molho de espinheiro do mar, maçã em conserva, repolho preto, bolo de batata, amêndoas marconadas assadas, merengues com molho de pimenta, molho de chocolate negro sobre sorvete de chocolate Valrhona de baunilha, sorvete de mirtilo, sorvete de framboesa com molho de caramelo, sorvete de chocolate, coalhada de limão, nozes assadas Todos na festa concordam em um cardápio. Se alguém na festa tiver desejos especiais ou alergias, adaptaremos os pratos do cardápio na medida do possível. Couve-flor assada, avelãs, couve preta crocante Carpaccio de rena, ovas de truta, cebola vermelha, creme de leite, vegetais de raiz fritos, alcaparras Filete de charuto meio-trepado, com risoto de cantarelo, tomate de ameixa assado, salsa verde Bolo de amêndoas quentes, arandos gelados, sorvete de mirtilo, molho de caramelo Ovas de potássio 30 g de Fiskare Olofsson, sobre tostas com acompanhamentos Medalhões de veado com molho de espinheiro do mar, purê de batata, raiz de alecrim assado Entrega gratuita dentro do Estádio Falu. Fora da Falunda 25 kr por km. mínimo 4 pessoas por entrega em torradas, cobertas com risoto sikrom chanterelle, tomate assado, salsa verde 200g de carne moída, salada de tomate, cole slaw, molho de pimentão, batatas fritas das fazendas locais aproximadamente 225g. verts haricots, molho bearnaise, rábano, batatas fritas filete de carne grelhado, filete de porco, manteiga de ervas, purê de batata com molho de cantarelo, legumes de raiz de alecrim assado, merengues com molho de espinheiro do mar, molho de chocolate preto em arandos de chocolate Valrhona, sorvete de mirtilo, molho de caramelo</w:t>
      </w:r>
    </w:p>
    <w:p>
      <w:r>
        <w:rPr>
          <w:b/>
          <w:color w:val="FF0000"/>
        </w:rPr>
        <w:t xml:space="preserve">id 260</w:t>
      </w:r>
    </w:p>
    <w:p>
      <w:r>
        <w:rPr>
          <w:b w:val="0"/>
        </w:rPr>
        <w:t xml:space="preserve">Proteção da saúde O trabalho do Conselho Administrativo do Condado com a proteção da saúde envolve detectar, prevenir e eliminar riscos à saúde no ambiente, tanto ao ar livre quanto em ambientes internos, a fim de evitar que as pessoas fiquem doentes. As questões de proteção à saúde são tratadas em casos de apelação, casos de planejamento, supervisão e exame de atividades ambientalmente perigosas e no trabalho sobre objetivos ambientais. Em nossas avaliações, olhamos o ruído, vibração, partículas transportadas pelo ar, radiação, odores, riscos de legionella e níveis de rádon, entre outras coisas. A tarefa do Conselho Administrativo do Condado inclui coordenar, monitorar e avaliar as atividades de supervisão dos municípios na área de proteção à saúde e aconselhar os municípios sobre essas atividades. O trabalho também envolve a interação com os municípios e outros órgãos ou autoridades em vários projetos e cursos de treinamento, assim como, por exemplo, o monitoramento e a medição do estado do ar, da água e do solo. As decisões municipais de proteção à saúde podem ser apeladas para o Conselho Administrativo do Condado.</w:t>
      </w:r>
    </w:p>
    <w:p>
      <w:r>
        <w:rPr>
          <w:b/>
          <w:color w:val="FF0000"/>
        </w:rPr>
        <w:t xml:space="preserve">id 261</w:t>
      </w:r>
    </w:p>
    <w:p>
      <w:r>
        <w:rPr>
          <w:b w:val="0"/>
        </w:rPr>
        <w:t xml:space="preserve">Idade de aposentadoria flexível, por favor! Nosso querido líder, Fredrik Reinfeldt, tem falado hoje em dia sobre o aumento da idade de aposentadoria. O único problema com isso é que ele só está lustrado e lustrado, sem que nada realmente aconteça. Eric Erfors escreve com perspicácia sobre isto em Expressen: Muito se fala sobre trabalhar mais tempo a partir de Reinfeldt. Mas pouco trabalho. Eis o que diz a Lei de Proteção ao Emprego: "Um empregado tem o direito de permanecer no emprego até o final do mês em que ele ou ela atingir a idade de 67 anos". A Aliança prometeu em seu manifesto eleitoral, no verão de 2010, elevar esse direito para 69 anos. Sábio. Mas não é sábio que tenha de demorar tanto tempo. Quão difícil é mudar para "69 anos" no texto da lei? Esse exercício de escrita é provavelmente mais a nível de escola primária. Também não pode ser tão difícil reverter os números de "67" para "76". Erfors continua: "Ao invés disso, o governo optou por incluir a promessa eleitoral em uma investigação junto com a questão milenar de por que nem todas as pessoas trabalham até 65. O ministro, Ingemar Eriksson, tem até abril de 2013 para considerar o assunto. O antigo longbench da Fälldin será novamente homenageado! Menos perspicaz - para não dizer monumentalmente desonesta - escreve Åsa Linderborg em Aftonbladet. Meu comentário: eu mesmo fui demitido e expulso do trabalho em 2009 pela razão completamente arbitrária de ter completado 67 anos naquele ano, e embora eu não quisesse mais nada além de continuar trabalhando meio tempo. Posso assegurar-lhes que não me senti bem com isso. Esta reforma - tornando a idade de aposentadoria flexível para cima - há muito tempo já deveria ter sido realizada. E afirmar que se trata de forçar as pessoas a continuar trabalhando é, é claro, monumentalmente desonesto. Dê a Åsa Linderborg a aposentadoria antecipada agora! Bem, eu já reclamei sobre isso antes, então deixe-me ir direto ao ponto. A pensão nacional a partir dos 67 anos de idade foi introduzida na Suécia em 1913. Segundo Statistics Sweden, a expectativa de vida na década de 1910 era de cerca de 54 anos para os homens e 57 anos para as mulheres; hoje é de 79,5 anos para os homens e 83,5 anos para as mulheres. Ao olhar para estes números, é claro que se deve ter em mente que muito mais pessoas morreram jovens em 1913 do que hoje. A mortalidade infantil era maior; e a vida de muitas pessoas foi cortada antecipadamente pela tuberculose e outras doenças (Quantas, por exemplo, morreram de gripe espanhola no final daquela década?) Mas você também pode olhar para a expectativa de vida de 65 anos: em 1913 era de cerca de 12 anos para os homens e 13 para as mulheres; hoje é de 18 anos para os homens e 21 anos para as mulheres. As estatísticas dizem que eu viverei até os 83 anos. Mas ainda mais importante do que estes números frios é isto: em 1913, a maioria da população estava envolvida em trabalhos manuais pesados, seja na indústria ou na agricultura ou como marinheiros. Eles estavam realmente desgastados aos 67 anos de idade. Naturalmente, havia também aqueles com trabalhos mais fáceis fisicamente: professores, médicos, advogados, clérigos - sem mencionar a pequena minoria que se sentava em heranças herdadas. Mas, tanto quanto sei, em 1913 não havia obstáculos no caminho daqueles que, nestas profissões, queriam continuar trabalhando depois de 67 anos, embora, é claro, muitos tenham aproveitado a oportunidade para se aposentar (Professores que se aposentaram, por exemplo, podiam continuar pesquisando e publicando livros até a morte, quando estavam livres das obrigações de ensino). Mas esses empregos são muito menos hoje do que em 1913. Eu posso voltar a mim mesmo novamente. Eu tinha um trabalho sedentário onde me sentava principalmente em frente ao computador - ou anteriormente à máquina de escrever - e não fazia nenhum trabalho físico a não ser ocasionalmente escolher ou colocar de volta livros nas estantes. Meu único desgaste é que tenho um pequeno problema com o braço do meu mouse, mas é tão insignificante que não vale a pena falar sobre ele. E eu por</w:t>
      </w:r>
    </w:p>
    <w:p>
      <w:r>
        <w:rPr>
          <w:b/>
          <w:color w:val="FF0000"/>
        </w:rPr>
        <w:t xml:space="preserve">id 262</w:t>
      </w:r>
    </w:p>
    <w:p>
      <w:r>
        <w:rPr>
          <w:b w:val="0"/>
        </w:rPr>
        <w:t xml:space="preserve">ele apontou para uma casa a algumas centenas de passos de distância. - Então direi ao meu mestre, que não gosta de ser incomodado. O passageiro saudou Fix e embarcou no vaporizador. Capítulo Sete. O agente saiu do cais e se dirigiu rapidamente ao consulado. Por sua insistência, ele foi admitido no escritório do cônsul. - Sr. Cônsul", ele disse sem rodeios, "tenho fortes razões para acreditar que meu marido está a bordo do navio a vapor". Fixar agora relatou o que havia ocorrido entre ele e o policial em relação ao passaporte: "Bem, Sr. Fix", disse o cônsul, "me divertiria muito ver aquele vilão no rosto". Mas ele pode não vir até mim, se for como você diz. Um ladrão não deseja deixar nenhum vestígio de sua viagem e, além disso, a formalidade de um passaporte não é obrigatória. - Sr. Cônsul", respondeu o agente, "se ele for um homem resoluto, como pode ser suposto, ele virá". - Para ter seu passaporte carimbado?</w:t>
      </w:r>
    </w:p>
    <w:p>
      <w:r>
        <w:rPr>
          <w:b/>
          <w:color w:val="FF0000"/>
        </w:rPr>
        <w:t xml:space="preserve">id 263</w:t>
      </w:r>
    </w:p>
    <w:p>
      <w:r>
        <w:rPr>
          <w:b w:val="0"/>
        </w:rPr>
        <w:t xml:space="preserve">Monica Anita Elisabeth Dominique, nascida Danielsson em 20 de julho de 1940 em Västerås[1], é uma pianista, compositora, arranjadora, bandleader, artista e atriz sueca.</w:t>
      </w:r>
    </w:p>
    <w:p>
      <w:r>
        <w:rPr>
          <w:b/>
          <w:color w:val="FF0000"/>
        </w:rPr>
        <w:t xml:space="preserve">id 264</w:t>
      </w:r>
    </w:p>
    <w:p>
      <w:r>
        <w:rPr>
          <w:b w:val="0"/>
        </w:rPr>
        <w:t xml:space="preserve">A Telesex.in oferece grandes filmes eróticos e excitantes telesex. Prepare-se para o melhor sexo por telefone disponível on-line. Ligue para nossas meninas agora, se você gosta de mulheres com rabos grandes ou que possam pensar por si mesmas, então esta é a linha certa para ligar. Outro ska que é divertido é que você encontrou nosso site. Tenho certeza de que você encontrou o lugar certo para o sexo por telefone. Nossas damas de classe são escolhidas a dedo, e certifique-se de obter fantasias de alto nível e o melhor sexo por telefone no pântano cibernético. Leve seu tempo, e encontre a garota que se adapte às suas necessidades. Se você não conseguir encontrar uma prima donna que se adapte ao seu gosto de sexo por telefone, você pode sempre conferir nossos links de sexo por telefone. Temos vários sites de sexo por telefone que atendem a vários tipos diferentes de fetiches. Tenho certeza de que você encontrará o artista com quem você tem fantasiado. Nossas garotas não têm tabus, quando se trata de sexo por telefone quente, e elas farão a milha extra para garantir que suas necessidades sejam atendidas. Oferecemos sexo por telefone barato, mas isso não significa que você obtenha qualidade inferior. Nossas garotas telefônicas são altamente qualificadas e treinadas em erotismo e sexo telefônico. Bem-vindo</w:t>
      </w:r>
    </w:p>
    <w:p>
      <w:r>
        <w:rPr>
          <w:b/>
          <w:color w:val="FF0000"/>
        </w:rPr>
        <w:t xml:space="preserve">id 265</w:t>
      </w:r>
    </w:p>
    <w:p>
      <w:r>
        <w:rPr>
          <w:b w:val="0"/>
        </w:rPr>
        <w:t xml:space="preserve">Petra Lundström é doutoranda no Karolinska Institutet e anteriormente foi responsável pela nutrição esportiva na Confederação Sueca de Esportes. Ela é a primeira nutricionista esportiva da Suécia a ser certificada pelo Comitê Olímpico Internacional (COI) e possui um duplo mestrado em fisiologia e nutrição. Petra é especializada na relação entre dieta, exercício e saúde e como ela está ligada à função cerebral. Ela também é uma treinadora certificada, instrutora de grupo e personal trainer, dando palestras para equipes nacionais e treinadores e fornecendo conselhos individuais aos atletas. Eu preciso de combustível! Junte-se a Wilda e Walter em uma aventura gastronômica a 40 kr</w:t>
      </w:r>
    </w:p>
    <w:p>
      <w:r>
        <w:rPr>
          <w:b/>
          <w:color w:val="FF0000"/>
        </w:rPr>
        <w:t xml:space="preserve">id 266</w:t>
      </w:r>
    </w:p>
    <w:p>
      <w:r>
        <w:rPr>
          <w:b w:val="0"/>
        </w:rPr>
        <w:t xml:space="preserve">DECLARAÇÃO SOBRE A FORMAÇÃO DA FEDERAÇÃO DO ERAN ANARQUISTA - O QUINTO AD Hoje, 4 de outubro de 2020, uma nova página é acrescentada à tumultuada história de séculos de movimentos de libertação com a formação oficial da "Federação da Era Anarquista". A primeira célula de atividade Rede Anarquista foi fundada em 2009. Formou então, em cooperação com vários outros grupos anarquistas, a União Anarquista do Afeganistão e Irã, maio de 2018. Agora, após mais de dois anos de atividade, a "União Anarquista do Afeganistão e Irã" por uma decisão coletiva se une à Federação Anarquista Eran reformada. A atividade da Federação não será limitada a nenhuma área geográfica do Irã e do Afeganistão como antes, mas a adesão a esta Federação será válida para todos os grupos anti-autoritários e camaradas individuais de todas as partes do mundo, independentemente de sua residência geográfica A Federação Anarquista Eran é baseada em estruturas anarquistas, como atividade voluntária, responsabilidade coletiva, A Federação de Anarquistas Eran funde a luta social sem fronteiras com a auto-organização das massas ao redor do mundo, baseada nas lutas internacionais do proletariado, o que é importante para nós A Federação de Anarquistas Eran procura transformar o resultado da auto-organização social e da luta de classes em uma revolução anti-autoritária. Após a revolução social, queremos uma sociedade autônoma baseada nos Conselhos do Povo, onde as necessidades sociais serão atendidas com base na utilização das habilidades do povo e no trabalho voluntário A Federação Anarquista Eran preservará o caráter radical que existia dentro da União Anarquista do Afeganistão e do Irã, e apela para uma luta militante contra as potências governantes. Lutamos por um claro anarquismo insurrecional, tal como a revolução ucraniana, chamado Exército Negro da Ucrânia (۱۹۱۸ -۱۹۲۱) e a revolução atual na Rojava A Federação Anarquista Eran declara sua solidariedade com todos os prisioneiros políticos que foram feitos reféns por Estados de todo o mundo Os ativistas da Federação Anarquista Eran estão atualmente presentes nas seguintes áreas geográficas IRAN [que está dividida em 31 províncias As províncias: Teerã, Qazvin, Isfahan, Gilan, Fars, Lorestan, Kohgiluyeh e Buyer Ahmad, Arak, Khuzestan, Ilam, Sistan e Balochistan, Kurdistan, Hormozgan, Alborz , Khorasan Razavi, AFGHANISTÃO do Leste do Azerbaijão [Que está dividido em 34 províncias: Kabul, Balkh ALEMANHA: Colônia, Augsburgo, Berlim CANADÁ, EUA, AUSTRÁLIA, SUÉCIA, PAÍSES BAIXOS, CHILE, ESPANHA, IRAQUI KURDISTANO, FRANÇA, LÍBANO Para mais informações. Entre em contato conosco pelo e-mail info@asranarshism.com asranarshism@protonmail.com www.facebook.com/asranarshism Tweets by Anarchism Era https://twitter.com/asranarshism https://instagram.com/asranarshism Anarchism Era Website www.AsrAnarshism.com Black Blocs Telegram group chat https://t.me/joinchat/R7DGlUUVE6O6M6y0kqKcDw -------------------------------- آدرس و و اسامی صفحات صفحات با با اتحادیه آنارشیستهای ایران و افغانستان União Anarquista do Afeganistão e Irã, 24 de maio de 2018 P.S: A possibilidade de unir novas pessoas e grupos de anarquistas será permanente A União tem muitas mídias sociais e outros canais de comunicação. Você os encontrará na parte inferior desta página ۱- آدرس عصر آنارشیسم در اینستاگرام https://instagram.com/asranarshism/ -------------- -------------- ۲- آدرس عصر آنارشیسم در تلگرام https://telegram.me/asranarshismo ۳- عصر آنارشیسم آنارشیسم در توئیتر https://twitter.com/asranarshism ------------ ۴ - فیسبوک عصر آنارشیسم آنارشیسم https://www.facebook.com/asranarshism -------</w:t>
      </w:r>
    </w:p>
    <w:p>
      <w:r>
        <w:rPr>
          <w:b/>
          <w:color w:val="FF0000"/>
        </w:rPr>
        <w:t xml:space="preserve">id 267</w:t>
      </w:r>
    </w:p>
    <w:p>
      <w:r>
        <w:rPr>
          <w:b w:val="0"/>
        </w:rPr>
        <w:t xml:space="preserve">Olá amigos lá fora. Não se ouviu muito de mim desde o Natal. Às vezes escolho outras coisas além de sentar no computador. Aqueles de vocês que me seguem na Instagram provavelmente sabem o que está acontecendo de qualquer forma. Estamos construindo nossa parcela e há muito a ser feito quando você mesmo está construindo. O marido é carpinteiro e eu estou torcendo e pintando. Está progredindo e agora estamos começando a ver um fim a tudo isso. Portanto, meu tempo será suficiente para outras coisas agora também. A mola está no ar em minha casa. Os picos de neve e as campainhas azuis olharam para cima. Rosas de Natal e alguns crocodilos Hoje eu vi que o Tibastes começou a florescer, algumas íris azuis e brancas se esgueirando junto com minhas gotas de neve. Será interessante ver, quando a Coroa do Imperador se manifestar, quantos são. Não consegui me conter, então alguns vagabundos foram para casa comigo hoje para o trigêmeo na mesa junto à pequena cabana. Um pouco de cada um está se esgueirando agora que podemos estar mais na colônia. 16 comentários. Muito ansiosos para ver mais do chalé, vocês dois são muito bons! Feliz Primavera! Abraços do Eva-Mari Olá Meta! Há muita coisa acontecendo tanto dentro como fora da colônia. Seus canteiros estão lindos, com tudo já em flor. Divirta-se /Marika Bem-vindo de volta :-) Que divertido seguir seu ano na colônia novamente. Tenha um bom dia. Abraços, Catarina Olá! Que lindo som! Você quer dizer que você pode estar pronto para a Páscoa e se mudar para "de verdade"? Que maravilha com o tibast no jardim! Vou ter que procurar isso nos berçários. Tibast tem um cheiro tão bom e as flores são absolutamente lindas lá no ramo nu. Muito prazer em "encontrá-lo" no blog novamente :D Hugs e tenha um ótimo fim de semana! Linda Linda Lovely pequenos sinais de primavera, PENSE que tempos encantadores temos pela frente! Abraços de Titti Herlige vårtegn! Her i Norge er det fortsatt endel snø,men det smelt vel rsakt nå, Klem, Ida Bonitas flores de primavera y bonito blog. felicidades Tusind tak :) christian louboutin outlet ferragamo belt max 2019 nmd nike epic react kd 10 off white jordan 1 coach outlet sale nike air max 95 converse shoes Se você está procurando o orçamento levou luzes de crescimento, faça uma visita ao site 420reap.com para ter a melhor luz de crescimento levou para sua cannabis. Se você está procurando a melhor cadeira de massagem, dê uma olhada no site reviewssaint.com INSTITUINDO UM EMPRÉSTIMO, EU TENHO MAIS NOVO Receba $5.500 USD todos os dias, por seis meses! Você sabe que você pode invadir qualquer caixa eletrônico com um cartão hackeado? Decida-se antes de se candidatar, um acordo direto... Peça agora um cartão ATM em branco e receba milhões dentro de uma semana!: entre em contato conosco via e-mail::{Universalcardshackers@gmail.com} Temos cartões ATM especialmente programados que podem ser usados para hackear máquinas ATM, os cartões ATM podem ser usados para sacar no caixa eletrônico ou para roubar, em lojas e PDVs. Vendemos estes cartões a todos os nossos clientes e compradores interessados em todo o mundo, o cartão tem um limite de saque diário de US$ 5.500 em caixas eletrônicos e até US$ 50.000 em lojas, dependendo do tipo de cartão encomendado::: e também se você precisar de qualquer outro serviço de cyber hack, estamos aqui para você a qualquer hora do dia. Aqui estão nossas listas de preços para os ATM CARDS: Cartões que retiram $5.500 por dia custam $200 USD Cartões que retiram $10.000 por dia custam $850 USD Cartões que retiram $35.000 por dia custam $2.200 USD Cartões que retiram $50.000 por dia custam $5.500 USD Cartões que retiram $100.000 por dia custam $8.500 USD Decida-se antes de se candidatar, negócio direto!!! O preço inclui taxas e encargos de envio, encomende agora: entre em contato conosco através do endereço de e-mail ::::::: {Universalcardshackers@gmail.com} Whatsapp:::::+31687835881 Visite nosso site para mais informações: https://7anonymoushackers.wordpress.com Se você quiser saber mais sobre escadas e degraus para piscinas acima do solo, clique no link Qatif serviços de esgoto, limpeza de esgoto e limpeza de canos de esgoto e canos</w:t>
      </w:r>
    </w:p>
    <w:p>
      <w:r>
        <w:rPr>
          <w:b/>
          <w:color w:val="FF0000"/>
        </w:rPr>
        <w:t xml:space="preserve">id 268</w:t>
      </w:r>
    </w:p>
    <w:p>
      <w:r>
        <w:rPr>
          <w:b w:val="0"/>
        </w:rPr>
        <w:t xml:space="preserve">O que será que o medidor de golf mostrou aqui? Deve ser a superfície de futebol mais rápida do mundo... (stimp meter = mede a velocidade com que a bola rola no green do golfe). Na verdade, há um equivalente no futebol também. Internacionalmente, a bola não deve rolar muito rápido, mas a MFF perde a bola imediatamente com chutes desleixados. O MFF perdeu a iniciativa, na verdade Fransson recebe a bola no pênalti completamente desmarcada e chuta para cima na vigésima quarta fileira da arquibancada Moberg Karlsson acena com a cabeça para ele. Boa tentativa lá. Rieks no fundo, coloca Lewicki que eu acho que consegue um canto, mas ele aparentemente consegue a bola sobre ele. A propósito, o MFF Inspark está provavelmente quase a favor do vento também. Ainda está soprando um pouco, mas não como antes de hoje. O ataque da MFF é muito bom, passa com passes curtos e muitos na área do pênalti, mas o arremesso do AC pela direita é muito profundo e vai para a mv MFF levar a bola para o presente. Antonsson acerta um passe muito longo para um chute livre do Traustason Free Norrköping no meio. As equipes realmente se sentem umas às outras e nesta superfície você não pode cometer erros, mas está no chão e não tem chance quando Holmberg empurra em 1-0 no meio do gol Pense como eu disse que há espaços enormes entre as partes da equipe do MFF.s. Não se sente estável. 1-0 Östersund-BP. Östersund está lá atrás do MFF. Uma perda hoje para o MFF e Hammarby ganha, torna a situação um pouco mais complicada para se chegar à Europa, é preciso dizer. Um sorteio aqui teria sido muito grato à MFF Fiona Brown, a escocesa. Um verdadeiro jogador</w:t>
      </w:r>
    </w:p>
    <w:p>
      <w:r>
        <w:rPr>
          <w:b/>
          <w:color w:val="FF0000"/>
        </w:rPr>
        <w:t xml:space="preserve">id 269</w:t>
      </w:r>
    </w:p>
    <w:p>
      <w:r>
        <w:rPr>
          <w:b w:val="0"/>
        </w:rPr>
        <w:t xml:space="preserve">Na outra semana recebi uma ligação de Christofer Brask da Expressen que se perguntou sobre meu perfil no Twitter e como eu consegui tantos seguidores. A razão disto foi que Christofer estava trabalhando em um artigo sobre como as empresas e os políticos estão cada vez mais tentando alcançar suas mensagens via Twitter. Eu não twitto na capacidade de uma empresa ou de um político, então acho que tenho um pouco de seguidores.</w:t>
      </w:r>
    </w:p>
    <w:p>
      <w:r>
        <w:rPr>
          <w:b/>
          <w:color w:val="FF0000"/>
        </w:rPr>
        <w:t xml:space="preserve">id 270</w:t>
      </w:r>
    </w:p>
    <w:p>
      <w:r>
        <w:rPr>
          <w:b w:val="0"/>
        </w:rPr>
        <w:t xml:space="preserve">Burleskloppis 3.0 Fiquei por um tempo incrivelmente longo no estande da Poplin e experimentei um vestido que era como um sonho. Mas meus seios mal conseguiam se apertar neste vestido e depois apontavam como dois tristes narizes de cachorro - diretamente para baixo. Você não pode fazer isso com seus seios, então não houve compra desta vez, infelizmente! Conheci a adorável Susen Busen que também dirige um blog (e escreve coisas tão adoráveis sobre mim!) Ela é incrivelmente criativa e desenha suas próprias jóias. Eu me apaixonei imediatamente pelo brinco que ela está usando na foto. Temos o mesmo gosto por âncoras (na verdade, possivelmente tatuaremos uma âncora em breve, mas isso é outra história), então se você está lendo esta Susen, sou um comprador potencial no caso de você fazer mais alguma jóia com âncoras! :) Eu mesmo não o vi, mas depois descobri que eles tinham distribuído publicidade para o Meu Boudoir com o seu verdadeiramente nele. Aqui está uma foto de uma amiga de merda, mas eu não pedi para usar a foto no blog, então não me atrevi a mantê-la com a cara bonita! Acabei de pegar meu telefone e não entendi essa coisa das fotos, então estou pegando fotos emprestadas da Miss Meadow's Vintage Pearls e espero que ela esteja bem com isso! Pastéis de Lady Francesca e chapéus de Marika Smith. A Srta. Fräuke apresentou seus presentes e espartilhos da Viola Lager. Em resumo: um domingo maravilhoso! Esperamos vê-los na próxima Burleskloppis! Eu estava procurando por você mais tarde porque eu ia lhe dar um monte de panfletos! Mas haverá mais vezes! :)</w:t>
      </w:r>
    </w:p>
    <w:p>
      <w:r>
        <w:rPr>
          <w:b/>
          <w:color w:val="FF0000"/>
        </w:rPr>
        <w:t xml:space="preserve">id 271</w:t>
      </w:r>
    </w:p>
    <w:p>
      <w:r>
        <w:rPr>
          <w:b w:val="0"/>
        </w:rPr>
        <w:t xml:space="preserve">Atualização 10/01-21 Informações devido aos regulamentos da Agência de Saúde Pública e conselhos gerais do 210110! Nas instalações de Linneagården, o número de pessoas será limitado para que cada pessoa tenha acesso a 10 metros quadrados. Isto significa que existem diferentes restrições em diferentes salas. O número máximo de pessoas em: o salão principal é de 8 pessoas o pequeno salão 4 pessoas o palco do cinema 4 pessoas o salão da cozinha 5 pessoas o salão do clube 5 pessoas Isto está de acordo com o regulamento da Autoridade de Saúde Pública e o conselho geral de 210110 que cada pessoa deve ter 10 metros quadrados à sua disposição. Estas restrições se aplicam a todos os nascidos em 2004 ou antes , o que significa que existem outras restrições para crianças e jovens. Eles podem ser mais desde que evitemos o congestionamento. Quando temos atividades infantis, todas as crianças devem ser deixadas e recolhidas no exterior - nenhum dos pais/adultos entra nas instalações. Lola fornecerá informações sobre isso e apoiará as crianças mais novas para que funcione. Nós, como associação, somos responsáveis por garantir que estas restrições sejam seguidas e por razões óbvias não podem ser encontradas fisicamente no local para garantir isso, de modo que prevemos que cada indivíduo assuma responsabilidade pessoal e que o bom senso prevaleça a todo momento. Continuaremos a manter distância uns dos outros, lavaremos nossas mãos e todas as superfícies de contato, garantiremos que não haja filas de espera nas entradas e vestiários, ficaremos em casa ao menor sintoma e cuidaremos uns dos outros. Atenciosamente, Conselho de Administração Atualização 8/14-20 Olá a todos os dançarinos e pais! Tivemos momentos difíceis agora durante a pandemia de Corona e também não sabemos quando ela vai acabar. Não gostaríamos de nada melhor do que executar nossas atividades como antes, mas começaremos as atividades de queda gradualmente, tudo para minimizar a propagação da infecção. A Federação de Esportes de Dança recomenda que as associações dêem prioridade às atividades infantis e juvenis e aos treinamentos de competição, o que também faremos. Entretanto, teremos algumas sessões inspiradoras em buggy para os participantes dos cursos e também cursos de boogie woogie e baloiço da costa oeste. Por que estamos esperando com os cursos de buggy? Bem, porque eles "devoram" um número maior de pessoas, há mais dança ao redor da sala e também temos líderes dos quais temos medo. Pode parecer triste para aqueles que estiveram esperando toda a primavera, mas neste ponto vemos isso como uma precaução para a operação contínua. A FHM diz que devemos estar cientes de que o início após o verão e as férias pode agora parecer diferente quando todas as pessoas se encontram novamente nas escolas e nos locais de trabalho. Você pode ver aqui nossa gama completa e datas de início para os diferentes cursos e treinamentos. Esta decisão da Diretoria significa que os cursos de segunda e terça-feira da Lola começarão conforme programado e todos aqueles que se inscreveram receberão avisos de admissão para este efeito. Aqueles que dançaram na primavera passada e ainda não se inscreveram serão automaticamente colocados em um grupo apropriado, por favor nos avise se você não quiser continuar. Reduziremos o número de crianças/sessão e teremos diferentes entradas e saídas para evitar a aglomeração. Também pedimos a todos os pais que esperem lá fora pelo mesmo motivo. O treinamento de competição com Micke, Jimmy, Jonte, Jonas e Emma começará como planejado. O curso intensivo de buggy, o passo 3/treinamento de grupo às terças e os passos 2 e 3 aos domingos com Micke e o treinamento de grupo com Ylva &amp; Roger aos domingos são adiados para a semana 40, pois esperamos saber mais sobre a situação na comunidade. Nova data provisória para o curso intensivo de buggy é 18-19/9, todos os registros ainda estão em espera e você nos avisa se isto não for adequado. Esperamos que você seja paciente e que aguarde o início de nosso curso adiado! Os pares concorrentes que fazem parte de um curso receberão sessões de treinamento e as informações sobre isso serão enviadas por e-mail separado para os interessados. Aqueles inscritos em um curso que é adiado receberão, naturalmente, uma taxa reduzida quando o curso começar. Estamos planejando oferecer mais sessões de inspiração específica para a Coroa com diferentes instrutores no outono, então fique de olho no site para isso! Alguns já estão programados e são os primeiros a chegar, os primeiros a serem servidos. Quando você vem até nós aplica-se o seguinte: - Você é COMPLETAMENTE livre de sintomas e saudável quando vem até nós - Se você esteve doente você deve ter estado livre de sintomas 48h antes da participação - Você é cuidadoso com a higiene das mãos antes, durante e depois do curso -</w:t>
      </w:r>
    </w:p>
    <w:p>
      <w:r>
        <w:rPr>
          <w:b/>
          <w:color w:val="FF0000"/>
        </w:rPr>
        <w:t xml:space="preserve">id 272</w:t>
      </w:r>
    </w:p>
    <w:p>
      <w:r>
        <w:rPr>
          <w:b w:val="0"/>
        </w:rPr>
        <w:t xml:space="preserve">Um mundo preconceituoso. Foi isso que criamos ao nosso redor. Onde os sindicatos se certificam de que aqueles que se sentam altos recebem bons salários, bônus e pensões. os políticos se alienaram das pessoas comuns e não têm a menor idéia de que o que é viver como 80% da população faz. Os executivos da indústria são da mesma forma. Eles também estão felizes em ver os salários aumentados enquanto os trabalhadores entram em greve por algumas centenas de coroas, que depois caem para algumas libras, quando já passou. Da mesma forma, eles se tornam reais para que a idade da aposentadoria seja mais uma idade de ouro quando chegar a hora. E o que recebem aqueles que de fato habilitam e trabalham por três turnos? Preocupações e pensões precárias declinam e encorajam a trabalhar alguns anos a mais para conseguir uma pensão melhor. E agora o mais recente. Meninas menores de idade têm sido exploradas por diretores e empresários. Suecas. Lars Thomas Jobenius que é Gerente de Área de Negócios da Rejlers AB tem sido a aranha na teia... Você pode ver uma foto dele aqui. E os outros não eram melhores. E quem são eles? Um gerente de topo, um animador, um professor do ensino médio, um economista e um CEO. (um deles mora perto de mim em Birkastan) e talvez mais alguns que ainda não apareceram na investigação. Estes homens ficam juntos. Molhado ou seco. O que ele estava pensando? O que os outros estavam pensando? Que estamos no topo, estamos nas primeiras posições, ninguém pode nos expor. Já ocorreu a alguém que é ilegal? E quantos arrepios como esse existem? Com ideais retorcidos? Quantos vivem em seu bairro? E quantos deles estão de fato em uma posição superior? E pensa que ele e seus amigos estão seguros, que não podem ser descobertos? Mas adivinhe? Agora você está exposto. Mas com advogados ágeis, tenho certeza de que você sairá relativamente leve. Com alta posição e educação, você raramente cai fundo na merda. Mas você ainda vai ficar um pouco sujo. Pelo menos na frente de sua própria família e de seus colegas. Espero que você receba uma sentença dura. DN, SvD, AB, expressen expressen Update. É claro que há mais. Estou surpreso? Eu ficaria surpreso se não houvesse mais porcos na pocilga. expressen svd Aftonbladet One pensou em " polícia procurando por ele.... "Maldição, eu fico com raiva de pessoas assim...</w:t>
      </w:r>
    </w:p>
    <w:p>
      <w:r>
        <w:rPr>
          <w:b/>
          <w:color w:val="FF0000"/>
        </w:rPr>
        <w:t xml:space="preserve">id 273</w:t>
      </w:r>
    </w:p>
    <w:p>
      <w:r>
        <w:rPr>
          <w:b w:val="0"/>
        </w:rPr>
        <w:t xml:space="preserve">(Redirecionado do Limnoplankton) Este artigo precisa de citações de fontes para ser verificado (2011-02) Tomar providências adicionando fontes confiáveis (notas de rodapé). Fatos sem uma referência de fonte podem ser questionados e removidos. Discuta na página de discussão. Para plâncton aerotransportado, ver Plâncton aerotransportado Plâncton em ampliação. Ocorrência de plâncton no mundo - Níveis baixos de plâncton - Níveis médios de plâncton - Níveis altos de plâncton - Plâncton (do grego planktos, 'roving') é o nome coletivo para organismos que são livres para vaguear na água e não têm locomoção ativa ou cuja locomoção é tão leve que dependem das correntes da água para se moverem. Geralmente se refere a animais microscópicos, plantas e bactérias, mas também há organismos maiores que atendem à definição, como a maioria das medusas. O fitoplâncton forma a base da cadeia alimentar nos oceanos, fornecendo alimento tanto para o zooplâncton quanto para animais maiores. O plâncton animal, por sua vez, é a base tanto para animais menores como crustáceos e peixes pequenos (arenque e sardinha), quanto para animais maiores até baleias de barbas, os maiores animais da terra, que se alimentam principalmente de crustáceos como o krill. Particularmente em lagos e mares pobres em nutrientes, o bacterioplâncton constitui uma grande parte da biomassa total. Eles podem utilizar matéria orgânica dissolvida transportada para os lagos da área ao redor. Ao serem comidas pelo zooplâncton, as bactérias podem, em alguns casos, formar a base da cadeia alimentar em lagos. O plâncton nos oceanos é chamado de haliplancton, o plâncton de água doce é chamado de limnoplancton. História do conceito[editar] A palavra plâncton foi cunhada em 1887 por Victor Hensen, que foi o primeiro a estudá-los. No entanto, ele também incluiu acúmulos não-vivos de nutrientes na água. Carl Apstein foi o primeiro a estudar o plâncton de água doce em 1896. Em 1900, Carl Wesenberg-Lund tentou definir morfologicamente o plâncton, e depois apresentou a chamada "teoria flutuante", que sustentava que a anatomia do plâncton foi projetada principalmente para flutuar na água. Mais tarde, porém, estudos mais detalhados descobriram que muitos plâncton são excelentes nadadores[1] O plâncton é freqüentemente classificado de acordo com seu tamanho: femtoplancton, menos de 0,2 μm,</w:t>
      </w:r>
    </w:p>
    <w:p>
      <w:r>
        <w:rPr>
          <w:b/>
          <w:color w:val="FF0000"/>
        </w:rPr>
        <w:t xml:space="preserve">id 274</w:t>
      </w:r>
    </w:p>
    <w:p>
      <w:r>
        <w:rPr>
          <w:b w:val="0"/>
        </w:rPr>
        <w:t xml:space="preserve">O Torp Shopping Center Customer Club é criado como um serviço eletrônico. A comunicação dos membros é gratuita e é feita principalmente via SMS e e-mail. Observamos que o clube de clientes Torp Köpcentrum usa a busca automática para facilitar o registro para você. As informações pessoais recuperadas automaticamente são nome, endereço, sexo e data de nascimento. O limite de idade para ser um membro é de 15 anos. Você é responsável pela correção de quaisquer erros que estejam armazenados em seu número de telefone. Além disso, como membro, você pode registrar interesses, número de filhos e idade das crianças. Quando os dados também são passados a terceiros, por exemplo, ao conduzir jogos/competições, as informações de associação não são armazenadas com terceiros. Terceiros também não têm o direito de acessar ou usar tais informações. Armazenamos suas informações pessoais enquanto você tiver um relacionamento de cliente ou membro com o Torp Köpcentrum Customer Club, ou enquanto for exigido por lei. Ao cancelar a inscrição, apagamos automaticamente todas as informações pessoais sobre você. Você pode cancelar sua inscrição através de nosso website, no aplicativo ou enviando STOP TORP para 2070 (Noruega) ou 71181 (Suécia). Cancelar a inscrição para os boletins informativos só se aplica à comunicação via e-mail.</w:t>
      </w:r>
    </w:p>
    <w:p>
      <w:r>
        <w:rPr>
          <w:b/>
          <w:color w:val="FF0000"/>
        </w:rPr>
        <w:t xml:space="preserve">id 275</w:t>
      </w:r>
    </w:p>
    <w:p>
      <w:r>
        <w:rPr>
          <w:b w:val="0"/>
        </w:rPr>
        <w:t xml:space="preserve">Bem-vindo ao meu site! Aqui você pode encontrar informações sobre mim, meus interesses e experiências, assim como coisas que vivenciei ou com as quais tive contato em minha vida e que gostaria de compartilhar com você. Há também uma aba com o que eu posso ajudar e alguns eventos atuais e outras coisas que eu quero promover sem nenhum interesse financeiro. Esta é minha janela para o ano novo mundial de 2021! Em 2020 eu tive 8000 visitas ao meu website! Atualização é a lista de perfis de entretenimento e esportes até 2020 A Hora da Noite Clique no texto aqui e você será levado para a página, agora há também uma compilação de Veículos da Fordom. Talvez você conheça ou esteja relacionado a um destes. Agora há uma nova lista de artigos sobre perfis de entretenimento e esportes publicados em "Kvällsstunden" desde que começaram a ser publicados, que é 2011 (cerca de 500pcs) para perfis de entretenimento e 2013 (cerca de 400pcs) para perfis esportivos. Agora você também pode comprar e ler a revista digitalmente via Kvälsstunden. Posted 2020 About HiFi music equipment and records! Uma dica no final do ano para todos os amantes de música e HiFi é visitar o site da revista de música HiFi e a guia "todas as revistas" onde você pode ver a primeira página de todas as edições publicadas ao longo de 50 anos que podem então ser baixadas mas também compradas em sua excelente loja online. Pesquisar edições antigas da Hifi &amp; Musik (hifi-musik.se) Você também pode encontrar quais produtos foram testados há cerca de 20 anos através de uma função de pesquisa muito boa. Hifi &amp; Musik | Testes (hifi-musik.se) Tráfego nas estradas estaduais Análise única baseada no tráfego nas estradas estaduais do país e dos condados! Publicado em 13 de novembro de 2020. Comparação 2002-2019. Clique aqui para ir para a página. Gravou um vídeo quando foi lançado um livro (Veja foto do mês abaixo) 15 de outubro na CTH em Borlänge onde Brian Kramer cantou a música apropriada "She has the key to the hat factory" clique no link e você pode ver e ouvir. https://www.youtube.com/watch?v=_CgEIRmVJFU&amp;list=RDMMNXmdr5E2TBA&amp;index=3 Árvore derrubando muito eficiente e rápido pelo Borlänge Garden Service Peter Christensen Uvberget Torsång https://www.blgts.se/. Fotos e um vídeo de como é feito. Clique no texto acima. Carro em porta de garagem tipo velho (Allhabo) anos 80 Substituição de lista para baixo e dicas de manutenção. Como fazer isso. O sistema de som na pérgola dos aparelhos antigos o faz você mesmo. Receita para ser útil com algumas engenhocas de som! Honda NHX110 Pontas de chumbo/lite ( ponta para passeio longo). Atualização na página Håkan na escola de helicópteros. Clique no texto aqui e você irá para a página Informações de que meu número de celular 070 3209475 expirou em 28 de dezembro de 2019, você deseja entrar em contato por e-mail através do formulário no site sob os serviços de guia. Foto do Mês nº 87 de janeiro de 2021. A primeira foto mensal deste ano foi tirada há 20 anos, quando eu estava aprendendo a praticamente traçar um ponto de medição de tráfego para medir o tráfego diário anual na rede estadual de estradas. Este ponto de medição e várias centenas de outros são então utilizados como base para desenvolver mudanças no tráfego na rede rodoviária. Você pode ver como isso muda ao longo do tempo em minhas estatísticas no site. O link para a página está no texto acima. A foto foi tirada na área de Sollefteå. Você pode ver Fotos Mensais anteriores clicando neste texto. A foto mensal nº 74 para dezembro de 2019 pode permanecer na primeira página para 2020 devido à revisão da legalidade do plano de zoneamento que ocorreu em 2020, o que resultou no cancelamento do plano. Então o leitor pode facilmente clicar no texto abaixo e ir para a página inferior sobre Uvbergsvikens e o caso do plano de zoneamento. Foto do Mês No. 74 Dezembro 2019 Uvbergsviken Em 5 de novembro de 2020 fui dar uma caminhada em nossa bela trilha natural que agora esperamos que seja preservada após a decisão do tribunal no Tribunal de Terra e Meio Ambiente. Um artigo sobre isso será publicado no jornal nacional "Bygd och Natur" da Hembygdsförbund no dia 7 de novembro de 2020. Se você quiser seguir uma caminhada no caminho para o prado e voltar, clique</w:t>
      </w:r>
    </w:p>
    <w:p>
      <w:r>
        <w:rPr>
          <w:b/>
          <w:color w:val="FF0000"/>
        </w:rPr>
        <w:t xml:space="preserve">id 276</w:t>
      </w:r>
    </w:p>
    <w:p>
      <w:r>
        <w:rPr>
          <w:b w:val="0"/>
        </w:rPr>
        <w:t xml:space="preserve">Não tenho visto muitas celebridades na feira do livro. Evitei deliberadamente esses tipos de estandes e reuniões, então talvez não seja tão surpreendente. Pela manhã, falei com alguns autores que conheço, Kent Werne Leia mais...</w:t>
      </w:r>
    </w:p>
    <w:p>
      <w:r>
        <w:rPr>
          <w:b/>
          <w:color w:val="FF0000"/>
        </w:rPr>
        <w:t xml:space="preserve">id 277</w:t>
      </w:r>
    </w:p>
    <w:p>
      <w:r>
        <w:rPr>
          <w:b w:val="0"/>
        </w:rPr>
        <w:t xml:space="preserve">ANTECEDENTES A cárie dentária é a causa mais comum da perda de dentes, o que para a pessoa afetada leva não só à diminuição da função, mas também à redução da auto-estima e a um menor status social. Na Suécia, como em outros países, há uma proporção crescente de pessoas idosas na população com mais dentes na boca, o que pode levar a um aumento do risco de cárie dentária. O cuidado dentário deve estar alerta para quando pacientes idosos rompem contato contínuo e procuram ativamente o paciente em tais casos. A prevenção do flúor é a intervenção que os pesquisadores da cárie em todo o mundo consideram ser a principal razão para a melhoria da saúde dentária de crianças e adolescentes nos últimos 40 anos, em particular o uso regular de pasta de dentes com flúor. Diretrizes de cuidados dentários de acordo com o Conselho Nacional de Saúde e Bem-Estar Os fatores causadores da cárie radical são os mesmos que para a cárie crônica. Os fatores defensivos da saliva e do flúor devem superar os fatores de ataque da dieta e dos microorganismos formadores de ácido na prevenção do desenvolvimento de cáries radiculares. As melhorias na saúde dentária significaram que os idosos agora têm muito mais dentes próprios do que antes. Com a idade crescente, as superfícies das raízes, que são inerentemente menos resistentes à cárie do que as superfícies do esmalte, estão expostas, tornando a cárie das raízes um problema crescente nos idosos. Se um histórico revelar que um paciente com superfícies radiculares expostas está correndo um risco maior de desenvolver cáries radiculares, as intervenções de prevenção de doenças devem ser iniciadas prontamente. Este risco aumentado pode ser devido a razões médicas, odontológicas ou sociais. Uma avaliação de risco de cárie deve, portanto, ser realizada individualmente em todos os pacientes. Superfícies de risco: - Uma superfície radicular recentemente exposta é mais vulnerável do que uma superfície de esmalte que está na boca há muito tempo e foi flúor por muito tempo; - Grandes espaços aproximados coletam muita placa e uma superfície radicular rugosa é mais retentora de placa; - O cimento-raiz e a dentina radicular têm um conteúdo mineral mais baixo e menos cristais de hidroxiapatita do que a superfície do esmalte e são, portanto, mais sensíveis ao ataque ácido. A redução do pH para 6,2 é suficiente para dissolver a superfície da raiz. Fatores de risco se o paciente também tiver superfícies radiculares expostas: - ausência de saliva após radiação na região da cabeça e pescoço - boca seca devido a medicação/doença/envelhecimento - cáries radiculares anteriores - muitos preenchimentos e articulações da coroa, cáries da coroa e cáries secundárias - autocuidado insatisfatório em relação à higiene oral e flúor - dieta rica em carboidratos - alto número de bactérias formadoras de ácidos, especialmente os estreptococos lactobacilos e mutantes - uso de tabaco - idosos frágeis que perderam contato com os cuidados odontológicos O Cariograma, um programa computadorizado de avaliação de risco, é uma ferramenta para prever o desenvolvimento futuro da cárie e pode ser usado. É também uma ferramenta educacional na comunicação com o paciente. Estudos científicos mostraram que entre os adultos tratados com periodontite, a presença de cáries radiculares e placas nas superfícies radiculares foram os fatores mais predisponentes para novas cáries radiculares. TRATAMENTO O princípio básico é que todos os aliados devem ser tratados. Entretanto, isto deve ser feito principalmente através da avaliação de risco, diagnóstico precoce e remineralização na medida do possível, utilizando a terapia de enchimento somente quando estas medidas não forem suficientes. Tratamento preventivo: - Higiene bucal cuidadosa - Uso ideal de pasta de dentes com flúor de 1 450 ou 5 000 ppm - Restrição do consumo de açúcar e carboidratos - Envernizamento com flúor realizado profissionalmente em uma clínica odontológica pelo menos duas vezes ao ano, com intervalos de 6 meses ou mais, de acordo com as necessidades individuais. Isto é da maior importância quando o autocuidado não está funcionando. Verniz profissional com flúor Para ter um bom efeito, é de suma importância que as superfícies radiculares expostas sejam devidamente limpas antes do envernizamento com flúor, razão pela qual a limpeza profissional dos dentes pode ser necessária. O uso do fio dental nas superfícies aproximadas é particularmente importante, pois o verniz não deve ser aplicado em placa grossa aproximada - Limpeza profissional dos dentes com um copo de borracha e polimento suave, ou o próprio paciente escovando os dentes. Este último fornece uma oportunidade para ler a capacidade do paciente de</w:t>
      </w:r>
    </w:p>
    <w:p>
      <w:r>
        <w:rPr>
          <w:b/>
          <w:color w:val="FF0000"/>
        </w:rPr>
        <w:t xml:space="preserve">id 278</w:t>
      </w:r>
    </w:p>
    <w:p>
      <w:r>
        <w:rPr>
          <w:b w:val="0"/>
        </w:rPr>
        <w:t xml:space="preserve">Categoria LotusEco Karlskrona Post made 2016-05-27 2016-05-27Ekologiska sommarkläder från People Tree Escrito porLotusEco Posted inLotusEco Karlskrona, LotusEco Webbutik Temos estocado com roupas orgânicas de verão da People Tree! Além dos tamanhos de reposição que se esgotaram, também aproveitamos a oportunidade para trazer para casa 12 peças de vestuário novas; uma saia curta em azul-marinho para ocasiões mais sofisticadas com bolsos práticos, uma saia mais longa e elegante em preto, dois casacos clássicos em azul-marinho e branco com botões de pérola, um par de belas leggings em preto e azul, um top muito bonito em azul-marinho com bolinhas brancas, um vestido casual em verde esmeralda com bolsos, camisas de mangas compridas brancas listradas com bolsos no peito em azul e listras de coral respectivamente, um lindo top listrado com estampa de gato, um elegante par de calças azul-marinho e um bonito top verde esmeralda com bolso no peito. Post made 2016-04-18 2016-04-18Buy fair trade clothes Escrito porLotusEco Posted inLotusEco Karlskrona, LotusEco Webbutik É triste que a segurança ainda seja tão pobre para as pessoas que fazem nossas roupas. Como consumidores, podemos optar por comprar roupas de comércio justo e nos sentir confiantes de que não estamos contribuindo para esta escravidão inaceitável de nossos semelhantes. Mais de 1.100 trabalhadores morreram quando um prédio de uma fábrica desabou em Bangladesh há três anos. Foto: Wong Maye-E/AP/TT Três anos atrás, a fábrica têxtil Rana Plaza entrou em colapso, matando mais de 1.100 trabalhadores. De acordo com um relatório divulgado há alguns dias, apenas 24 das quase 700 fábricas de vestuário inspecionadas em Bangladesh atendem às normas internacionais de segurança. Vote por um mundo melhor comprando roupas certificadas com o GOTS (Global Organic Textile Standard). Veja a lista abaixo do que GOTS inclui em termos de considerações sociais. Além das condições sociais, os agricultores e trabalhadores têxteis não precisam trabalhar com fibras pulverizadas e produtos químicos tóxicos no processamento de têxteis. As normas da OIT (Organização Internacional do Trabalho) são exigidas em todas as etapas da produção. Post made 2016-04-10Karlskrona Ekoguide Escrito porLotusEco Posted inLotusEco Karlskrona, LotusEco Webbutik Karlskrona Ekoguide é um pequeno livreto A6 com resenhas para os 12 melhores negócios ecológicos de Karlskrona de acordo com os critérios do Ekoguide. A LotusEco se orgulha de ser incluída no guia como a única loja de roupas em Karlskrona que vende somente roupas orgânicas. Leia a revisão no Ekoguiden.nu A Sociedade Sueca para Conservação da Natureza produziu o guia ecológico impresso para Karlskrona em cooperação com a Medveten Konsum. O guia ecológico é projetado para encorajar residentes e visitantes a fazer escolhas mais conscientes. É baseado na ferramenta web da Medveten Konsumtion Ekoguiden, onde você pode encontrar lojas de orgânicos em cerca de 10 locais na Suécia. Mais informações sobre o guia impresso de Karlskrona está disponível em karlskronaekoguide.se. O guia pode ser adquirido por 10 SEK de todos os que estão incluídos no guia, da Secretaria de Turismo de Karlskrona e da loja online da LotusEco. O Karlskrona Eco-Guide será lançado na quarta-feira 13/4 às 18-20 em conexão com uma palestra sobre consumo consciente, mas já está disponível na LotusEco. Além da LotusEco, os seguintes negócios estão incluídos no guia: a Loja Mundial, uma padaria orgânica, um cabeleireiro vendendo produtos orgânicos para o cuidado do cabelo, um mini spa vendendo produtos orgânicos para o cuidado do corpo, um café com selo KRAV, um restaurante com selo KRAV, uma loja de alimentos orgânicos/bar, uma loja de materiais de construção, uma loja de alimentos orgânicos bem abastecida, um café vego/orgânico e uma loja de segunda mão para crianças. Post made 2016-03-31Ta hand om dina ullstrockpor Posted byLotusEco Posted inLotusEco Karlskrona, LotusEco Webbutik É fácil cuidar de suas meias para que elas durem mais tempo. Salve o meio ambiente, guardando suas roupas! As meias feitas de 100% lã se desgastam mais rápido do que as meias que contêm alguma porcentagem de sintéticos, algodão ou linho. É bom pensar nisto já quando você os compra para não ter uma surpresa. Mas não é difícil aconchegar um par de</w:t>
      </w:r>
    </w:p>
    <w:p>
      <w:r>
        <w:rPr>
          <w:b/>
          <w:color w:val="FF0000"/>
        </w:rPr>
        <w:t xml:space="preserve">id 279</w:t>
      </w:r>
    </w:p>
    <w:p>
      <w:r>
        <w:rPr>
          <w:b w:val="0"/>
        </w:rPr>
        <w:t xml:space="preserve">Mousse de chocolate com laranjas tangerinas Patê de pato: Grams Misture todos os ingredientes com sal e pimenta branca a uma pasta macia. É importante que tudo esteja bem refrigerado. Época para degustar com conhaque e vinho do porto. Cozer em uma forma de pão a 85°C de vapor a 75°C de temperatura interna. Deixar para passar a noite. Gramas (1 colher de chá) de ágar-ágar Ferver e temperar com um pouco de vinagre derramado finamente sobre placas de cozimento. Servir com croutons feitos em pão de centeio mais escuro, ameixas frescas, um pouco de chutney de ameixa e salada. Gramas de leite polenta, creme de leite, cebola suada de sal e alho com a manteiga adicionam polenta e acrescentam leite e creme de leite cozem até ficarem macios em fogo baixo e misturam a um creme suave. Desossar o frango e colocar um caldo escuro sobre a carcaça. Reduzir ao molho e temperar com vinagre e sal. Fritar rapidamente o frango em uma panela e assar no forno até estar pronto. Legumes: filetes de tomate cortados em cubos Branquear rapidamente o aipo e a abobrinha. Para servir, aqueça rapidamente todos os palitos de vegetais com um pouco de azeite de oliva e sal. Mousse de chocolate com laranjas de tangerina Mousse de chocolate: Grams de camada de açúcar (50/50) Grams de camada de açúcar (50/50) Grams de camada de açúcar (50/50) Grams de camada de açúcar (50/50) Grams de camada de açúcar (50/50) Grams de camada de açúcar (50/50) Em seguida, bater em uma máquina até que esteja à temperatura ambiente. Dobre um pouco de creme no chocolate. Misture o chocolate com o ovo e depois o creme. Encher os cilindros de cola. Suco de laranja: gramas (35,3 onças) de suco de tangerina Misture tudo e aqueça suavemente em uma panela para que o açúcar e a gelatina se soltem. Refrigerar e funcionar em sorveterias. Raspa de limão: Dl Um pouco de açúcar Aquecer suavemente até 60°C deixar repousar 10 minutos e depois esticar. Froth com uma varinha mágica ao servir. Mandarins: Filetes de mandarim ½ Orange Bliss ou outra aguardente de laranja Misturar e deixar marinar. Para servir, espalhar sorvete em prato congelado e cortar um pau. Tenha em mente que a mousse de chocolate deve ser à temperatura ambiente. Leia outros artigos sobre Vassa Eggen nas seções Restaurantes e Destinos, e Receitas dos Chefs em inglês. Telefone: +46 821-6169 Fax: +46 820-3446 Para obter informações sobre a Suécia, visite o site: www.VisitSweden.com. Para obter informações sobre a SAS Airlines, visite o site: www.Flysas.com.</w:t>
      </w:r>
    </w:p>
    <w:p>
      <w:r>
        <w:rPr>
          <w:b/>
          <w:color w:val="FF0000"/>
        </w:rPr>
        <w:t xml:space="preserve">id 280</w:t>
      </w:r>
    </w:p>
    <w:p>
      <w:r>
        <w:rPr>
          <w:b w:val="0"/>
        </w:rPr>
        <w:t xml:space="preserve">DN Debate. "Os refugiados devem ser forçados a se mudar para o trabalho oferecido" Exigências mais severas. Muitos refugiados têm um breve histórico educacional. Nossa posição é que eles podem e querem trabalhar de qualquer maneira, e agora estamos fortalecendo a política de trabalho também para os imigrantes recém-chegados. Qualquer pessoa que receba o benefício do acordo também deve estar preparado para mudar para um emprego oferecido, escreve o Ministro da Integração Erik Ullenhag. O governo está agora tomando uma série de medidas para garantir que mais imigrantes recém-chegados encontrem trabalho. Um ano básico prático está sendo introduzido para aqueles com pouca formação, 6.000 estágios estão sendo criados e o governo está avançando com a exigência de que os imigrantes recém-chegados devem estar preparados para mudar para um emprego oferecido. Ao mesmo tempo, o trabalho contra o racismo e a discriminação está sendo intensificado. Um pré-requisito para uma integração bem sucedida é uma sociedade aberta e tolerante. Nos últimos 40 anos, pessoas forçadas a fugir de países como o Chile, Irã, Iraque e os Bálcãs encontraram refúgio em nosso país. A Suécia tem seguido e continua a seguir uma política de refugiados baseada na solidariedade da qual temos motivos para nos orgulhar. Temos a obrigação compassiva de ajudar as pessoas que fogem da guerra e da perseguição. Até o início dos anos 70, a Suécia também era um país aberto à imigração de mão-de-obra. Os finlandeses, turcos, italianos e espanhóis que vieram para cá para trabalhar foram cruciais para criar crescimento e prosperidade. O governo da Aliança liberalizou novamente as regras sobre imigração trabalhista e hoje estamos combinando uma política de refugiados baseada na solidariedade com uma abertura às pessoas que querem se mudar para cá para trabalhar. A Suécia é um país de imigração. A imigração torna nosso país mais rico e mais excitante. O fato de a população sueca como um todo falar praticamente todos os idiomas do mundo é uma vantagem competitiva em um mundo globalizado. Mais de 600.000 pessoas nascidas no exterior vão ao trabalho todos os dias e mais de um em cada quatro médicos ou dentistas são nascidos no exterior. Muitos que imigraram para cá foram bem sucedidos. Mas muitos estão presos na exclusão. Temos desafios de integração e precisamos fazer mais para colocar mais indivíduos em empregos e aprender sueco. Durante longos períodos, a maioria daqueles que fugiram para a Suécia foram bem instruídos, mas hoje a realidade é diferente. A maioria dos que agora recebem asilo vem de países como a Somália e o Afeganistão, que há muito foram afetados pela guerra e pelos conflitos e onde o sistema educacional é inadequado. Estatísticas do Serviço Público de Emprego da Suécia mostram que mais de 60% dos refugiados recém-chegados e suas famílias têm, no máximo, uma educação secundária inferior. Quando mais pessoas têm uma formação curta, isto coloca novas exigências à política de integração. Devemos adaptar constantemente nossas políticas às pessoas que chegam. Há muitos somalis e afegãos que são bem educados e muitos suecos nascidos nesses países que estão indo bem. Mas é um fato que os refugiados de países como a Somália e o Afeganistão têm, em média, um curto histórico educacional. Para termos sucesso, devemos ter a atitude que aqueles que vêm à Suécia querem e podem trabalhar. É por isso que estou preocupado com o debate que está sendo conduzido em relação ao grupo somali. Os representantes municipais de todo o país estão caindo numa atitude de ver aqueles que vêm como indivíduos fracos. O debate é caracterizado pela suposição de que os somalis não podem conseguir empregos. Este é um desenvolvimento perigoso. A história mostra que se encontrarmos os recém-chegados com uma mentalidade atenciosa, há um risco maior de dependência do bem-estar. Precisamos encontrar aqueles que vêm agora com a questão do que eles podem contribuir em vez de nos concentrarmos no que eles não podem. Na Lei do Orçamento de 2013, o governo anuncia quatro medidas para criar oportunidades para aqueles que agora são imigrantes refugiados entrarem na sociedade sueca. Ano básico prático para os recém-chegados com escolaridade mais baixa. O governo está investindo 380 milhões de SEK em quatro anos para criar um ano básico prático para pessoas com mais de 30 anos de idade com no máximo nove anos de educação. O ano básico consistirá em treinamento de trabalho que pode ser combinado com o ensino do idioma sueco e treinamento voltado para as necessidades do local de trabalho onde o treinamento de trabalho é realizado. 2. Estágios para 6.000 recém-chegados. Durante o primeiro período na Suécia, um estágio em um local de trabalho pode proporcionar a experiência de trabalho e os contatos necessários para obter o primeiro</w:t>
      </w:r>
    </w:p>
    <w:p>
      <w:r>
        <w:rPr>
          <w:b/>
          <w:color w:val="FF0000"/>
        </w:rPr>
        <w:t xml:space="preserve">id 281</w:t>
      </w:r>
    </w:p>
    <w:p>
      <w:r>
        <w:rPr>
          <w:b w:val="0"/>
        </w:rPr>
        <w:t xml:space="preserve">O que é FLOW? O fluxo é a psicologia das experiências ótimas. Por que eu deveria estar no fluxo? Tornar a vida cotidiana mais agradável me atrai. Harmonizar tudo na vida em um só sentido, isso não é uma afirmação pequena! 🙂 É DESAFIO produzir você mesmo o fluxo, mas é bem possível! VOCÊ pode estar em fluxo quando estiver ensinando, dando aulas, tocando música, escrevendo, mas também quando for mãe ou pai ou um bom amigo. Ao continuar lendo, você aprenderá atalhos para entrar no fluxo mais rápido, os chamados "acionadores de fluxo" são 17 deles. Mas antes de aprender os atalhos, vamos primeiro descobrir os componentes do fluxo. Oito componentes básicos de fluxo Após mais de 8.000 entrevistas, Csikszentmihalyi encontrou oito componentes básicos da experiência de fluxo: - Metas e clareza de propósito - você precisa ser extremamente claro consigo mesmo sobre o que você quer alcançar. É por isso que o tênis e o xadrez rapidamente se tornam experiências de fluxo, pois é muito claro o que você quer alcançar; - Feedback imediato - para cada passo que você dá, deve dar-lhe feedback imediato de que ele o está aproximando ou não de sua meta estabelecida - isto o mantém concentrado. Se nos atermos ao exemplo do tênis, você pode ver imediatamente se acertou bem a bola. Se você estiver tocando música, você pode ouvir se estiver tocando as notas erradas. Na jardinagem, você pode ver que suas plantas estão florescendo. Em uma conversa com um amigo, você pode dizer pela resposta da pessoa. O desafio deve estar em equilíbrio com suas habilidades - não muito fácil, ou você estará desinteressado, e não muito difícil, ou você ficará frustrado - Concentração. Na vida cotidiana, sua atenção está dividida. Em Flow você tem concentração total em uma coisa, e pode conseguir mais porque toda sua energia está focada em uma coisa. Você sente uma leveza de harmonia interior - Foco. Todos os problemas do dia-a-dia são levados pelo vento em sua mente, dando uma sensação de alívio - Controle. Você sente que está no controle de suas ações e experiências - estamos à beira de perder o controle - O ego e o eu se foram. Não há espaço para a autoconsciência no fluxo. Você se torna parte do ambiente em que se encontra, não estamos preocupados com o "eu", nós nos movemos além do "eu" e do ego. - O tempo é transformado. A percepção do tempo parece estar alinhada com a experiência, as horas parecem ser minutos, você está tão envolvido na tarefa que não percebe o tempo. Os segundos podem parecer minutos, por exemplo, para um bombeiro resgatar uma criança de um prédio em chamas. Todos os componentes necessários para o fluxo? Existe uma diferença entre meditação e fluxo? Devo tentar estar sempre em fluxo? Talvez não. A crítica de estar em fluxo é que pode ser como um estado hipnótico e incrivelmente egoísta, você decide por si mesmo que queremos dar a VOCÊ as ferramentas e então você pode escolher - o fluxo é um estágio extremamente eficaz e significativo para muitos. FLOW é o estado mais desejável na Terra Todos podem estar em fluxo? Como posso entrar no fluxo mais rapidamente? Os 17 gatilhos Kotler Agora que sabemos quais são os componentes - como podemos otimizar e criar gatilhos de fluxo para entrar em fluxo mais rapidamente? Steven Kotler é o autor de The Rise of Superman: Decoding the Science of Ultimate Human Performance e co-fundador de The Flow Research Collective. Em sua própria pesquisa, Kotler encontrou 17 gatilhos de fluxo, que ele descreve em seu livro. Eu escolho aqui para usar a palavra inglesa trigger, se você tiver uma palavra melhor, sinta-se à vontade para entrar em contato comigo. Encontrei algo na linha do gatilho, que acho que não encaixa e meu objetivo é que você esteja no fluxo quando ler este artigo e não pensar em muitas outras coisas! 🙂 Como eu disse, contate-me se você tiver uma sugestão melhor para uma palavra que se encaixe com o texto abaixo. Vamos largar isso agora mesmo e passar para como exatamente podemos criar e chegar à fase de fluxo mais rápido! Lembre-se: Com grande poder vem grande responsabilidade. 🙂 17 Fluxo dispara 4 Disparos psicológicos: - #1 Atenção intensamente focalizada você precisa de foco não distraído. Foco profundo. Esqueça o multitarefa. e Esqueça o aberto</w:t>
      </w:r>
    </w:p>
    <w:p>
      <w:r>
        <w:rPr>
          <w:b/>
          <w:color w:val="FF0000"/>
        </w:rPr>
        <w:t xml:space="preserve">id 282</w:t>
      </w:r>
    </w:p>
    <w:p>
      <w:r>
        <w:rPr>
          <w:b w:val="0"/>
        </w:rPr>
        <w:t xml:space="preserve">Este homem mudou o mundo... R.I.P rip!!!, trolololo o homem está morto, como vamos lidar com isso? (R.I.P., verdadeira lenda! Na verdade, ficamos muito tristes hoje em dia, todos nós deveríamos realizar assaltos à mão armada e devolver o dinheiro novamente, para homenagear o rei dos trolls. No funeral todos estão de pé e chorando, então você ouve a música começar a tocar, do caixão o inferno vem Khil e começa a dançar e cantar junto. Teria sido algo... Que maldita perda!!! Agora quem vai para trollolalla???? WHO!!!!????</w:t>
      </w:r>
    </w:p>
    <w:p>
      <w:r>
        <w:rPr>
          <w:b/>
          <w:color w:val="FF0000"/>
        </w:rPr>
        <w:t xml:space="preserve">id 283</w:t>
      </w:r>
    </w:p>
    <w:p>
      <w:r>
        <w:rPr>
          <w:b w:val="0"/>
        </w:rPr>
        <w:t xml:space="preserve">Novo relatório: o gelo está derretendo rapidamente - mesmo que as metas sejam atingidas As temperaturas no Ártico provavelmente aumentarão entre três e cinco graus - mesmo que as metas do Acordo de Paris sejam atingidas. Isso de acordo com um novo relatório do Programa das Nações Unidas para o Meio Ambiente.</w:t>
      </w:r>
    </w:p>
    <w:p>
      <w:r>
        <w:rPr>
          <w:b/>
          <w:color w:val="FF0000"/>
        </w:rPr>
        <w:t xml:space="preserve">id 284</w:t>
      </w:r>
    </w:p>
    <w:p>
      <w:r>
        <w:rPr>
          <w:b w:val="0"/>
        </w:rPr>
        <w:t xml:space="preserve">UNICEF: "Dar tratamentos de choque elétrico a uma criança em vez de cuidados ou supervisão apropriados ou necessários devido a orçamentos limitados e falta drástica de pessoal é inaceitável". Não há pesquisa que justifique o uso da terapia de choque elétrico (ECT) em crianças e adolescentes, e isso é patentemente antiético". Professor John Read, da Universidade de East London, autor de quatro artigos sobre ECT que foram revisados e publicados em periódicos científicos. Apoie este apelo que será levado até o Conselho Nacional de Saúde e políticos responsáveis para que a terapia de choque elétrico psiquiátrico (ECT) seja banida para crianças e adolescentes como um primeiro passo! Este é o começo do fim para todos os tratamentos de eletrochoque. O dano cerebral não deve ser vendido como uma cura. Os bilhões gastos em psiquiatria deveriam, ao invés disso, ser investidos em tratamentos alternativos. Aqueles de nós que estão por trás desta chamada deixam as crianças serem crianças. As crianças que não estão bem precisam de amor, segurança, cuidado e ajuda em vez de serem submetidas aos devastadores choques elétricos da psiquiatria (ECT). Assine a petição - clique aqui! Vozes científicas sobre este apelo O seguinte foi escrito em 2020 especificamente para este apelo contra o choque elétrico para crianças. Fontes e referências científicas A ECT é um método muito controverso e por bons motivos. É muito difícil encontrar qualquer boa evidência para os benefícios do ECT, e cada vez mais reconhecemos que o método comporta riscos significativos. Pedimos uma revisão do uso do método em adultos, mas é claro que precisamos fazer mais para proteger os cérebros dos jovens contra os danos potenciais das correntes elétricas que provocam as convulsões". Professor Peter Kinderman Se isto não constituísse abuso físico e abuso infantil, significaria que estes termos não têm significado. Os adultos responsáveis e a sociedade devem ter o dever de evitar que a ECT seja forçada a forçar as crianças". Peter R. Breggin, MD, Ithaca, Nova Iorque, EUA, psiquiatra e autor do livro "Psychiatric Drug Withdrawal: A Guide for Prescribers, Therapists, Patients and their Families" (Retirada de Drogas Psiquiátricas: Um Guia para Prescritores, Terapeutas, Pacientes e suas Famílias). O fato de que, após 80 anos de experiência, a ECT continua a destruir os cérebros dos doentes mentais é, por si só, um escândalo de grandes proporções. Mas estes pacientes deram pelo menos (geralmente) sua própria permissão para isto (certamente sob falsos pretextos). Mas submeter crianças indefesas com seus cérebros delicados, que ainda não estão totalmente desenvolvidos, a este procedimento destruidor do cérebro é um crime hediondo de ética médica". Herluf Dalhof, Dinamarca, médico e oponente de longa data do tratamento ECT psiquiátrico. Fontes e referências científicas O número de choques elétricos na Suécia Em 2009, foi estimado que a psiquiatria na Suécia forneceu cerca de 60.000 tratamentos de ECT, inclusive para crianças, idosos e mulheres grávidas, e mesmo sob coação. Isto fez da Suécia um dos piores países do mundo para a administração de choques elétricos. O Conselho Nacional de Saúde e Bem-estar teve sérias deficiências em suas estatísticas e acompanhamento e foi reportado ao Ombudsmen Parlamentar pela KMR. Todas as críticas, fatos e relatórios sobre os danos causados pelos tratamentos ECT fizeram com que a apresentação de relatórios ao Registro de Qualidade pareça funcionar melhor hoje e que o uso tenha diminuído. Apesar disso, a psiquiatria na Suécia ainda é um dos piores países do mundo para administrar tratamentos de choque elétrico, e a ECT está incluída nas recomendações do Conselho Nacional de Saúde para o manejo da depressão, inclusive para crianças e adolescentes. A maioria das pessoas acredita que os choques elétricos não são mais usados ou que o ECT de hoje é um método novo e mais suave que só é dado como último recurso em casos de depressão profunda. Entretanto, este não é o caso: é exatamente o mesmo tratamento de choque elétrico prejudicial que era usado no passado, e agora é dado de forma liberal. A ECT é total ou parcialmente proibida em vários estados dos EUA e completamente proibida na Suíça, Eslovênia, norte da Itália e Austrália Ocidental. Assine a petição - clique aqui! As crianças se tornaram um grupo-alvo para o tratamento de ECT OMS, a Organização Mundial da Saúde declarou que "não há indicações para o uso de ECT em menores, e, portanto, isto deve ser para</w:t>
      </w:r>
    </w:p>
    <w:p>
      <w:r>
        <w:rPr>
          <w:b/>
          <w:color w:val="FF0000"/>
        </w:rPr>
        <w:t xml:space="preserve">id 285</w:t>
      </w:r>
    </w:p>
    <w:p>
      <w:r>
        <w:rPr>
          <w:b w:val="0"/>
        </w:rPr>
        <w:t xml:space="preserve">Público: jovens / adultos [Procurar por esta combinação exata] Tempo de duração: 1 hora 46 minutos Gênero: Drama País/ano de produção: Alemanha/EUA, 2009 Empresa de produção: Insight Film Studios, Cinefilm &amp; TADORA Filmproduktions Produtores: Christian Arnold-Beutel, David Hollander, Gil Bellows, Kirk Shaw &amp; Lindsay MacAdam Diretor: David Hollander Roteirista: David Hollander, baseado em um conto do distribuidor sueco Rick Moody: Nordisk Film AB Passa no Teste de Bechdel: Falta (Completações e correções recebidas com gratidão via e-mail) O autor americano Rick Moody é especializado em escrever principalmente contos e novelas, e é mais conhecido pela maioria das pessoas pelo conto A Tempestade de Gelo, que mais tarde foi transformado em um filme com o mesmo nome. Em 2001 ele publicou a coleção de contos parcialmente autobiográficos Demonology, um dos contos em que se chamava The Mansion on the Hill. Essa história agora foi transformada em um filme sob o título Efeitos Pessoais, que se destinava a ser exibido em cinemas, mas foi lançado diretamente em DVD na maioria dos países, com exceção das exibições em algumas cidades americanas. Na Suécia, o filme foi lançado diretamente em DVD. O diretor e roteirista é o veterano produtor e roteirista de TV americano David Hollander, mais conhecido como a força motriz por trás de séries de TV como The Guardian e Heartland, que faz aqui sua estréia como diretor e roteirista de longa-metragem. Walter, de 24 anos, passou por um período difícil. Uma vez lutador de destaque, tudo isso mudou depois que sua irmã gêmea Annie foi brutalmente assassinada. Depois disso, Walter voltou para sua casa de infância para ajudar sua mãe e a jovem filha de sua irmã, enquanto ganhava a vida fazendo comerciais vestida de galinha. Tudo o que ele quer é vingar o assassino de sua irmã a qualquer custo. Alguém com experiências semelhantes é a viúva Linda, pois seu marido foi assassinado e agora ela é forçada a cuidar sozinha de seu filho adolescente surdo-mudo Clay. medida que se aproximam os julgamentos dos suspeitos de assassinato em ambos os casos, Walter e Linda se encontram no tribunal distrital e começam a passar tempo juntos. Como ambos têm experiências tão semelhantes, eles têm muito o que conversar e, embora Linda seja consideravelmente mais velha que Walter, eles começam um relacionamento. Personal Effects aborda um assunto bastante novo e interessante, do qual, é claro, não há muitas pessoas que tenham experiência pessoal. Isto é admirável, e faz com que o filme se sinta relativamente original, embora dramaturgicamente se agarre à estrutura tradicional sem grandes desvios. Também é fácil entrar na trama, e com meios simples o diretor consegue nos fazer sentir pelos personagens. Portanto, podemos facilmente simpatizar com o que eles estão passando, e podemos compreender razoavelmente como eles se sentem. Os personagens centrais também se tornaram bastante multifacetados e matizados, embora eu tivesse apreciado ainda mais informações de fundo sobre Walter, Linda e Clay. Aqui, a maior parte da história gira em torno do que está acontecendo no presente, e não ficamos sabendo muita informação de fundo ou vemos quaisquer flashbacks. É certamente agradável evitar o quase inevitável, nos dias de hoje, flashbacks infinitos, mas deveria ter sido possível tecer mais informações no diálogo para nos levar a conhecer ainda melhor os personagens. A história toda parece interessante e bastante realista, e é por isso que o filme também se envolve e cativa do início ao fim. Às vezes também se torna pungente, e em alguns pontos não consegui manter as lágrimas afastadas. É um filme bastante lento, levando seu tempo para estabelecer a premissa e não se apressando de forma alguma. Mas eu não acho que seja lento de forma alguma, e o ritmo parece natural e apropriado. O tempo de funcionamento também parece certo, o que está se tornando bastante raro nos dias de hoje. Embora a história seja bem fina, algo acontece quase o tempo todo, e a equipe de filmagem conseguiu um bom equilíbrio. É um filme bastante sombrio e sombrio, mas ao mesmo tempo mostra alguma esperança para o futuro e, portanto, não se sente muito deprimente. O roteirista tem</w:t>
      </w:r>
    </w:p>
    <w:p>
      <w:r>
        <w:rPr>
          <w:b/>
          <w:color w:val="FF0000"/>
        </w:rPr>
        <w:t xml:space="preserve">id 286</w:t>
      </w:r>
    </w:p>
    <w:p>
      <w:r>
        <w:rPr>
          <w:b w:val="0"/>
        </w:rPr>
        <w:t xml:space="preserve">Retornando, preso ao doobie, desalinhado e filmando do quadril: enquanto muitos de seus pares obtiveram muito mais sucesso nos anos 70 - Steven Spielberg, Warren Beatty, Francis Ford Coppola, Dennis Hopper, George Lucas, etc. - talvez nenhum diretor tipifique a groovy, uber-chill Simple Riders e Raging Bulls geração de cineastas mais do que Hal Ashby. Mesmo como cineastas, atores ou roteiristas, os editores tendem a fazer alguns dos melhores diretores; eles conhecem a história como ninguém; os heróis não cantados de muitos filmes que se sentam em salas escuras por horas, olhando para filmagens, tirando e martelando uma história, muitas vezes quando não havia uma em primeiro lugar. Hal Ashby era esse editor. Sua carreira se dividiu em três fases. Os promissores anos 60: Ashby editou cinco dos melhores filmes da Norman Jewison &amp; ss ('The Cincinnati Kid', 'The Russians Are Coming! Os russos estão chegando!', 'The Thomas Crown Affair') e até ganhou um Oscar de melhor edição nos anos de 1967 no Heat of the Night. A pedido do Jewison, que brincou de dirigir o filme ele mesmo, Ashby deu início aos anos 70 dirigindo seu longa de estréia, '; The Landlord, '; um olhar hilário, pungente e perspicaz sobre as relações entre raças negras e brancas no bairro de Park Slope, no Brooklyn. Depois ele nunca olhou para trás, dirigindo uma série irregular de clássicos; de 1971 a 1979, ele dirigiu seis filmes de excelente qualidade, mas Ashby voou sob o radar durante a maior parte desse período, pelo menos a partir do mainstream. Mas ele era e é amado por cineastas e atores preciosos que trabalham com Jack Nicholson, Julie Christie, Jon Voight, Warren Beatty, Peter Sellers, Shirley Maclaine, o roteirista Robert Towne, os cineastas Haskell Wexler, László Kovács e Gordon Willis, além de uma incrível lista de músicos que incluía Al Kooper, Neil Young, The Rolling Stones, Cat Stevens, Paul Simon e mais. Os anos 80, porém, foram muito mais indelicados para Ashby. Apesar de ser difícil de se prender a uma coisa - parece uma confluência de má sorte, más decisões, autodestruição devido ao excesso de indulgência e uma recusa obstinada em ter sua saúde deteriorada; muito disso foi dito de forma excelente no livro &amp; Being Hal Ashby: Life of a Hollywood Rebelde"; pelo autor Nick Dawson - talvez o começo tenha sido seu primeiro gosto de fracasso real. Depois de recuar do sucesso com as drogas e a reclusividade, os anos 1981 "; Second-Hand Hearts"; foi provavelmente uma experiência estranha para o cineasta; silêncio, tanto dos críticos quanto do público, e esta descoberta parecia permear seu processo confuso até 1988, quando o diretor morreu cedo aos 58 anos de idade de câncer. Ashby &amp; ss, o drama humanista silencioso, compassivo e engraçado, e sua gentil abordagem na direção, que o encantou a todos com quem ele trabalhava, nunca os deixou de lado até anos depois de sua morte, mas na década de 1990 e nas suas investidas, cineastas mais jovens como Wes Anderson, Judd Apatow, Noah Baumbach, Alexander Payne, David O. Russell e muitos outros não apenas absorveram sua influência, mas defenderam o diretor como uma influência importante em seu trabalho. Estamos quase sempre procurando uma desculpa para discutir o cineasta relativamente pouco estudado e encontramos outra. A partir desta noite, o BAMcinématek do Brooklyn coloca em 'Filmes de Hal Ashby', uma retrospectiva de sua obra (incluindo alguns dos filmes que ele editou) que acontece de 6 a 24 de maio. Embora infelizmente alguns dos filmes mais difíceis de encontrar e obscuros sejam, em sua maioria, feios, a retrospectiva inclui o pouco visto último esforço de Ashby, o noir de 1986, '8 Million Ways to Die' com Jeff Bridges, Rosanna Arquette e Alexandra Paul. Se você não está familiarizado com seus filmes, pedimos que participe e descubra o que está faltando (ou seja</w:t>
      </w:r>
    </w:p>
    <w:p>
      <w:r>
        <w:rPr>
          <w:b/>
          <w:color w:val="FF0000"/>
        </w:rPr>
        <w:t xml:space="preserve">id 287</w:t>
      </w:r>
    </w:p>
    <w:p>
      <w:r>
        <w:rPr>
          <w:b w:val="0"/>
        </w:rPr>
        <w:t xml:space="preserve">Aqui você encontrará mesas de Natal em Laxå, onde você pode facilmente reservar mesas de Natal. Aqui você pode encontrar menus de Natal em diferentes faixas de preço e especialidades de restaurantes em Laxå servindo comida de Natal. Visite os sites dos restaurantes para ver seus especiais de Natal do jantar de Natal. Você também pode encontrar combinações de mesas de Natal e eventos de mesas de Natal, assim como mesas de Natal com acomodação em alguns organizadores de mesas de Natal em Laxå. Lembre-se de contatar e reservar a mesa de Natal 2016 em tempo hábil, já que muitos saem cedo com suas reservas de mesas de Natal.PS: Se você está faltando um restaurante que serve mesa de Natal em Laxå, por favor entre em contato conosco, pois é gratuito aparecer aqui nos registros e como gostaríamos de mostrar toda a seleção de mesas de Natal da Suécia para 2016. Aqui no Goda Rum servimos a deliciosa, tradicional e caseira comida de Natal com requinte extra. Bem-vindo a uma linda mesa de Natal tradicional com a melhor vista da Örebro. Hoje não há muitos suecos que escapam das delícias da mesa de Natal à medida que o Natal se aproxima. A mesa de Natal sueca é uma das maiores tradições que temos em nosso longo país. Embora o jantar de Natal seja um nome comum para os pratos que comemos no Natal, tanto os gostos quanto os pratos variam enormemente dependendo de onde estamos no país, então não é fácil saber o que pensar quando é hora de reservar o jantar de Natal. O jantar de Natal em Laxå não é o mesmo que o jantar de Natal em outras partes da Suécia. Além disso, a distância entre dois locais não tem um grande impacto sobre as diferenças entre duas mesas de Natal locais. As mesas de Natal em Laxå têm suas próprias especialidades, da mesma forma que as mesas de Natal dos municípios vizinhos. A mesa de Natal é uma tradição tão forte e apreciada que os suecos que vivem no exterior celebram o Natal com comida de Natal sueca, muitas vezes misturada com pratos locais, o que, mais uma vez, cria novas variações da mesa de Natal. Esta evolução contínua do conceito de mesa de Natal, seja em Laxå, nos EUA ou na Argentina, é talvez um dos fatores que fez da mesa de Natal o fenômeno que todos nós apreciamos e prezamos.</w:t>
      </w:r>
    </w:p>
    <w:p>
      <w:r>
        <w:rPr>
          <w:b/>
          <w:color w:val="FF0000"/>
        </w:rPr>
        <w:t xml:space="preserve">id 288</w:t>
      </w:r>
    </w:p>
    <w:p>
      <w:r>
        <w:rPr>
          <w:b w:val="0"/>
        </w:rPr>
        <w:t xml:space="preserve">Canon expande o Sistema Cinema EOS com EOS 1D C - uma nova câmera do sistema digital com gravação de vídeo 4k Comunicado de imprensa - 12 de abril de 2012&amp;nbsp15:30&amp;nbspCEST Canon, líder de mercado em imagem digital, lança hoje a EOS-1D C, uma câmera do sistema digital com foco na produção de TV e filmes. O EOS-1D C oferece vídeo de alta qualidade, apresenta desempenho avançado de baixa luminosidade e faixa dinâmica de qualidade cinematográfica. É compacto, leve e suporta gravação de vídeo com resolução de 4k (4096 x 2160 pixels) e amostragem de 4:2:2 cores. O EOS-1D C oferece aos profissionais de vídeo ainda maiores possibilidades criativas. A EOS-1D C é a primeira câmera de sistema deste tipo, com um conceito único e portátil que é ideal para a gravação de vídeo de alta qualidade. Ele oferece flexibilidade criativa e suporte para múltiplas resoluções e taxas de quadros variáveis. O vídeo de 4k é gravado com compressão 8-bit Motion JPEG e 24p, e o vídeo Full HD (1920 x 1080) é gravado em taxas de quadros de até 1080/60p. A gravação é feita em cartões CF na câmera, em todas as resoluções até - e inclusive - 4k, tornando-a ainda mais adequada para o trabalho no campo. O vídeo também pode ser enviado para dispositivos de gravação externos* através de um conector HDMI embutido e um sinal YCbCr 4:2:2 não comprimido. O EOS-1D C também apresenta o Canon Log Gamma, que fornece vídeo de alta qualidade com a ampla faixa dinâmica que os cineastas digitais precisam. A Canon Log Gamma retém a quantidade máxima de informações em arquivos grandes e tem um alcance dinâmico comparável ao do filme. A perda de detalhes nas sombras e áreas iluminadas é minimizada e a liberdade de gradação para os coloristas no pós-processamento é aumentada. "O EOS-1D C é uma adição fantástica ao Sistema de Cinema EOS", diz Roel Lammers, Gerente de Produto de Foto &amp; Vídeo Pro da Canon Svenska AB. "Desde a introdução do Cinema EOS, temos recebido uma excelente resposta de fotógrafos profissionais que estão entusiasmados com a qualidade de imagem e liberdade criativa que o sistema oferece. O novo EOS-1D C expande ainda mais as possibilidades criativas. É uma câmera única que suporta gravação de vídeo de 4k em um corpo compacto, e pode ser usada de várias maneiras. Será muito emocionante ver o que os profissionais de vídeo podem conseguir com esta câmera". Desempenho avançado e flexibilidade criativa As especificações do EOS-1D X formam a base do EOS-1D C, com um sensor CMOS de 18,1 megapixels de quadro completo. O sensor é otimizado para gravação de vídeo de alta qualidade, e agora a resolução da imagem pode ser ajustada de acordo com o assunto ou o resultado desejado. Ao fotografar com resolução de 4k, os pixels são cortados em uma área equivalente a um sensor APS-H, de modo que não há necessidade de redimensionar ou escalar a imagem. O resultado é a máxima qualidade de imagem. Além disso, o corte de Super 35mm em gravação Full HD atende às necessidades dos fotógrafos de filme que trabalham com o formato Super 35mm. O sensor atua em todas as condições e fornece borrão criativo e entrada de luz em conjunto com as lentes de filme EF fixas da Canon. O tamanho do sensor permite uma profundidade de campo extremamente curta, com um borrão de fundo atraente, e a sensibilidade até ISO 25600 proporciona uma qualidade excepcional e ruído reduzido em condições de pouca luz. O suporte para taxas de quadros de 24, 25, 30, 50 e 60p em resolução Full HD proporciona ainda mais flexibilidade e se adapta às necessidades da indústria. O suporte a código de tempo e codecs padrão da indústria e os múltiplos métodos de compressão tornam a câmera compatível com os processos de fluxo de trabalho estabelecidos. Também facilita a edição e a classificação no pós-processamento. O EOS-1D C vem com um pacote de software exclusivo, permitindo que gravações de vídeo 4k/Motion JPEG e Full HD/60p sejam exibidas em um monitor externo** sem qualidade</w:t>
      </w:r>
    </w:p>
    <w:p>
      <w:r>
        <w:rPr>
          <w:b/>
          <w:color w:val="FF0000"/>
        </w:rPr>
        <w:t xml:space="preserve">id 289</w:t>
      </w:r>
    </w:p>
    <w:p>
      <w:r>
        <w:rPr>
          <w:b w:val="0"/>
        </w:rPr>
        <w:t xml:space="preserve">Ao longo dos anos, vários casos estranhos de trapaças vieram à tona. A fraude mais antiga e talvez um pouco esquecida foi cometida por Fredrick Lorz, que competiu pelos EUA nos Jogos Olímpicos de Verão de 1904. As Olimpíadas foram realizadas em St. Louis, Missouri, EUA, de 29 de agosto a 3 de setembro, na casa de Fredrick. Foi durante uma corrida de maratona que o engenhoso Fredrick conseguiu descobrir como escalar e se esconder em um caminhão que viajava ao longo do percurso. Fredrick saltou na linha de chegada e correu para o primeiro lugar. O segundo colocado atrás de Fredrick chegou à linha de chegada 30 minutos depois de Fredrick. Havia muitos espectadores protestando que não tinham visto o Fredrick durante toda a corrida e, portanto, tinham feito batota de alguma forma estranha. Fredrick Lorz admitiu então que havia trapaceado e foi despojado de sua medalha alguns dias após a corrida ter sido concluída.</w:t>
      </w:r>
    </w:p>
    <w:p>
      <w:r>
        <w:rPr>
          <w:b/>
          <w:color w:val="FF0000"/>
        </w:rPr>
        <w:t xml:space="preserve">id 290</w:t>
      </w:r>
    </w:p>
    <w:p>
      <w:r>
        <w:rPr>
          <w:b w:val="0"/>
        </w:rPr>
        <w:t xml:space="preserve">b. Descreva brevemente como surgiu a revolução e, em sua descrição, nomeie algumas pessoas que tiveram papéis importantes na revolução e de que forma se destacaram. c. Que conseqüências a revolução trouxe a curto e longo prazo? Que conseqüência você acha que teve o maior impacto? 2) Por que a Revolução Industrial teve suas origens na Inglaterra em particular? Modelo de redação para as perguntas 1a-c e 2 Quero explicar como ...................................................................................................... Primeiro ............................................................................................................................ Depois ....................................................................................................................... Depois .......................................................................................................................... Isto causa ...................................................................................................... Assim, ........................................................................................................................... 3. Que conexões podem ser feitas entre a Revolução Americana e a Revolução Francesa? Modelo para a tarefa 3 Embora ..... ......... e ..... ............ são diferentes, são muito semelhantes em alguns aspectos. Por exemplo, ambos têm ....................................................................................................................... Outra similaridade é ..................................................................................................................... Uma terceira semelhança é ....................................................................................................................... Eles também são similares no que diz respeito a ................................................................................................. Finalmente, ambos são ...................................................................................................................</w:t>
      </w:r>
    </w:p>
    <w:p>
      <w:r>
        <w:rPr>
          <w:b/>
          <w:color w:val="FF0000"/>
        </w:rPr>
        <w:t xml:space="preserve">id 291</w:t>
      </w:r>
    </w:p>
    <w:p>
      <w:r>
        <w:rPr>
          <w:b w:val="0"/>
        </w:rPr>
        <w:t xml:space="preserve">Ao melhorar as janelas em termos de energia, há muitos aspectos que devem ser levados em consideração, tais como condição, aparência, função, ventilação, etc. As janelas freqüentemente são responsáveis por até 35% da perda de energia de um edifício. Além da redução dos custos de energia, janelas bem isoladas também proporcionam um melhor clima interior, eliminando praticamente os pontos frios. A substituição de janelas saudáveis ou remodeláveis por novas janelas energeticamente eficientes é raramente rentável ou sustentável. Medidas sobre janelas finas existentes podem reduzir pela metade as perdas, manter em grande parte sua aparência e melhorar o ambiente interno. Medidas comuns incluem adicionar um vidro de energia extra ao interior da janela ou substituir o vidro interno por um vidro de energia ou vidro isolante. As velhas janelas não acopladas (com espaço entre o arco interno e externo) também podem ser complementadas com um vidro energético em suas próprias dobradiças entre os arcos. Há também alguns filmes plásticos de energia que podem ser colados em uma das panelas, mas não proporcionam tanta economia de energia e devem ser substituídos em intervalos regulares (cerca de 10-15 anos). A coisa mais importante do ponto de vista energético ao comprar janelas, ou reconstruir, é que elas devem ter um baixo valor em U. Isto deve ser inferior a 0,9 W/m2*K para janelas novas e, de preferência, inferior a cerca de 1,5 para janelas reconstruídas. A maioria das janelas ligeiramente mais antigas, conhecidas como acopladas, têm um valor U de cerca de 3. Se a ventilação do edifício depende do ar que entra pelas janelas, é fortemente recomendado que se tente convertê-lo para um sistema chamado FTX. A recuperação de calor reduzirá significativamente a demanda de energia e melhorará o clima interno, ver Ventilação e recuperação de calor. Existe um esquema voluntário de rotulagem energética para janelas. Janelas com uma alta taxa de energia compensam a longo prazo. Em alguns casos e em alguns dias do ano, janelas realmente boas podem ficar com uma névoa no lado de fora da janela. Isto é devido à radiação contra o céu noturno e ocorre em certas condições. A mancha desaparecerá por si só, mas se você desejar, isto pode ser remediado colocando um "protetor solar" sobre a janela à noite. As portas nas casas representam uma proporção relativamente pequena da perda de calor e raramente é rentável substituir somente por razões de energia. No entanto, você deve certificar-se de que elas sejam seladas da melhor maneira possível e ter tiras de escova apropriadas no fundo para selar contra o piso/ soleira. As novas portas devem ter um valor U inferior a cerca de 0,9.</w:t>
      </w:r>
    </w:p>
    <w:p>
      <w:r>
        <w:rPr>
          <w:b/>
          <w:color w:val="FF0000"/>
        </w:rPr>
        <w:t xml:space="preserve">id 292</w:t>
      </w:r>
    </w:p>
    <w:p>
      <w:r>
        <w:rPr>
          <w:b w:val="0"/>
        </w:rPr>
        <w:t xml:space="preserve">Menina de 16 anos de idade espalhou uma foto de nudez no Facebook - absolvida por difamação Publicado 2013-09-02 11:18 Uma menina de 16 anos em Växjö que foi acusada de espalhar uma foto de nudez de uma menina de 14 anos no Facebook é agora absolvida por difamação. Isto é relatado pela TT. Foi em meados de maio deste ano que uma foto de uma menina de 14 anos nua começou a circular entre as crianças da escola em Växjö. Na foto, a criança de 14 anos está vestida apenas com calcinha e tem a parte superior do corpo descoberta. Partes de seu cabelo e queixo são visíveis, mas não seu rosto, de acordo com a TT. Uma menina de 16 anos, suspeita de estar por trás do ataque, foi acusada de difamação no final de agosto. Em questionamento, a jovem de 16 anos admitiu que havia postado a foto em uma conta falsa no Facebook e que o motivo era vingança por postagens em outras mídias sociais, relata Smålandsposten. O Tribunal Distrital de Växjö afirma agora que a mera publicação de uma foto de nudez não é geralmente difamação. Para que o ato seja considerado calúnia, algo adicional deve ser acrescentado, como informações depreciativas. Como o jovem de 16 anos de idade não escreveu o nome do jovem de 14 anos e como o rosto é em grande parte invisível, a acusação não é comprovada, diz o tribunal.</w:t>
      </w:r>
    </w:p>
    <w:p>
      <w:r>
        <w:rPr>
          <w:b/>
          <w:color w:val="FF0000"/>
        </w:rPr>
        <w:t xml:space="preserve">id 293</w:t>
      </w:r>
    </w:p>
    <w:p>
      <w:r>
        <w:rPr>
          <w:b w:val="0"/>
        </w:rPr>
        <w:t xml:space="preserve">Olá do sofá em Tärnaby. A última vez que estive em Oslo em competições em Hakadal e Wyller. Então, pensei em começar com algumas fotos dos últimos dias lá. Emma e eu demos um passeio noturno até a casa de ópera e testemunhamos um pôr-do-sol mágico (Emma tirou a maior parte das fotos). Esta é provavelmente a única foto da colina em Wyller. Uma longa viagem da Noruega, que incluiu uma parada de ônibus em Sälen, chegamos em Tärnaby. Treinou durante uma semana e teve um fim de semana livre com, entre outras coisas, uma viagem de cúpula ao Kobåset em Hemavan com Emma e Moa e uma adorável (leia-se duramente) viagem de cross-country no mesmo lugar com Lisa e Moa. Realmente apreciado por sair da natureza e apenas curtir, em vez de estar focado no treinamento. Ansioso pelas próximas semanas de forma incrível! A primavera é facilmente minha época favorita do ano. Aqui estão algumas fotos de nossa pequena viagem para o kobåset. Foi muito divertido ver o terreno, já que dentro de algumas semanas estarei competindo no passeio a competição de estilo livre de vacas ali. Foi muito divertido experimentar meu novo rack do Peak Performance que eu ganhei na NM "de verdade". Já o usaram, em sua maioria, para uso diário. Foi muito bom e será um grande companheiro em todas as aventuras de primavera nas montanhas. Agora, por último, estivemos na Older Junior SM em Fjätervålen. Resumindo meu último SM júnior com um 4º lugar no slalom gigante e um 7º lugar no slalom. Estou satisfeito! Foi muito divertido que a mãe desceu e aplaudiu. Menos pontos para mim por ter esquecido de colocar meu cartão de memória na câmera. Ela foi deixada para trás em Tärnaby e a câmera foi usada extensivamente nas encostas, sem saber que as fotos não foram salvas... Eu tirei algumas fotos com meu celular, então pensei em mostrar essas fotos em seu lugar. Eu e Matilda em nossos novos trajes de clube. Realmente satisfeitos com a forma como eles se saíram! Kiruna significa ripa em Sami, daí o rasgo no ombro. Mette, eu, Louise e Lisa após o primeiro grande slalom. O futuro parece muito brilhante. Muitas atividades divertidas pela frente. Incluindo um fim de semana em Amsterdã, o Campeonato Sueco de Esqui em Åre, Ride the Cow e Easter para ser comemorado em Riksgränsen. Wiho, estaremos em contato!</w:t>
      </w:r>
    </w:p>
    <w:p>
      <w:r>
        <w:rPr>
          <w:b/>
          <w:color w:val="FF0000"/>
        </w:rPr>
        <w:t xml:space="preserve">id 294</w:t>
      </w:r>
    </w:p>
    <w:p>
      <w:r>
        <w:rPr>
          <w:b w:val="0"/>
        </w:rPr>
        <w:t xml:space="preserve">Mushishi (蟲師) é um mangá escrito e desenhado por Yuki Urushibara que foi publicado no livro mensal de quadrinhos de Kōdansha Tarde de 1999 a agosto de 2008. O Mushishi manga ganhou um "Prêmio de Excelência" no Festival de Artes da Mídia do Japão de 2003[1] e também ganhou Kōdansha O próprio prêmio de quadrinhos da Editora em 2006[2].</w:t>
      </w:r>
    </w:p>
    <w:p>
      <w:r>
        <w:rPr>
          <w:b/>
          <w:color w:val="FF0000"/>
        </w:rPr>
        <w:t xml:space="preserve">id 295</w:t>
      </w:r>
    </w:p>
    <w:p>
      <w:r>
        <w:rPr>
          <w:b w:val="0"/>
        </w:rPr>
        <w:t xml:space="preserve">A grande semana CES foi iniciada pela Nvidia com uma coletiva de imprensa no The Palms em Las Vegas, EUA. O CEO e co-fundador da empresa, Jen-Hsun Huang, subiu ao palco para anunciar várias grandes notícias para a imprensa tecnológica montada. Não inesperadamente, a maior parte foi sobre o novo "Wayne" - a quarta grande revisão do popular circuito do sistema Tegra. Como seu predecessor, o Tegra 4 inclui quatro núcleos em até 1,9 GHz e um "núcleo de companhia", este último uma unidade de computação de baixa potência que assume a carga baixa, prolongando a vida útil da bateria. Desta vez, porém, é o ARM Cortex A15 - uma arquitetura de processador mais moderna que promete muitas melhorias de desempenho. O Tegra 4 será a primeira variante quad-core de seu tipo. O processador é acompanhado por uma nova seção gráfica com 72 unidades de processamento, seis vezes mais do que no Tegra 3. Estas devem ser capazes de lidar com OpenGL 4.x e aceleração física via PhysX, entre outras coisas. A seção gráfica também é utilizada para acelerar outros tipos de computação, tais como a fotografia HDR. De fato, Nvidia promete melhorias significativas de desempenho, por exemplo, quando se trata de renderizar páginas web. Entre outras coisas, diz-se que o Tegra 4 é mais rápido que o Apple A6X na quarta geração do iPad e três vezes mais rápido que o Amazon Kindle Fire (TI OMAP4470). Isto é possível graças à nova tecnologia de fabricação: 28 nanômetros em comparação com os 40 nanômetros anteriores. Alta faixa dinâmica (HDR) sem sombras Entretanto, o aumento de desempenho não é usado apenas para acelerar as aplicações, mas também para permitir o que a Nvidia chama de fotografia HDR instantânea, na prática a capacidade de capturar duas imagens em 0,2 segundos. Isto deve eliminar o problema do sombreamento e permitir que a Alta Gama Dinâmica seja utilizada em praticamente qualquer contexto. O recurso HDR rápido também deve funcionar em conjunto com flash e ser completamente transparente para as aplicações que estão sendo utilizadas, de modo que um aplicativo fotográfico não precisa ser adaptado para o HDR rápido da Nvidia e pode se beneficiar imediatamente das melhorias. Além disso, falou-se em gravação de vídeo com a mesma delicadeza. A aquisição da Icera se traduz no modem Nvidia i500 Há pouco mais de um ano, a Nvidia comprou a Icera, uma empresa que desenvolve modems e peças de rádio para aplicações incluindo banda larga móvel em redes 3G. No Tegra 4, a tecnologia é transformada no software Nvidia i500 com suporte para 4G/LTE, proporcionando velocidades de até 100 Mbps (classe 3) e no futuro 150 Mbps (classe 4). O fato de que o modem não tem funções fixas para cada rede, mas é baseado em software, significa que o valioso espaço de circuito pode ser economizado. Segundo a Nvidia, o i500 é quase 40% menor do que soluções similares de fabricantes concorrentes. Ao mesmo tempo, o modem pode ser reprogramado para suportar padrões futuros e diferentes bandas de freqüência ao redor do mundo. Mais do Tegra 4 no início do novo ano Nvidia não está falando em voz alta sobre a data de lançamento do Tegra 4. Atualmente, existem apenas amostras de teste antecipadas e os produtos acabados só aparecerão no final de 2013, provavelmente no primeiro trimestre. Haverá mais do Tegra 4 no Mobile World Congress de Barcelona, que começa no dia 25 de fevereiro.</w:t>
      </w:r>
    </w:p>
    <w:p>
      <w:r>
        <w:rPr>
          <w:b/>
          <w:color w:val="FF0000"/>
        </w:rPr>
        <w:t xml:space="preserve">id 296</w:t>
      </w:r>
    </w:p>
    <w:p>
      <w:r>
        <w:rPr>
          <w:b w:val="0"/>
        </w:rPr>
        <w:t xml:space="preserve">Hi! Agora este site é completamente meu particular! Claes Fossum Aqui vou escrever um pouco sobre meus pensamentos e minha apicultura. Sou um apicultor por hobby e sempre serei. A apicultura é para mim uma maneira de me tornar um com a natureza, de sentir mais as estações, o clima, as mudanças devido ao nosso estilo de vida atual, etc. Meu hobby não deve me devorar! É por isso que eu faço tudo tão simples quanto posso! As fotos são do meu hobby. Abelhas em Tönsäng 2016 Heather honey of the year Abelhas em Malö 2020-11-22 Heather honey of the year , disponível para compra em minha casa, Foi um recorde e o aleatório fez com que ninguém se atrevesse a vir a seguir. Não há risco de ser infectado se você mantiver sua distância. Hoje estive em Flatön e olhei para um enxame que se instalou sob um teto de lata de uma velha colmeia de abelhas. Tentará cuidar disso amanhã. Pode ser difícil de fazer isso tão tarde. Ainda bem que o clima é ameno. 2020-10-26 Agora já não escrevo há muito tempo, mas isso é por causa de uma grande colheita de mel. Foi um recorde/sociedade. Ainda bem que eu cortei um pouco na apicultura. Agora espero vender todo o meu mel de urze. Pode ser mais difícil agora que muitas pessoas já tiveram uma boa colheita. Tenho que agradecer a minhas rainhas nórdicas e seus descendentes livremente acasalados pelo resultado. Comprei uma rainha nórdica no ano passado de Ingvar Arvidsson Nordbi. Foi uma compra fantástica. Que barganha. Agora eles estão todos envasados, então tudo o que resta é o tratamento com ácido oxálico e a colocação de uma caixa vazia por baixo para melhor sobre-internação. Também este ano fiz uma série de depositantes que vendo para iniciantes. Encomendei uma nova rainha para o próximo ano de Ingvar A. Então espero que aqueles que se reproduzem em Käringön sejam bem sucedidos. Aqui em casa, todo o mel é mexido e enlatado com etiquetas. Foi difícil secar mesmo este ano. Mesmo as armações velhas e danificadas estão fora de moda. Vai fixar a cera da tampa e limpar toda a cera, para que possa ser usada quando eu fizer divisórias. Este ano, também vou pregar algumas novas armações. Há sempre algo para se mexer quando se é apicultor.2020-08-02 Já faz um tempo desde que escrevi, o convid-19 é um forte colaborador. Este ano tive um curso de apicultura, apesar da pandemia. Resolvemos isso confortavelmente até agora, faltam 2 vezes. O objetivo é que todos que completarem o curso se tornem apicultores e eu acho que esse será o caso este ano! A apicultura tem subido e descido, desde a primavera, apesar do inverno ameno, começou com muita chuva em maio, onda de calor em junho com seca, frio e chuva em julho, agora a urze da costa oeste está florescendo, então agora estou esperançoso. Como nos últimos anos, tenho fornecido novos apicultores com depositantes, por isso este ano também fiz um número. Tem sido um pouco complicado, muito tempo antes que as rainhas tenham posto ovos e algumas rainhas tenham posto metade de cada uma. Ter clientes que querem mel de verão, mas não havia o suficiente para fazer valer a pena o esforço. Não sei se é o tempo ou algo mais que eu não sei, mas as abelhas provavelmente têm sido mais provocadoras do que de costume. Espero que a urze seja boa, a urze é fantástica, mesmo em Orust, então agora depende do tempo, sol e um banho de vez em quando, pode dar muito mel de urze e abelhas finas de outono que podem sobreviver ao inverno. É preciso um longo outono para que minhas camadas cresçam fortes. Não se viu nenhum ácaro na cera do zangão este ano, muito positivo, os ácaros certamente estão lá, mas a um nível baixo.2020-02-16 Agora falta pouco mais de um mês para o início do curso para iniciantes. Se nosso chamado inverno (foi como um longo outono sem sol), então se transformou em primavera, então eu estarei feliz e minhas abelhas também.2020-01-01 Agora eu espero por outro bom ano de abelhas.2019 foi um bom ano, portanto eu tenho muito mel de urze aquecido na geladeira. Por que na geladeira? Caso contrário, há um risco de fermentação. No outono passado começou a fermentar já em algumas colmeias, esse é um dos problemas do outono</w:t>
      </w:r>
    </w:p>
    <w:p>
      <w:r>
        <w:rPr>
          <w:b/>
          <w:color w:val="FF0000"/>
        </w:rPr>
        <w:t xml:space="preserve">id 297</w:t>
      </w:r>
    </w:p>
    <w:p>
      <w:r>
        <w:rPr>
          <w:b w:val="0"/>
        </w:rPr>
        <w:t xml:space="preserve">É um mundo louco, mas algumas pessoas que ouvem alguns dos grandes pensadores do mundo podem ajudar você a conhecê-lo. Stefan Holm via Shutterstock As democracias ocidentais estão em crise. A ordem mundial liberal criada após a Segunda Guerra Mundial está desmoronando, e não entendemos realmente o que está acontecendo ou o que fazer a respeito. Felizmente, alguma da grande literatura e filosofia do passado pode nos ajudar a conhecer e talvez até mesmo a encontrar uma saída para a confusão. Antes de mais nada, temos que desistir da idéia de que o mundo está organizado de forma racional. O mundo não se enfureceu. Na verdade, sempre foi uma raiva. O filósofo alemão Arthur Schopenhauer argumentou que a essência de tudo - e isso nos inclui - não é a razão, mas a vontade cega. Isto, escreveu ele, explica porque o mundo está em um estado tão lamentável e continuamos a quebrar as coisas lutando guerras desnecessárias e infligindo tanto sofrimento a nós mesmos e uns aos outros. Herman Melville, autor do maravilhoso (e bastante perturbador) romance Moby Dick, pensou que nossas vidas eram todas uma piada cruel pregada pelos deuses, e o melhor que podemos fazer é brincar e nos juntarmos às suas gargalhadas. Friedrich Nietzsche declarou Deus como morto para que agora sejamos livres para fazer o que quisermos e fazer de nossa própria vontade a medida de todas as coisas. O filósofo e romancista francês Albert Camus descreveu o mundo como um lugar estranho que não poderia se importar menos com nossas necessidades e desejos humanos. O que podemos aprender com esses escritores é que a primeira coisa que devemos fazer para entender o que está acontecendo no mundo hoje é deixar de acreditar que qualquer um deles deve fazer sentido. A loucura é a regra - não a exceção. Em um mundo louco, pode-se esperar que as pessoas em geral também sejam bastante loucas. Esta é a segunda coisa que precisamos realizar. Temos a tendência de assumir que as pessoas fazem coisas e querem coisas por boas razões. Mas muitas vezes queremos coisas que não faz sentido querer porque são claramente prejudiciais. Quando alguém tenta argumentar conosco e apontar todos os erros factuais e lógicos que cometemos, nós simplesmente os ignoramos e continuamos como antes. Isto seria muito intrigante se fôssemos animais verdadeiramente racionais. Mas nós não somos. Certamente podemos ser racionais e razoáveis, mas o problema é que nem sempre queremos ser. A razão nos aborrece. Às vezes queremos e precisamos de um pouco de caos. Ou mesmo um grande caos. Fyodor Dostoevsky, o autor de Crime e Castigo e outros grandes romances sobre um mundo que perdeu seu caminho, observou uma vez (em sua novela de 1864 Notes from the Underground) que as pessoas em geral são "fenomenalmente estúpidas" e gratas. E ele não ficaria surpreso, diz ele: Se de repente, do nada, em meio à racionalidade universal futura, algum cavalheiro de indistinto, ou melhor, de fisionomia retrógrada e retardada, aparecer, colocar seus braços akimbo, e dizer a todos nós: "Bem, senhores, por que não "reduzimos toda essa racionalidade ao pó com um bom chute, com o propósito de enviar todos esses logaritmos ao diabo e viver mais uma vez de acordo com nossa própria vontade estúpida"! Se de repente, do nada, em meio à racionalidade universal futura, algum cavalheiro de indistinto, ou melhor, de fisionomia retrógrada e retardada, aparecer, coloque seus braços akimbo e diga a todos nós: 'Bem, senhores, por que não "reduzimos toda essa racionalidade ao pó com um bom chute, com o propósito de enviar todos esses logaritmos ao diabo e viver novamente de acordo com nossa própria vontade estúpida"! Sem dúvida, tal cavalheiro (e talvez mais de um) se apresentou agora. No entanto, este não é o problema principal. O que é realmente ofensivo, de acordo com Dostoevsky, é que tal homem pode ter a certeza de encontrar seguidores. Pois é "como o homem é ordenado". Nietzsche também sabia quão facilmente podemos</w:t>
      </w:r>
    </w:p>
    <w:p>
      <w:r>
        <w:rPr>
          <w:b/>
          <w:color w:val="FF0000"/>
        </w:rPr>
        <w:t xml:space="preserve">id 298</w:t>
      </w:r>
    </w:p>
    <w:p>
      <w:r>
        <w:rPr>
          <w:b w:val="0"/>
        </w:rPr>
        <w:t xml:space="preserve">História[editar] A música foi composta principalmente em 1857-1858. A ópera foi apresentada pela primeira vez no Théâtre Lyrique, em Paris, em 19 de março de 1859. A recepção foi fria, em parte devido à falta de um balé na ópera. Dez anos depois, uma versão revisada, com um balé para o último ato, foi encenada na Grand Opéra em Paris com Kristina Nilsson no papel de Margareta. Tornou-se um grande sucesso e foi realizado uma média de 125 vezes somente na Grande Ópera em cada um dos anos seguintes. Lá, Fausto se tornou de longe o trabalho mais realizado com mais de 2000 apresentações. Ela representa uma nova linha na ópera francesa, a lírica. O original está em cinco atos. Na Ópera de Estocolmo, no entanto, o primeiro ato foi chamado de prólogo e os atos 2-5 se tornam assim 1-4. A estréia sueca aconteceu na Ópera de Estocolmo em 5 de junho de 1862 e foi novamente encenada com estreias em 26 de setembro de 1910, 28 de agosto de 1934, 18 de abril de 1942 e 22 de outubro de 1953[1]. [1] A ópera Fausto em tradução sueca, edição de 1862.</w:t>
      </w:r>
    </w:p>
    <w:p>
      <w:r>
        <w:rPr>
          <w:b/>
          <w:color w:val="FF0000"/>
        </w:rPr>
        <w:t xml:space="preserve">id 299</w:t>
      </w:r>
    </w:p>
    <w:p>
      <w:r>
        <w:rPr>
          <w:b w:val="0"/>
        </w:rPr>
        <w:t xml:space="preserve">Seqüência autônoma do Let Go. Hampus e Victoria andam sempre juntos. Pelo menos até recentemente. Até que aquele professor de teatro Vincent apareceu com seus exercícios e convenceu muitas verdades. Agora tudo está arruinado e o Hampus não tem idéia para onde ir. É claro que a quadrilha ainda está aqui. E agora Victoria sabe como se sente o Hampus. Que ele está EM AMOR com ela. E nada pode ser do jeito que era.</w:t>
      </w:r>
    </w:p>
    <w:p>
      <w:r>
        <w:rPr>
          <w:b/>
          <w:color w:val="FF0000"/>
        </w:rPr>
        <w:t xml:space="preserve">id 300</w:t>
      </w:r>
    </w:p>
    <w:p>
      <w:r>
        <w:rPr>
          <w:b w:val="0"/>
        </w:rPr>
        <w:t xml:space="preserve">Infecções em crianças - Guia de infecção - 1177 Vårdguiden - doenças, exames, encontrar cuidados, e-serviços É comum que as crianças tenham infecções, especialmente durante os primeiros anos de pré-escola ou outros cuidados infantis. Algumas doenças são infecciosas antes que a criança tenha quaisquer sintomas óbvios. É sempre uma boa idéia tomar cuidado extra com a higiene quando você ou seu filho tem uma infecção. Uma das melhores maneiras de reduzir a propagação da infecção é lavar as mãos com freqüência e sempre antes de comer e depois de ir ao banheiro. Também é uma boa idéia ensinar seu filho a tossir para dentro do braço em vez das mãos, e fazê-lo você mesmo como um adulto. Você pode usar lenços descartáveis quando alguém da família tem um resfriado e lavar o cobertor, brinquedos fofinhos e brinquedos que a criança usou após uma infecção. Quando a criança pode voltar para a creche ou para a escola? É importante que a criança seja suficientemente brilhante para lidar com um dia de atividades regulares com outras crianças e adultos. As crianças em creches ou na escola devem estar sem febre por pelo menos 24 horas sem redutor de febre antes de retornar ao grupo das crianças. O momento também dependerá, por exemplo, se a criança precisa ser medicada pelo pessoal para estar lá. Saúde pública e doenças notificáveis Uma doença classificada como saúde pública é de notificação obrigatória. Isto significa que o médico é legalmente obrigado a notificar a infecção ao médico de controle de infecção no conselho do condado e à Agência de Saúde Pública. Isto torna possível identificar e prevenir a propagação da doença. O berçário deve ter procedimentos de higiene para quebrar e evitar a propagação da infecção no berçário. É responsabilidade do comitê ambiental do município assegurar que estes procedimentos sejam devidamente administrados. Alguns carrapatos estão infectados com bactérias da doença de Lyme que podem ser transmitidas à criança no caso de uma picada de carrapato. O risco de ficar doente com a doença de Lyme após uma picada de carrapato é baixo. Você pode se proteger até certo ponto contra picadas de carrapatos, por exemplo, usando botas, calças compridas e camisas de mangas compridas em áreas onde há carrapatos. A remoção de carrapatos assim que forem detectados, de preferência dentro de 24 horas, pode reduzir o risco de infecção pela doença de Lyme. O sintoma mais comum de uma infecção por doença de Lyme é uma erupção vermelha, muitas vezes em forma de anel em torno da picada do carrapato que se torna visível após alguns dias. O anel avermelhado fica maior com o tempo. Leva de uma a quatro semanas após uma picada de carrapato antes que os sintomas apareçam. Se você suspeita que uma criança tem a doença de Lyme, você deve entrar em contato com seu médico. A doença de Lyme é tratada com antibióticos. Não, a infecção não é transmitida diretamente de pessoa para pessoa. A temperatura normal de uma criança varia, dependendo principalmente de quão ativa a criança é. As crianças têm febre se sua temperatura após meia hora de descanso estiver acima de 38 graus. A febre é a resposta normal do corpo a uma infecção e faz parte da defesa do corpo contra ataques virais e bacterianos. Algumas crianças estão alertas apesar da febre, enquanto outras ficam exaustas e cansadas. Sim. As crianças em creches ou na escola precisam de pelo menos um dia livre de febre sem drogas redutoras de febre em seus corpos antes de voltar para lá. A criança deve poder ficar em um grupo de crianças durante todo o dia e participar das atividades habituais. Febre em criançasFebre em crianças - o que você pode fazer? A quinta doença é uma doença viral que é mais comum em crianças entre dois e doze anos de idade. O vírus é transmitido de pessoa a pessoa por contato direto ou através de gotículas microscópicas aerotransportadas do nariz e da garganta, espalhadas por tosse e espirros, por exemplo. As crianças podem ser infectadas sem apresentar sintomas. A criança geralmente tem sintomas leves. Às vezes começa com fadiga, febre, náusea ou diarréia. Depois de alguns dias, a criança desenvolve vermelhidão nas bochechas. Depois de mais alguns dias, a erupção pode se espalhar para outras partes do corpo, especialmente a parte externa dos braços e pernas. A erupção cutânea às vezes parece</w:t>
      </w:r>
    </w:p>
    <w:p>
      <w:r>
        <w:rPr>
          <w:b/>
          <w:color w:val="FF0000"/>
        </w:rPr>
        <w:t xml:space="preserve">id 301</w:t>
      </w:r>
    </w:p>
    <w:p>
      <w:r>
        <w:rPr>
          <w:b w:val="0"/>
        </w:rPr>
        <w:t xml:space="preserve">Depois de muito trabalho e algumas semanas de mau tempo, finalmente chegou a hora de sair. Tenho meu vizinho Thomas comigo e ele perfurou gentilmente este belo salmão de 10 kg. Depois foi a vez do capitão perfurar em 9 kgs. Alguns peixes começaram a aparecer na superfície e agora estamos ansiosos por um período de boa pesca. Estará de volta com relatórios. Tive uma triste notícia de que um colega troller foi acometido de câncer e está atualmente combatendo esta terrível doença. Eles organizaram uma competição de corrico em Kallsjön, em Jämtland, em 5/10. Não podemos participar, mas pagaremos a taxa de inscrição de 500: - que vai para a Fundação do Câncer e patrocina com prêmios para a competição. Procure por Trollingfiskare mot cancer no Facebook e você encontrará este evento para que possa participar!!!! Bom salmão e especialmente salmão com bom tamanho, embora ainda seja verão no mar com temperaturas de cerca de 17 graus na superfície. Estava fora com Johan Abelsson na quarta-feira, quando pegamos 2 no barco com mais de 10 quilos de barbatana gorda e um com 8,3 kg cortado e 2 caíram. Na foto vemos um Martin feliz uma semana antes com uma barbatana gorda que estava morta após a soltura do gancho com grande sangramento de brânquias e relançamento. Infelizmente ninguém teve tempo de prendê-lo quando ele estava flutuando com a barriga no tempo (o que é permitido), mas nós o soltamos novamente de acordo com as regras. Como eu disse, a temporada já está em andamento aqui embaixo, se alguém quiser fazer uma visita guiada, Johan já está no local com alguns dias livres. Veja www.abelfishing.com Devido a alguma pescaria de Walleye e muitos outros gerentes não tiveram tempo de me engajar nos últimos dias, mas agora está um pouco mais calmo. Recebi um e-mail de alguém que também acha que a decisão da HaV é louca com este conteúdo. OBSERVAÇÃO! Ele é advogado com muitos anos na profissão......................... De acordo com meu entendimento no momento, interpreto o § 1 do decreto de modo que se algo mais se aplicar na lei, as disposições da lei têm precedência e na Lei de Pesca 60 § segundo parágrafo do ponto 2 diz que as decisões da Autoridade Marítima e Aquática sob regulamentos emitidos sob a lei podem ser apeladas para o tribunal administrativo geral. Na minha opinião, a Autoridade Marítima e da Água deve enviar a carta de recurso ao tribunal administrativo, que decidirá então se a decisão pode ser apelada. Caso contrário, o recurso deve ser indeferido. Reconheço que esta pode ser uma questão delicada. Mas é melhor apelar e obter uma resposta à pergunta se a decisão foi passível de apelação. Na minha opinião, no momento, a decisão deve ser passível de recurso. Em seguida, investigarei através do Discrimination Ombudsman para ver se existe algo lá, o que tenho certeza de que existe. Uma autoridade sueca não pode decidir que existe uma vantagem competitiva para outro país nestes termos! Obrigado por todas as respostas e por todo o compromisso! No final........... Você não deve pensar que está sozinho neste assunto. Enviei esta carta a todos os políticos do município de Simrishamns (cerca de 55) sobre a louca decisão e todos os que responderam estão em nossa linha. Coincidentemente, o Conselho Sueco de Agricultura com o Ministro da Agricultura estava de visita e esperamos que nosso ponto de vista lhes seja apresentado................. O município também anunciou através de um alto funcionário eleito que escreverá uma carta de algum tipo a respeito de sua insatisfação com esta decisão. Aqui está minha carta , ela pode não ser perfeita e escrita de um modo um pouco amargo, mas acho que posso atestar isso. Fatos: Trolling significa trolling, ou seja, rebocar isca atrás do barco com a ajuda de um motor. É a maneira mais eficiente de pescar salmão no mar. Nos últimos anos, o número de salmões aumentou muito e ninguém que eu conheça jamais viu tantos salmões no mar. Isso inclui vários guias de pesca com 20 - 30 anos de atividade. O mais surpreendente é que o salmão selvagem está aumentando a cada ano. Isto se deve em grande parte à cessação da pesca comercial do salmão. Isto é fantástico para Simrishamn e também para o resto da costa de Skåne, pois o turismo pesqueiro está em plena expansão. Todos os anos cerca de 5 milhões de salmões são soltos no Mar Báltico, dos quais cerca de 2 milhões são soltos na Suécia.</w:t>
      </w:r>
    </w:p>
    <w:p>
      <w:r>
        <w:rPr>
          <w:b/>
          <w:color w:val="FF0000"/>
        </w:rPr>
        <w:t xml:space="preserve">id 302</w:t>
      </w:r>
    </w:p>
    <w:p>
      <w:r>
        <w:rPr>
          <w:b w:val="0"/>
        </w:rPr>
        <w:t xml:space="preserve">O solteirão Don Pasquale tenta se casar e aprende uma lição que nunca esquecerá. Desta vez, a música ensolarada e as situações cômicas de Donizetti são executadas com um espírito elegante dos anos 50. Don Pasquale se recusa a deixar seu sobrinho Ernesto casar com a pobre Norina, mas se encontra uma esposa ideal. Sua tranqüila noiva, no entanto, de repente se transforma em um wastrel comandante, e logo Don Pasquale está pronto para prometer qualquer coisa para se livrar dela. Uma obra-prima intemporal da ópera cômica, Don Pasquale é cheia de surpresas, alegria exuberante e belíssimo bel canto. O diretor Tuomas Parkkinen, conhecido por suas produções coloridas, garante ao público uma experiência de ritmo acelerado. Os ingressos únicos para as apresentações por assinatura (27.9., 2.10., 5.10. às 19 horas, 10.10., 16.10., 25.10.) estarão à venda a partir de 1.8.2013. Duração 2 hrs 30 min, 1 intervalo (intervalo de aproximadamente 25 min) Realizado em italiano, legendado em finlandês, sueco e inglês. Peças: Sexta-feira 27 Set 2013 19:00 Peças: Quarta-feira 2 Out 2013 19:00 Peças: Sábado 5 Out 2013 14:00 Peças: Sábado 5 Out 2013 19:00 Peças: Qui 10 Out 2013 19:00 Peças: Quarta-feira 16 Out 2013 19:00 Peças: Qui 24 Out 2013 19:00 Peças: Sexta-feira 25 Out 2013 19:00 Peças: Quarta-feira 30 Out 2013 19:00</w:t>
      </w:r>
    </w:p>
    <w:p>
      <w:r>
        <w:rPr>
          <w:b/>
          <w:color w:val="FF0000"/>
        </w:rPr>
        <w:t xml:space="preserve">id 303</w:t>
      </w:r>
    </w:p>
    <w:p>
      <w:r>
        <w:rPr>
          <w:b w:val="0"/>
        </w:rPr>
        <w:t xml:space="preserve">Você encontrará atividades para estudantes e pré-escolares, desenvolvimento profissional para professores e acesso a pesquisas escolares estimulantes. Você também pode optar por ser atualizado por e-mail quando tivermos uma nova atividade ou recurso que lhe interesse. Basta fazer sua busca e depois optar por se inscrever.</w:t>
      </w:r>
    </w:p>
    <w:p>
      <w:r>
        <w:rPr>
          <w:b/>
          <w:color w:val="FF0000"/>
        </w:rPr>
        <w:t xml:space="preserve">id 304</w:t>
      </w:r>
    </w:p>
    <w:p>
      <w:r>
        <w:rPr>
          <w:b w:val="0"/>
        </w:rPr>
        <w:t xml:space="preserve">Bem-vindo ao seu quiroprático O quiroprático coloca a pessoa inteira no centro. Dieta, exercício, estilo de vida e sistema nervoso - tudo está interligado. O bom funcionamento dos sistemas é igual a uma boa saúde. Estamos abertos como sempre e tomamos medidas de acordo com a OMS, a Agência de Bem-Estar Social Sueca e as diretrizes e regulamentos das Autoridades de Saúde Pública Bem-vindos Gunilla Gunilla Thegel leg.kiropraktor Meu nome é Gunilla Thegel e sou quiroprático e acupunturista licenciado. Desde 2002 eu dirijo a empresa Din Kiropraktor, que está localizada centralmente em Gävle. Leg. quiroprático é um título protegido, somente aqueles que passaram por um treinamento de 5 anos e posteriormente receberam uma licença do Conselho Nacional de Saúde e Bem-Estar Social podem se chamar quiropráticos - 5 anos de treinamento para Leg.Chopractor no Scandinavian Chiropractic College em Solna, graduado em 2002 - 3 anos de treinamento para acupunturista em Medicina Tradicional Chinesa na Academia de Acupuntura em Estocolmo, graduado em 2008 - professor e terapeuta de MediYoga. Treinamento 2015 Eu trato com Acupuntura Quiroprática Acoplamento MediYoga Você deve ter muito obrigado por sua ajuda com o tratamento da acupuntura. Eu realmente aprecio isso. Deposito minha confiança em você e você fará com que isso aconteça. Você vale seu peso em ouro. Obrigado por um trabalho muito bom com os tratamentos de acupuntura. Você é habilidoso, caloroso e empático. Gunilla é uma quiroprática super talentosa, que sabe o que está fazendo. Eu me sinto seguro quando ela me trata. Gunilla é simplesmente o MELHOR :-)) Muito competente e educacional Quiropraxista. Seja para outros bons e não tão bons, alguns massajam mais, outros apenas "tokknäcker", mas Gunilla tem olho para o jogo... pode ser altamente recomendado! - Finalmente! O médico não entendeu nada, o fisioterapeuta ainda menos, mas você me ajudou muito com minhas dores e às vezes dolorosas costas - OBRIGADO GUNILLA você vale seu peso em ouro!!! Quiropraxista muito agradável e espaço agradável/confortável. tratamento profissional com as agulhas. Obrigado pela ajuda. Obrigado Gunilla por tornar minhas terríveis costas muito melhores, Você que está considerando um Quiropraxista escolha Gunilla, ela tem Legitimação, boas instalações e ela FIXA O BIFF Leia mais - Sobre Quiropraxista O Quiropraxista coloca a pessoa no centro. Dieta, exercício, estilo de vida e sistema nervoso - tudo está interligado. A quiroprática é um campo de prática que inclui diagnóstico, tratamento, reabilitação e prevenção de disfunções e condições dolorosas do sistema músculo-esquelético com foco nas costas e pescoço. Um quiroprático trata lesões e queixas causadas por distúrbios das articulações, músculos e sistema nervoso. Cada indivíduo é único e o diagnóstico preciso é importante. As condições comumente diagnosticadas e tratadas por um quiroprático incluem dor lombar, lumbago, ciática, dor no pescoço, lesões por chicotadas, dores de cabeça, dor e rigidez ao redor dos ombros e ombros, problemas de disco, entorpecimento e dor nos braços, pernas e quadris. Existe uma interação entre o sistema nervoso, que é o sistema de comunicação e controle do corpo, e o funcionamento da coluna vertebral. Esta interação forma a base dos cuidados quiropráticos. A quiroprática é a conexão entre o sistema nervoso e a saúde. A quiroprática é usada para investigar, tratar e prevenir distúrbios do sistema músculo-esquelético e nervoso do corpo. A quiroprática enfatiza a ligação entre o bom funcionamento dos sistemas e a boa saúde. A palavra quiroprática vem dos termos gregos cheiro e praktikos, que traduzido vagamente significa: fazer à mão - Como funciona uma visita - A primeira visita começa com uma entrevista minuciosa para se ter uma boa visão do problema, depois o quiroprático realiza uma série de testes onde os resultados, juntamente com o histórico médico, são pesados para se fazer um diagnóstico. Com base nestas informações, é criado um plano de tratamento. O tratamento quiroprático não envolve nenhum movimento violento ou forçado. O método mais comum de tratamento é chamado de manipulação ou ajuste e é realizado com movimentos suaves das mãos direcionados para a articulação que não está funcionando normalmente. Outros métodos como mobilização, alongamento, tratamento do ponto de gatilho e uma variedade de tratamentos diferentes de tecidos moles também são usados. O número de tratamentos varia dependendo da causa do problema. Normalmente, uma série de tratamentos inclui 3-5</w:t>
      </w:r>
    </w:p>
    <w:p>
      <w:r>
        <w:rPr>
          <w:b/>
          <w:color w:val="FF0000"/>
        </w:rPr>
        <w:t xml:space="preserve">id 305</w:t>
      </w:r>
    </w:p>
    <w:p>
      <w:r>
        <w:rPr>
          <w:b w:val="0"/>
        </w:rPr>
        <w:t xml:space="preserve">A escritora irlandesa Maeve Binchy (1940-2012) morreu. Seus livros foram traduzidos em 37 idiomas e vários foram feitos em filmes. Ela é provavelmente muito popular, já que várias obras literárias nem sequer a mencionam. Estou encantado por ter vários livros não lidos por ela. 6 comentários: livros que suportam o teste do tempo e apelam a muitos leitores! Znogge, tão verdadeiro assim! Maeve Binchy de que ouvi falar, mas não me lembro de nenhum livro.... O "In Heart and Soul" foi traduzido para o finlandês? Anki, o filme Talo Dublinissa olet ehkä nähnyt, Sydämenasia é o nome do livro em finlandês (Coração e Alma). Ela já faleceu! Leu e leu vários de seus livros... muito agradável de ler. Lena, sim ela é boa, eu vi ontem o filme A Casa na Estrada Tara.</w:t>
      </w:r>
    </w:p>
    <w:p>
      <w:r>
        <w:rPr>
          <w:b/>
          <w:color w:val="FF0000"/>
        </w:rPr>
        <w:t xml:space="preserve">id 306</w:t>
      </w:r>
    </w:p>
    <w:p>
      <w:r>
        <w:rPr>
          <w:b w:val="0"/>
        </w:rPr>
        <w:t xml:space="preserve">Introdução à otimização de mecanismos de busca Esta é uma introdução à otimização de mecanismos de busca, SEO (Search Enginge Optimization). Com boa visibilidade nos resultados de pesquisa do Google, um website pode obter até 50-90% de todo o seu tráfego sem pagar por publicidade, mas muitos proprietários de websites se esquivam de contratar um especialista ou investir recursos suficientes para fazer SEO por conta própria. Precisa de outro guia para a otimização dos mecanismos de busca? Hoje existem muitos guias de SEO, alguns são realmente bons e outros não são tão bons assim. Infelizmente, há muitas imprecisões sendo espalhadas sobre a otimização dos mecanismos de busca e muitas das informações disponíveis estão desatualizadas. Há também muitas empresas que não entenderam realmente que é lucrativo ser visível no Google. Aqueles que já entenderam os benefícios de aparecer onde os clientes estão realmente procurando têm um avanço, mas não é tarde demais para começar para aqueles que ainda não começaram. Este guia é voltado tanto para iniciantes quanto para usuários mais avançados. Mesmo aqueles que não pretendem fazer SEO eles mesmos, mas querem terceirizar o trabalho antes de tudo, se beneficiarão de aprender o básico. Nota! Se você encontrar quaisquer erros ou imprecisões, por favor, informe-os por e-mail para info@cyberworks.se. Você também pode fazer perguntas e fazer críticas tanto positivas quanto construtivas. Håkan Zander O que é otimização de mecanismos de busca? Qualquer melhoria que você fizer em seu website e qualquer coisa que você fizer que o leve a obter um link do website de outra pessoa afeta a forma como você é exposto nos resultados de pesquisa do Google. A otimização dos mecanismos de busca tem tudo a ver com a melhoria da classificação e visibilidade nos resultados de busca orgânica (SERPs) do Google. Para decompor as diferentes partes, normalmente falamos do seguinte: - No local - O site inteiro. Pode ser sobre a estrutura, navegação, tempo de carregamento, segurança (SSL / HTTPS) e também sobre o projeto. - On Page - A base do On Page, ou otimização On Page, é criar e personalizar o conteúdo de uma página para uma página primária e talvez várias palavras-chave secundárias. Envolve o desenho do título da página, meta descrição, cabeçalhos, conteúdo do texto e tags alt da imagem para que o Algoritmo do Google possa entender mais facilmente do que se trata a página. A URL (endereço único da página) também tem um impacto marginal nos rankings - Off Page - Links de outros sites são um fator de ranking, portanto trabalhe para conseguir que outros sites tenham links. Atualmente, qualidade e relevância são mais importantes do que a quantidade. Se você quiser entender o processo, recomendo que leia também sobre otimização para mecanismos de busca no site da Oxit aqui. Como funciona o Google e outros mecanismos de busca? Aqui explicamos como funcionam os mecanismos de busca como o Google. A base para entender e fazer otimização para mecanismos de busca é entender como o Google e outros mecanismos de busca funcionam. Se você pesquisar algo no Google, o mecanismo de busca executa um algoritmo, mais ou menos em tempo real, que lhe dará os resultados de pesquisa considerados melhores para sua pesquisa em particular. O índice do Google é composto de bilhões de páginas e você obterá os resultados da busca antes mesmo de piscar os olhos depois de ter pesquisado no Google. Como o Google decide quais resultados de pesquisa melhor correspondem à sua pesquisa? Nenhum estranho sabe exatamente como funciona o algoritmo do Google, mas algumas coisas são conhecidas. Hoje sabemos que o Google classifica websites e páginas de destino com base em certos critérios: - Relevância - O conteúdo corresponde ao que a busca é? Autenticidade - A fonte pode ser confiável? Isto é determinado através de uma combinação de quantos outros sites e quem tem links para a página - Usabilidade - O conteúdo é útil para o pesquisador? Há uma ligação entre a qualidade do conteúdo e a usabilidade. O Google analisa coisas como a experiência do usuário através de diferentes sinais, "Sinais de Experiência do Usuário". Todos os fatores que o Google pesa e avalia para classificar um site ou página de destino são chamados de fatores de classificação. O papel da otimização dos mecanismos de busca no marketing Existem muitas maneiras para as empresas comercializarem a si mesmas e o que elas oferecem. A fim de considerar a necessidade de esforços de otimização dos mecanismos de busca, é necessário entender quais resultados esperar e quais recursos serão necessários. A boa otimização do mecanismo de busca é mensurável e com o rastreamento correto também é possível avaliar os resultados e, portanto, o investimento. Push</w:t>
      </w:r>
    </w:p>
    <w:p>
      <w:r>
        <w:rPr>
          <w:b/>
          <w:color w:val="FF0000"/>
        </w:rPr>
        <w:t xml:space="preserve">id 307</w:t>
      </w:r>
    </w:p>
    <w:p>
      <w:r>
        <w:rPr>
          <w:b w:val="0"/>
        </w:rPr>
        <w:t xml:space="preserve">A Rainha da Neve (Outono de 2013) Veja a galeria Kenneth Greve's ballet para toda a família é baseado em H.C. O conto de fadas de Andersen com o mesmo nome, de 1845. A história é sobre os companheiros Kerttu e Kai. Kerttu encontra um pedaço do espelho mágico da Rainha da Neve. A Rainha da Neve tenta recuperá-la raptando Kai. Kerttu sai ao mundo à procura da Kai. Após muitas voltas e reviravoltas, ela chega ao castelo gelado da Rainha da Neve. A Rainha da Neve é um paean pungente para amar e para a inocência e poder das crianças; um mundo encantador criado por Kenneth Greve junto com a figurinista Erika Turunen e a lighting designer Mikki Kunttu. A obra é executada para música gravada pela Orquestra de Ópera Nacional Finlandesa sob a direção do compositor Tuomas Kantelinen. "A Rainha da Neve é um espetáculo visualmente deslumbrante no espírito da Disney, voltado para um público mais amplo". - Hufvudstadsbladet, J. J. Tocando: Sáb 30 Nov 2013 14:00 (esgotado) Avó Minna HaapkyläKerttu Eun-Ji HaKai Ilya BolotovA Rainha da Neve Petia IlievaA Raggedy Edita RaušerováO Feiticeiro Frans Valkama Tocando: Seg 2 Dez 2013 19:00 (esgotado) Avó Minna HaapkyläKerttu Eun-Ji HaKai Ilja BolotovA Rainha das Neves Petia IlievaA Aprendiz Edita RaušerováO Mágico Frans Valkama Toca: Quar 4 Dez 2013 19:00 (esgotado) Avó Krista KosonenKerttu Maria BaranovaKai Jani TaloSnow Queen Yimeng SunLapsejten Tiina MyllymäkiWizard Nicholas Ziegler Toca: Sábado 7 Dez 2013 14:00 (esgotado) Avó Krista KosonenKerttu Edita RaušerováKai Michal KrčmářThe Rainha da neve Petia IlievaA rainha da neve Tiina MyllymäkiO feiticeiro Frans Valkama Tocou: Sáb 14 Dez 2013 14:00 Avó Krista KosonenKerttu Maria BaranovaKai Jani TalA rainha da neve Yimeng SunA rainha da neve Tiina MyllymäkiO feiticeiro Nicholas Ziegler Tocou: Sáb 14 Dez 2013 14:00 Sex 3 Jan 2014 19:00 (esgotado) Avó Krista KosonenKerttu Maria BaranovaKai Jani TalThe Snow Queen Yimeng SunThe Lapdog Tiina MyllymäkiThe Wizard Nicholas Ziegler Plays: Sáb 4 Jan 2014 18:00 (esgotado) Vovó Krista KosonenKerttu Maria BaranovaKai Jani TalThe Snow Queen Yimeng SunLapsejten Tiina MyllymäkiThe Magician Nicholas Ziegler Plays: Thurs 9 Jan 2014 19:00 (esgotado) Avó Minna HaapkyläKerttu Linda HaakanaKai Johan PakkanenKing do Snow Mai KomoriLawyer Elena IlyinaWizard Tuukka Piitulainen Toca: Sábado 11 Jan 2014 14:00 (esgotado) Avó Minna HaapkyläKerttu Maria BaranovaKai Jani TaloSnow Queen Petia IlievaSnow Queen Tiina MyllymäkiWizard Wilfried Jacobs Plays: Sáb 11 Jan 2014 18:00 (esgotado) Avó Minna HaapkyläKerttu Linda HaakanaKai Johan PakkanenSnow Queen Mai KomoriLap Queen Elena IlyinaWizard Tuukka Piitulainen</w:t>
      </w:r>
    </w:p>
    <w:p>
      <w:r>
        <w:rPr>
          <w:b/>
          <w:color w:val="FF0000"/>
        </w:rPr>
        <w:t xml:space="preserve">id 308</w:t>
      </w:r>
    </w:p>
    <w:p>
      <w:r>
        <w:rPr>
          <w:b w:val="0"/>
        </w:rPr>
        <w:t xml:space="preserve">Juche Juche (coreano: 주체) "subjetividade", é a ideologia de estado da Coréia do Norte. Foi introduzido pela primeira vez na Constituição norte-coreana em 1972 e substituiu completamente o marxismo-leninismo na prática desde 1998[1]. Juche às vezes é traduzido como "auto-suficiência" ou "auto-suficiência". Conteúdo - 1 História - 1.1 Antecedentes - 1.2 Importância crescente na lei e na sociedade - 2 Conceito teórico e significado político - 2.1 Crítica - 3 Juche fora da Coréia do Norte - 4 Fontes - 5 Links externos História[edit] Antecedentes[edit] Juche foi lançado pelo ditador norte-coreano Kim Il-sung em um discurso que proferiu em 28 de dezembro de 1955, no qual ele mencionou de passagem a necessidade de "estabelecer o assunto" (ou seja O conceito de Juche, no entanto, não figurava com destaque na propaganda norte-coreana até meados dos anos 60, quando o rompimento entre os partidos comunistas soviético e chinês criou a necessidade de a Coréia do Norte reivindicar sua autonomia em relação aos dois gigantes. Esta situação foi exacerbada quando a Revolução Cultural eclodiu na China em 1966 e a China começou a disseminar o "Pensamento Mao Tse Tung" como seu próprio desenvolvimento do marxismo-leninismo. Em resposta, Kim encomendou a seu conselheiro Hwang Jang-yop o desenvolvimento de Juche em uma ideologia coerente que pudesse elevar a posição de Kim como teórico, e em 1972 Hwang ghostwritei um discurso para Kim lançando a "Idéia Juche". [4] A mudança ideológica que levaria a Juche atraiu reações de países com os quais a Coréia do Norte tradicionalmente mantinha boas relações. Já em 1961, a Embaixada da Alemanha Oriental em Pyongyang escreveu um relatório invulgarmente crítico sobre como toda propaganda na Coréia do Norte circulava em torno de Kim Il-Sung e que obras de Marx, Engels e Lenin foram alegadamente de sua autoria. A Embaixada também criticou o fato de que o estudo do marxismo-leninismo em si foi completamente subordinado à celebração de Kim Il-Sung e que os feitos históricos foram atribuídos ao povo coreano, sem ajuda de ninguém mais, que foram realmente realizados com assistência estrangeira. O desinteresse do país pela cooperação internacional foi descrito no relatório como "tendências nacionalistas"[5] Maior importância na lei e na sociedade[6] A Constituição de 1972 introduziu Juche como uma variante especial da antiga ideologia estatal do marxismo-leninismo, destinada às circunstâncias únicas da Coréia do Norte. Em 1980, o Partido dos Trabalhadores da Coréia abandonou oficialmente o marxismo-leninismo como ideologia partidária e o substituiu por Juche[6]. A emenda constitucional de 1992 removeu qualquer ligação entre o marxismo-leninismo e Juche na própria constituição, e Juche tornou-se uma ideologia estatal. A mudança pode ser vista como uma tentativa de encontrar nova legitimidade ideológica após a queda do Bloco Oriental e as reformas do mercado econômico da China[7], mas também como um passo no processo de transferência do poder do velho presidente para seu filho Kim Jong-il. Desde a morte de Kim Il-Sung em 1994, Juche tem se tornado cada vez mais proeminente na sociedade norte-coreana. Em 1997, Kim Jong-il introduziu o novo calendário norte-coreano no qual Juche ano 1 é 1912, ano em que Kim Il-Sung nasceu. A emenda constitucional de 1998 removeu todas as referências ao comunismo e, em vez disso, complementou Juche com Songun, uma doutrina que priorizava os militares sobre tudo o mais na sociedade e que influenciou fortemente o tempo de Kim Jong-il no poder. Conceito teórico e significado político [editar] Kim Il-Sung nunca se preocupou em resumir suas idéias sobre Juche em qualquer obra central, mas a marca da ideologia de Juche é a noção de uma Coréia do Norte independente em todos os aspectos e cheia de auto-suficiência: na política externa, militar e economicamente. Outra noção é que as pessoas devem ser tanto sujeitos quanto objetos da revolução, ou seja, devem se transformar a fim de</w:t>
      </w:r>
    </w:p>
    <w:p>
      <w:r>
        <w:rPr>
          <w:b/>
          <w:color w:val="FF0000"/>
        </w:rPr>
        <w:t xml:space="preserve">id 309</w:t>
      </w:r>
    </w:p>
    <w:p>
      <w:r>
        <w:rPr>
          <w:b w:val="0"/>
        </w:rPr>
        <w:t xml:space="preserve">Estamos agora em uma visita de estudo ao município de Hallstahammar, que está prestes a começar a trabalhar na construção de sua nova casa de repouso. Parte da equipe do projeto visitou o município de Hallstahammar em 2015-10-05 para discutir como foram realizados seus trabalhos preparatórios para a construção de um novo lar para idosos. Isto foi para obter inspiração, pensamentos e idéias sobre como pensar agora nas fases iniciais do trabalho, mas também para aprender que erros devemos tentar evitar. O município de Hallstahammar está planejando uma nova casa de repouso com 100 apartamentos. A ambição do projeto era criar uma nova forma de moradia para idosos com as necessidades do indivíduo em foco. A Hallstahammar começará a construir em outubro, mas o trabalho preparatório, iniciado em 2007, foi um longo processo no qual muitos atores estiveram envolvidos e estiveram em ação. A Hallstahammar pretende que o projeto dos ambientes internos e externos do lar de idosos contribua para que os moradores e o pessoal se inspirem, estimulem, se reúnam, se sintam confortáveis e seguros. O ambiente externo é uma parte importante da visão e é projetado para promover o bem-estar dos idosos. A ligação entre o interior e o exterior é importante. Deve ser fácil ir para fora, sem a preocupação de se perder. Os espaços ao ar livre devem ser providenciados tanto em locais ensolarados quanto sombreados ao longo das passarelas nas proximidades de casas e jardins. Mesmo aqueles que não conseguem sair de casa devem ser capazes de experimentar as mudanças de estação do interior de suas casas. É importante que as pessoas mais velhas se sintam "em casa" e sejam capazes de manter uma vida social. Como um membro da família, deve ser fácil visitar e participar da vida diária da pessoa idosa. Retirámos muitas boas sugestões, pensamentos e idéias de nossa visita a Hallstahammar, que agora levaremos conosco em nosso trabalho contínuo. Também planejamos uma visita de estudo a Västerås em 2015-11-13, quando analisaremos uma casa recém-construída.</w:t>
      </w:r>
    </w:p>
    <w:p>
      <w:r>
        <w:rPr>
          <w:b/>
          <w:color w:val="FF0000"/>
        </w:rPr>
        <w:t xml:space="preserve">id 310</w:t>
      </w:r>
    </w:p>
    <w:p>
      <w:r>
        <w:rPr>
          <w:b w:val="0"/>
        </w:rPr>
        <w:t xml:space="preserve">O artigo original em inglês foi escrito por Susan Heaney, Diretora de Marketing da Rainforest Alliance. As plantações de chá do Sri Lanka são desafiadas pela má economia, pela mudança climática e pela dificuldade de recrutar a próxima geração de cultivadores. Para enfrentar estes desafios, as fazendas precisam ser transformadas. As práticas agrícolas precisam se tornar mais inteligentes em termos de clima para proteger rios e florestas, para reduzir o risco de erosão, para proteger ecossistemas e, não menos importante, para garantir a subsistência dos agricultores. Os agricultores que priorizam a sustentabilidade aumentam a rentabilidade. Os custos são reduzidos e o tamanho das colheitas aumenta. Os produtores de chá cingaleses há muito dependem de pesticidas químicos, mas o programa de treinamento da Rainforest Alliance lhes dá acesso a métodos agrícolas modernos que reduzem a necessidade de produtos químicos. O trabalho da Rainforest Alliance na agricultura inteligente do clima inclui ajudar os agricultores: - Proteger as árvores e evitar o desmatamento - Reduzir o risco de erosão perto dos cursos d'água - Proteger os cursos d'água da poluição, como o esgoto. Assista a um filme sobre como as plantações de chá certificadas pela Rainforest Alliance aumentam o rendimento enquanto reduzem o uso de produtos químicos.</w:t>
      </w:r>
    </w:p>
    <w:p>
      <w:r>
        <w:rPr>
          <w:b/>
          <w:color w:val="FF0000"/>
        </w:rPr>
        <w:t xml:space="preserve">id 311</w:t>
      </w:r>
    </w:p>
    <w:p>
      <w:r>
        <w:rPr>
          <w:b w:val="0"/>
        </w:rPr>
        <w:t xml:space="preserve">As peças são especialistas tanto em criar a base perfeita quanto em dar-lhe os detalhes para dar aquele passo extra. Você encontrará a morte por bolsas e jóias, entre outras coisas. A Pieces foi fundada em 2013, com o objetivo de oferecer detalhes acessíveis para uma roupa realmente incrível. Você encontrará roupas Pieces e lingerie Pieces, entre outros artigos, que são a base perfeita para o guarda-roupa de todo estilista. Se você precisa de uma bolsa nova, realmente elegante, um cinto elegante ou um colar fantástico para a festa, Pieces também é o lugar para procurar. A Pieces está empenhada em produzir acessórios com a ponta de um dedo de atenção aos detalhes. Aqui, você obtém uma sensação exclusiva e na moda para que possa criar seu próprio visual pessoal e parecer um milhão de dólares, sem ter que esvaziar sua carteira. Todo fashionista consciente sabe que são os detalhes que fazem todo o traje. As peças são especialistas em exatamente isso. Sua nova jaqueta é simplesmente completada com um xale de Peças. Um pouco também vai muito longe. É por isso que na linha de jóias Pieces você encontrará aquelas pulseiras, anéis e colares delicados e personalizados, todos criados com um olho para as tendências e para ajudá-lo a encontrar seus #fashiongoals. Você também pode fazer compras com jóias fabulosas que elevarão qualquer blusa de festa. Deslize em um dos colares da Piece e leve seu LDB (pequeno vestido preto) a novas alturas. O que quer que você queira alcançar com sua roupa, você encontrará os acessórios certos na Pieces. A Pieces tem a reputação de oferecer os detalhes certos para a ocasião certa. Quer você queira uma simples peça de joalheria para elevar seu traje de jeans, uma peça de declaração para sua blusa de festa ou uma nova e elegante bolsa diária, você a encontrará aqui. Os sacos de peças estão disponíveis em uma variedade de estilos. Com seu visual exclusivo, eles lhe dão a sensação de uma bolsa de designer. Afinal, a peça básica de roupa tem que ser o jeans? Na Pieces você encontrará jeans Pieces elegantes e confortáveis que complementarão perfeitamente sua roupa. Emparelhe-os com um par de saltos da Pieces e adquira sua roupa de festa em pouco tempo, ou use-os com tênis elegantes e uma bolsa de ombro para um visual elegante e casual. A Nelly.com oferece uma ampla gama de acessórios da Pieces. Você encontrará a bolsa dos seus sonhos, brincos fantásticos e muito mais, todos projetados para elevar seu traje. Com o código de desconto Pieces, você também é inteligente nas compras. Oferecemos frete gratuito para todas as compras acima de 199 SEK. E se algo der errado, é fácil de retornar. Somos os maiores dos países nórdicos em moda, algo que você notará quando navegar por nosso grande sortimento. As peças são especialistas tanto no básico perfeito quanto em dar a você os detalhes que levam sua roupa a um nível mais alto. Aqui você vai encontrar para morrer por bolsas e jóias, entre outras coisas. A Pieces foi fundada em 2013, com o objetivo de oferecer detalhes acessíveis para uma roupa realmente incrível. Você encontrará roupas Pieces e lingerie Pieces, entre outros itens, que são a base perfeita para o guarda-roupa de todo estilista. Se você precisa de uma bolsa nova, realmente elegante, um cinto elegante ou um colar fantástico para a festa, Pieces também é o lugar para procurar. A Pieces está empenhada em produzir acessórios com a ponta dos dedos atenta aos detalhes. Aqui, você obtém uma sensação exclusiva e na moda para que possa criar seu próprio visual pessoal e parecer um milhão de dólares sem ter que esvaziar sua carteira. Todo fashionista consciente sabe que são os detalhes que fazem todo o traje. As peças são especialistas em exatamente isso. Sua nova jaqueta é simplesmente completada com um xale de Peças. Um pouco também vai muito longe. É por isso que na linha de jóias Pieces você encontrará aquelas pulseiras, anéis e colares delicados e personalizados, todos criados com um olho para as tendências e para ajudá-lo a encontrar seus #fashiongoals. Você também pode fazer compras com jóias fabulosas que elevarão qualquer blusa de festa. Deslize em um dos colares da Piece e leve seu LDB (pequeno vestido preto) a novas alturas. O que você quiser alcançar com seu traje</w:t>
      </w:r>
    </w:p>
    <w:p>
      <w:r>
        <w:rPr>
          <w:b/>
          <w:color w:val="FF0000"/>
        </w:rPr>
        <w:t xml:space="preserve">id 312</w:t>
      </w:r>
    </w:p>
    <w:p>
      <w:r>
        <w:rPr>
          <w:b w:val="0"/>
        </w:rPr>
        <w:t xml:space="preserve">A exposição, que mostra o vestido de noiva da Rainha Silvia e os vestidos que ela usou nas festividades do Nobel, tem sido um grande sucesso junto ao público e estará, portanto, em exposição por mais um mês. O último dia será 8 de outubro. A exposição estará em exposição no salão de banquetes diariamente das 10h às 16h até 14 de setembro e depois de terça-feira a domingo das 12h às 15h A segunda grande exposição do verão, "Georg Haupt - o tesoureiro da corte de Gustav III", acontecerá até 29 de outubro. A exposição está exposta diariamente no salão de exposições das 10h às 16h até 14 de setembro e depois de terça a domingo das 12h às 15h.</w:t>
      </w:r>
    </w:p>
    <w:p>
      <w:r>
        <w:rPr>
          <w:b/>
          <w:color w:val="FF0000"/>
        </w:rPr>
        <w:t xml:space="preserve">id 313</w:t>
      </w:r>
    </w:p>
    <w:p>
      <w:r>
        <w:rPr>
          <w:b w:val="0"/>
        </w:rPr>
        <w:t xml:space="preserve">Starstruck é um filme de comédia americano de 2010. É a estrela de Sterling Knight e Danielle Campbell. O filme estreou nos Estados Unidos em 14 de fevereiro de 2010 e na Suécia em 28 de maio de 2010. Storyline[editar] O filme é sobre Jessica (Danielle Campbell), cuja irmã Sara é louca pelo cantor Christopher Wilde (Sterling Knight). Um dia, eles viajam para Los Angeles, onde Sara a leva para um clube onde Christopher Wilde vai tocar. Jessica encontra Christopher abrindo-lhe acidentalmente uma porta e a leva a um hospital. Depois desse incidente, eles continuam se esbarrando e seus sentimentos um pelo outro começam a mudar enquanto Jessica prefere negar seu amor por Christopher. O outro [editar] Cody Linley, foi concebido como o papel para Christopher Wilde, mas ele se comportou tão mal no set que foi demitido, e então eles chamaram e perguntaram a Sterling, se ele poderia pular para o papel. Atores[editar]</w:t>
      </w:r>
    </w:p>
    <w:p>
      <w:r>
        <w:rPr>
          <w:b/>
          <w:color w:val="FF0000"/>
        </w:rPr>
        <w:t xml:space="preserve">id 314</w:t>
      </w:r>
    </w:p>
    <w:p>
      <w:r>
        <w:rPr>
          <w:b w:val="0"/>
        </w:rPr>
        <w:t xml:space="preserve">Premiere of Cannabis.se Magazine Esta é a versão que você está lendo agora para celulares e tablets, ou navegadores regulares, se preferir. Também decidimos fazer outra versão com o mesmo conteúdo, mas em PDF. A primeira edição é um pouco de teste e, portanto, pedimos que sejam gentis conosco. O design e o layout certamente mudarão a cada nova edição. Vamos nos concentrar no visual, ao contrário de nosso website, onde o valor e a fonte das notícias são priorizados, e a fotografia e a arte visual fazem parte do legado do mundo dos jornais que temos negligenciado até agora. Aqui precisaremos da ajuda daqueles que visitam Cannabis.se e lêem esta revista. Por favor, envie-nos fotos e fotografias que podemos publicar. Se você gostaria de escrever para nós, não hesite em entrar em contato! Você não precisa ser um cavaleiro da palavra ou um escritor profissional. Se você tem algo a dizer sobre contrabando, política de drogas ou cultura de maconha, você deve entrar em contato! Editorial: Uma Suécia livre de cannabis? A Suécia é uma ilha isolada no mundo quando se trata de política de drogas. Em outros países modernos e funcionais, a maconha é aceita como uma droga relativamente menos perigosa. É um fato que muitas pessoas o usam e continuarão a usá-lo. Na Suécia, por outro lado, a cannabis, sendo a droga ilegal mais comum, tornou-se algo como a nêmesis de um guerreiro das drogas quando se trata da retórica da guerra e do eterno alarido sobre a luta contra as drogas. Como há tanto tempo existe aqui uma hegemonia, os defensores da tolerância zero têm uma forte vantagem. Os críticos têm sido quase aniquilados e descartados como liberais das drogas. Isto criou um medo de que aqueles de nós que criticam a política atual sejam perfeitos em nossa argumentação e de preferência não tenham um lado fraco. Irónico, já que é o próprio estabelecimento que está doente. Leia mais Entrevista com Aki &amp; Dajanko do coletivo de hip-hop Labirinto Eu subo ao último andar e toco a campainha, sem tom, então bato algumas pancadas fortes. Após dez segundos, a porta se abre e uma parede de cheiro doce de grama me bate na cara. Um jovem de 25 e 30 anos fica do outro lado: "Magricela", diz o cara, "Andreas, oi", eu digo, estendendo minha mão. Uma vez dentro do apartamento, o hip-hop gorduroso bate e eu sou recebido por um Dajanko animado, um dos membros da banda. Dentro da sala de estar em frente a um laptop está outro, Aki. "Estamos assistindo o vídeo do cruzeiro da Redline", diz Aki, pegando o laptop nos braços e caminhando em direção à cozinha. "Jacco não pôde vir", diz ele. Juntos, Jacco, Aki, Dajanko e DJ Sai, que também não puderam vir, compõem o grupo Labyrinth. Finalmente nos sentamos à mesa da cozinha, que está repleta de rolos de papel, latas de refrigerante e maconha, e os três começam a preparar um conjunto cada um. Aki alcança um isqueiro do outro lado da mesa e, ao mesmo tempo, pica no meck da Dajanko, fazendo com que parte da erva daninha caia sobre a mesa. Dajanko fica um pouco rabugento e surge uma pequena discussão cômica entre os dois. Enquanto isso, Skinny tirou sacos de doces e os jogou sobre a mesa. Em janeiro deste ano, Labyrint ganhou o prêmio P3 Guldgalans de melhor Hiphop/Soul: "Foi legal, o povo nos elegeu. Parece que somos os favoritos do lugar, diz Dajanko, um pouco queijoso. Os caras se conhecem desde a infância e sempre estiveram envolvidos na música, de muitas maneiras diferentes: "Em 2004/2005 fizemos algumas canções juntos e outras separadamente. Ao mesmo tempo, tocamos e tivemos shows juntos, com nossas próprias canções. Eventualmente, decidimos gravar mixtapes juntos e, desde então, só tem fluido", diz Dajanko. A campanha de normalização foi iniciada no final do ano passado como um projeto da Instagram pelos membros do grupo Labirinto. A idéia é que qualquer pessoa pode tirar uma foto de seu fumo, seu aparelho para fumar ou simplesmente quando fuma e colocá-la no aplicativo Instagram com o hashtag #normalisation</w:t>
      </w:r>
    </w:p>
    <w:p>
      <w:r>
        <w:rPr>
          <w:b/>
          <w:color w:val="FF0000"/>
        </w:rPr>
        <w:t xml:space="preserve">id 315</w:t>
      </w:r>
    </w:p>
    <w:p>
      <w:r>
        <w:rPr>
          <w:b w:val="0"/>
        </w:rPr>
        <w:t xml:space="preserve">Calcule seu preço e limpeza de remoção de livros em Gävle Flyttstädning Gävle é uma empresa de limpeza de remoção bem estabelecida, com boa reputação, bons preços e muitos clientes satisfeitos. Limpeza de remoção de livros facilmente e ver o preço diretamente na tela. Flyttstädning Gävle prioriza a eficiência, o serviço, a precisão e a flexibilidade. Oferecemos limpeza de remoção qualificada em Gävle tanto para pessoas físicas quanto para empresas. Limpeza de Gävle - Parte da E-städ Geograficamente trabalhamos em Gävle, Valbo, Forsbacka, Hedesunda, Norrsundet, Bergby, Åbyggeby, Forsby, Furuvik, Hamrångefjärden, Björke, Trödje, Norrlandet, Bönan, Totra, Berg, Sälgsjön e em torno da cidade de Gävle. Estamos muito preocupados com nossa reputação e por isso estabelecemos altos padrões de qualidade para o trabalho que empreendemos e o contato próximo com nossos clientes é importante para a limpeza de remoção Gävle. Telefone para nós ou para a limpeza de livros diretamente on-line em nosso site e não espere até que estejamos completamente lotados. Trabalhamos muito acima de tudo na qualidade e nos resultados, o que geralmente leva a mais tarefas e novos clientes. Nós da E-städ em Gävle realizamos tarefas com consciência e sempre assumimos a responsabilidade. Temos sempre o interesse do cliente como prioridade máxima e subcontratamos a encomenda do serviço, o que você pode fazer facilmente e sem problemas on-line Nossas tarefas de limpeza em Gävle são flexíveis e temos muitas referências tanto internamente quanto on-line. Na limpeza de remoção em Gävle oferecemos mais do que apenas limpeza de remoção, além disso também oferecemos ajuda na remoção Se você precisar de ajuda na área de Gävle, não hesite em nos contatar via e-mail para limpeza de remoção em Gävle ou ligue para 010-207 00 03. Conosco na remoção Gävle, você sempre recebe uma garantia de cinco dias de satisfação do cliente Sem taxas ocultas e você só paga a metade do custo do trabalho diretamente ao faturar. O preço inclui a limpeza de janelas e o equipamento necessário para realizar o trabalho. Quando eu devo reservar? Se você estiver se mudando na virada de um mês, recomendamos reservar a limpeza de remoção com um mês de antecedência, caso contrário, com três dias de antecedência é suficiente. Quanto mais cedo você reservar, maior será o intervalo de tempo disponível. Claro que você sempre pode nos ligar no 010-207 00 03 para obter mais informações. Em que devo pensar depois? Precisamos ter acesso às chaves e a quaisquer códigos. Se há algo que não funciona ou se há danos à propriedade, devemos ser informados. Como cliente em Gävle, é claro que não é necessário estar presente durante a limpeza de remoção. Entretanto, gostaríamos que você estivesse no local no horário combinado para abrir a porta para nós. Posso cancelar a limpeza? Sim, você pode cancelar a limpeza. O cancelamento da limpeza de remoção Gävle pode ser feito pelo menos 24 horas antes do tempo reservado. O cancelamento após este tempo resultará em um custo total. Entretanto, os cancelamentos devem ser feitos em dias úteis e devem ser notificados por telefone (010-207 00 03, por e-mail para nós Limpeza de cozinhas Limpamos fornos, armários de aquecimento, fogões, Limpeza atrás de fogão, geladeira, freezer, Limpeza de geladeira, freezer, Limpeza de armários e portas, Limpeza de ventilador, válvula, Limpeza de iluminação fixa, Limpeza de bancadas de trabalho, Limpeza de azulejos e pisos em Lueå. Limpeza de banheiros Limpeza de armários de banheiro, Espelhos, Limpeza de azulejos, torneiras de clínquer, Limpeza de chuveiros, banheira, vaso sanitário, Limpeza de canos, Limpeza fixa, iluminação, Limpeza de poço de piso, Limpeza de válvula feita por remoção Limpeza de todos os quartos Peitoris de janela, tomadas e plugues elétricos, Elementos e secagem do pó atrás, Roupeiros, persianas e alças, Limpeza úmida de pisos, Limpeza úmida de rodapés, Limpeza úmida de soleiras e todos os pisos, Secagem de pó de paredes e tetos, Todas as janelas, limpeza de remoção de livros em Gävle Por que nos contratar? Sempre fornecemos uma "garantia de satisfação do cliente" de cinco dias. A garantia de trabalho da Gävle para limpeza de remoção é se o cliente não estiver satisfeito, fazemos o trabalho novamente sem nenhum custo. Trabalhamos com</w:t>
      </w:r>
    </w:p>
    <w:p>
      <w:r>
        <w:rPr>
          <w:b/>
          <w:color w:val="FF0000"/>
        </w:rPr>
        <w:t xml:space="preserve">id 316</w:t>
      </w:r>
    </w:p>
    <w:p>
      <w:r>
        <w:rPr>
          <w:b w:val="0"/>
        </w:rPr>
        <w:t xml:space="preserve">Como uma página de programa é estruturada Esta seção descreve o conteúdo da página de programa que você pode editar no Epi-server e as partes que são recuperadas do banco de dados de treinamento da Selma e editadas lá. Você também pode ver quais partes do conteúdo são comuns a todos os programas. As páginas dos cursos são estruturadas de acordo com o mesmo princípio. 1. Nome do programa 2 - Fatos breves sobre o programa em relação aos créditos, qual a duração do programa e qual o semestre em que ele começa. Também mostra se qualquer uma das sessões do programa é de ensino à distância e se o programa como um todo está em nível avançado ou pré-grau - esta informação é retirada da Selma e quaisquer mudanças são feitas lá. 3. botão de registro - Enquanto o registro está aberto, um botão de registro é exibido antes do resumo. - O botão liga para oportunidades de programa mais abaixo na página. 4. resumo do programa - Resumo do programa, máximo 450 caracteres - Este campo tem a chamada edição na página e pode ser editado diretamente no campo da página, ou sob as propriedades da página (botão Todas as propriedades no canto superior direito) - Não é possível formatar este texto 5. admitido no programa - Título e texto obrigatórios para todos os programas. Não pode ser alterado - Enquanto as cartas de boas-vindas são publicadas para a web, os links para informações de boas-vindas para estudantes recém admitidos são exibidos aqui - O texto do link para a carta de boas-vindas é editado onde as cartas de boas-vindas são criadas. 6. Área do bloco 1 - para filme ou entrevista Na área do bloco 1 você pode escolher entre: - um filme ou - uma ou mais entrevistas, máx. 4 - Se você colocar um filme na área do bloco 1, é recomendável que você coloque qualquer entrevista de estudante como buffers na área do buffer na parte inferior. Nunca misture filme e entrevista no espaço do bloco 1. Criar blocos de entrevista para a web Educação Mostrar entrevista na página do programa na web Educação 7. Durante o programa / O que você vai estudar - O título é obrigatório, disponível em todos os programas - Subtítulo H2 - o título está incluído no menu da página - Este campo tem a chamada edição na página e pode ser editado diretamente no campo da página, ou sob as propriedades da página (botão Todas as propriedades no canto superior direito) - Use apenas o subtítulo H3 ao criar os títulos 8. Página em profundidade - Opcional - Possibilidade de adicionar uma página em profundidade à aplicação - A página em profundidade é uma página padrão, mas é vinculada à aplicação e criada através da árvore de estrutura de página à esquerda. 9. visão geral do programa - Visão geral dos cursos incluídos no programa e o ano em que são realizados - Este campo tem a chamada edição na página e pode ser editado diretamente no campo da página, ou sob as propriedades da página (botão Todas as propriedades no canto superior direito). 10. programa - Em conexão com a visão geral do programa há um link para o programa - O programa é automaticamente baixado da Selma e não pode ser modificado no Episerver. As informações sobre o programa não devem, portanto, ser apresentadas no corpo do texto no Episerver. 11. Oportunidades de carreira - O título é obrigatório, disponível em todos os programas - Subtítulo H2 - o título é incluído no menu da página - Cada parágrafo deve conter no máximo 600 caracteres - Cada novo parágrafo deve ter seu próprio subtítulo, Título do parágrafo H3. 12. Grau - Sob o título Oportunidades de carreira, as informações sobre o grau são exibidas - As informações são automaticamente baixadas da Selma e não podem ser alteradas no Episerver. 13. inscrição e elegibilidade - Este cabeçalho é obrigatório e está disponível em todos os programas - As oportunidades disponíveis para o programa são mostradas aqui - O conteúdo mostra, por exemplo, elegibilidade, seleção, local de estudo e idioma de instrução, bem como um link para antagning.se e universityadmissions.se - Um texto em toda a universidade sobre taxas de matrícula também é mostrado no link - Todas as informações são tiradas da Selma e editadas lá - Subtítulo H2 - Este cabeçalho está incluído no menu na página. Descrição das especializações - A descrição das especializações só é mostrada para os programas que possuem especializações - Os nomes das especializações são tirados da Selma - Mostrados em</w:t>
      </w:r>
    </w:p>
    <w:p>
      <w:r>
        <w:rPr>
          <w:b/>
          <w:color w:val="FF0000"/>
        </w:rPr>
        <w:t xml:space="preserve">id 317</w:t>
      </w:r>
    </w:p>
    <w:p>
      <w:r>
        <w:rPr>
          <w:b w:val="0"/>
        </w:rPr>
        <w:t xml:space="preserve">O Stora Ekeberg Sanatorium era um hospital para pacientes com TB perto de Skara, que começou a ser construído em 1914 e abriu em 3 de janeiro de 1918, projetado por Ernst Stenhammar[1]. Em 1918-1923, o hospital tinha 180 leitos, que foram posteriormente aumentados para 254 leitos em 1936-1947. As vítimas dos campos de concentração alemães estavam entre as que foram tratadas aqui em meados dos anos 40. A partir daí, cada vez mais pacientes cronicamente doentes foram tratados, à medida que a necessidade de camas de sanatório diminuiu. Em 1965, o conselho municipal decidiu fechar o Hospital Stora Ekeberg como um hospital pulmonar quando o Kärnsjukhuset em Skövde assumiria o controle. Levou até 1976 para que os 64 lugares para pacientes pulmonares fossem transferidos para Kärnsjukhuset em Skövde. Em 1980, duas alas foram reconstruídas para cuidados de longo prazo, e em 1989, todas as atividades do conselho municipal de saúde de Ekeberg, que havia sido vendido cinco anos antes, cessaram. Stora Ekeberg foi durante vários anos um albergue, estrategicamente localizado perto de Sommarlandet, nos arredores de Skara. A Stora Ekeberg foi comprada em outubro de 2012 por Bert Karlsson e um parceiro. Hoje Stora Ekeberg, liderada por Bert Karlsson, é usada como campo de refugiados. Referências[editar] ^ Svenskt biografiskt lexikon: Ernst W E Stenhammar (arte de Bo Lundström), recuperado em 2015-12-30</w:t>
      </w:r>
    </w:p>
    <w:p>
      <w:r>
        <w:rPr>
          <w:b/>
          <w:color w:val="FF0000"/>
        </w:rPr>
        <w:t xml:space="preserve">id 318</w:t>
      </w:r>
    </w:p>
    <w:p>
      <w:r>
        <w:rPr>
          <w:b w:val="0"/>
        </w:rPr>
        <w:t xml:space="preserve">Portersteken - cerveja e alimentos em deliciosa combinação: APA cítrica para svennetacos Citrusy APA para svennetacos Você se lembra da primeira vez que bebeu Sierra Nevada Pale Ale? Porque este clássico dos clássicos quando se trata das cervejas microcervejadas da era moderna parece que a maioria das pessoas se lembra de bebê-la pela primeira vez. Eu não sou exceção. Era um dia quente no início do verão há alguns anos, eu estava na casa de meus pais e estávamos tendo tacos na verdadeira moda da família nuclear sueca. Eu já tinha ouvido muito sobre esta Sierra Nevada Pale Ale, mas demorei um pouco para tirar uma garrafa da prateleira. Em algum lugar eu tinha ouvido ou lido que iria bem com tacos, mas provavelmente foi um dos meus primeiros contatos com o lúpulo americano, então eu não sabia bem o que esperar. Nunca havia imaginado que seria uma combinação tão boa. Na época, provavelmente não pensei muito sobre o porquê de ter saído tão bem, mas na maioria das vezes sentava e desfrutava de uma boa cerveja e comida em uma combinação deliciosa. Tal como deveria ser, na verdade. Hoje eu estava fazendo tacos em casa e pensando sobre o que iria com eles, o que me trouxe de volta àquele primeiro gole de Serra Nevada Pale Ale. Por que foi tão bom, afinal? Bem, não é de se admirar. Afinal, o lúpulo em cascata, que compõe todos os sabores e aromas daquela cerveja, exala notas cítricas frescas e encantadoras. Os tacos são temperados com muito cominho e coentro, que são uma companhia perfeita para os tons cítricos da bebida. A carbonação bastante forte junto com o amargor médio levanta a gordura do queijo e pica e refresca. A base de malte se casa com a tortilha e o picado e assim a cerveja fica um pouco no lado crocante, perfeita para acompanhar os legumes frescos. Finalmente, tem qualidade suficiente para saciar a sede para misturar bem com os elementos menores do alimento. Naturalmente, estas qualidades não são exclusivas da Serra Nevada Pale Ale. Procure APA, ou estilos de cerveja similares, que de preferência tenham muitas variedades de cascata, chinook ou lúpulo similar. Algumas sugestões entre as cervejas da linha regular da Systembolaget são o Bedarö Bitter e o Anchor Liberty Ale da Nynäshamn. Eu tive um Eskilstuna Sundbyholm Single Hop, que é um único salto com apenas chinook, com meus tacos esta noite e ele se sentou tão bem quanto aquele primeiro com Sierra Nevadan. dempa28 fevereiro 2012 21:43 Soube que a cerveja SN Pale que vemos hoje não é a que fez sua estréia nas lojas há alguns anos. Não mais um único salto com Cascade mas algo mais, mais barato. Ouviu alguma coisa sobre isso?</w:t>
      </w:r>
    </w:p>
    <w:p>
      <w:r>
        <w:rPr>
          <w:b/>
          <w:color w:val="FF0000"/>
        </w:rPr>
        <w:t xml:space="preserve">id 319</w:t>
      </w:r>
    </w:p>
    <w:p>
      <w:r>
        <w:rPr>
          <w:b w:val="0"/>
        </w:rPr>
        <w:t xml:space="preserve">Publicado em: 20 de junho de 2012</w:t>
      </w:r>
    </w:p>
    <w:p>
      <w:r>
        <w:rPr>
          <w:b/>
          <w:color w:val="FF0000"/>
        </w:rPr>
        <w:t xml:space="preserve">id 320</w:t>
      </w:r>
    </w:p>
    <w:p>
      <w:r>
        <w:rPr>
          <w:b w:val="0"/>
        </w:rPr>
        <w:t xml:space="preserve">Eixos 2 Eixos 2 Eixos é o único álbum solo lançado pelo guitarrista americano Eddie Ojeda. Eddie é mais conhecido como o guitarrista principal da banda de heavy metal Twisted Sister. Lista de músicas[editar] - Hoje à noite - 3:26 (Eddie Ojeda) - Eixos 2 (instrumental) - 3:21 (Eddie Ojeda) - Favor lembrar - 3:37 (Eddie Ojeda) - Eleanor Rigby (The Beatles cover) - 2:13 (Paul McCartney/John Lennon) - Evil Duz (What Evil Knows) - 4:11 (Eddie Ojeda/Joe Franco) - Crosstown (instrumental) - 2:53 (Eddie Ojeda) - Senorita Sabe - 3:39 (Eddie Ojeda) - Love Power - 3:26 (Eddie Ojeda) - Funky Monkey (instrumental) - 2:26 (Eddie Ojeda) - The Reason - 5:22 (Eddie Ojeda) - Viver Livre - 4:01 (Eddie Ojeda) Músicos[edit] - Eddie Ojeda - guitarra principal, guitarra principal, vocais (3, 5, 7, 8, 10), baixo elétrico (4), backing vocals - Joe Franco - bateria - Chris McCarvill - baixo elétrico, backing vocals - Ronnie James Dio - vocais (1) - Dee Snider - vocais (4) - Nick Cipriano - vocais baixos (5) - Rudy Sarzo - baixo elétrico (6, 9) - Terry Ilous - backing vocals (8) - Joe Lynn Turner - vocais (11) Links externos [editar]</w:t>
      </w:r>
    </w:p>
    <w:p>
      <w:r>
        <w:rPr>
          <w:b/>
          <w:color w:val="FF0000"/>
        </w:rPr>
        <w:t xml:space="preserve">id 321</w:t>
      </w:r>
    </w:p>
    <w:p>
      <w:r>
        <w:rPr>
          <w:b w:val="0"/>
        </w:rPr>
        <w:t xml:space="preserve">High Top Sneakers Royal Republiq Shoes for Men and Women Royal Republiq é uma marca de sapatos para a vida cotidiana e festas. Oferecendo estilos clássicos e únicos - você encontrará na gama de calçados Royal Republiq algo para cada ocasião. Royal Republiq shoes - fundo e modelos Royal Republiq shoes foi fundada em 2006 e tem suas raízes na Dinamarca, mas hoje a empresa está sediada tanto em Copenhague quanto em Amsterdã. A marca produz tanto calçados masculinos quanto femininos, com vários modelos elegantes para diferentes ocasiões. Entre os sapatos mais populares, você encontrará os tênis Royal Republiq em materiais duráveis e elegantes. Royal Republiq - calçados que envelhecem com dignidade A Royal Republiq se concentra em um artesanato sólido e de boa qualidade. Isto significa que você recebe sapatos que, com o cuidado certo, durarão muito tempo e envelhecerão com dignidade e estilo. O design escandinavo faz com que os sapatos se sintam sempre na moda e modernos. Usar produtos de cuidado florestal para maior durabilidade. Compre on-line seu par de sapatos Royal Republiq Quando você compra sapatos conosco na Footway, você pode desfrutar de uma ampla gama de produtos, bem como de grandes ofertas. Oferecemos 180 dias de compras gratuitas, mas também frete e devoluções gratuitas! Encomende hoje mesmo seus novos sapatos e tenha-os com você dentro de alguns dias com nossas entregas rápidas.</w:t>
      </w:r>
    </w:p>
    <w:p>
      <w:r>
        <w:rPr>
          <w:b/>
          <w:color w:val="FF0000"/>
        </w:rPr>
        <w:t xml:space="preserve">id 322</w:t>
      </w:r>
    </w:p>
    <w:p>
      <w:r>
        <w:rPr>
          <w:b w:val="0"/>
        </w:rPr>
        <w:t xml:space="preserve">Tudo sobre os Naprapaths Os Naprapaths são um grupo especial de pessoas especializadas em ajudar outras pessoas a aliviar dores nas articulações, pescoço e costas, e vários músculos. A própria palavra naprapathy deriva da palavra tcheca napravit, que se traduz para a palavra corrigida. A própria ciência da naprapatia foi concebida e desenvolvida no início do século 20 em Chicago, EUA, e foi baseada na quiroprática. Aqui na Suécia, ao contrário de outros países, exigimos que nossos naprapaths sejam licenciados, os quais se tornam após passarem por um treinamento certificado de naprapath. Existem atualmente cerca de 1000 fraldários profissionais na Suécia. A diferença entre um quiroprático e um fraldário Um quiroprático é considerado como focalizando principalmente problemas no pescoço e nas costas, enquanto um fraldário trabalha não apenas com as costas e o pescoço, mas também com outras partes do corpo, tais como articulações e músculos. Se você sentir que precisa visitar um naprapath para obter ajuda com dores nas costas, problemas no pescoço, músculos ou articulações, você pode usar nosso diretório de naprapaths suecos para encontrar um naprapath perto de você. Abaixo estão selecionadas cidades e vilas nas quais você pode encontrar naprapaths oferecendo tratamento de costas, pescoço, articulações e músculos na Suécia.</w:t>
      </w:r>
    </w:p>
    <w:p>
      <w:r>
        <w:rPr>
          <w:b/>
          <w:color w:val="FF0000"/>
        </w:rPr>
        <w:t xml:space="preserve">id 323</w:t>
      </w:r>
    </w:p>
    <w:p>
      <w:r>
        <w:rPr>
          <w:b w:val="0"/>
        </w:rPr>
        <w:t xml:space="preserve">Seja parte de nosso futuro Imagine trabalhar com algumas das mentes mais brilhantes e criativas do setor e ter a oportunidade de desenvolver tecnologias de ponta e soluções sustentáveis para uma gama de aplicações. Explore as oportunidades de carreira disponíveis aqui. Carreiras</w:t>
      </w:r>
    </w:p>
    <w:p>
      <w:r>
        <w:rPr>
          <w:b/>
          <w:color w:val="FF0000"/>
        </w:rPr>
        <w:t xml:space="preserve">id 324</w:t>
      </w:r>
    </w:p>
    <w:p>
      <w:r>
        <w:rPr>
          <w:b w:val="0"/>
        </w:rPr>
        <w:t xml:space="preserve">Consumidor exige dinheiro de volta da escandalosa empresa Gravskötsel &amp; omvårdnad i Sverige AB Como informou anteriormente o FoodMonitor, a escandalosa empresa Gravskötsel &amp; omvårdnad i Sverige AB, da Segeltorp, está de volta, enviando "ofertas" que se assemelham a faturas para proprietários de túmulos insuspeitos na Suécia. Um consumidor que alega ter sido enganado por isso exigiu um reembolso da empresa do escândalo. Este é o resultado de uma reclamação apresentada hoje à Agência Sueca do Consumidor. "Eles enviaram para casa uma oferta que é projetada como uma fatura e imita a oferta regular da cidade de Estocolmo para a administração de sepulturas. Também não há informações sobre o direito de retirada, que é obrigatório. Eu paguei por 5 anos de manutenção de sepulturas por 2 655 SEK. Eu solicitei um reembolso sob o direito de retirada e estou aguardando confirmação e um reembolso do dinheiro", escreve o consumidor na reclamação. No total, existem atualmente 123 reclamações contra a escandalosa empresa Gravskötsel &amp; omvårdnad i Sverige AB na Agência Sueca do Consumidor. A FoodMonitor encontrou anteriormente a Gravskötsel &amp; omvårdnad i Sverige AB em conexão com nossa exposição da empresa escândalo Svensk Djurassistans AB e o site suspeito de fraude djurtransporter.se, que também fazem parte da rede MilDigitalGroup. Você sente que foi enganado pela escandalosa empresa Gravskötsel &amp; omvårdnad i Sverige AB? Então, você pode sempre recorrer à Agência Sueca do Consumidor para obter conselhos. Você também pode apresentar um relatório policial. Estamos interessados em descobrir para onde foi todo o dinheiro, milhões de coroas, que a Gravskötsel &amp; omvårdnad i Sverige AB e as outras empresas escandalosas do MilDigitalGroup. Quem se beneficia e quem já investiu? Você sabe? Se for o caso, escreva uma linha para a redação @ foodmonitor.se. Você pode permanecer anônimo. O FoodMonitor é feito por jornalistas freelance. Ajude-nos a continuar a examinar redes criminosas e empresas escandalosas, assinando o FoodMonitor Plus. Se você pagar com cartão via PayPal, você receberá uma assinatura de 6 meses ou um ano. Ela não se renova automaticamente. Como se inscrever: https://www.foodmonitor.se/foodmonitorplus/index.php</w:t>
      </w:r>
    </w:p>
    <w:p>
      <w:r>
        <w:rPr>
          <w:b/>
          <w:color w:val="FF0000"/>
        </w:rPr>
        <w:t xml:space="preserve">id 325</w:t>
      </w:r>
    </w:p>
    <w:p>
      <w:r>
        <w:rPr>
          <w:b w:val="0"/>
        </w:rPr>
        <w:t xml:space="preserve">Balladforum - um fórum para todos os interessados nas Baladas Medievais. Não importa se você canta, dança, pesquisa ou apenas tem um interesse. Aqui você é bem-vindo para trocar idéias e fazer perguntas sobre qualquer coisa relacionada com o mundo das baladas! Sinta-se à vontade para começar olhando sob a guia Baladas Medievais! na lista acima. Balladforum é também o nome de uma atividade do Slaka-Musiken: reuniões de baladas, que acontecem um domingo por mês das 17 às 20 horas em Kyrkliden, em Slaka (a casa branca ao lado da igreja), onde cantamos e dançamos baladas, tomamos um café, discutimos e rimos. A participação é gratuita, mas traga 20kr para o café. Você pode vir uma vez ou o tempo todo e todos são bem-vindos! Todos bem-vindos a Kyrkliden (a casa branca ao lado da Igreja Slaka na Gamla Kalmarvägen) para Balladdans nestes domingos das 17 às 20h. Traga o que você quer comer para o café, nós forneceremos café e chá! Você gostaria de se juntar a nós? Você gostaria de fazer uma pergunta sobre as reuniões ou sobre as baladas de Slaka? Por favor, deixe um comentário aqui ou entre em contato conosco no slakamusiken @ gmail.com Bem-vindo a todos, velhos, novos e curiosos! Reuniões passadas a partir de 2011 Em 2011 nos reunimos em 30/1 e 27/2, 27/3, 8/5, 28/5 (Skänninge) e 12/6, 3/9 (dança balada aberta no Slaka Spelmansstämma) 25/9, 1/10 (dança balada aberta no Länsmuseet durante o City Art Link), 23/10, 13/11, 11/12. Em 2012, fomos vistos em 29/1, 26/2, 25/3, 22/4, e realizamos a pipa de carvão no mosteiro Vreta em 23 de maio e no Dia Medieval em Skänninge em 2 de junho, 26/8, 23/9, 28/10, 18/11 e 9/12. Em 2013 vimos 20 de janeiro, 10 de fevereiro, 10 de março, 14 de abril, 5 de maio (desta vez a reunião foi em Krogfallsstugan em Trädgårdsföreningen, Linköping ) e 2 de junho, 18/8, dança de balada aberta no Söderköping's Gästabud sábado 31 de agosto e no Slaka Spelmansstämma sábado 7 de setembro1 5/9, 20/10, 24/11, 8/12. Reuniões 2014: 26 de janeiro, 9 de fevereiro (uma reunião extra antes da gravação do CD do livro sobre música Slaka, a gravação ocorreu em 15-16 de fevereiro), 23 de fevereiro, 23 de março, 27 de abril, 18 de maio, 8 de junho, 21 de setembro, 19 de outubro, 16 de novembro, 14 de dezembro Na primavera de 2014 participamos do CD que acompanha o livro Källan i Slaka, um livro sobre música folclórica sueca que foi lançado no Slaka Spelmanss tämma em 6 de setembro. Nossas baladas "Necken" e "De bortstulna konungadöttrarna" foram gravadas enquanto cantávamos e dançávamos - exatamente como fazemos em nossas reuniões, e o Döttrar de Per Tyrsson foi gravado tanto cantando como tocando. No outono de 2014 formamos uma associação, a Slakamusiken! Reuniões de balada no outono de 2015: domingo 20/9 às 17-20: Reunião de balada em Kyrkliden, domingo 4/10 às 17-20: Reunião de balada em Kyrkliden, sábado 10/10 às 16-17 Festival de Música Popular de Linköping, salão de dança em Nationernas Hus, Linköping: Oficina com Slaka Balladforum.Domingo 18/10 às 17-20: Reunião de balada em Kyrkliden, domingo 8/11 às 17-20: Reunião de balada em Kyrkliden, domingo 13/12 às 17-20: Reunião de balada em Kyrkliden Primavera 2016: 21 de fevereiro, 20 de março, 17 de abril (precedida de reunião anual e BOOKSLASH! Mais informações por vir), 15 de maio, 5 de junho. Outono: 2 de outubro, 20 de novembro, 11 de dezembro. Primavera 2017: 29 Jan, 26 Fev, 26 Mar, 23 Abr (AGM 15h30, seguido de dança de balada), 14 Maio (possivelmente em Tingshuset, Gamleby, veja mais informações no site), 11 Junho. Outono de 2018: 30/9, 28/10, 25/11, 16/12. Primavera de 2019: 20/1, 17/2, 31/3, 14/4, 12/5, 9/6 Outono de 2019: 10/11, 8/12 (as reuniões de setembro e outubro foram canceladas devido à alta participação do grupo)</w:t>
      </w:r>
    </w:p>
    <w:p>
      <w:r>
        <w:rPr>
          <w:b/>
          <w:color w:val="FF0000"/>
        </w:rPr>
        <w:t xml:space="preserve">id 326</w:t>
      </w:r>
    </w:p>
    <w:p>
      <w:r>
        <w:rPr>
          <w:b w:val="0"/>
        </w:rPr>
        <w:t xml:space="preserve">Hambúrgueres "flippin" : hambúrgueres do zero - Jon Widegren - livros(9789127134270) | Adlibris Bokhandel Bem-vindo ao Qual é o segredo de um bom hambúrguer? Jon foi para os EUA para encontrar a resposta. Seis semanas e 64 hambúrgueres depois, a resposta acabou sendo tão simples quanto o próprio hambúrguer: É tudo sobre a carne e o pãozinho. A simplicidade de um bom hambúrguer não esconde segredos, mas, portanto, também não esconde atalhos. Requer conhecimento de detalhes de corte e fritura, teor de gordura e fibras de cor, textura e temperatura, textura e composição, proporções e, não menos importante, paixão. No total, você encontrará cerca de 40 receitas para diferentes bases e variedades, receitas completas de hambúrgueres, muitas inspiradas em comensais nos EUA, alguns hambúrgueres diferentes, uma gama de acompanhamentos e coberturas, e um monte de receitas de shake.Jon Widegren demitiu-se de seu trabalho como consultor para abrir o hambúrguer conjunto Flippin burgers em Estocolmo. Ele passou muito tempo lendo tudo sobre hambúrgueres, desde histórias teóricas até receitas americanas: "Não posso deixar de ter vontade de fazer hambúrgueres quando leio o livro e levanto meu chapéu (se eu tivesse um) para dizer: Obrigado Jon! Obrigado por finalmente ter um livro no mercado que mostra à pessoa comum como fazer hambúrgueres realmente bons" Hamburgare.org "Eu testei os pães e os hambúrgueres do livro e eles são ridiculamente bons, posso prometer-lhes. Um livro realmente interessante para os amantes de hambúrgueres. Desfrute puro e simples" Frederik Zäll, Lyxlagat "O engraçado é que parece que o livro é uma parte integrante de todo o conceito. Se você quer aprender a fazer hambúrgueres, este é o livro. Diferentes técnicas (incluindo o clássico Blumenthal com patty enrolado em uma salsicha em filme plástico), uma receita de pão realmente boa e toda a gama de hambúrgueres. Em outras palavras, há uma série de razões pelas quais a Flippin Burgers está atualmente no topo dos gráficos de vendas: "Johan Hedberg, Matgeek "O livro é a melhor coisa do mercado sueco e por isso recomendamos uma compra!" Foodjunkies.se</w:t>
      </w:r>
    </w:p>
    <w:p>
      <w:r>
        <w:rPr>
          <w:b/>
          <w:color w:val="FF0000"/>
        </w:rPr>
        <w:t xml:space="preserve">id 327</w:t>
      </w:r>
    </w:p>
    <w:p>
      <w:r>
        <w:rPr>
          <w:b w:val="0"/>
        </w:rPr>
        <w:t xml:space="preserve">Os acidentes podem acontecer em qualquer lugar e a qualquer momento. É por isso que nós da MittPlagg reunimos os itens de primeiros socorros mais essenciais que você poderia eventualmente precisar. Você pode querer um kit inteiro ou apenas um único conta-gotas: dê uma olhada em nossa linha, pode ser vital.</w:t>
      </w:r>
    </w:p>
    <w:p>
      <w:r>
        <w:rPr>
          <w:b/>
          <w:color w:val="FF0000"/>
        </w:rPr>
        <w:t xml:space="preserve">id 328</w:t>
      </w:r>
    </w:p>
    <w:p>
      <w:r>
        <w:rPr>
          <w:b w:val="0"/>
        </w:rPr>
        <w:t xml:space="preserve">Este artigo é sobre a cidade. Para a província, ver Veneza (província). Veneza (na Venesia veneziana, na Venezia italiana) é uma cidade do nordeste da Itália, localizada dentro e ao redor de uma lagoa na costa norte do Mar Adriático. É a capital da região do Vêneto e a capital da província de Veneza. Em 1987, a cidade e sua lagoa foram reconhecidas como Patrimônio da Humanidade. Os habitantes são chamados venezianos e alguns falam uma língua românica chamada veneziana, mas o italiano é a língua mais comum.1 Localização e divisão administrativa 7 Eventos 9 Links externos Localização e divisão administrativa[edit] O centro histórico da cidade está localizado em algumas ilhas no meio da lagoa veneziana a poucos quilômetros ao norte da foz do rio Pó, no Mar Adriático. Mais importantes são a ilha principal dividida pelo Grande Canal e a ilha de Giudecca, que é separada da ilha principal pela Canale della Giudecca. No continente estão as cidades de Mestre e Marghera, que administrativamente pertencem ao município de Veneza, assim como Lido e as ilhas de Torcello, Murano, Burano, Sant'Erasmo e Vignole. Ao redor da lagoa há outras cidades, como a cidade pesqueira de Chioggia, que é um município por direito próprio e é apelidado de "a Veneza menor". Veneza é uma cidade construída sobre a água, construída sobre milhões de pilhas de madeira de carvalho e olmo que foram empurradas para o solo arenoso e lamacento. Veneza é composta por seis distritos e as ilhas além, que estão simbolizadas em</w:t>
      </w:r>
    </w:p>
    <w:p>
      <w:r>
        <w:rPr>
          <w:b/>
          <w:color w:val="FF0000"/>
        </w:rPr>
        <w:t xml:space="preserve">id 329</w:t>
      </w:r>
    </w:p>
    <w:p>
      <w:r>
        <w:rPr>
          <w:b w:val="0"/>
        </w:rPr>
        <w:t xml:space="preserve">O delicioso guisado de salsicha da mamãe Memórias reais de infância para mim. Simples boa alimentação diária. Sou um pouco exigente quando se trata de alhos-porós cozidos, por isso os enxágüei 5 minutos antes de servir, mas se não se importa, faça o que diz na receita... Lombinho de porco forte e ensopado de linguiça Não sabia o que fazer com o lombinho de porco hoje, levou o que estava disponível, inclusive o chouriço. Foi uma situação vantajosa para todos, foi uma grande vitória! Ensopado rico, quente e magro de linguiça Receita interessante (ótimo cozinheiro) que �r sansl�st l�tt cozinhou, magro mas �nd� com sabor rico e, acima de tudo, bem quente. O sabor é surpreendente. Potato-sausage stew Hoje, quinta-feira de 2010-11-25, quando a neve está soprando ao redor da cabine e está -4 graus em Uplands W�sby, eu ofereço um estufado rico e quente para o jantar. Este guisado normalmente se esgota muito rapidamente, por mais que eu �n g�r. As crianças adoram. Certamente é possível fazer um guisado rápido com salsichas, para não mencionar o falukorv! Realmente saboroso e saboroso guisado com muito tomate e sabor �rter. Sabe a estrogano de salsicha picante, mas saboroso e carnudo... Simples, carnudo e quente! Variar as raízes dos legumes � e.g. aipo-rábano, alcachofra de Jerusalém e kohlrabi � de acordo com seu gosto. A salsicha de café da manhã muitas vezes ocupa um lugar atrás de seu primo mais popular, a salsicha de porco. É uma pena, porque a salsicha de café da manhã é deliciosa, especialmente se você torrar em uma frigideira com um pouco de manteiga. Servir com macarrão e um ...</w:t>
      </w:r>
    </w:p>
    <w:p>
      <w:r>
        <w:rPr>
          <w:b/>
          <w:color w:val="FF0000"/>
        </w:rPr>
        <w:t xml:space="preserve">id 330</w:t>
      </w:r>
    </w:p>
    <w:p>
      <w:r>
        <w:rPr>
          <w:b w:val="0"/>
        </w:rPr>
        <w:t xml:space="preserve">Escola de Esqui Bem-vindo à Escola de Esqui Vitesse! Notícias relacionadas com a Escola de Esqui serão postadas aqui. Gerente da Escola de Esqui Lennart Lundquist Tel. 0500-414453 A escola de esqui está procurando pais que queiram ajudar nos esquis durante o treinamento. Se você estiver interessado nisto, por favor, mencione-o ao se registrar. Com os melhores cumprimentos, SK Vitesse</w:t>
      </w:r>
    </w:p>
    <w:p>
      <w:r>
        <w:rPr>
          <w:b/>
          <w:color w:val="FF0000"/>
        </w:rPr>
        <w:t xml:space="preserve">id 331</w:t>
      </w:r>
    </w:p>
    <w:p>
      <w:r>
        <w:rPr>
          <w:b w:val="0"/>
        </w:rPr>
        <w:t xml:space="preserve">HM O discurso do Rei ao Presidente Yushchenko em Kiev em 30 de setembro de 2008 - Sveriges Kungahus HM O discurso do Rei ao Presidente Yushchenko em Kiev em 30 de setembro de 2008</w:t>
      </w:r>
    </w:p>
    <w:p>
      <w:r>
        <w:rPr>
          <w:b/>
          <w:color w:val="FF0000"/>
        </w:rPr>
        <w:t xml:space="preserve">id 332</w:t>
      </w:r>
    </w:p>
    <w:p>
      <w:r>
        <w:rPr>
          <w:b w:val="0"/>
        </w:rPr>
        <w:t xml:space="preserve">Chemtrails over Stöde. A foto foi tirada ontem por Caroline Engström. Ontem, os ouriços atingiram. Primeiro dia quente. E hoje está tudo branco nas coroas. É hora de tirar férias porque em breve os lilases florescerão. Ao menos o sapateiro neste interlúdio tirou férias. Mas aqui é o momento mais movimentado. Sem descanso e sem paz. É maravilhoso! A natureza amada da Suécia. Obrigado! Agora vem a recompensa do inverno e da escuridão. Obrigado por isso também! Como você pode adorar a luz se não sente a escuridão? Ontem foram aspergidos novamente os chemtrails sobre a aldeia. Também aconteceu duas vezes no ano passado, em abril. Hoje foi novamente pulverizado. Muitas pessoas estão postando fotos da miséria no Facebook. Houve testemunhos de pulverizações em Ljungaverk e em Ångermanland ontem. Será que são zangões? Caso contrário, o que os tolos querem destruir para pessoas e animais. Tenha convidados aqui. Não diga nada porque eles acham que você não é realmente sábio quando você puxa. E é precisamente a ignorância que lhes permite continuar. Mas o que acontece quando todos entendem o que está acontecendo. Será que isso vai parar? Ou será que 50% da humanidade estará extinta até lá? Eu não entrei no que eles estão pulverizando, mas, além disso, é bário, alumínio e que eles querem limitar a luz solar (brincando de deus). Mas há especialistas no assunto e muitas páginas boas sobre a miséria. Muitos bons sites onde as pessoas colocam suas fotos. Só o fato de algo ser pulverizado sobre a cabeça de pessoas inocentes faz você querer vomitar. No ano passado, quando pulverizaram, Lisa ligou para algumas aldeias e perguntou se eu tinha visto a miséria. Ela escreveu para a CAA e foi informada de que não era nada nem nada com que se preocupar em outras palavras. O que eu me pergunto é como o HSH não escreve! Eles não costumam cavalgar duro em coisas estranhas. Atire-o para a rua com a esperança de atrair os leitores e assim ganhar mais dinheiro. Por que eles não fazem isso agora? O que é Rapport, News, Aktuellt, TT e Ekot! Onde diabos você está? O que é o Reutertratten que todos estão copiando? Busca de trilhas químicas no SvD. Não havia nada escrito e há apenas um resultado no DN. Fredrik Strage tinha conhecimento zero das trilhas no céu em 2008: "Estranhamente, o próprio Beck se refere às teorias da conspiração no último álbum. A canção "Chemtrails" tem o nome das trilhas brancas que os aviões deixam no céu - o que, se você perguntar aos teóricos da conspiração, prova que os governos de muitos países pulverizam a população com produtos químicos para torná-la dócil". Deveríamos introduzir os sinais de fumaça que os índios tinham. Pensamos que podemos confiar mais nestes sinais no céu do que no que está acontecendo agora. A mídia está cobrindo tudo! De quem ou do que eles têm medo? Não se acredita no que se ouve até vê-lo com seus próprios olhos. Eu vi os sinais no céu. É tão macabro o que está acontecendo que é inacreditável! Anna Sundström tirou esta foto hoje: "Aqui está outra foto, desde esta manhã, de pelo menos dois aviões que estavam dirigindo um ao lado do outro e pulverizando. Observe que agora as trilhas químicas estão se dissolvendo e se tornando uma chamada nuvem artificial. Se você não conhece melhor, você pode pensar que é apenas uma nuvem eventualmente.... :(((( Portanto, eu lhe peço que leia sobre trilhas químicas e se informe - faça um favor a você e a seus filhos neste mundo louco e corrupto! 😉 MUITO VERDADEIRO - falar TUDO na língua do chapéu de alumínio... ;)))) - com Christina Vallsten e 16 outras em Ljungaverk, Västernorrlands Län". Encontrei esta foto na Lotta Gröning no Facebook. O texto na foto é um apelo aos governos para que reajam: Haha, que bobagem, você já comprou essas coisas de chemtrails? Algumas pessoas parecem acreditar em tudo, desde que esteja na Internet. Interessante e corajoso de sua parte em trazer isto à tona Helena. I</w:t>
      </w:r>
    </w:p>
    <w:p>
      <w:r>
        <w:rPr>
          <w:b/>
          <w:color w:val="FF0000"/>
        </w:rPr>
        <w:t xml:space="preserve">id 333</w:t>
      </w:r>
    </w:p>
    <w:p>
      <w:r>
        <w:rPr>
          <w:b w:val="0"/>
        </w:rPr>
        <w:t xml:space="preserve">Ingrid Eckerman tem sua opinião Aqui tenho minha opinião sobre o meio ambiente, habitação coletiva, música popular, nosso bem-estar e muitas outras questões. Existem alternativas à energia eólica? Eu preferiria ter 1.100 turbinas eólicas fora de minha janela do que uma única usina nuclear ou uma única mina de urânio. Em DN Debate 29.12.2010, o artista Lars Jonsson e o cineasta Jan Troell escrevem que "é um escândalo legal" que não se dê maior consideração àqueles que "lutam pelo direito de manter o valor de sua paisagem local". Eles também escrevem que a expansão contínua da energia eólica é uma intrusão na paisagem comparável em escala e impacto à expansão dos rios Norrland no século 20. Esta é provavelmente uma comparação justa. Mas temos um enorme problema à nossa frente. A energia, especialmente os combustíveis fósseis, mas também a energia nuclear, se tornará cada vez mais cara. Vamos ter cada vez mais preocupações com a mudança climática. Quais são nossas opções? 26 anos de trabalho para Bhopal Na noite de 2 e 3 de dezembro, faz 26 anos que os gases venenosos se espalharam para a população adormecida de Bhopal, Índia. As pessoas acordaram com o ferrão de fogo nos olhos e nas vias respiratórias, não conseguiam respirar, estavam vomitando e tossindo. Todos sabiam que se tratava de um derramamento da fábrica da Union Carbide - já havia acontecido várias vezes antes, e avisos de um acidente grave haviam sido emitidos por sindicatos e outros. Todos queriam sair da fábrica. Muitos dos que viviam mais perto caíram mortos. Outros conseguiram chegar ao hospital antes de morrer - ou sobreviveram com ferimentos. Quanto tempo podemos arcar com os cuidados de saúde de hoje? Pode parecer que nós, na Suécia, temos resistido bem à crise econômica global. Mas a crise ainda está em curso e não aprendemos. Nunca esquecerei o jovem que se candidatou como paciente no início dos anos 90. Era uma família de classe média comum. Ambos tinham empregos bastante bem remunerados. Ele nunca teve que procurar um emprego, sempre lhe foram oferecidos empregos. Eles tinham vivido em um apartamento na cidade, mas como estavam esperando crianças, tinham acabado de comprar uma boa, mas não luxuosa, vila em Nacka. Leia mais " Médico de saúde pública aposentado com grande interesse pelo meio ambiente. Toca violino, vive em co-habitação - Música folclórica aposentada tocando médico de saúde pública com grande interesse pelo meio ambiente. Website www.eckerman.nu.</w:t>
      </w:r>
    </w:p>
    <w:p>
      <w:r>
        <w:rPr>
          <w:b/>
          <w:color w:val="FF0000"/>
        </w:rPr>
        <w:t xml:space="preserve">id 334</w:t>
      </w:r>
    </w:p>
    <w:p>
      <w:r>
        <w:rPr>
          <w:b w:val="0"/>
        </w:rPr>
        <w:t xml:space="preserve">A Alutech é uma empresa especializada em produtos para carros de performance, carros de rua, carros de corrida e motocicletas, mas também temos outros produtos para diversos fins.</w:t>
      </w:r>
    </w:p>
    <w:p>
      <w:r>
        <w:rPr>
          <w:b/>
          <w:color w:val="FF0000"/>
        </w:rPr>
        <w:t xml:space="preserve">id 335</w:t>
      </w:r>
    </w:p>
    <w:p>
      <w:r>
        <w:rPr>
          <w:b w:val="0"/>
        </w:rPr>
        <w:t xml:space="preserve">Esta é uma das empresas que constrói sua oferta de clientes sobre comunicações na forma de uma mistura de banda larga, telefonia, e-mail, segurança digital e entretenimento na forma de uma oferta que agora pode ser acessada via TV, computador, iPad e telefones inteligentes. Ela comercializa e vende sua oferta tanto para particulares como para associações de proprietários/proprietários. As vendas são feitas através de seus próprios canais e através de revendedores. No caso de este blog ser endereçado, temos acesso ao mix acima através de nossa associação de habitação e em termos de fornecimento de TV, acesso a uma fonte analógica e a opção de adicionar vários canais digitais através de um set-top box. Através desta caixa tivemos acesso aos canais 1-12, bem como ao Svt24 e ao canal de conhecimento e 8 canais opcionais. Agora era hora de novos aparelhos de TV e o ponto de venda é também um agente da empresa de comunicações digitais. O conselho deles foi que o cartão na caixa poderia ser usado para um portador de cartão na TV e que um cartão gêmeo precisava ser comprado para a TV extra comprada ao mesmo tempo. Então tudo funcionaria como antes. A entrega e a instalação foram feitas. Com um pouco de expectativa, ligamos os novos conjuntos e conseguimos uma fração dos canais. Foi o início de um mês de dança não particularmente divertido no departamento de atendimento ao cliente da empresa digital. Durante este mês, foi-nos prometido que nos chamariam de volta, o que nunca foi feito. Recebemos informações incorretas e contraditórias. Foi-nos prometido que agora o erro foi corrigido. Foi-nos dito que provavelmente havia uma falha com os novos televisores - o que exigia uma verificação e eles se revelaram irrepreensíveis. Fomos informados de que eles não foram aprovados para os serviços da empresa digital - isso também foi uma informação errada. Um pouco desesperados, contatamos o serviço de atendimento ao cliente do importador sueco do fabricante de TV. Pela primeira vez, entramos em contato com uma pessoa que conhecia suas coisas. Acontece que a oferta através da caixa digital da empresa de TV não precisava ser digital, mas também podia ser analógica. Também se verificou que isto significava que o site da própria empresa de TV tinha que ser reprogramado para combinar com os canais digitais. Isto só poderia ser feito uma vez por mês, apesar dos erros por parte da emissora. No período até a próxima mudança de mês, a televisão teve que ser trocada dos canais digitais para os analógicos. Isso parece complicado? Soa amigável para o cliente? Parece algo que um cliente deve ser capaz de fazer automaticamente? Parece algo que uma equipe de suporte ao cliente da empresa deveria saber? Achamos que a maioria das pessoas na mesma situação diria sim - é incômodo, não - não é amigável ao cliente, não - não se pode esperar que o cliente saiba disso, sim - o suporte ao cliente deve saber disso. Somando-se à frustração está o fato de que tudo poderia ter sido consertado no primeiro contato, pois havia apenas dois dias a um mês de mudança. Uma vez resolvido o problema com a ajuda da empresa de TV Loewe, enviamos uma reclamação por escrito para a empresa digital através do local designado em seu website. Quando dois meses haviam passado sem resposta, um lembrete foi enviado - a resposta foi que eles haviam perdido a reclamação. Uma nova reclamação e uma resposta mostrando que o respondente não havia analisado o assunto, mas que estava respondendo mecanicamente. Na pesquisa anual ServiceScore® , vemos que o setor de telecomunicações, no qual esta empresa cai, tem uma das piores pontuações em termos de serviço percebido quando o povo sueco é solicitado a dar seu veredicto. É um pouco paradoxal que a indústria que tem a comunicação em várias formas como base de sua oferta ao cliente, esteja totalmente desinteressada em prestar um bom serviço e ter uma comunicação adequada com seus clientes. Nosso modelo de serviço se baseia na prestação de serviços em três áreas: cortesia, acessibilidade e conhecimento/competência. O povo sueco atribui a maior importância a este último - a competência. Satish, Sept 2018 * Nas experiências negativas de serviço que tivemos, não publicaremos nomes nem "sairemos" com ninguém. Se alguém estiver preocupado que isto tenha acontecido em sua própria empresa ou organização, é claro que não há problema em nos contatar para esclarecimentos sobre o assunto. Este post no blog descreve uma história notável na qual os gerentes das agências de nossos principais bancos e</w:t>
      </w:r>
    </w:p>
    <w:p>
      <w:r>
        <w:rPr>
          <w:b/>
          <w:color w:val="FF0000"/>
        </w:rPr>
        <w:t xml:space="preserve">id 336</w:t>
      </w:r>
    </w:p>
    <w:p>
      <w:r>
        <w:rPr>
          <w:b w:val="0"/>
        </w:rPr>
        <w:t xml:space="preserve">Clean Sky A Iniciativa Tecnológica Conjunta Clean Sky visa criar uma parceria público-privada em aeronáutica a nível europeu para desenvolver as tecnologias necessárias para um sistema de transporte aéreo limpo, inovador e competitivo. Regulamento (CE) nº 71/2008 do Conselho de 20 de dezembro de 2007 que cria a Empresa Comum Clean Sky. RESUMO A Iniciativa Tecnológica Conjunta Clean Sky (JTI) se enquadra no Programa Específico de Cooperação (Sétimo Programa Quadro de Pesquisa e Desenvolvimento Tecnológico - FP7). O objetivo Clean Sky cobre o período até 31 de dezembro de 2017 e irá principalmente: acelerar o desenvolvimento de tecnologias adaptadas a uma nova geração de transporte aéreo mais limpo; assegurar a coordenação eficaz da pesquisa aeronáutica a nível da UE; possibilitar a implementação de um sistema de transporte aéreo inovador e competitivo; melhorar a disseminação do conhecimento e a exploração dos resultados da pesquisa. Em termos numéricos, a Clean Sky visa reduzir as emissões de CO2 em 50%, as emissões de NOx em 80% e o ruído em 50% até 2020. Demonstradores de Tecnologia Integrada (ITDs) Seis áreas de tecnologia yyyyy, cobrindo todos os aspectos das aeronaves e chamadas Demonstradores de Tecnologia Integrada (ITDs), compõem a estrutura da Clean Sky. Eles servem como uma estrutura para pesquisa, desde a fase experimental até a fase de demonstração de vôo. Mais especificamente, os seis yyyyyITDs são os seguintes: Aeronaves inteligentes de asa fixa , com foco na tecnologia de asa; aeronaves regionais verdes (motores, gerenciamento de energia e novas soluções silenciosas); helicópteros verdes , com foco na instalação de pás de rotor e motores inovadores, menos ruidosos, que reduzem o arrasto, são mais eficientes no consumo de combustível e utilizam trajetos de vôo ecologicamente corretos; sistemas eco-operantes , com foco em equipamentos e design, bem como gerenciamento de calor; motores eco-amigáveis e sustentáveis , visando desenvolver tecnologias para sistemas leves e silenciosos de baixa pressão e redução de óxidos de nitrogênio (NOx); eco-design , abordando o ciclo de vida de materiais e componentes (design, fabricação, manutenção e destruição/reciclagem). yyyyyindependentes avaliadores de tecnologia são responsáveis por avaliar e monitorar os resultados da pesquisa nas diferentes áreas a fim de maximizar o impacto dos objetivos ambientais do programa. Membros e órgãos Os membros fundadores são: a União Européia (UE), representada pela Comissão; doze Líderes do ITD e os Membros Associados; qualquer órgão público ou privado (indústria, empresas, PMEs, centros de pesquisa, universidades, etc.); a Comissão Européia; a Comissão Européia; a Comissão Européia; os Estados Membros; a Comissão Européia.) estabelecido em um Estado-Membro ou em um país associado ao Sétimo Programa-Quadro pode solicitar a adesão sob certas condições e sujeito à aprovação do Conselho de Administração. Os órgãos são o Conselho de Administração; o Comitê Executivo; os Comitês de Direção do ITD; o Comitê de Direção do Avaliador de Tecnologia; o Fórum Geral . O grupo de representantes dos estados da nação yyyy é o órgão consultivo da empresa. Orçamento A contribuição máxima yyyyy da UE é de 800 milhões de euros, que provém da alocação do orçamento para a área "Transporte" do Programa Específico "Cooperação". A isto se acrescenta uma contribuição (mínima) correspondente dos outros membros da empresa, ou seja, um orçamento total de 1,6 bilhões de euros. Disposições gerais A Clean Sky, como um órgão da UE, é uma entidade jurídica independente. Mais informações sobre os objetivos e atividades da Iniciativa Tecnológica Conjunta Clean Sky, seu status e atividades, os papéis e tarefas de seus membros e órgãos, e seu financiamento estão definidos nos anexos deste Regulamento. Além da Clean Sky, cinco outras iniciativas do gênero estão planejadas nos setores de miniaturização (ENIAC), sistemas de computação embarcada (ARTEMIS), medicamentos inovadores, hidrogênio e células combustíveis e monitoramento global</w:t>
      </w:r>
    </w:p>
    <w:p>
      <w:r>
        <w:rPr>
          <w:b/>
          <w:color w:val="FF0000"/>
        </w:rPr>
        <w:t xml:space="preserve">id 337</w:t>
      </w:r>
    </w:p>
    <w:p>
      <w:r>
        <w:rPr>
          <w:b w:val="0"/>
        </w:rPr>
        <w:t xml:space="preserve">Samsung HomeSync lhe oferece um serviço de nuvem privada para compartilhar com amigos e familiares. Você tem o espaço para armazenar uma vida inteira de fotos (1TB) e pode registrar até 8 usuários e 6 dispositivos por pessoa no HomeSync. Carregue fotos automaticamente de seu smartphone ou tablet, baixe aplicativos via Google Play e aproveite o entretenimento espelhando sua tela para a TV. 2.5 5 2 revisa Responsabilidade pela reciclagem de baterias A Diretiva Européia sobre Baterias e Acumuladores visa minimizar o impacto das baterias sobre o meio ambiente e promover a reciclagem dos materiais que elas contêm. No Reino Unido, os Regulamentos de Reciclagem de Baterias e Acumuladores (Baterias Recarregáveis) foram introduzidos em 2009. O Regulamento de Baterias de Resíduos visa aumentar significativamente a coleta e reciclagem de baterias portáteis usadas no Reino Unido de 3% em 2007 para 25% em 2012, aumentando para pelo menos 45% até 2016. O símbolo da bateria em um produto ou sua embalagem indica que o produto não deve ser descartado com o lixo doméstico normal. Em vez disso, é responsabilidade do consumidor descartar suas baterias usadas em uma instalação de reciclagem para que elas possam ser recicladas. A coleta separada e a reciclagem das baterias à disposição ajuda a conservar os recursos naturais e garantir que elas sejam recicladas de forma a proteger a saúde humana e o meio ambiente. Uma lista abrangente de centros de reciclagem de baterias pode ser obtida em: www.recycle-more.co.uk Todos os produtos Samsung cobertos pela diretiva sobre baterias estão em conformidade com os requisitos do Reino Unido para baterias e acumuladores. De acordo com a legislação nacional, a Samsung Electronics (UK) Ltd é membro de um esquema de conformidade aprovado para fabricantes de baterias. Este esquema coleta, processa e dispõe de baterias em nome da Samsung. Compartilhar a nuvem com familiares e amigos Você pode registrar até 8 usuários diferentes, com 6 dispositivos por usuário. Isto significa que você pode compartilhar muitas fotos e vídeos com amigos e familiares, ao mesmo tempo em que, é claro, torna as pastas selecionadas privadas. Mais do que apenas um serviço de nuvem HomeSync não é apenas um serviço de nuvem, é também muito divertido. Graças ao sistema operacional JellyBean, você pode baixar aplicativos via Google Play, e depois espelhar, por exemplo, sua tela de smartphone para sua TV, graças ao Screen Mirroring. Assim, você pode desfrutar de jogos, filmes e fotos em uma grande tela e compartilhá-las com os amigos. Mantenha suas memórias seguras para sempre em sua própria nuvem HomeSync é seu serviço privado de nuvem que torna fácil para você salvar e compartilhar conteúdo. Com 1TB de espaço, você pode economizar uma vida inteira de fotos sem se preocupar em preencher o espaço. O HomeSync permite que você escolha se deseja carregar fotos ou filmes automaticamente ou manualmente, a partir de seu smartphone ou tablet, por exemplo. Você não precisa estar em casa para usar seu serviço de nuvem.</w:t>
      </w:r>
    </w:p>
    <w:p>
      <w:r>
        <w:rPr>
          <w:b/>
          <w:color w:val="FF0000"/>
        </w:rPr>
        <w:t xml:space="preserve">id 338</w:t>
      </w:r>
    </w:p>
    <w:p>
      <w:r>
        <w:rPr>
          <w:b w:val="0"/>
        </w:rPr>
        <w:t xml:space="preserve">Departamento de Sociologia - Pedagogia estuda as condições de aprendizagem, formação e desenvolvimento do conhecimento - Estudos e análises sociológicas das relações e processos sociais</w:t>
      </w:r>
    </w:p>
    <w:p>
      <w:r>
        <w:rPr>
          <w:b/>
          <w:color w:val="FF0000"/>
        </w:rPr>
        <w:t xml:space="preserve">id 339</w:t>
      </w:r>
    </w:p>
    <w:p>
      <w:r>
        <w:rPr>
          <w:b w:val="0"/>
        </w:rPr>
        <w:t xml:space="preserve">Em Meu guarda-roupa Hoje, quando estava na cidade, aproveitei a oportunidade para comprar um casaco floral da KappAhl que Anna me recomendou quando estive em sua casa no domingo passado. Além disso, comprei também um cardigan em pura ... Continue lendo →</w:t>
      </w:r>
    </w:p>
    <w:p>
      <w:r>
        <w:rPr>
          <w:b/>
          <w:color w:val="FF0000"/>
        </w:rPr>
        <w:t xml:space="preserve">id 340</w:t>
      </w:r>
    </w:p>
    <w:p>
      <w:r>
        <w:rPr>
          <w:b w:val="0"/>
        </w:rPr>
        <w:t xml:space="preserve">Vestido de bandeau com saia plissada da THREE LITTLE WORDS. Fitas de fita Chiffon amarram na parte superior e no pescoço, e cintas de apoio nas laterais. Copos acolchoados e cintura marcada. Fecha na parte traseira com quadris e zíper escondido. Anágua esticada. Fabricado em 100% poliéster. Parte superior 51% Algodão, 45% Poliéster e 4% Elastano. Revestimento 100% poliéster. Recomenda-se a lavagem manual. Modelo: O modelo tem 170 cm de altura e veste-se em tamanho pequeno. Moda inspiradora e divertida no seu melhor! Com influências das tendências atuais, Três Palavras Pequenas cria seu guarda-roupa dos sonhos com um toque feminino. Roupas lindas com um alto fator de tendência a um ótimo preço são as marcas registradas desta marca única! Entrega padrão: envio gratuito em compras acima de 199kr, 3-5 dias úteis. Entrega expressa ao domicílio: 59 kr, 1-3 dias úteis (até 3 dias para códigos postais a partir de 62 e 82-98). Entrega expressa ao domicílio: 99 kr, 1-2 dias úteis (Estocolmo, Gotemburgo e Malmö), clique aqui para mais informações. 14 dias de política de devolução. Clique aqui para obter mais informações sobre trocas e devoluções. Grande NÃO! conseguiu-o hoje. Eu tenho 160 cm e uso o tamanho S. 1) Era grande no tamanho. 2) O copo do sutiã é muito grande e eu tenho normalmente 80 B 3) Quando você amarra no pescoço a faixa é muito alta, se você não amarrar muito forte, então ela pendura no peito. Deve ser devolvido... Material fino, mas de outra forma GRANDE NÃO. Encaixa-se muito bem e tem ótima aparência! Tamanho normal também! Ótimo vestido que combina muito bem!! Você não precisa de sutiã para o vestido, pois ele é meio almofadado. Vestido super bonito que ficou ótimo! D Nelly.com - A maior loja online para meninos e meninas conscientes da moda e da beleza entre 18 e 35 anos. Nelly.com inspira com notícias diárias de algumas das 850 marcas diferentes da loja, a preços excelentes e entrega rápida. Você encontrará tudo, desde casas de moda de renome internacional até as próprias marcas exclusivas da Nelly, como Nly Trend e Nly Shoes. Algumas de nossas outras marcas incluem Jeffrey Campbell, Converse, Elise Ryan, Odd Molly, Primeboots, Hunkydory e Cheap Monday. Nossas categorias incluem calçados, roupas, vestidos, vestidos de festa e muito mais.</w:t>
      </w:r>
    </w:p>
    <w:p>
      <w:r>
        <w:rPr>
          <w:b/>
          <w:color w:val="FF0000"/>
        </w:rPr>
        <w:t xml:space="preserve">id 341</w:t>
      </w:r>
    </w:p>
    <w:p>
      <w:r>
        <w:rPr>
          <w:b w:val="0"/>
        </w:rPr>
        <w:t xml:space="preserve">A fennec (Vulpes/Fennecus zerda), também conhecida como a raposa do deserto, é uma pequena raposa noturna encontrada no Saara, no norte da África. A fennec é a menor espécie de canino do mundo. Seu pêlo, orelhas e função renal estão adaptados às altas temperaturas do deserto e à falta de água. Além disso, sua audição é sensível o suficiente para ouvir as presas se movendo no subsolo. Taxonomia[edit] A espécie foi colocada pela primeira vez em seu próprio gênero Fennecus, mas desde então foi colocada no gênero raposa Vulpes[2]. Apesar das muitas semelhanças entre estes táxons, existem muitas diferenças físicas e ecológicas significativas;[3] não há, portanto, consenso sobre sua colocação no gênero.[1] A raposa Blanford é considerada o parente mais próximo do fennec, e acredita-se que ambas as espécies compartilharam um ancestral comum de 4 a 4,5 milhões de anos atrás.[4] Algumas subespécies foram descritas, mas agora são consideradas idênticas e, portanto, a espécie é monotípica[5][6] Aparência e vocalizações[edit] O fennec é o menor animal canino vivo do mundo atualmente[7] Mede 33-39 cm de comprimento (sem cauda) e tem um comprimento de cauda de 13-25 cm[6] O peso médio para as fêmeas é de 0,8 kg e para os machos de 1,5 kg.</w:t>
      </w:r>
    </w:p>
    <w:p>
      <w:r>
        <w:rPr>
          <w:b/>
          <w:color w:val="FF0000"/>
        </w:rPr>
        <w:t xml:space="preserve">id 342</w:t>
      </w:r>
    </w:p>
    <w:p>
      <w:r>
        <w:rPr>
          <w:b w:val="0"/>
        </w:rPr>
        <w:t xml:space="preserve">Café da tarde Esta tarde vou à cidade para tomar café com o ouriço e parabenizar o ouriço. Vamos ver se ela me reconhece... Tenho certeza que a reconhecerei, com seu lenço de pucci e sua bolsa de burro! Merda, eu esqueci os sunnies em casa, senão eu teria ficado muito legal! 4 comentários. Você sabe qual é o segredo dela? jenny: sim, ela provavelmente o revelará hoje à noite :) Você tem um café super bom com a Sra. ouriço-cacheiro - e diga oi para ela também :-) Sim - se você não é legal agora, a palavra legal ainda não foi inventada! mia: nos divertimos muito por perguntar :) latte e sol e o melhor cone do mundo!</w:t>
      </w:r>
    </w:p>
    <w:p>
      <w:r>
        <w:rPr>
          <w:b/>
          <w:color w:val="FF0000"/>
        </w:rPr>
        <w:t xml:space="preserve">id 343</w:t>
      </w:r>
    </w:p>
    <w:p>
      <w:r>
        <w:rPr>
          <w:b w:val="0"/>
        </w:rPr>
        <w:t xml:space="preserve">|| Último dia para inscrição:||Quarta-feira às 18:00 antes do dia da competição.| | | Taxa de inscrição:||60 SEK para idosos, 40 SEK para juniores (até o ano em que completam 18 anos)| | |Princípio de seleção:||| Sistema de inscrição.| | | Divisão de classe:||Classe A -18,0| | | Quando o Fogdö GK organiza uma competição onde o Hcp 36-54 é permitido, os participantes do Red Tee com o Hcp 36 jogarão a competição.| Antes da competição, os jogadores só podem utilizar a prática designada verde para o chip e para o putt practice.| | | Decisão em caso de empate:|||1. A menor pontuação bruta = menor SHCP| |Regras:|Além disso, aplicam-se as Regras de Golfe (válidas a partir de janeiro de 2019)| |Formulário de jogo:||Missão de competição 18 buracos com Hcp.| | Divisão de classe:||Uma classe| |Princípio de seleção:||Sistema de registro| |Máximo permitido Hcp:|Participantes com Hcp 36-54 jogam no Hcp 36, tee vermelho.| | | | |Prizes para a competição:|||Prizes para os três primeiros, dependendo do número de entradas, na forma de cartões-presente.| | | |Prizes para as finais:|||Prizes para os três primeiros, premiados na reunião de outono. Também serão concedidos prêmios aos 8 melhores classificados para participar da Copa Fogdö no início do jogo da taça. | |Dias de competição:||Ver programa de competição aqui| |Outros:||Ver regras gerais de competição da Fogdö GK.| | |Forma de jogo:||Jogo de partida:|Jogo de partida em 18 buracos. Torneio de sorteio nos quartos de final, semifinais e finais. | |Qualifiers:|||Os oito primeiros colocados do Troféu Fogdö. Refere-se à competição 1 a 8 de acordo com a pontuação.| |Decisão em caso de empate:||Jogo de morte sombrio começando no buraco 1| |Prizes:||Prizes para os dois primeiros colocados. O vencedor também recebe uma hipoteca em um prêmio de caminhada.| |Em conexão com a reunião de outono.| | |Outros:|Ver as regras gerais da competição de Fogdö GK.| Regras gerais da competição Independentemente do procedimento de inscrição utilizado, as seguintes informações devem ser fornecidas: nome, afiliação do clube, ID do golf, Hcp exato, data da competição e o nome da competição. 1. vá para www.golf.se Selecione "My Golf" no menu e depois "Competitions" Agora você pode escolher onde e quando quer jogar uma competição. Seu cadastro vai direto para o banco de dados, assim o clube nunca vai perdê-lo. Seu Golf ID pode ser encontrado em seu cartão de associado, o código de acesso é os últimos 4 dígitos, a menos que você tenha mudado para o seu. Ao ligar para o gerente da competição, o número de telefone está na parte inferior do programa da competição. O registro é obrigatório. Ao enviar seu registro, você também concorda que seu nome pode ser publicado na Internet. Os jogadores registrados que não comparecerem no início da competição serão cobrados a taxa total de inscrição, a menos que seja feita uma notificação ao gerente responsável pela competição. O mais tardar 30 minutos antes da primeira partida. O mais tardar 30 minutos antes da primeira partida e somente se houver um lugar livre. Em caso de inscrição tardia, será cobrada uma taxa de concorrência adicional de 40kr = 100kr no total. Para os não-membros, há uma taxa verde reduzida de 140 kr. Os jogadores visitantes pagam, além da taxa de inscrição, 140 kr. Classe B 18,1-26,0 Classe C 26,1-36 Classe D 36-54 Só usado para competições maiores, como o Sörmlandsutbytet. Senhoras jogam tee vermelho Cavalheiros de 75 anos podem jogar de tee vermelho se desejarem de acordo com Tee em competições HCP. 2. Últimos 9, 6, 3 e último buraco na ordem mencionada 3. A colocação é compartilhada Jogo e Manual de Competição(</w:t>
      </w:r>
    </w:p>
    <w:p>
      <w:r>
        <w:rPr>
          <w:b/>
          <w:color w:val="FF0000"/>
        </w:rPr>
        <w:t xml:space="preserve">id 344</w:t>
      </w:r>
    </w:p>
    <w:p>
      <w:r>
        <w:rPr>
          <w:b w:val="0"/>
        </w:rPr>
        <w:t xml:space="preserve">- Comentários(0) https://ryssens.glommen.eu/?p=166 - Comentários(0) https://ryssens.glommen.eu/?p=167 - Comentários(0) https://ryssens.glommen.eu/?p=168 Cartões da Ryssens. Quem são as pessoas?? - Comments(0) https://ryssens.glommen.eu/?p=169 - Comments(0) https://ryssens.glommen.eu/?p=170 - Comments(0) https://ryssens.glommen.eu/?p=171 - Comments(0) https://ryssens.glommen.eu/?p=172 - Comments(0) https://ryssens.glommen.eu/?p=173 - Comments(0) https://ryssens.glommen.eu/?p=174 - Comments(0) https://ryssens.glommen.eu/?p=175 Johanna Severina Petersson nascida em 1847-02-15. Morreu em 1928-10-28 Karl Peter Petersson, nascido em 1844-11-05. Morreu 1894-06-21 - Comentários(0) https://ryssens.glommen.eu/?p=176 Greta e Anders sepultura no cemitério Stafsinge. - Comentários(0) https://ryssens.glommen.eu/?p=177 Greta e Anders sepultura no cemitério Stafsinge. - Comentários(0) https://ryssens.glommen.eu/?p=178 Pais de Augusta Severina e Lars-August Nilsson Severina född 1849-02-25. Död 1894-10-26. Lars född 1849-11-07. Morreu em 1917-09-04 - Comentários(0) https://ryssens.glommen.eu/?p=179 Ryssavisa. Melodia: (partes selecionadas de) Torparvisa é Ryssättling I e isso me deixa tão feliz que estou tão orgulhoso disso todos os dias que venho aqui para me divertir Som Ryss da, da Som Ryss ja, ja Som Ryss ska vi sjunga och umgås ida' Som Ryss da, da Som Ryss ja, ja Som Ryss ska vi sjunga ida Ava-Karl var ju äldst i en skara rätt stor och kind och så care om föräldrar där tas ej i glas, spotta ej i glas Som Ryss da, da .................. E para os nervos nos tornamos mais do que eles E Greta nossa mãe se certificou de que vínhamos Sete meninos e meninas e Anders ele disse Agora deve ser bom, agora deve ser bom Como Ryss da, da................ Niklas nosso querido pai ama caravana e tenda Sua voz cortou o ar e o riso era um trevo no bolso é música de acordeão "lägda sä" ela sempre gostou de uma escritura bíblica, como uma escritura bíblica As Ryss da, da................ Eljasa Ivar foi um grande jogador e você sabe, acho que ele fez Sten Broman chorar rouco como Ryss da, da................ E Karin em Galtås é a mais nova de Quem como seus irmãos é cheia de alegria Cantar e dançar quando a oportunidade é dada a voz rouca, fez a voz rouca Como Ryss da, da................ Agora todos tiveram que cantar um versinho. Correu muito bem, não há gargantas suadas de pêra seca, há bons remédios Purat talvez gim, água, cerveja ou vinho. Como um russo, como um russo, como um russo, como um russo, como um russo, vamos cantar e sair como um russo, como um russo, como um russo, como um russo, vamos cantar e sair como um russo, como um russo, como um russo, como um russo, como um russo, como um russo, como um russo, como um russo! Saúde! - Comentários(0) https://ryssens.glommen.eu/?p=182 </w:t>
      </w:r>
    </w:p>
    <w:p>
      <w:r>
        <w:rPr>
          <w:b/>
          <w:color w:val="FF0000"/>
        </w:rPr>
        <w:t xml:space="preserve">id 345</w:t>
      </w:r>
    </w:p>
    <w:p>
      <w:r>
        <w:rPr>
          <w:b w:val="0"/>
        </w:rPr>
        <w:t xml:space="preserve">Instale um grampo a cada dois segundos para uma instalação mais eficiente e ergonômica. Instalação mais rápida diretamente no substrato. Melhor inclinação de telhado até 30 graus, funciona com sistema de alimentação até 45 graus. Desenvolvida pela Bjarnes System, a gama de grampos e ferramentas de montagem inovadoras são projetadas e desenvolvidas com o objetivo de simplificar a construção. As soluções são ergonômicas e fáceis de usar, permitindo trabalhar de forma mais saudável e eficiente. e simplifica a montagem Manga telescópica {{meta:consultor}}</w:t>
      </w:r>
    </w:p>
    <w:p>
      <w:r>
        <w:rPr>
          <w:b/>
          <w:color w:val="FF0000"/>
        </w:rPr>
        <w:t xml:space="preserve">id 346</w:t>
      </w:r>
    </w:p>
    <w:p>
      <w:r>
        <w:rPr>
          <w:b w:val="0"/>
        </w:rPr>
        <w:t xml:space="preserve">Oficialmente o melhor blog de vinhos e bebidas da Suécia! Nomeado o melhor blog de vinhos e bebidas da Suécia 2012 por matbloggspriset.se. Escreve tanto sobre alimentos. Avô de meia-idade com cabos de amor que gosta de comida honesta e vinhos honestos. Suspeito que o mesmo se aplica às minhas opiniões sobre as pessoas. Não consigo marcar meus semelhantes, nem acho que é possível colocar números nos vinhos. Entretanto, tenho uma idéia bastante clara de quem e do que gosto e não gosto. Felizmente, eu posso mudar de idéia com bastante facilidade. Eu trabalho com bebidas e sabores profissionalmente como educador. Constantemente se esforçando para aprender mais. A quantidade de paus é outra questão. Entre em contato comigo em anders @ gustibus.se</w:t>
      </w:r>
    </w:p>
    <w:p>
      <w:r>
        <w:rPr>
          <w:b/>
          <w:color w:val="FF0000"/>
        </w:rPr>
        <w:t xml:space="preserve">id 347</w:t>
      </w:r>
    </w:p>
    <w:p>
      <w:r>
        <w:rPr>
          <w:b w:val="0"/>
        </w:rPr>
        <w:t xml:space="preserve">Pense antes de escolher os dedos da parte de trás, não há nenhuma loja na Suécia que embarque em um domingo, tanto quanto eu sei, então o material provavelmente foi enviado na segunda-feira, que é ontem, um dia atrás. Você terá o material na quarta-feira ou na quinta-feira, de qualquer forma eles cumprirão sua promessa se você receber os jogos dentro desse período de tempo. Realmente espero que ele não os receba agora na quarta-feira ou quinta-feira, considerando que o correio foi escrito há cerca de 1 ½ anos. Pense que é você quem deve tomar e pensar sobre isso... Recebi uma resposta da CDON agora que posso usar meu direito de retirada, o que farei. No entanto, terei que pagar pelo transporte de retorno. Esta foi a última vez que comprei eletrônicos da CDON Recebi uma resposta da CDON agora que posso usar meu direito de retirada, o que farei. No entanto, terei que pagar o frete de volta. Esta foi a última vez que comprei eletrônicos da CDON Legislation e, portanto, a maioria das lojas (mas há exceções muito ocasionais) dizem que o cliente tem que pagar os portes de retorno ao comprar de volta. Bastante razoável, não é? A loja vai quebrar independentemente de todo o manuseio e do envio original. A legislação e, portanto, a maioria das lojas (mas há muito poucas exceções) dizem que o cliente tem que pagar o frete de retorno no caso de uma compra com direito de retirada. Bastante razoável, não é? A loja está perdendo dinheiro, independentemente de todo o manuseio e do frete original. É claro que deveria ser assim. Entretanto, acho que ele ficou chateado por não terem levado a tela de volta e enviado uma nova imediatamente. É assim que deve ser, não se deve esperar semanas por um reparo em uma tela novinha em folha. O fato de eu ter que pagar pelo transporte de retorno não me incomoda tanto assim. Fiquei aborrecido por eles terem optado por não aceitá-lo de volta e me enviar um novo, mas optaram por enviá-lo para o serviço. Não existe um novo código de CDon? SWEC1112 não está funcionando agora :(. SWEC1201 http://cdon.se/hemelektronik/cdon_%2b_sweclockers/ Parece ser uma licitação muito diferente. Aparentemente, terei que enviar minha tela para a InfoCare para reparo, mesmo que estivesse quebrada quando a recebi. Se estiver quebrado quando você o recebe, conta como DOA, ou seja, morto na chegada, que então tem que ser substituído por um novo. Não há dúvidas sobre isso. Ops... vi que alguém já postou isto :-/ Esqueci o que eu disse sobre o cdon no meu post anterior, pedi ao meu pai para ver se tudo tinha chegado no correio e eles tinham decidido enviar parcialmente meu pedido para que eu recebesse um bf3 que eu não posso jogar porque eu não recebi minhas peças para o computador :@ Meus componentes de computador também têm o status "mercadoria sendo embalada" ainda. -.- Se estiver quebrado quando você o receber então conta como DOA, ou seja, morto na chegada que deve então ser substituído por novo. Não há dúvidas sobre isso. Ops... viu que alguém já postou isto :-/ Mas de acordo com a CDON, a Dell diz que eles devem enviar para serviço mesmo que o produto fosse DOA. De qualquer forma, eu enviarei o monitor de volta para CDON e farei compras através de Dustin. Não muito satisfeitos com a gestão de seus casos... Quiseram fazer uma mudança em um pedido, e tiveram que esperar 22 horas por uma resposta, totalmente bem... Eles têm-na fina, então eu perdoo, mas uma vez que alguém cuidou do assunto eu recebi esta resposta: Resposta 2012-01-03 09:16 Olá, Obrigado por entrar em contato conosco. Recebemos seu caso e o encaminhamos ao nosso departamento eletrônico, que lhe responderá o mais rápido possível. Parece que eles me colocaram em uma nova fila, portanto mais 24 horas... Não ficaram muito satisfeitos com a gestão do caso... Quiseram fazer uma mudança em uma ordem, e tiveram que esperar 22 horas por uma resposta, ok... Eles têm-na fina, então eu perdoo, mas uma vez que alguém cuidou do caso eu recebi esta resposta: Parece que eles me colocaram em uma nova fila, portanto mais 24 horas... Eles fizeram a mesma coisa comigo ontem às 18... Nenhuma nova resposta ainda. Fiz um pedido de alguns comprimidos de dados às 13h de hoje, tudo estava em estoque, ou seja, entrega de 1 a 3 dias. Devo receber isto no correio amanhã?! Fiz um pedido de alguns comprimidos de dados às 13h de hoje, tudo estava em estoque, ou seja, 1-3</w:t>
      </w:r>
    </w:p>
    <w:p>
      <w:r>
        <w:rPr>
          <w:b/>
          <w:color w:val="FF0000"/>
        </w:rPr>
        <w:t xml:space="preserve">id 348</w:t>
      </w:r>
    </w:p>
    <w:p>
      <w:r>
        <w:rPr>
          <w:b w:val="0"/>
        </w:rPr>
        <w:t xml:space="preserve">Neste tema, não há muito que eu possa recomendar porque o conhecimento não está lá. Fotografo com uma câmera do sistema e com ajustes manuais AV é chamado de Canon. Como não tenho muito tempo para me arrumar, acabo imprimindo principalmente. Agora, durante os meses de inverno, uso um tripé e uma liberação para que você não mova a câmera, depois entre e faça um pouco no photoshop. Como a janela é grande, optei por ter coisas grandes dentro dela e também fizemos peitoris de janela largos para que houvesse a possibilidade de colocá-los lá. Hoje minha mãe e eu estamos de saída para comprar presentes de Natal... Feliz quinta-feira para você! Abraços Sandra Witaj. Uwielbiam len, bardzo podoba mi się dez wystrój ...pozdrawiam Sim, dicas de fotos são difíceis. Eu também tenho um Canon, mas hoje em dia funciono com ajustes manuais. Liberado automaticamente. Será um pouco melhor então???? Mas como é divertido. A luz nesta época do ano não é tão divertida. Tenha um bom dia, abraços Maria Oh, como você tem um bom dia lá na janela Sandra. Acabo de receber minha primeira câmera do sistema e espero aprendê-la ;). Divirta-se, abrace Ing-Britt Oh Sandra tão bem! Que janela maravilhosamente bonita... Você está indo bem. Amo todos os tons naturais...sooo puro! Me sacudindo um pouco...oh câmera...eu também tenho um canhão...mas nem uso AV...eu tiro quase tudo em automático sem flash... Há muito tempo que me prometo que preciso aprender como funciona... Mas tripé então...hmm...temos um no sótão, talvez um momento para ver se ele se encaixa...Tenha um bom dia! abraços Katarina concordo que as janelas são tão difíceis de fotografar... e pense como é maravilhoso um tripé, está na minha lista de prioridades. Abrace Helena Deus, que bom que você tem na janela! E você sempre tira ótimas fotos :) Eu acho que você tira fotos fantásticas! Tentar as configurações manuais faz uma diferença incrível!</w:t>
      </w:r>
    </w:p>
    <w:p>
      <w:r>
        <w:rPr>
          <w:b/>
          <w:color w:val="FF0000"/>
        </w:rPr>
        <w:t xml:space="preserve">id 349</w:t>
      </w:r>
    </w:p>
    <w:p>
      <w:r>
        <w:rPr>
          <w:b w:val="0"/>
        </w:rPr>
        <w:t xml:space="preserve">Musses clubhouse Vol. 9: Aventuras Coloridas - DVD - Filmes - CDON.COM Musses Clubhouse é um ótimo lugar para todas as crianças novas e brincalhonas. Aqui, Mickey, Donald, Longlegs e todos os outros amigos oferecem pequenas aventuras inspiradoras com desafios divertidos, resolução inteligente de problemas e, é claro, muitas risadas! Algo estranho aconteceu hoje! Todas as cores desapareceram do Clubhouse e agora a gangue precisa de sua ajuda para recuperá-las! Portanto, encontre suas ferramentas obrigatórias e ajude a coletar muitas cores novas para alimentar a incrível máquina de colorir o arco-íris do Professor von Anka. Além disso, você vai poder pintar, esculpir e desenhar com Pernas Longas e fazer uma viagem até o final do arco-íris. Está na hora de descobrir a magia da cor! Episódios:1. a aventura de colorir o rato2. Exposição de arte do rato3. Episódios RainbowBonus do Mimi:Little Einsteins:O balé das lesmas do mar de pés azuis</w:t>
      </w:r>
    </w:p>
    <w:p>
      <w:r>
        <w:rPr>
          <w:b/>
          <w:color w:val="FF0000"/>
        </w:rPr>
        <w:t xml:space="preserve">id 350</w:t>
      </w:r>
    </w:p>
    <w:p>
      <w:r>
        <w:rPr>
          <w:b w:val="0"/>
        </w:rPr>
        <w:t xml:space="preserve">Por que eu deveria usar Turbo Removals? Se você está preocupado em obter um bom serviço "até o fim", antes, durante e após o serviço, a Turbo Moving é a escolha óbvia. Com nossos lemas rápidos, seguros, suaves e de alta qualidade ao preço certo, estamos empenhados em garantir que nossos clientes recebam o melhor serviço possível a um bom preço. Nossa ética de trabalho e eficiência combinada com licenças de tráfego, garantias e seguros fazem do Turboflytt uma escolha segura para você. Como faço para reservar seus serviços? Você pode preencher nosso formulário de contato/cotação no site com sua solicitação. Nossa equipe de atendimento ao cliente entrará em contato em breve para ajudá-lo com o serviço de seu interesse e sempre lhe enviará uma cotação por escrito por e-mail ou carta. Depois de ler a cotação e aprová-la, uma confirmação de reserva será enviada a você para que tenha certeza de que o serviço está reservado. Você também pode telefonar ou enviar um e-mail em seu pedido. Como posso mudar/cancelar um serviço? Sempre apreciamos ser contatados o mais rápido possível com pedidos de mudanças. Isto pode ser qualquer coisa, desde a mudança da hora de início, hora do elevador, dia, escolha do serviço, etc. Quanto mais cedo você entrar em contato conosco, mais fácil será a realização da mudança solicitada. É possível cancelar um serviço até 2 dias antes do início. Se o cancelamento for feito mais tarde, cobraremos do cliente os custos adicionais que este cancelamento pode acarretar. Condições de pagamento Nós sempre enviamos uma fatura após a conclusão do serviço. A fatura pode ser enviada por correio ou e-mail, conforme desejado. Não aceitamos dinheiro para a segurança de todos. Se o cliente desejar pagar na hora, o swish está disponível como opção de pagamento. Mesmo após o pagamento sueco, uma fatura será enviada com especificação. Que áreas você cobre? Nossa base está no sul de Estocolmo e nos movemos por toda a Grande Estocolmo. Além disso, nos deslocamos por toda a Suécia e dentro da Escandinávia. Você trabalha nos fins de semana? Custa extra? Trabalhamos todos os dias, 365 dias por ano e os preços parecem o mesmo dia da semana ou fim de semana. Que garantias e seguros você tem? A Turboflytt possui licenças de tráfego e seguro de responsabilidade civil que lhe dará paz de espírito caso ocorra um acidente. Uma Garantia de Satisfação do Cliente 100% é fornecida em todos os trabalhos para seu e nosso benefício. Seus pertences são sempre tratados com cuidado por nossos funcionários experientes que trabalham com segurança e eficiência. Além disso, cumprimos o Regulamento Geral de Mudanças para Consumidores, Bohag 2010 e Office 2003 para mudanças de empresas. O que acontece se algo quebrar? Possuímos seguro de responsabilidade civil para cobrir qualquer dano caso ocorra um acidente. Entretanto, gostaríamos de ressaltar que é importante que você faça as malas corretamente para que a seguradora aceite qualquer reclamação. Você pode ler mais sobre como embalar corretamente em nosso website ou entrar em contato com o nosso serviço de atendimento ao cliente para obter ajuda com isso. Quais são suas necessidades de pessoal? Nossas equipes são formadas por funcionários profissionais, trabalhadores e diligentes. Para cada contratação individual, solicitamos, entre outras coisas, um extrato do registro criminal da polícia para a segurança de nossos clientes. Todos os nossos funcionários são contratados com base no fato de atenderem aos requisitos que temos para treinamento e/ou sólida experiência de trabalho na profissão. O pessoal pode tirar os sapatos durante a mudança? Se você tiver pisos sensíveis, você pode proteger seus pisos colocando tapetes e/ou papel de proteção com fita adesiva. Se você quiser que façamos isso, deve nos avisar com antecedência para que possamos trazer materiais de proteção. Nossos funcionários não podem tirar seus sapatos devido ao risco de ferimentos durante o trabalho. O que acontece se o pessoal se machucar em minha casa? Nosso pessoal está segurado durante o horário de trabalho e no caminho de e para o trabalho. Como funciona a dedução RUT e ROT? As deduções RUT e ROT são um subsídio fiscal que juntos consistem em um pote de 50.000 SEK/pessoa/ano. A parte RUT em si, que inclui, por exemplo, serviços de remoção, jardinagem, limpeza, etc., ascende a DKK 25.000 por pessoa por ano para indivíduos particulares com menos de 65 anos de idade. Se você tem mais de 65 anos, você tem direito a usar até 50.000 SEK para os serviços da RUT. Para os serviços RUT há uma redução de impostos de 50% e para os serviços ROT, que incluem reparos domésticos, trabalhos de construção, etc. Aplica-se uma redução de impostos de 30%. Se você não tem certeza se tem direito a um novo</w:t>
      </w:r>
    </w:p>
    <w:p>
      <w:r>
        <w:rPr>
          <w:b/>
          <w:color w:val="FF0000"/>
        </w:rPr>
        <w:t xml:space="preserve">id 351</w:t>
      </w:r>
    </w:p>
    <w:p>
      <w:r>
        <w:rPr>
          <w:b w:val="0"/>
        </w:rPr>
        <w:t xml:space="preserve">* 28 de abril, 18:00 - 21:00, Palestra; "Sua singularidade como fator de sucesso"! First Hotel Amaranten, Kungsholmsgatan 31, Stockholm Organizer: Framgångsrika Relationer, para informações e registro clique AQUI! * 24-25 de maio "Torne-se mais autêntica IRL via Facebook"! Leia o comunicado de imprensa sobre a palestra e o cruzeiro sobre Facebook organizado por Nina Jansdotter e Kenneth OE Sundin. * 3-4 de abril, Viking Lines M/S Cinderela, Women in Society. Tema: "Sua singularidade como fator de sucesso"! Preço: 1295:-/pessoa. Para ser reservado no Erlings resor 0346-19615 * 26-27 de março, Curso; Crie sua Vida"! Para mais informações; clique AQUI! * 3 de fevereiro de 2011, 18.00-21.00. Hälsokällan4u, Stora Gatan 8 Köping. Tema: Eu estava no Inferno e me virei - 17 vezes + Pense se - Pense bem Preço: 190:-, incl. café * 17 de março, 18.00-21.00. Hälsokällan4u, Stora Gatan 8 Köping. Tema: Nobba the wall - Abra a porta da harmonia + Tudo é possível - Somente você sabe o que quer. Preço: 190:-, incl. café</w:t>
      </w:r>
    </w:p>
    <w:p>
      <w:r>
        <w:rPr>
          <w:b/>
          <w:color w:val="FF0000"/>
        </w:rPr>
        <w:t xml:space="preserve">id 352</w:t>
      </w:r>
    </w:p>
    <w:p>
      <w:r>
        <w:rPr>
          <w:b w:val="0"/>
        </w:rPr>
        <w:t xml:space="preserve">Sobre ex-alunos Como ex-aluno da BTH, você se torna um ex-aluno da BTH. É importante para a BTH manter contato com ex-alunos, que são nossos embaixadores importantes para a BTH, e um recurso valioso em nossos constantes esforços para nos desenvolvermos e melhorarmos. Como ex-aluno ou funcionário, você pode optar por se registrar na rede de ex-alunos BTH. Para isso, você precisa ter um perfil de usuário no LinkedIn. Em seguida, procure o grupo "BTH Alumni Official" e solicite a adesão. Através do grupo você poderá manter contato com ex-alunos e funcionários e receber informações contínuas sobre o que está acontecendo na BTH. Nosso objetivo é criar uma atividade de ex-alunos que forneça valor tanto para você como ex-aluno como também para a BTH! Os ex-alunos BTH estão localizados em todo o mundo. Cada ponto no mapa indica um país onde há um ou mais ex-alunos.</w:t>
      </w:r>
    </w:p>
    <w:p>
      <w:r>
        <w:rPr>
          <w:b/>
          <w:color w:val="FF0000"/>
        </w:rPr>
        <w:t xml:space="preserve">id 353</w:t>
      </w:r>
    </w:p>
    <w:p>
      <w:r>
        <w:rPr>
          <w:b w:val="0"/>
        </w:rPr>
        <w:t xml:space="preserve">Eventos atuais em 2012 De segunda-feira 30 de julho a sexta-feira 3 de agosto, o Príncipe Carl Philip e o Príncipe Daniel participaram dos Jogos Olímpicos em Londres. Saudações de Solliden Com estas fotos, The King and Queen e The Crown Princess Couple gostariam de enviar uma saudação de verão de Solliden na Öland. Leia mais A Rainha dá as boas vindas aos participantes à excursão de julho Na quarta-feira, 25 de julho, a Rainha deu as boas-vindas aos participantes à excursão de julho no Castelo Solliden, em Öland. Leia mais O Rei e a Rainha prestam homenagem à Ilha do Ano Na quarta-feira, 18 de julho, O Rei e a Rainha participaram da cerimônia de premiação "Ilha do Ano" no Palácio Solliden, na Öland. A Família Real está agora lançando sua primeira aplicação para telefones inteligentes. Leia mais Príncipe Daniel participa da Copa Gothia Na segunda-feira, 16 de julho, o Príncipe Daniel visitou a Copa Gothia em Heden, Gotemburgo. A Princesa da Coroa comemora seu aniversário No sábado, 14 de julho, a Princesa da Coroa comemora seu 35º aniversário. O Rei participa da recuperação das moedas de prata Na quinta-feira, 12 de julho, O Rei participou da recuperação das moedas de prata, cunhadas com Erik XIV, do Marte, um navio do governo afundado ao largo de Öland... Leia mais Príncipe Carl Philip apresenta prêmios para os vencedores da Volvo Ocean Race No sábado 7 de julho, o Príncipe Carl Philip apresentou prêmios para os vencedores da Volvo Ocean Race 2011-2012 em Galway, Irlanda.</w:t>
      </w:r>
    </w:p>
    <w:p>
      <w:r>
        <w:rPr>
          <w:b/>
          <w:color w:val="FF0000"/>
        </w:rPr>
        <w:t xml:space="preserve">id 354</w:t>
      </w:r>
    </w:p>
    <w:p>
      <w:r>
        <w:rPr>
          <w:b w:val="0"/>
        </w:rPr>
        <w:t xml:space="preserve">Os uniformes russos na Batalha de Narva Pedro o Grande assumiram a liderança na criação do exército russo moderno baseado em modelos ocidentais. Na época da Batalha de Narva, no entanto, ela ainda tinha uma aparência �sterl�ndsque. V�sterl�nd os uniformes não foram emitidos até 1702. Durante as primeiras guerras, o exército russo ainda estava vestido com caftans ao estilo tradicional húngaro. Um f�rest�lling do que o início da Rússia arm�n parecia na Batalha de Narva é dado nesta página. Tyv�rr Não tenho detalhes uniformes nem mesmo os nomes dos regimentos de cavalaria que tomaram parte na batalha. Para a infantaria, porém, há detalhes uniformes no livro "Stora Nordiska kriget 1700-1721, III" de Lars-Eric H�glund e no "Karl XII p� slagf�ltet" do Generalstabsverket há um resumo dos regimentos russos que participaram da batalha. Tentei identificar os regimentos mencionados pelo Pessoal Geral com os descritos no livro H�glund. Com exceção dos dois regimentos da Guarda, indiquei em texto verde o nome dos regimentos no livro H�glund e, se faltar um, eles não estão incluídos em seu livro. Por outro lado, H�glund menciona vários regimentos como participantes da Batalha de Narva que não estão incluídos na compilação do Generalstabsverk. Estes estão listados na parte inferior da página. Há também um grande ponto de interrogação sobre o regimento de Gordon que, segundo o Estado-Maior General, lutou na ala ocidental (e foi o único com esse nome). Entretanto, de acordo com H�glund, havia dois regimentos liderados por um Gordon na época de Narva (Butyrska e Astrachanska) e ambos teriam participado da batalha. Escolhi ilustrar este misterioso regimento de Gordon com o Butyrska's r�da caftan. O uniforme Astrakhanskas nesta época �r desconhecido, mas em 1711 eles usavam casacos cinzas com r�da facings Há tyv�rr muito f�re registros dos uniformes russos na época f�r a batalha de Narva e estes geralmente só mencionam o f�rgen on� os caftans. Onde estes faltam completamente, optei por ilustrá-los com o mesmo f�rger que seus uniformes ocidentais tinham. Com algumas exceções, os regimentos parecem ter mantido as cores antigas quando substituíram os caftans por casacos. Mas, de qualquer forma, estes uniformes altamente especulativos têm f�tt um fundo gr�. H�gra (Norte) Wing A parte do russo arm�n que participou da Batalha de Narva consistia de 32.971 homens no total. Out�of estes, havia �even 4.000 homens no cerco de Narva que trabalhavam contra um grupo da guarnição de Narva que se f�red. O Estado-Maior Geral considera provável que os seguintes regimentos estivessem entre os tripulantes que trabalham no cerco: no entanto, para que o total chegue a 4.000, o Estado-Maior Geral espera que 1.582 homens tenham sido destacados dos regimentos que tripulavam o principal braço sueco. Entretanto, Lars-Eric H�glund afirma em seu livro que, além dos já mencionados, mais seis regimentos russos (Streltser) participaram da Batalha de Narva. Nomeadamente: D. Zagoskin (de Pskov) e M. Bashnev e F. Bashnev (ambos de Novgorod). Além disso, a 9ª Relação de Moscou sob Buturin e V. Elchaninov e I Durov (ambas da Relação de Moscou).</w:t>
      </w:r>
    </w:p>
    <w:p>
      <w:r>
        <w:rPr>
          <w:b/>
          <w:color w:val="FF0000"/>
        </w:rPr>
        <w:t xml:space="preserve">id 355</w:t>
      </w:r>
    </w:p>
    <w:p>
      <w:r>
        <w:rPr>
          <w:b w:val="0"/>
        </w:rPr>
        <w:t xml:space="preserve">Theodimir (Tiudimir), rei ostrogótico da dinastia Amal, morreu 474. Seu consorte foi Erelieva, por quem teve dois filhos, Amalafrida e Teodérico, depois Teodérico, o Grande.</w:t>
      </w:r>
    </w:p>
    <w:p>
      <w:r>
        <w:rPr>
          <w:b/>
          <w:color w:val="FF0000"/>
        </w:rPr>
        <w:t xml:space="preserve">id 356</w:t>
      </w:r>
    </w:p>
    <w:p>
      <w:r>
        <w:rPr>
          <w:b w:val="0"/>
        </w:rPr>
        <w:t xml:space="preserve">Mulheres ao redor do mundo estão falando sobre abuso e assédio sexual. Na Aftonbladet, fomos forçados a conhecer nossa história e começamos a coletar testemunhos de nossa própria equipe editorial. As vítimas estão em todos os lugares, em todas as indústrias, em todas as escolas, em todos os locais de trabalho. Agora queremos saber pelo que você passou - para que possamos destacar histórias de todo o país. Entre em contato com sua polícia local ou com o Ombudsman da Discriminação: 08-120 20 700. Irmã maior. Uma organização sem fins lucrativos para pessoas que tenham sido violadas ou agredidas sexualmente. Foreningenstorasyster.se Organização nacional de abrigos para mulheres e abrigos para meninas na Suécia (120 abrigos membros em todo o país): 08-442 99 30, Roks.se, Tjejjouren.se. A Organização Nacional contra o Abuso Sexual. Para meninas e meninos de todas as idades: 076-19 99 343, Hopp.org. Tjejzonen. Apoiar a organização com chats, conselhos sobre vários assuntos e muito mais. Tjejzonen.se. O Botão da Noite - os voluntários da polícia falam com você se você estiver preocupado no caminho de casa às sextas-feiras e sábados. Estocolmo: 020-44 66 66 entre 23h e 3h30 da manhã. Apoio à Vítima do Crime e Boj Jovem, voltado para pessoas mais jovens. Brottsofferjouren.se, 0200-21 20 19 e Ungaboj.se. Serviço de apoio às vítimas de crimes da RFSL. Para pessoas LGBT que foram sujeitas a abusos, ameaças e violência. 020-34 13 16. Homens pela igualdade. Quer capacitar os homens a se tornarem iguais e fornecer suporte de bate-papo em grandes e pequenos. Killfragor.se Kvinnofridslinjen. Linha de apoio nacional para aqueles que foram submetidos a ameaças e violência, ou um parente/amigo. 020-50 50 50. Unizon. Reúne mais de 130 abrigos para mulheres, linhas de ajuda para meninas e outras organizações de apoio sem fins lucrativos que trabalham por uma sociedade igualitária e livre de violência. Unizon.se Ungdomsmottagningen. Se você tem menos de 23 anos, você pode entrar em contato com a clínica para jovens de sua região. Há psicólogos com um dever de confidencialidade, e as visitas e a terapia são gratuitas.</w:t>
      </w:r>
    </w:p>
    <w:p>
      <w:r>
        <w:rPr>
          <w:b/>
          <w:color w:val="FF0000"/>
        </w:rPr>
        <w:t xml:space="preserve">id 357</w:t>
      </w:r>
    </w:p>
    <w:p>
      <w:r>
        <w:rPr>
          <w:b w:val="0"/>
        </w:rPr>
        <w:t xml:space="preserve">Quando o inverno se aproxima, os resfriados vêm como uma carta no correio. Lutar contra os germes com alguns remédios caseiros testados e comprovados. Estes são os ingredientes que você precisa! No inverno e na estação fria, é uma batalha constante para tentar evitar um nariz pingando, mas com estes ingredientes - que você provavelmente já tem em casa - você pode evitar o frio: + Cebolas - evitar tanto a dor de garganta quanto a dor de ouvido. Por exemplo, envolva a cebola em um lenço e envolva-a em torno de sua orelha + Gengibre - anti-inflamatório e revigorante + Mel - acalma a dor de garganta e alivia a tosse mucosa + Limão - impulsiona o sistema imunológico e o cheiro forte pode aliviar um nariz entupido + Cenoura - um bactericida suave e expectorante + Limão - ajuda a acalmar um nariz entupido Use os ingredientes para cozinhar ou coma imediatamente para resistir aos germes!</w:t>
      </w:r>
    </w:p>
    <w:p>
      <w:r>
        <w:rPr>
          <w:b/>
          <w:color w:val="FF0000"/>
        </w:rPr>
        <w:t xml:space="preserve">id 358</w:t>
      </w:r>
    </w:p>
    <w:p>
      <w:r>
        <w:rPr>
          <w:b w:val="0"/>
        </w:rPr>
        <w:t xml:space="preserve">Damos as boas-vindas a Hanna e companhia, na quinta-feira 30 de julho, a Karlsnäsängen para uma nobre batalha no Curso de Aventura.</w:t>
      </w:r>
    </w:p>
    <w:p>
      <w:r>
        <w:rPr>
          <w:b/>
          <w:color w:val="FF0000"/>
        </w:rPr>
        <w:t xml:space="preserve">id 359</w:t>
      </w:r>
    </w:p>
    <w:p>
      <w:r>
        <w:rPr>
          <w:b w:val="0"/>
        </w:rPr>
        <w:t xml:space="preserve">Enviaremos seu pedido a todas as firmas de contabilidade que fornecem o tipo de ajuda contábil que você solicitou. Você receberá então até cinco orçamentos de empresas de contabilidade com controle de qualidade. Você então escolhe a empresa de contabilidade ou consultor contábil que melhor lhe convier. Entretanto, não há obrigação de escolher qualquer uma das agências, você é livre para escolher se quer usar alguma delas. AccountingOfferter é um serviço líder de mercado em serviços contábeis e financeiros, ajudando milhares de empresas todos os anos a se conectar com consultores e agências profissionais. Se você precisar da ajuda de uma empresa de contabilidade em Nacka, nosso serviço lhe permite encontrar, comparar e contratar a empresa que melhor se adapta às suas necessidades e oferece os serviços de contabilidade que você está procurando. É completamente gratuito e você não se compromete com nada. Perfeito quando você não tem tempo ou conhecimento para cuidar da contabilidade do dia-a-dia de sua empresa. Se você mesmo trabalha para uma empresa de contabilidade, nosso serviço atua como um canal de marketing lucrativo, levando-o sem esforço para entrar em contato com mais clientes. Registre-se conosco na AccountingOfferter e saiba mais! As empresas de contabilidade ajudam as empresas em tudo o que tem a ver com contabilidade financeira. A contabilidade financeira não só é importante para cumprir com a legislação e práticas atuais, mas também para acompanhar a atividade financeira que ocorre dentro da empresa, tornando assim o negócio mais eficiente e lucrativo. Através do serviço de comparação AccountingOffer, você pode entrar em contato com empresas de contabilidade em Nacka que podem oferecer os serviços de contabilidade com os quais você precisa de ajuda. É uma maneira fácil de encontrar, comparar e contratar especialistas na área, poupando tempo e dinheiro. A própria empresa é sempre responsável por suas finanças, mas se você não tem tempo ou conhecimento suficiente para lidar com o trabalho contábil, é uma boa idéia obter ajuda de uma empresa de contabilidade profissional. Usando o formulário acima, basta preencher os serviços de contabilidade que você precisa e você receberá cinco sugestões de empresas que podem ajudá-lo com isso. Desta forma, você não precisa passar tempo olhando para diferentes empresas de contabilidade em Nacka por conta própria, mas pode facilmente e gratuitamente escolher a opção que melhor lhe convier. Nosso serviço não é apenas uma ferramenta útil para empresas que desejam contratar uma empresa de contabilidade profissional, mas também para aqueles que estão no negócio de oferecer serviços de contabilidade. Ao se juntar ao nosso serviço, você se torna parte de algo maior e tem a oportunidade de se conectar com ainda mais clientes. Isto o torna um canal de marketing eficaz e flexível onde você pode escolher as tarefas que deseja assumir e a amplitude de serviços que deseja oferecer. Estamos ansiosos para lhe dar as boas-vindas!</w:t>
      </w:r>
    </w:p>
    <w:p>
      <w:r>
        <w:rPr>
          <w:b/>
          <w:color w:val="FF0000"/>
        </w:rPr>
        <w:t xml:space="preserve">id 360</w:t>
      </w:r>
    </w:p>
    <w:p>
      <w:r>
        <w:rPr>
          <w:b w:val="0"/>
        </w:rPr>
        <w:t xml:space="preserve">Agora que os blogs são tão grandes e populares, há muitos portais de blogs e muitos deles se concentram em um tópico específico. Tornar-se pai é um grande evento...</w:t>
      </w:r>
    </w:p>
    <w:p>
      <w:r>
        <w:rPr>
          <w:b/>
          <w:color w:val="FF0000"/>
        </w:rPr>
        <w:t xml:space="preserve">id 361</w:t>
      </w:r>
    </w:p>
    <w:p>
      <w:r>
        <w:rPr>
          <w:b w:val="0"/>
        </w:rPr>
        <w:t xml:space="preserve">Resumo Introdução Problemas corrigidos no pacote de correção rápida A página não carrega e a mensagem de erro "Erro desconhecido" aparece quando você tenta acessar a página do Project Center em Project Web Apps (PWA). Além disso, ao editar informações do projeto em uma Página de Detalhes do Projeto (PDP), mais de um valor é exibido para o campo Personalizado para Projeto Empresarial. Solução Os scripts executam as seguintes ações: - Script 1 detecta se você é afetado pelo problema e exibe os projetos afetados e campos personalizados - Script 2 faz backup da tabela afetada - Script 3 apaga os registros duplicados - Script 4 desfaz a exclusão restaurando os registros da tabela de backup - Script 5 apaga a tabela de backup Script 1 A consulta SQL a seguir verifica que este problema existe no banco de dados. Se nenhuma fila for devolvida, você pode não experimentar o problema. Substitua o nome do banco de dados publicado no Project Server pelo valor na primeira linha da consulta. USO &lt;ProjectServer_Published&gt; SELECT CFV.PROJ_UID, MP.PROJ_NAME, CFV.MD_PROP_UID, CFPV.MD_PROP_NAME, COUNT (*) TOTALCOUNT FROM MSP_PROJ_CUSTOM_FIELD_VALUES AS CFV INNER JOIN MSP_PROJECTS AS MP ON CFV.PROJ_UID=MP.PROJ_UID INNER JOIN MSP_CUSTOM_FIELDS_PUBLISHED_VIEW COMO CFPV EM CFV.MD_PROP_UID=CFPV.MD_PROP_UID onde CFPV.MD_PROP_MAX_VALUES=1 GRUPO POR CFV.PROJ_UID,MP.PROJ_NAME, CFV.MD_PROP_UID, CFPV.MD_PROP_NAME HAVING COUNT (*) &gt;1 ORDEM POR TOTALCOUNT DESC Script 2 2 script cria uma tabela chamada MSP_PROJ_CUSTOM_FIELD_VALUES_Backup e faz backup dos registros na tabela MSP_PROJ_CUSTOM_FIELD_VALUES. Certifique-se de executar este script uma vez antes de executar o script 3. Se você quiser desfazer a operação de Purga realizada pelo script 3, você pode executar o script 2. USO &lt;ProjectServer_Published&gt; SELECT * INTO MSP_PROJ_CUSTOM_FIELD_VALUES_BACKUP FROM MSP_PROJ_CUSTOM_FIELD_VALUES Script 3 Primeiro o Script 3 verifica se você é afetado pelo problema. Se você não experimentar o problema, não tome nenhuma medida. Se você experimentar o problema, as entradas duplicadas são removidas. UTILIZAÇÃO &lt;ProjectServer_Published&gt; DECLARE @ITERATIONS AS INT SET @ITERATIONS= (SELECT TOP 1 COUNT (*) TOTALCOUNT FROM MSP_PROJ_CUSTOM_FIELD_VALUES AS CFV INNER JOIN MSP_PROJECTS AS MP ON CFV.PROJ_UID=MP.PROJ_UID INNER JOIN MSP_CUSTOM_FIELDS_PUBLISHED_VIEW COMO CFPV EM CFV.MD_PROP_UID=CFPV.MD_PROP_UID INNER JOIN MSP_CUSTOM_FIELDS COMO CF EM CFV.MD_PROP_UID = CF.MD_PROP_UID ONDE CF.MD_PROP_MAX_VALUES=1 GRUPO POR CFV.PROJ_UID,MP.PROJ_NAME, CFV.MD_PROP_UID, CFPV.MD_PROP_NAME TENDO CONTAGEM (*) &gt;1 ORDEM POR CONTAGEM TOTAL DESC )-1 SE @ITERATIONS É NULO INÍCIO IMPRESSÃO 'NÃO ENCONTROU NENHUMA DUPLICATA PARA PROCESSAR' FIM OUTRA IMPRESSÃO 'TOTAL ITERAÇÕES PARA PROCESSAR: ' IMPRIMIR @ITERATIONS ENQUANTO @ITERATIONS &lt;&gt;0 INÍCIO IMPRESSÃO 'CONTAGEM DE ITERAÇÃO: ' IMPRIMIR @I</w:t>
      </w:r>
    </w:p>
    <w:p>
      <w:r>
        <w:rPr>
          <w:b/>
          <w:color w:val="FF0000"/>
        </w:rPr>
        <w:t xml:space="preserve">id 362</w:t>
      </w:r>
    </w:p>
    <w:p>
      <w:r>
        <w:rPr>
          <w:b w:val="0"/>
        </w:rPr>
        <w:t xml:space="preserve">Ciudad Victoria é uma cidade do leste do México e é a capital administrativa do estado de Tamaulipas. A cidade tem 288.759[1] habitantes (2007), com um total de 303.899 habitantes (2007) em todo o município em uma área de 1.638 km². A Ciudad Victoria foi fundada em 6 de outubro de 1750. Fontes[editar] ^ Consejo Nacional de Población, México, previsão baseada no censo de 2000 e no censo provisório de 2005.</w:t>
      </w:r>
    </w:p>
    <w:p>
      <w:r>
        <w:rPr>
          <w:b/>
          <w:color w:val="FF0000"/>
        </w:rPr>
        <w:t xml:space="preserve">id 363</w:t>
      </w:r>
    </w:p>
    <w:p>
      <w:r>
        <w:rPr>
          <w:b w:val="0"/>
        </w:rPr>
        <w:t xml:space="preserve">Muhammad Naji al-Otari Muhammad Naji al-Otari, nascido em 1º de junho de 1944, é um político sírio que serviu como Primeiro Ministro da Síria de 2003 a 2011[1]. Antes de sua eleição como Primeiro Ministro, ele foi Presidente do Parlamento Sírio. Em 29 de março de 2011, ele e seu governo apresentaram sua demissão ao Presidente al-Assad, após protestos generalizados contra o regime. Veja também [editar] - Protestos no mundo árabe 2010-2011 - Fontes sírias da guerra civil [editar] - Este artigo é baseado no todo ou em parte no material do artigo da Wikipédia em inglês Muhammad Naji al-Otari, 29 de março de 2011. Notas de rodapé[editar] - ^ Rulers.org: Síria, acessado em 2016-02-14</w:t>
      </w:r>
    </w:p>
    <w:p>
      <w:r>
        <w:rPr>
          <w:b/>
          <w:color w:val="FF0000"/>
        </w:rPr>
        <w:t xml:space="preserve">id 364</w:t>
      </w:r>
    </w:p>
    <w:p>
      <w:r>
        <w:rPr>
          <w:b w:val="0"/>
        </w:rPr>
        <w:t xml:space="preserve">Esta é a segunda entrevista para este blog sobre nossa pergunta PBL: se os uniformes escolares devem ser introduzidos nas escolas finlandesas. As entrevistas foram conduzidas para descobrir o que os alunos que usam uniformes diariamente pensam realmente sobre o assunto. Em ambas as entrevistas, verificou-se que os uniformes escolares dão a sensação de união, de que reduzem as diferenças sociais. Os entrevistados são irmãos, o que obviamente influencia como suas opiniões são semelhantes, mas também foram encontradas diferenças. Ambos acham que os uniformes escolares são uma coisa boa, desde que você não exagere completamente nas exigências relativas ao seu uso, e ambos prefeririam ir para uma escola com uniformes escolares do que para uma escola sem eles. Nesta entrevista você pode ler sobre exemplos de uniformes em uma escola particular para meninos e sobre o que Kyle, o entrevistado, experimentou. Kyle é o irmão mais velho da Blue. Ele tem 13 anos de idade e freqüenta o 8º ano em uma escola particular para meninos em Londres. Recebi permissão para entrevistá-lo por seus pais para esta entrevista e Kyle também escolheu seu próprio nome, para preservar o anonimato. A entrevista de Kyle foi realizada em Omã, Muscat, no domingo 19.02.2017. A situação de Kyle é quase igual à de Blue, ele tem freqüentado uma escola primária municipal com regras menos rigorosas para o uniforme escolar do que em uma escola particular. No entanto, ele tem quase dois anos de uniforme do ensino médio atrás de si e é destinado apenas a meninos. A escola privada que Kyle frequenta tem quase 400 anos de idade e fortes tradições. Isto também se reflete no uniforme escolar e nas regras relativas ao seu uso. A escola atende a crianças de 7-18 anos, ou seja, do ensino fundamental e médio. Os alunos usam o uniforme escolar durante todo esse tempo, se começarem como alunos de 7 anos. Você também pode se inscrever na escola para o ensino médio (como fez Kyle) ou para o ensino médio. As diferentes partes do uniforme podem ser compradas na própria loja da escola. A cada dia, uma camisa branca deve ser enfiada nas calças pretas do uniforme. A camisa branca deve ser abotoada até o botão superior, e as mangas não devem ser enroladas para cima. Você também deve usar uma gravata com as cores da escola ou qualquer outra gravata, você pode ter recebido como prêmio por várias realizações em seus estudos. Assim, você pode misturar e combinar suas gravatas. Sobre a camisa branca você deve usar a blusa preta da própria escola com as iniciais da escola ou o logotipo bordado sobre o peito esquerdo. Os sapatos são da própria escolha dos alunos, mas devem ser pretos e não ter nenhuma marca neles. Os meninos também têm dois uniformes esportivos diferentes, um para jogos e outro para treinamento. Elas estão nas cores da escola, azul e preto. Para nadar, eles devem usar calções de banho pretos sem a marca indicada. O uso do uniforme escolar na escola primária (ver entrevista em Blues para uma explicação mais precisa sobre a natureza dos uniformes) foi mais agradável, pois não havia muito mais exigências do que a camiseta vermelha e o velo azul para uso diário. Kyle sente que as regras em torno do uso de uniformes escolares na escola secundária são muito rígidas e pode ser muito desconfortável usá-los especialmente no verão, quando eles podem chegar a 30 graus Celsius. Algumas vezes, com a permissão do professor ou de outro pessoal sênior, você pode tirar a gravata, desabotoar o botão superior e arregaçar as mangas de sua camisa, se você fizer isso sem permissão você pode ser repreendido e até mesmo detido. Também pode ser caro se você perder ou rasgar qualquer peça de vestuário que faça parte de seu uniforme, pois só estão disponíveis na própria loja de uniformes da escola. Kyle, como sua irmã Blue, acha que o uniforme escolar reduz as desigualdades sociais na escola e diminui o bullying sobre roupas e sapatos. Entretanto, ele menciona que o bullying e a comparação acontecem às vezes, mas muito raramente. O uniforme escolar também, segundo Kyle, cria um senso de pertencimento entre os alunos da escola e o uniforme escolar torna a escolha da roupa extremamente fácil, pois você nunca está autorizado a usar mais nada</w:t>
      </w:r>
    </w:p>
    <w:p>
      <w:r>
        <w:rPr>
          <w:b/>
          <w:color w:val="FF0000"/>
        </w:rPr>
        <w:t xml:space="preserve">id 365</w:t>
      </w:r>
    </w:p>
    <w:p>
      <w:r>
        <w:rPr>
          <w:b w:val="0"/>
        </w:rPr>
        <w:t xml:space="preserve">Fotos e histórias de viagens nas montanhas suecas. Caminhadas na trilha de Kungsleden, passeios de cume em Kebnekaise e Sylarna, passeios de esqui nas montanhas Jämtland e em Norrland. Dicas sobre passeios e lugares bonitos ao longo do caminho. Esta é a minha página com fotos e histórias das minhas caminhadas.</w:t>
      </w:r>
    </w:p>
    <w:p>
      <w:r>
        <w:rPr>
          <w:b/>
          <w:color w:val="FF0000"/>
        </w:rPr>
        <w:t xml:space="preserve">id 366</w:t>
      </w:r>
    </w:p>
    <w:p>
      <w:r>
        <w:rPr>
          <w:b w:val="0"/>
        </w:rPr>
        <w:t xml:space="preserve">Tenente-General Mats Nilsson nomeado novo Primeiro Marechal da Corte - Sveriges Kungahus Tenente-General Mats Nilsson nomeado novo Primeiro Marechal da Corte O Rei nomeou Mats Nilsson como novo Primeiro Marechal da Corte no Royal Swedish... Hovstaterna a partir de 1 de janeiro de 2012. O Primeiro Marechal da Corte é responsável pelo planejamento do programa oficial da Família Real e sua representação. O Escritório do Marechal do Reino é responsável pelo planejamento e realização de visitas oficiais, audiências formais, jantares oficiais, aniversários, visitas comunitárias, etc. Mats Nilsson já foi, entre outras coisas, conselheiro de departamento e chefe da unidade militar do Ministério da Defesa, piloto de testes, comandante de asa aérea na F16 e Inspetor Geral da Força Aérea Sueca. Mats Nilsson também serviu como Ajudante do Rei e como Ajudante-Chefe. O primeiro dia da visita do Rei e da Rainha à Lituânia</w:t>
      </w:r>
    </w:p>
    <w:p>
      <w:r>
        <w:rPr>
          <w:b/>
          <w:color w:val="FF0000"/>
        </w:rPr>
        <w:t xml:space="preserve">id 367</w:t>
      </w:r>
    </w:p>
    <w:p>
      <w:r>
        <w:rPr>
          <w:b w:val="0"/>
        </w:rPr>
        <w:t xml:space="preserve">Imprensa 2014-04-30 O professor Roger Unger é premiado por sua descoberta do impacto do glucagon na glicemia O professor Roger Unger, do Centro Médico da Universidade do Texas Southwestern nos EUA, recebe o Prêmio Rolf Luft 2014/Rolf Luft com a seguinte motivação: Na tentativa de entender os mecanismos que podem levar ao diabetes, o professor Roger Unger há muito vem estudando a função normal e anormal das ilhotas de Langerhans no pâncreas. Em 1959, ele desenvolveu um método chamado Radioimunoensaio (RIA) para analisar o glucagon. Usando RIA, um método no qual anticorpos são usados para medir a concentração de hormônios no sangue, Unger conseguiu demonstrar que o glucagon é um hormônio produzido por células alfa pancreáticas que é secretado em conjunto com a insulina. Também mostrou que o glucagon é necessário para níveis normais de açúcar no sangue. Unger foi assim o primeiro no mundo a desenvolver um método RIA para medir um hormônio. Seus estudos já estavam concluídos antes da publicação da RIA, que podia medir a insulina, por Berson e Yalow. Durante esta fase de desenvolvimento, Unger foi generoso e esperou para publicar seu resultado RIA até que o trabalho de seus colegas estivesse pronto para publicação, o que mais tarde lhes rendeu o Prêmio Nobel. Estes e estudos posteriores mostraram que o diabetes é uma doença que afeta vários hormônios, principalmente insulina e glucagon, com deficiência de insulina sempre ligada ao excesso de glucagon, levando a um alto nível de açúcar no sangue e cetonas em pessoas com diabetes e deficiência de insulina. Na ausência de glucagon, a deficiência de insulina não resulta em altos níveis de açúcar basal no sangue ou de cetonas. Drogas como os analógicos GLP-1 e os inibidores DPP4 melhoram a glicose no sangue ao inibir a produção de glucagon. Novos medicamentos que retardam a ação do glucagon estão sendo desenvolvidos para tratar o diabetes. Em estudos recentes, Unger mostrou os efeitos do hormônio leptina, que é produzido no tecido adiposo. Estes estudos mostraram que a leptina pode melhorar o equilíbrio do açúcar no sangue em pessoas com diabetes. A leptina reduz o açúcar no sangue ao inibir a atividade glucagonal. A leptina também aumenta a sensação de saciedade, reduz a fome e aumenta a queima de gordura. Entretanto, na obesidade, desenvolve-se a insensibilidade à leptina. O Professor Unger é um dos principais pesquisadores mundiais em endocrinologia e metabolismo e é, portanto, um merecedor muito digno do Prêmio Rolf Luft. A cerimônia de premiação acontecerá no Fórum Nobel, Karolinska Institutet, em 13 de maio, durante o qual o Professor Unger dará uma palestra intitulada "Uma Nova Biologia para o Diabetes ( Tipo 1 e 2)". Se você gostaria de entrevistar o Professor Unger, entre em contato com o Professor Kerstin Brismar e-post:info@rolfluftdiabetesfond.se Imagem de alta resolução do Professor Unger Comunicado de imprensa na íntegra, incluindo histórico e premiações anteriores Comunicado de imprensa da UT Southwestern Medical Center ---------------------------------------------------------- Prêmio Rolf Luft 2013 concedido ao Professor Se-Jin Lee O Prêmio Rolf Luft, um dos prêmios mais prestigiados do mundo em diabetologia e endocrinologia, é concedido este ano ao Professor Se-Jin Lee da Universidade John Hopkins, Baltimore, EUA. A professora Se-Jin Lee está sendo premiada por sua descoberta da miostatina, uma proteína produzida nos músculos que inibe o crescimento muscular. O professor Se-Jin Lee demonstrou efeitos positivos da inibição da miostatina em vários modelos de doenças degenerativas e metabólicas, como o diabetes. Isto levou, por exemplo, ao início de ensaios clínicos por quatro empresas de biotecnologia e farmacologia no tratamento de pacientes com perda muscular grave. Ao inibir a miostatina, a massa muscular pode ser aumentada, o que é importante no diabetes e em muitas outras doenças crônicas. O aumento da massa muscular aumenta a sensibilidade à insulina, melhorando assim o açúcar no sangue e reduzindo o risco de diabetes tipo 2 - Esta descoberta faz dele um digno ganhador do Prêmio Rolf Luft, diz o Professor Per-Olof Berggren do Karolinska Institutet e membro do comitê do Prêmio Rolf Luft. Em anexo está uma alta resolução</w:t>
      </w:r>
    </w:p>
    <w:p>
      <w:r>
        <w:rPr>
          <w:b/>
          <w:color w:val="FF0000"/>
        </w:rPr>
        <w:t xml:space="preserve">id 368</w:t>
      </w:r>
    </w:p>
    <w:p>
      <w:r>
        <w:rPr>
          <w:b w:val="0"/>
        </w:rPr>
        <w:t xml:space="preserve">- A porta de entrada para a simplicidade e eficiência. Nosso trabalho é baseado nos 3 elementos a seguir Simplicidade Ajudamos você a encontrar processos e métodos eficientes e simples em um negócio. As ferramentas certas Nossas ferramentas então facilitam o monitoramento e a melhoria de seu negócio. Administração Nosso experiente e conhecedor consultor administrativo apóia e lidera. Os serviços da Web BackOffice podem ser utilizados em qualquer organização. Simplicidade Com BackOffice Web Services, os sistemas de gerenciamento de empresas e organizações são gerenciados com grande simplicidade e eficiência de recursos. Passaram os dias de busca de informações, estamos enfrentando o futuro com uma ferramenta moderna e orientada para o futuro que traz simplicidade e eficiência ao mesmo tempo. As ferramentas certas Ferramentas de BackOffice Web Services simplificam e racionalizam. Para colocar as melhores ferramentas no lugar, apoiamos com a Gerência. Desde um simples briefing até uma função de coaching, ou um puro consultor de recursos vindo de nossa empresa irmã BackOffice Scandinavia AB. Processos e fluxos, aqui é onde você constrói seu sistema de gestão. Entregue com um mapa de processo básico que você pode usar para descrever seu negócio. Mostre o que você pensa. Com o módulo Processos e Fluxos você constrói seu sistema de gerenciamento. Os documentos do passado, bem escritos, já se foram há muito tempo. Agora, os sistemas de gerenciamento são desenhados em processos e fluxos principais simples e abrangentes, onde você pode ver rapidamente como tudo está conectado. Em seguida, você liga quaisquer documentos de trabalho ou informações detalhadas aos fluxos onde for necessário. No futuro, vamos apenas ler o preâmbulo; se quisermos saber mais, vamos clicar. O mesmo lema se aplica nos Serviços Web de BackOffice, alcançar as informações corretas com alguns cliques. Fácil e rápido, sem notas soltas, fichários e pastas gigantescas no disco rígido que ninguém consegue encontrar. Em uma interface moderna, você desenha seus processos e flui rápida e facilmente. Quando você clica em salvar, ela é publicada e já chegou a seus funcionários. Se você tiver documentos anexados, você pode atualizá-los facilmente e no momento em que clicar em salvar, eles estarão disponíveis para todos. O BackOffice Web Services obviamente tem controle de versão se necessário e recursos para abrir e editar automaticamente os documentos do Office armazenados no sistema. Processes &amp; Flows vem com um mapa de partida que você pode usar como ponto de partida e mapa de partida para seu sistema de gerenciamento. Principais termos e características - Mapas de processo - Fluxos - Simplicidade - Sem notas soltas e fichários - Sem disco rígido gigante com sistema de pastas que ninguém possa encontrar - Versionamento - Conecte documentos onde necessário - Conecte links para outras páginas na web - Segurança - Sem necessidade de departamento de TI O sucesso é baseado em fatos. Trata das tarefas diárias relacionadas à qualidade pró-ativa e ao trabalho ambiental. Informações gerais e atualizadas em tempo real são inestimáveis. A essência de um sistema de gestão ambiental e de qualidade funcional é que ele seja utilizado e acessível nas operações diárias da empresa ou organização. "A merda dentro é merda fora..." É importante que você trabalhe em seu sistema de gestão no dia-a-dia e não nos dias que antecedem uma auditoria ou similar. O sucesso é baseado em decisões baseadas em fatos, o que, na prática, significa tirar o apoio à decisão de seus sistemas eficazes. No módulo Qualidade &amp; Meio Ambiente, você lida com a maior parte do que nossos clientes acharam difícil de entender ao longo dos anos e, acima de tudo, consegue uma forma simples e natural de trabalhar. As características do BackOffice Web Services vêm de nossa própria experiência de mais de 20 anos ajudando empresas a construir e implementar sistemas de gerenciamento e governança para nossos clientes, não é uma invenção de uma mesa. Exemplos de características incluem o gerenciamento integrado de desvios que separa reclamações e desvios de fornecedores, que você pode então incluir no trabalho baseado em fatos. Para tarefas que não estão ligadas a um caso, você cria tarefas que podem ser facilmente acompanhadas para que as coisas sejam feitas, nada é esquecido. - Gerenciamento de desvios com categorização - Gerenciamento de fornecedores com função de revisão anual e acompanhamento de desvios - Reclamações de clientes com rastreabilidade ao cliente - Gerenciamento de produtos químicos com estatísticas de consumo, propriedades, documentação e link para fichas de dados de segurança - Outros consumos com estatísticas de consumo, documentação - Função de gerenciamento de aspectos ambientais com integração com lista própria de leis - Registro de resíduos com estatísticas para</w:t>
      </w:r>
    </w:p>
    <w:p>
      <w:r>
        <w:rPr>
          <w:b/>
          <w:color w:val="FF0000"/>
        </w:rPr>
        <w:t xml:space="preserve">id 369</w:t>
      </w:r>
    </w:p>
    <w:p>
      <w:r>
        <w:rPr>
          <w:b w:val="0"/>
        </w:rPr>
        <w:t xml:space="preserve">Esta Política de Privacidade descreve o processamento de dados pessoais para o qual Anastasia Blommor &amp; Ting AB, 556879-6733, Norra Järnvägsgatan 23B, 82731 Ljusdal ("Studio Grön", "nós", "nosso" ou "nos") é o controlador de dados e se aplica ao processamento de dados pessoais que ocorre em conexão com sua escolha para pagar pelos produtos e/ou serviços que você compra de nós através de um link de pagamento fornecido por e-mail, SMS ou outra ferramenta de comunicação. Os dados pessoais que processamos e para que fins, assim como as escolhas que você tem, são descritos abaixo. Dados pessoais processados por nós Somente processamos dados pessoais que obtemos em conexão com sua escolha para pagar pelos produtos e/ou serviços que você nos compra através de um link de pagamento fornecido por e-mail, SMS ou outra ferramenta de comunicação. Somos o controlador de dados para quaisquer dados pessoais que você voluntariamente escolha fornecer no campo de texto livre exibido a você em conexão com sua escolha de pagar através da Klarna. Isto significa que podemos processar categorias de dados pessoais como seu nome, mas também informações sobre suas compras. Como usamos dados pessoais (finalidade do processamento) e base legal para o processamento (por que o processamento é necessário) Processamos seus dados pessoais a fim de fornecer nossos serviços e produtos, para executar contratos relevantes com você e para administrar nossa relação comercial com você. A base legal em que nos baseamos é a execução de um contrato, obrigação legal e interesse legítimo. Não utilizaremos seus dados pessoais para nenhum outro fim que não seja o estabelecido nesta Política de Privacidade, a menos que o tenhamos informado antes de iniciar o processamento para um novo fim ou um fim compatível com o fim para o qual coletamos os dados pessoais, tudo de acordo com as regras de proteção de dados aplicáveis. Nós sempre processamos dados pessoais de acordo com a legislação aplicável e implementamos medidas de segurança apropriadas, consistentes com os requisitos locais de segurança da informação, para evitar que seus dados pessoais sejam utilizados indevidamente, divulgados, perdidos, alterados, destruídos ou acessados por partes não autorizadas. Não processaremos seus dados pessoais por um período maior do que o necessário para cumprir a finalidade para a qual são processados e conforme estabelecido na presente Política de Privacidade. Seus dados pessoais serão então anonimizados ou apagados. Somente reteremos seus dados pessoais com a finalidade de processar o link de pagamento emitido e em conformidade com a legislação aplicável. Não realizamos nenhum processamento que possa ser classificado como decisão individual automatizada, incluindo a definição de perfis, nos termos do Regulamento Geral de Proteção de Dados que tenha conseqüências legais para você ou que o afete de forma similar significativamente. Terceiros Podemos compartilhar seus dados pessoais com nossos prestadores de serviços (por exemplo, aqueles que armazenam seus dados pessoais ou enviam e-mails em nosso nome) em conexão com o processamento para as finalidades descritas acima. Isto será feito de forma confidencial e de acordo com a legislação local aplicável. Nós não processamos dados pessoais obtidos de terceiros. Podemos compartilhar seus dados pessoais com iZettle AB (publ), Regeringsgatan 59, 111 56, Estocolmo, Suécia, em sua qualidade de controlador de dados. Quando compartilharmos seus dados pessoais com os processadores, só compartilharemos os dados pessoais para fins compatíveis com os fins para os quais coletamos os dados pessoais. Transferência para países terceiros Alguns prestadores de serviços que utilizamos podem estar localizados em países fora da EEA, incluindo os Estados Unidos. Em alguns desses países, as leis de proteção de dados que asseguram o mesmo nível de proteção garantido em seu país podem não estar em vigor. No entanto, garantiremos que os dados transferidos sejam mantidos em segurança e que medidas de segurança apropriadas estejam em vigor para garantir a proteção adequada e cumpriremos a legislação aplicável no que diz respeito a tais transferências. Se vendermos a totalidade ou parte de nossos negócios, ou vendermos ou transferirmos nossos ativos, incluindo uma venda em conexão com uma falência ou de outra forma ficarmos sujeitos a uma fusão ou transição de negócios, poderemos transferir suas informações pessoais a tais terceiros como parte de tal transação. Suas escolhas Abaixo você pode ler mais sobre seus direitos. Por favor, note que se você nos pedir para apagar</w:t>
      </w:r>
    </w:p>
    <w:p>
      <w:r>
        <w:rPr>
          <w:b/>
          <w:color w:val="FF0000"/>
        </w:rPr>
        <w:t xml:space="preserve">id 370</w:t>
      </w:r>
    </w:p>
    <w:p>
      <w:r>
        <w:rPr>
          <w:b w:val="0"/>
        </w:rPr>
        <w:t xml:space="preserve">Leonard Sidney Woolf, nascido em 25 de novembro de 1880 em Londres, morreu em 14 de agosto de 1969 em Rodmell, East Sussex, era escritor, jornalista, editor, editor e administrador colonial britânico. Apesar das contribuições de Leonard Woolf à vida literária e política de seu tempo, ele é lembrado principalmente por seu casamento com a romancista Virginia Woolf. Biografia[edit] Leonard Woolf completou seus estudos entre 1899 e 1904 no Trinity College, Cambridge, onde conheceu o filósofo Bertrand Russell, entre outros[1] Woolf foi eleito para a fraternidade dos Apóstolos de Cambridge e sociedade de debate, cujos membros mais tarde fundaram o influente Grupo Bloomsbury. Outro membro deste grupo foi Virginia Stephen, que se tornou sua famosa esposa[2]. Entre 1904 e 1911, Woolf trabalhou na administração colonial britânica do Ceilão (atual Sri Lanka), que ele retrata em The Village in the Jungle (1913)[3], depois do que se tornou fortemente anti-imperialista.</w:t>
      </w:r>
    </w:p>
    <w:p>
      <w:r>
        <w:rPr>
          <w:b/>
          <w:color w:val="FF0000"/>
        </w:rPr>
        <w:t xml:space="preserve">id 371</w:t>
      </w:r>
    </w:p>
    <w:p>
      <w:r>
        <w:rPr>
          <w:b w:val="0"/>
        </w:rPr>
        <w:t xml:space="preserve">Corta-vento de zíper completo com crachá Ivanhoe nas mangas e remendos nos ombros. Tricotado em 100% lã merino fina. Camisola de lã que leva o vento em desenho especial em lã merino 100% fina. Como todas as peças de vestuário de quebra-ventos Ivanhoe, esta camisola tem elasticidade nas costas o que a torna flexível e confortável de usar. A Ivanhoe Of Sweden foi fundada em Gällstad, no berço da indústria têxtil sueca. Aqui, entre florestas profundas, riachos ondulantes e lagos espelhados, as pessoas fabricam roupas há séculos. Através do legado de seus antepassados, a geração atual e os atuais proprietários de Ivanhoe têm um tesouro. Um tesouro na forma de conhecimento sobre como tirar o máximo proveito de um tecido. Aqui você pode entrar para ver todos os pedidos que fez em Outnorth, acompanhar o status, alterar seus detalhes de endereço e inscrever-se/anular a assinatura de nossa newsletter. Use o mesmo endereço de e-mail que você digitou quando fez suas compras. Se você não tiver sua senha, você pode usar a função "Esqueci minha senha". Observe que todos que fizeram compras com a Outnorth têm uma conta, mas é possível fazer compras com a Outnorth sem manter um registro das informações de sua conta. Como membro do Outnorth, você desfrutará de ofertas exclusivas e acesso às Minhas Páginas, onde você pode; ver pedidos e status, coletar seus favoritos, gerenciar suas informações e muito mais!</w:t>
      </w:r>
    </w:p>
    <w:p>
      <w:r>
        <w:rPr>
          <w:b/>
          <w:color w:val="FF0000"/>
        </w:rPr>
        <w:t xml:space="preserve">id 372</w:t>
      </w:r>
    </w:p>
    <w:p>
      <w:r>
        <w:rPr>
          <w:b w:val="0"/>
        </w:rPr>
        <w:t xml:space="preserve">Valor do tipo Valor do tipo (também chamado de valor modal)[1] em um conjunto de dados estatísticos é o valor que ocorre mais vezes. Um conjunto pode ter mais de um tipo de valor, pois pode haver vários valores diferentes que são todos igualmente (e a maioria) freqüentes. Os termos mediana, média e valor típico pertencem ao grupo de medidas de localização. Exemplo[editar] Se assumirmos que o valor do tipo x é igual a 5 porque o número ocorre o maior número de vezes. No caso de um lançamento de dados com dois dados de seis lados, o valor típico da soma dos dados é 7 porque esse resultado tem a maior probabilidade (1/6). O valor típico é, portanto, o número que ocorre com mais freqüência em uma série de números. Veja também [editar] Valor médio Valor esperado</w:t>
      </w:r>
    </w:p>
    <w:p>
      <w:r>
        <w:rPr>
          <w:b/>
          <w:color w:val="FF0000"/>
        </w:rPr>
        <w:t xml:space="preserve">id 373</w:t>
      </w:r>
    </w:p>
    <w:p>
      <w:r>
        <w:rPr>
          <w:b w:val="0"/>
        </w:rPr>
        <w:t xml:space="preserve">O Caldeirão de Gundestrup O Caldeirão de Gundestrup é um achado sacrificial, um caldeirão de prata com 13 placas em relevo que uma vez foram unidas. O caldeirão tem um diâmetro de quase um metro e foi encontrado durante trabalhos de cobertura de turfa em Rävmossen, perto de Gundestrup, em 1891, no norte da Jutlândia, Dinamarca. O achado é um dos mais magníficos objetos importados na Escandinávia da área celta durante a era pré-romana, a Idade do Ferro Romano. As placas contêm mais de 100 imagens em relevo de vários objetos e figuras animais e humanas. Muitos dos motivos também podem ser encontrados em esculturas rupestres em forma de rodas de carruagem, cobras, espreitadores e pessoas em procissão. A decoração do Caldeirão de Gundestrup é muito semelhante a uma série de deuses e deusas celtas. Cernunnos; o corno, (a figura usa chifres de cervo e segura um colar em uma mão e uma cobra na outra). No entanto, não se sabe muito sobre Cernunnos, mas ele é representado em muitos objetos de arte e cultura, já que muitas vezes ele é cercado por animais, supõe-se que ele possa ter sido uma espécie de rei dos animais - Taranis; o deus da roda, que foi associado à mudança e à mutabilidade. Além do conteúdo religioso do caldeirão, ele é representado pelos trajes, armas, jóias e todo o mundo de imaginação do homem e da mulher pré-romana ou germânica da época. Os motivos do caldeirão também foram influenciados pelas representações helenísticas e etruscas, o que pode indicar fortes ligações com os países do leste do Mediterrâneo. O Caldeirão de Gundestrup pode ser datado entre cerca de 300 a.C. e 300 d.C., ou seja, da Idade do Ferro pré-romana ou Idade do Ferro romana. Hoje o caldeirão está no Museu Nacional Dinamarquês em Copenhague. Links externos[editar] - Caldeirão de Gundestrup - Mitologia e Cosmologia</w:t>
      </w:r>
    </w:p>
    <w:p>
      <w:r>
        <w:rPr>
          <w:b/>
          <w:color w:val="FF0000"/>
        </w:rPr>
        <w:t xml:space="preserve">id 374</w:t>
      </w:r>
    </w:p>
    <w:p>
      <w:r>
        <w:rPr>
          <w:b w:val="0"/>
        </w:rPr>
        <w:t xml:space="preserve">Serviços comerciais Fakturino Fortaleça seu dinheiro para continuar crescendo - Compare e encontre aqui o financiamento certo! Com o Allabolag Plus você tem acesso aos eventos da empresa, valor estimado da empresa e monitoramento de até 25 empresas. Cada mês você receberá também os seguintes produtos: O valor da empresa é uma avaliação qualificada do valor teórico de uma empresa que não reflete necessariamente o eventual preço de venda da empresa.</w:t>
      </w:r>
    </w:p>
    <w:p>
      <w:r>
        <w:rPr>
          <w:b/>
          <w:color w:val="FF0000"/>
        </w:rPr>
        <w:t xml:space="preserve">id 375</w:t>
      </w:r>
    </w:p>
    <w:p>
      <w:r>
        <w:rPr>
          <w:b w:val="0"/>
        </w:rPr>
        <w:t xml:space="preserve">O cartão de treinamento é válido para todos os treinamentos no Jump-in, em Malå e em Norsjö. Você pode treinar por conta própria e participar de treinamentos em grupo. ADULTS (20+): cartão anual: 4000 SEK - Cartão anual com débito direto: 330 SEK/mês. Cartão de meio ano: 2800 SEK. Cartão mensal: 500 kr. Cartão semanal: 200 kr. Uma sessão de treinamento: 100 kr. JUVENTUDE: Cartão anual: 2700 kr - Cartão anual com débito direto: 230 kr/mês. Cartão de meio ano: 2000 kr. Cartão mensal: 350 kr. Cartão semanal: 200 kr. Uma sessão de treinamento: 100 kr. PENSIONÁRIO: Cartão anual: 3100 kr - Cartão anual com débito direto: 260 kr/mês. Cartão de meio ano: 2300 kr. Cartão mensal: 400 kr. Cartão semanal: 200kr. Uma sessão de treinamento: 100 kr. OBSERVAÇÃO! Quando você completa 80 anos, todo o treinamento é GRATUITO! Os preços dos jovens se aplicam até 19 anos! Período de contrato e cancelamento Cartão anual e contrato de pagamento mensal continuam a funcionar após o período obrigatório de 12 meses a menos que o membro ********************************************************************************************** Congelamento de cartões (por exemplo, em caso de lesão, cirurgia, doença, etc.) Nosso número sueco é: 1234 275426 (favor indicar para que serve o pagamento). Uma transferência do valor também pode ser feita para nosso número bancário: 772-4727 (favor indicar nome e período de tempo/dia) - Você também pode solicitar uma fatura e - você receberá um recibo por escrito, sempre que desejar. Acordo entre membro e Jump-in Träning &amp; Hälsa AB Condições de pagamento etc. 1. Mudanças de preços Os acordos de pagamento mensais via débito direto são protegidos contra todos os aumentos de preços, exceto aqueles devidos a aumentos de IVA, para o primeiro período de 12 meses. Posteriormente, os aumentos de preço poderão ser aplicados se for dado um aviso prévio de pelo menos 60 dias. 2. Duração do contrato Os contratos de pagamento mensais continuam a vigorar após o período obrigatório de 12 meses, a menos que o associado rescinda o contrato. A rescisão de um contrato de pagamento mensal após o primeiro ano está sujeita às seguintes condições. O contrato deve ser rescindido 2 meses antes do vencimento da filiação, pois o pagamento é feito com antecedência. A rescisão pode ser feita pessoalmente ou por e-mail/mensagem de texto. 3. Suspensão em caso de não pagamento Se não houver cobertura para pagamento por débito direto ou se uma empresa que se comprometeu a pagar a taxa anual completa não fizer o pagamento de acordo com os termos acordados, o associado será suspenso até que o pagamento seja feito. Afiliação e transferência Afiliação é pessoal e assinada. Entretanto, o Membro pode transferir o contrato para o período atual do contrato para outra pessoa. Entretanto, tal transferência está sujeita ao pagamento da taxa de treinamento pelo período restante do contrato. O membro concorda assim que Jump-in pode transferir as obrigações e direitos decorrentes deste acordo para outra pessoa. Outras condições de adesão 5. Afiliação Assume-se que o tutor assinará o acordo de filiação em nome do estagiário que não tenha atingido a idade de 18 anos ao pagar por débito direto. A idade limite recomendada para o treinamento no ginásio é de 15 anos. Os membros devem informar imediatamente a Jump-in sobre qualquer mudança em seu nome, endereço, número de telefone e emprego (aplica-se aos cartões da empresa). 6. Membro do Cartão de Membro deve passar seu cartão de membro ou etiqueta em cada visita ao Jump-in. Se um membro perde seu cartão/etiqueta, ou influências externas/danos que o tornaram inutilizável, o Jump-in deve ser informado imediatamente. Uma nova etiqueta será cobrada com 100kr. Em caso de rescisão</w:t>
      </w:r>
    </w:p>
    <w:p>
      <w:r>
        <w:rPr>
          <w:b/>
          <w:color w:val="FF0000"/>
        </w:rPr>
        <w:t xml:space="preserve">id 376</w:t>
      </w:r>
    </w:p>
    <w:p>
      <w:r>
        <w:rPr>
          <w:b w:val="0"/>
        </w:rPr>
        <w:t xml:space="preserve">No meio de Åre, ela vai ficar de pé e cozinhar. Haverá comida inspirada no Natal no cardápio. Suas aventuras em Åre farão parte de uma série culinária da TV4 a ser exibida em dezembro. No Natal de Tina, como a série é chamada, dois dos programas serão filmados em Vemdalen e dois programas em Åre.</w:t>
      </w:r>
    </w:p>
    <w:p>
      <w:r>
        <w:rPr>
          <w:b/>
          <w:color w:val="FF0000"/>
        </w:rPr>
        <w:t xml:space="preserve">id 377</w:t>
      </w:r>
    </w:p>
    <w:p>
      <w:r>
        <w:rPr>
          <w:b w:val="0"/>
        </w:rPr>
        <w:t xml:space="preserve">Aqui está como fazer 1. Encomende aqui uma armadilha de graxa yyyyyy. 2. Uma vez recebida a armadilha, assista aos vídeos instrucionais mais abaixo na página para encontrar os três pontos de medição 3.Em seguida, assista aos vídeos instrucionais no final da página para aprender a técnica de medição 4. Meça os três pontos do corpo com o medidor e digite as medidas na tabela abaixo 5.Uma vez que você esteja se exercitando e/ou fazendo dieta por algum tempo, meça novamente e você verá seu progresso. Patric Friberg é um Personal Trainer experiente e bem treinado que está acostumado a ajudar as pessoas a alcançar melhor saúde da maneira mais eficaz possível. Ver www.motivactive.se</w:t>
      </w:r>
    </w:p>
    <w:p>
      <w:r>
        <w:rPr>
          <w:b/>
          <w:color w:val="FF0000"/>
        </w:rPr>
        <w:t xml:space="preserve">id 378</w:t>
      </w:r>
    </w:p>
    <w:p>
      <w:r>
        <w:rPr>
          <w:b w:val="0"/>
        </w:rPr>
        <w:t xml:space="preserve">As Princesas da Coroa Nórdica na Groenlândia Em sua viagem à Groenlândia para estudar a mudança climática na ilha, a Princesa da Coroa Victoria, o Príncipe Herdeiro Frederik e... Leia mais The King opens an exhibition at the House of Prints and Drawings Na quarta-feira, 27 de maio, The King abriu a exposição "From HM The King's Prints and Drawings Collection - Maps of War, Peace, Dreams and Reality" na House of Prints and Drawings in... A Princesa Coroa na Groenlândia Na quarta-feira, 27 de maio, os herdeiros do trono nórdico, a Princesa Victoria, o Príncipe Herdeiro Frederik da Dinamarca e o Príncipe Herdeiro Haakon da Noruega, começaram suas... O Rei concede bolsas de estudo de seu fundo de 50 anos Em uma recepção no Palácio Real de Estocolmo na terça-feira 26 de maio, o Rei concedeu 15 bolsas de estudo a 16 beneficiários de seu fundo de 50 anos. Leia mais A Rainha recebe alunos de Angered Na terça-feira 26 de maio, a Rainha recebeu a classe 9 de Kristinaskolan em Angered. A Rainha abre a semana do 200º aniversário de Manillaskolans O Rei e a Princesa da Coroa visitam o Parque Nacional de Tyresta Na quarta-feira 20 de maio, O Rei e a Princesa da Coroa participaram da reunião anual da WWF no Parque Nacional de Tyresta e na Reserva Natural. Como presidente do Conselho de Curadores da WWF,... Na segunda-feira, 18 de maio, a Rainha, a Princesa Coroa e a Princesa Madeleine, juntamente com representantes da Fundação Mundial da Infância, visitaram... O Rei e a Rainha abrem a exposição deste ano em Solliden Na sexta-feira 15 de maio, O Rei e a Rainha abriram a exposição de verão deste ano, "A Princesa Margareta - A Avó e Artista do Rei", em Solliden... O Rei e a Rainha visitam Östergötland Na quinta-feira, 14 de maio, O Rei e a Rainha visitaram Östergötland. Centenas de pessoas se reuniram no pátio interno do Palácio Real de Estocolmo para prestar homenagem ao Príncipe Carl Philip em seu 30º aniversário. A Rainha e o Príncipe Carl Philip assistem à abertura de uma exposição no Waldemarsudde No sábado, 9 de maio, A Rainha e o Príncipe Carl Philip assistiram à abertura da exposição "Dois Príncipes Atrás da Câmera" no Príncipe Eugene... A Crown Princess abre a exposição "Parallel You-Niverse" No sábado 9 de maio, a Crown Princess abriu a exposição "Parallel You-Niverse" de Hans Frode no Museu Smålands em Växjö. Leia mais A Rainha fala em uma conferência sobre cuidados paliativos em Viena A Princesa Madeleine participa da abertura italiana no Museu Hallwylska Na noite de quarta-feira, 6 de maio, a Princesa Madeleine participou da abertura de uma exposição de moda italiana, Notti italiane, no Museu Hallwylska em... O rei e os escoteiros limpam Djurgården Na noite de quarta-feira, 6 de maio, o Corpo Escoteiro de Estocolmo limpou as áreas verdes ao redor de Marinhusudden em Djurgården. A Princesa da Coroa abre uma fazenda de criação de gansos de montanha O Rei dá um golpe na música sueca Em 30 de abril, um CD foi lançado por iniciativa do Rei. Eventos atuais</w:t>
      </w:r>
    </w:p>
    <w:p>
      <w:r>
        <w:rPr>
          <w:b/>
          <w:color w:val="FF0000"/>
        </w:rPr>
        <w:t xml:space="preserve">id 379</w:t>
      </w:r>
    </w:p>
    <w:p>
      <w:r>
        <w:rPr>
          <w:b w:val="0"/>
        </w:rPr>
        <w:t xml:space="preserve">Ei, você ganhou. O prêmio será na quinta-feira, quando eu o verei. Crussoe9:45 fmYes, espero que sim. Dedos cruzados! RespostaRaderaAmanda10:05 fmHi, eu ganhei! RespostaRaderaAmanda10:12 fmUma coisa, quando é que o tema do Natal desaparece? Décimo terceiro dia de Natal? Nó de vinte dias? Nem sequer sei que dias são de qualquer formaSvaraRaderaAnna10:50 fmTrês domingos de nó, então o Natal estará fora! ResponderRaderAdicionar comentárioLer mais... Oi! Meu nome é Anna Gustafsson, tenho 25 anos e moro em Gothenburg. Eu trabalho em publicidade, mas aqui você encontrará principalmente cookies, artesanato e outras coisas que você mesmo pode fazer. Tento ter certeza de que o que é publicado aqui é algo que todos podem fazer. Deve ficar bonito, mas não deve ser muito difícil. Entre em contato comigo em:annagustafsson2[a]gmail.com</w:t>
      </w:r>
    </w:p>
    <w:p>
      <w:r>
        <w:rPr>
          <w:b/>
          <w:color w:val="FF0000"/>
        </w:rPr>
        <w:t xml:space="preserve">id 380</w:t>
      </w:r>
    </w:p>
    <w:p>
      <w:r>
        <w:rPr>
          <w:b w:val="0"/>
        </w:rPr>
        <w:t xml:space="preserve">O investimento em equipamentos de proteção para uso na indústria alimentícia pode trazer economias significativas a longo prazo. Há muitos processos e aplicações na indústria alimentícia que podem representar riscos à saúde, tais como pesagem, distribuição, mistura, corte, limpeza de transportadores internos e armazenagem. É importante que o pessoal esteja devidamente protegido contra tais perigos. A 3M desenvolveu produtos eficazes para este fim. Liderando o desenvolvimento da proteção auditiva A maioria das indústrias alimentícias tem processos com níveis de ruído perigosos entre 85 dB(A) e 95 dB(A). Exemplos típicos são as indústrias de panificação, laticínios e confeitaria. Nas indústrias de moagem, bebidas e carnes, os níveis de ruído podem chegar a 100 dBA. A 3M tem uma ampla gama de produtos especialmente projetados para níveis de ruído perigosos na indústria alimentícia, incluindo tampões para os ouvidos, abafadores de ouvido e fones de ouvido de comunicação. Obtenha uma visão das necessidades de proteção auditiva de cada indivíduo usando o Sistema de Validação de Orelha Dupla 3M™ E-A-Rfit™. A 3M oferece dois produtos principais na proteção dos olhos que são ideais para uso na indústria alimentícia. Devido aos perigos potenciais neste tipo de ambiente, é importante proteger os olhos adequadamente. A manutenção de máquinas freqüentemente causa poeira e partículas voadoras. Veja os produtos da 3M que evitam esses riscos. A exposição freqüente ao pó particulado de, por exemplo, farinha, especiarias e pó de café na indústria alimentícia pode causar sérios problemas respiratórios. As pessoas que moem, peneiram e pesam ingredientes estão particularmente em risco. Com mais de 30 anos de experiência em proteção respiratória, a 3M oferece uma gama de meias-máscaras filtrantes de alta qualidade que proporcionam proteção confiável contra o pó particulado. A 3M oferece proteção abrangente ao usuário para a indústria alimentícia com uma gama de roupas de proteção que complementa nossa proteção respiratória, auditiva, da cabeça e dos olhos. Roupas protetoras de alta qualidade, bata de laboratório e acessórios proporcionam respirabilidade e conforto, além de proteção contra respingos e jatos em que você pode confiar. A alta qualidade garante uma utilização eficaz e protege o usuário de perigos potenciais e de contaminação cruzada.</w:t>
      </w:r>
    </w:p>
    <w:p>
      <w:r>
        <w:rPr>
          <w:b/>
          <w:color w:val="FF0000"/>
        </w:rPr>
        <w:t xml:space="preserve">id 381</w:t>
      </w:r>
    </w:p>
    <w:p>
      <w:r>
        <w:rPr>
          <w:b w:val="0"/>
        </w:rPr>
        <w:t xml:space="preserve">Influenza - 1177 Vårdguiden - doenças, investigações, cuidados, e-serviços Influenza é uma infecção que se obtém de um vírus. Quando você fica gripado, é comum ter febre alta repentina, dor de cabeça, dores musculares, dor de garganta, tosse e olhos vermelhos e doloridos. Os vírus da influenza chegam à Suécia todos os anos e são mais comuns durante os meses de inverno. A gripe comum também é chamada de gripe sazonal. Dica e compartilhe Se você estiver em risco, é aconselhável que você seja vacinado A Agência de Saúde Pública recomenda que, se você estiver em risco, você seja vacinado contra a gripe. Você é considerado em risco se qualquer um dos itens a seguir se aplicar a você. Você tem 65 anos de idade ou mais. você tem uma doença cardíaca ou pulmonar você tem diabetes que é difícil de tratar e tem altos níveis de açúcar no sangue Você está muito acima do peso e tem um IMC acima de 40. Você é menor de 18 anos e tem múltiplas deficiências. Você é menor de 18 anos e tem asma grave com deficiências. A gripe em si raramente é perigosa. No entanto, várias doenças associadas podem ser. São principalmente as pessoas que pertencem a um grupo de risco que correm o risco de ficar gravemente doentes. Se você não pertence a um grupo de risco, não precisa ser vacinado. O risco de doenças secundárias é muito menor para pessoas jovens e de meia-idade que não pertencem a um grupo de risco. Se você ainda quiser ser vacinado, você mesmo paga por isso. Não há sinais de doença que sejam exclusivos da gripe. Os sintomas podem ser semelhantes aos de outras doenças. Algumas pessoas ficam muito doentes com febre alta e tosse, enquanto outras só ficam com sintomas mais leves de resfriado. Uma gripe típica geralmente começa de repente e você pode sentir-se muito doente ou chato com dor atrás do esterno. Má apetência e desidratação também são comuns. A febre geralmente fica em torno de 39-40 graus e dura de três a cinco dias. Após cinco a sete dias, o pior da gripe geralmente já passou, mas é comum sentir-se cansado por algumas semanas depois. Se você tiver 65 anos ou mais, muitas vezes terá menos febre e menos tosse, mas pode ser difícil lidar com isso ou lembrar-se de beber. É por isso que as pessoas mais velhas são mais propensas a serem desidratadas. Crianças pequenas podem ter diarréia, náusea, vômitos e dores de estômago como sintomas comuns de gripe. É por isso que as crianças podem se desidratar mais facilmente do que os adultos. Quando devo procurar atendimento médico? Você deve entrar em contato com um centro de saúde se alguma das seguintes opções se aplicar a você: Você tem uma febre alta que não desce após três a cinco dias. Você tem uma febre alta que baixou e depois começa a subir novamente. De repente você fica muito pior. Você tem dificuldade para respirar quando descansa. Se você estiver em risco e tiver sintomas de gripe, você deve entrar em contato com um centro de saúde o mais rápido possível. Existem medicamentos antivirais que podem aliviar seus sintomas se você começar a tomá-los dentro dos dois primeiros dias. Você pode procurar tratamento em qualquer centro de saúde do país. Você pode sempre ligar para o 1177 para obter aconselhamento médico. Para que você possa estar envolvido em seus cuidados e tomar decisões, é importante que você compreenda as informações que recebe dos profissionais de saúde. Faça perguntas se você não entender. Você também pode solicitar uma impressão das informações para que você possa lê-las a seu bel-prazer. Você pode ter direito a um intérprete se não falar sueco. Você pode ter direito a um intérprete se você tiver uma deficiência auditiva. O vírus da gripe é freqüentemente transmitido pelo ar, por exemplo, quando alguém que está doente tosse, espirra ou expira. A tosse e os espirros produzem uma chuva de gotículas contendo o vírus. Você fica infectado quando ingere essas gotículas. As gotas podem alcançar seus olhos e membranas mucosas diretamente ou através de suas mãos. As gotículas também podem cair sobre as coisas e ser passadas tocando a coisa em que as gotículas pousaram. Isto é chamado de infecção por gotículas. As gotículas não chegam a mais de alguns metros, mas o vírus da gripe é altamente contagioso e é difícil evitar a propagação do vírus. Uma vez que o vírus entra no corpo, ele se multiplica rapidamente, a menos que o sistema imunológico do corpo seja capaz de parar a infecção</w:t>
      </w:r>
    </w:p>
    <w:p>
      <w:r>
        <w:rPr>
          <w:b/>
          <w:color w:val="FF0000"/>
        </w:rPr>
        <w:t xml:space="preserve">id 382</w:t>
      </w:r>
    </w:p>
    <w:p>
      <w:r>
        <w:rPr>
          <w:b w:val="0"/>
        </w:rPr>
        <w:t xml:space="preserve">Posso mudar entre Slanka Maxi e Slanka Kombi? Quando você escolhe Maxi, você recebe ajuda dos corpos de cetona que suprimem sua fome. Assim que você coloca algo mais em sua boca, você pode sair da fase de cetona (o limite é de 500 kcal no máximo e 50 g de carboidratos no máximo, que você tem em suas três refeições de Slanka). Agora, quando você come algo mais, suas reservas de glicogênio são reabastecidas e a água, 2 litros, volta. Você pode ganhar cerca de 2 kg na balança. Não se pesar durante este tempo. Sua perda de peso continuará, mas levará apenas um pouco mais de tempo. Tenha em mente que são necessários cerca de três dias na Maxi antes que os corpos de cetona sejam produzidos novamente. Será que meu estômago encolhe quando bebo Slanka? O estômago é como um balão, plástico e flácido. Ela pode inflar e ficar muito grande, mas não encolhe. Eles dizem que o estômago deve ser como sua própria mão cerrada. Isso é algo a se pensar quando nos sentamos à mesa de jantar! Minhas células gordurosas encolhem quando como Slanka? Quando se perde peso, as células de gordura encolhem. Eles não desaparecem, eles ficam menores. O metabolismo diminui após um período em Slanka Maxi ou Slanka Kombi? O metabolismo segue sua perda ou ganho de peso. Quanto é normal perder com Slanka Maxi? 1-5 kg por semana. Mulheres menos, homens mais. Quanto é normal perder com Slanka Kombi? 0,5-3 kg por semana. Mulheres menos, homens mais. É importante comer uma dieta pobre em gorduras enquanto se usa Slanka Kombi? Devemos sempre optar por comer com pouca gordura porque a quantidade de energia é alta, 1 g de gordura é 9 kcal enquanto proteínas e carboidratos fornecem 4 kcal por grama. Agora você está praticando melhores hábitos alimentares. É sempre a ingestão total de calorias que determina sua perda de peso. Quando você escolhe Slanka Kombi, você treina sua capacidade de planejar e limitar sua ingestão de alimentos. Você aumenta seus conhecimentos e treina sua consciência para uma perda de peso duradoura. É importante evitar os carboidratos ao escolher Slanka Kombi? Você deve sempre evitar os carboidratos rápidos. Tenha muito cuidado para não optar por nada que contenha açúcar branco, farinha branca e arroz branco. Isto inclui doces, compotas, massas, pão branco, tortas, pão de café, bolos, semolina, chocolate, sobremesas, lasanha, vinho, etc. Escolha comer muito e uma variedade de vegetais - que contêm bons carboidratos. Também recomendamos que você reduza o sal. Exerce tensão em algum órgão interno? Slanka é formulada para proteger órgãos internos e músculos importantes, enquanto o corpo utiliza suas reservas de gordura para o gasto energético necessário. Os corpos de cetona proporcionam proteção extra. Eu sou intolerante à lactose. Posso usar Slanka? Existem produtos sem lactose na linha Slanka. Eu sou alérgico ao glúten. Posso usar Slanka? Você pode usá-lo tanto em sopas quanto em batidos. Estou seguindo o conselho, mas minha perda de peso está paralisada - qual é a razão? Não desista! É perfeitamente normal que seu peso estagne às vezes. É como se seu corpo estivesse dizendo "Não, eu não quero". Isto é quando é importante continuar seguindo os conselhos e informações que você recebe de seu treinador de Slanka. Sua perda de peso logo estará de volta ao caminho certo. Os órgãos do corpo como o fígado e os rins trabalham duro durante a perda de peso, a gordura e o músculo têm que se reposicionar. Retire a fita métrica e meça a si mesmo em vez de se pesar, se você se sentir inseguro. Se eu jejuar em vez disso - qual é a diferença? Quando você perde peso em uma VLCD (dieta de muito baixas calorias), você obtém uma nutrição completa com um bom equilíbrio de carboidratos, gordura e proteínas. Você recebe todas as vitaminas, minerais e oligoelementos. Seu corpo queima gordura. Em um jejum tradicional, queima-se primeiro o músculo e apenas um pouco do excesso de gordura. Posso colocar minha refeição pronta de Slanka em uma garrafa térmica? Sua Slanka pré-misturada é um produto fresco e deve ser consumida em cerca de 15 minutos. Quando eu parar de tomar Slanka - eu vou ganhar peso novamente? Nós</w:t>
      </w:r>
    </w:p>
    <w:p>
      <w:r>
        <w:rPr>
          <w:b/>
          <w:color w:val="FF0000"/>
        </w:rPr>
        <w:t xml:space="preserve">id 383</w:t>
      </w:r>
    </w:p>
    <w:p>
      <w:r>
        <w:rPr>
          <w:b w:val="0"/>
        </w:rPr>
        <w:t xml:space="preserve">Os preços baixos a bestcanvas.se garantem sempre o melhor preço para sua tela fotográfica! Isto significa: se você receber sua foto em tela no mesmo tamanho e desenho a um preço mais baixo de outro revendedor, você receberá esse preço menos 5% de nós. O que fazer se eu achar que outro varejista tem a mesma oferta a um preço melhor? Em seguida, envie um e-mail e nos diga quem é o revendedor, o tamanho e o preço atual. Verificaremos seus dados imediatamente e, se estiverem corretos, enviaremos o cupom de desconto correspondente! Por favor, aguarde nossa resposta antes de comprar, pois reembolsos posteriores não são possíveis. Suécia: Noruega: Finlândia: Dinamarca: Por favor, observe: É utilizada a segurança de transferência de dados SSL (Secure Socket Layer). Portanto, seus dados estão sempre protegidos. Este procedimento também é utilizado pelos bancos para garantir sua segurança. Suécia: Noruega: Finlândia: Dinamarca: Favor notar: Suécia, Noruega, Finlândia, Dinamarca: Obrigado por visitar nosso website. Gostaríamos de informá-lo que seus dados pessoais são processados de acordo com o Art. 13 do Regulamento Geral de Proteção de Dados (GDPR). A parte indicada no remetente abaixo é responsável pela coleta e processamento dos dados pessoais. Armazenamos o endereço IP transmitido pelo seu navegador por um período máximo de 30 dias. Fazemos isso para detectar, limitar e eliminar ataques em nossos websites. A fim de rastrear a origem de tais ataques, o endereço IP deve ser armazenado temporariamente. Após este período, apagamos o endereço IP. A base legal é o Art. 6 § 1 lit. f) GDPR. Quando você visita nossos websites, os chamados dados do usuário são temporariamente armazenados como um protocolo em nossos servidores web para fins estatísticos. Utilizamos nossos próprios servidores, que estão localizados em nossas próprias instalações, assim como servidores HostEurope, PlusServer e Amazon Web Services (AWS). Todos os servidores estão localizados na Alemanha. Além disso, os dados dos usuários podem ser usados para melhorar a qualidade de nossos sites. A base legal é o Art. 6 § 1 lit. f. Estes dados consistem em: se você nos encomendar um produto, armazenamos os seguintes dados: armazenamos regularmente estes dados por 6 meses, mas podemos armazená-los por um período de tempo maior em caso de uma encomenda ou reclamação. O prazo de 6 meses é necessário no caso de uma ordem, para uma possível defesa legal. Isto é exigido no âmbito da lei de garantia dentro do período amigável ao consumidor de acordo com 477 § BGB (baseado na Diretiva 1999/44 do Parlamento Europeu / Parlamento e Conselho da UE de 25 de maio de 1999) e é necessário para o exame de reclamações. Seu endereço IP completo é armazenado apenas por 90 dias. Transferimos seus dados a prestadores de serviços que nos apóiam na operação de nossos websites e processos relacionados, de acordo com o Art. 28 GDPR. Nossos prestadores de serviços estão estritamente vinculados às nossas instruções e, portanto, também contratualmente vinculados. Usamos os seguintes provedores de serviços: usamos estes serviços para melhorar e monitorar nosso website: emarsys, SalesForce, FaceBook Business Manager - Facebook Custom Audience List, Google - Google Customer Match List, IntelliAd, Google Analytics, Google AdSense, Google Adwords e Youtube. Trabalhamos com os seguintes parceiros de marketing para realizar atividades de marketing: Google Adwords, Google AdSense, Google Display Network, Youtube, Bing, Facebook, assim como Avilliate Networks (Awin, Flexoffers, Cross sell, Zanox, Affilinet, Webgains, Tradetracker, Daisycon, CJ Affiliate by Conservant, Belboon, Adcell) e seus respectivos parceiros afiliados. Estes parceiros de marketing verificam se você chegou ao nosso site clicando em um item da campanha publicitária. Isto nos permite desenvolver estratégias de marketing direcionadas e garantir uma experiência publicitária ótima para você como usuário. Para o envio de boletins informativos em formato eletrônico e impresso que utilizamos: Optilyz. Utilizamos os seguintes serviços para fins de hospedagem: Amazon Elastic Cloud Computing (EC2), Amazon Elastic Load Balancer (ELB), Amazon Relational Database Services (RDS) e Amazon Simple Storage Service (S3) do centro de dados Amazon Web Services (AWS) AWS em Frankfurt. Em todos os outros aspectos usamos a Sovendus GmbH</w:t>
      </w:r>
    </w:p>
    <w:p>
      <w:r>
        <w:rPr>
          <w:b/>
          <w:color w:val="FF0000"/>
        </w:rPr>
        <w:t xml:space="preserve">id 384</w:t>
      </w:r>
    </w:p>
    <w:p>
      <w:r>
        <w:rPr>
          <w:b w:val="0"/>
        </w:rPr>
        <w:t xml:space="preserve">BEM-VINDO AOS RECURSOS HUMANOS DE INSTALAÇÃO - o que é isso? É o seu próprio Gerente de Recursos Humanos - sob demanda. Quando não se quer chamar o advogado ou contador e isso está além da competência do administrador da folha de pagamento. Ou quando você quer trabalhar preventivamente para evitar problemas e custos. Concordaremos sobre quais são suas necessidades e quanto tempo você precisa. Podemos entrar e apoiá-lo quando você tiver uma necessidade específica ou podemos assinar um acordo contínuo. Através de uma parceria de longo prazo, nós conhecemos você e suas necessidades e você obtém um Gerente de Recursos Humanos em casa. Como fundador da Inshure, tenho 20 anos de experiência em RH de empresas suecas e internacionais com 10 - 300 funcionários e, portanto, uma vasta experiência em gestão empresarial, trabalho prático de RH, questões de direito trabalhista, negociações sindicais e consultoria gerencial. Alguns exemplos de áreas onde podemos ajudar: - Estratégias, políticas, planos e processos de RH, por exemplo, plano de ambiente de trabalho, processo de folha de pagamento, revisões de desenvolvimento, plano de igualdade de gênero, manuais do funcionário - Mudanças na organização, por exemplo, reorganização, fusão, gerenciamento de mudanças, demissões, nomeações da gerência, comunicação interna - Desenvolvimento de competências, por exemplo, análise de competências, análise de lacunas, planejamento de ações, por exemplo, mapeamento salarial, questões contratuais, seguros, pacotes de compensação - Apoio à gerência, por exemplopor exemplo, conflitos, má administração, abuso, preparação para entrevistas, reabilitação, negociações sindicais - Treinamento de gerentes por exemplo, desenvolvimento e entrevistas salariais, feedback, conversas difíceis - Recrutamento por exemplo, perfil de requisitos, avaliação de candidatos, apoio a entrevistas, segunda opinião, referência tomando Marie Gralén Sou uma economista qualificada com 20 anos de experiência em RH de empresas suecas e internacionais com 10 - 300 funcionários. Tenho ampla experiência em gestão empresarial, trabalho prático e estratégico de RH, questões de direito do trabalho, negociações sindicais e consultoria em gestão. Usuário certificado de: - SDI® (Strength Deployment Inventory®) é uma ferramenta bem comprovada que desenvolve a capacidade dos funcionários de trabalharem juntos e reduz o custo do conflito; - PAPI® (Personality and Preference Inventory®) é um teste de personalidade líder de mercado utilizado para obter uma visão aprofundada dos comportamentos e preferências das pessoas no trabalho. - Thomas PPA® (Thomas Person Profile Analysis®) é um teste integrativo que identifica as características comportamentais de um indivíduo no trabalho, baseado na teoria DISC - Thomas TST/GIA® (Test for Selection and Training/General Intelligence Assessment®) são dois testes de aptidão que medem a capacidade de uma pessoa para nova aprendizagem - Predictio PI® (Predictive Index®) é baseado em uma metodologia simples que ajuda a compreender os comportamentos e habilidades cognitivas de seus funcionários. Outras atribuições: - Membro da Diretoria da Montessori Bjerred Ekonomisk Förening (2013-2018) - Membro da Diretoria da AWA Konsult AB (2004-2007) Karin Baeck - HAS® (Hogan Assessment System 2013®) Certificada nos testes de personalidade; - Hogan Personality Inventory (HPI); - Hogan Development Survey (HDS). - Motives Values and Preferences Inventory (MVPI) - Thomas PPA® (Thomas Person Profile Analysis®) é um teste integrativo que identifica as características comportamentais de um indivíduo no trabalho, o teste é baseado na teoria DISC - Thomas TST/GIA® (Test for Selection and Training/General Intelligence Assessment®) são dois testes de aptidão que medem a capacidade de uma pessoa para nova aprendizagem. Seleção de posições de generalista e HRBP: - Flextrus - HK Scan - Alligator Bioscience - AnoxKaldnes - Assurance Selector - Axiell - Better Shelter - Hansson Thyresson Patentbyrå - Biometria Precisa - Veolia Water Technologies</w:t>
      </w:r>
    </w:p>
    <w:p>
      <w:r>
        <w:rPr>
          <w:b/>
          <w:color w:val="FF0000"/>
        </w:rPr>
        <w:t xml:space="preserve">id 385</w:t>
      </w:r>
    </w:p>
    <w:p>
      <w:r>
        <w:rPr>
          <w:b w:val="0"/>
        </w:rPr>
        <w:t xml:space="preserve">A inspiração tem sido completamente zero ultimamente, e eu tenho ansiado pela primavera. Mas hoje algo aconteceu quando comecei a procurar na minha revista de moda preferida Danska Cover a capa deles tinha tudo! Adorei as cores turquesa, marrom e amarela... Estou de novo apaixonado! O que parece um pouco mais divertido também é que eu sou o blogueiro do mês em Lantliv, o que foi totalmente inesperado, agora minhas nuvens escuras tiveram que ceder! :) Obrigado Lantliv. Tina // Pimenta e Baunilha 23 de fevereiro de 2011 14:01 Vamos formar um clube? Tipo amantes de molas insirationistas? É um pouco pesado neste momento. Nós também estamos doentes. A irmã maior não veio hoje nem doente por 8 dias, a irmã menor está escaldando e é mais miserável do que seus 10 anos, se você quiser. A mãe tem uma cabeça que pesa uma tonelada pelo menos e uma sensação desconfortável de que não quer ler sua temp... Mas que diabos, espreitar aqui me faz bem! E tudo pode ser sempre pior! (?)KRaaaM tina</w:t>
      </w:r>
    </w:p>
    <w:p>
      <w:r>
        <w:rPr>
          <w:b/>
          <w:color w:val="FF0000"/>
        </w:rPr>
        <w:t xml:space="preserve">id 386</w:t>
      </w:r>
    </w:p>
    <w:p>
      <w:r>
        <w:rPr>
          <w:b w:val="0"/>
        </w:rPr>
        <w:t xml:space="preserve">30 - Família exige investigação sobre a morte a tiro da polícia yyyyyDili. Durante as férias de Natal de 2009, a yyyyyyCorreia de Dili, 25 anos, foi morta por uma bala de um policial, de yyyyyPNTL, que tragicamente é a mesma instituição que deveria proteger Kuka, conhecida por seus amigos do grupo cultural yyyyyyyperformance L�-Zeaval e sua família como Baldir, agora é yyyyyya memória, depois que sua vida terminou nas horas da manhã de terça-feira yyyyyya depois de uma batida policial na noite anterior, segunda-feira, yyyyyyDelta Comoro. As ações policiais durante o incidente ainda não foram confirmadas. Será necessário tranquilizar Embora haja testemunhas, ainda não está claro o que aconteceu na festa. No entanto, sabe-se que os participantes do yyyyy party foram atacados por estraga-prazeres do partido. Houve três ataques e eventualmente conseguiram penetrar De acordo com algumas fontes, logo após sua chegada yyyyyy, a polícia começou a atirar diretamente na multidão e Kuka foi atingido na yyyyybelly, após o que a bala atravessou seu corpo e saiu pelas costas. A mesma bala yyyyyyy atingiu outro jovem, que estava sendo cuidado em Kuka não foi levado imediatamente para o hospital, portanto yyyyyyyat meia-noite foi levado para o hospital, mas até então ele já estava no Dr. Nilton Tilman, que estava cuidando da vítima, disse que ele já estava yyyyyyy em coma quando chegou ao hospital, mas apesar disso ele yyyyyyatte tentou realizar uma operação de emergência. Ele yyyyyy tentou salvá-lo, mas Kuka não conseguiu yyyyykula. A bala atingiu a parte superior direita de seu estômago yyyyyy e atravessou a parte de trás de seu quadril. Quando a vítima chegou ao hospital, sua pressão sanguínea estava muito baixa, o que significava que ele havia perdido muito sangue yyyyyyy. Quando o Dr. Nilton começou a operar, a vítima já havia perdido quase três litros de sangue, de modo que ele quase não tinha sangue nas veias. yyyyyyy De acordo com a autópsia, o baço da vítima foi danificado, o cólon foi yyyyyyyperformado, o rim esquerdo foi rompido e a coluna yyyyyyyNilton, que trabalha no departamento de cirurgia do HNGV, disse que o yyyyyyy foi disparado a cerca de três metros de distância yyyyyy e, portanto, passou pelo corpo e poderia ter atingido yyyyyyy grupo independente yyyyyybrother morreu, porque a polícia atirou nele. Ele está exigindo uma investigação para obter a verdade. Ele disse que, até onde pôde ver, a polícia esqueceu outros incidentes semelhantes como o do Delta Nova yyyyyyynow, porque este não é o primeiro yyyyyyyy Por este motivo, ele exige uma investigação, mas não pela PNTL yyyyyy ou por qualquer um de seus policiais. Deve ser um grupo independente yyyy, para que a verdade seja estabelecida. "Caso contrário, se a polícia yyyy fizer a investigação, eles apenas culparão as vítimas yyyy. E assim, o povo continuará a ser a vítima, enquanto a autoridade e seus funcionários permanecerão inalterados", disse um Lino angustiado, yyyyyyyhome do falecido em Bemori ontem à noite. yyyyyyLino também exigiu que a polícia estendesse a lei, yyyyyyyso que desempenhassem seu papel de forma profissional yyyyyy, como por exemplo, primeiro recorrendo ao gás lacrimogêneo, depois às balas yyyyygum e depois, como último recurso ao yyyyydefenda-se disparando a seus pés, como um yyyyyyyywarning. "As ações da polícia foram desumanas", disse Lino. Ele disse que a polícia disse um dia mais tarde que Kuka morreu não por ter sido baleado, mas sim por causa de yyyyyynom algo mais. A família da vítima promete que continuará yyyyyyyy por este motivo, a família da vítima teria yyyyyyymeet Parlamento Vice-Presidente Vicente Guterres ontem para yyyyyyclaim uma investigação sobre o tiroteio policial da vítima. Durante a reunião entre Vicente Guterres e o falecido Baldir</w:t>
      </w:r>
    </w:p>
    <w:p>
      <w:r>
        <w:rPr>
          <w:b/>
          <w:color w:val="FF0000"/>
        </w:rPr>
        <w:t xml:space="preserve">id 387</w:t>
      </w:r>
    </w:p>
    <w:p>
      <w:r>
        <w:rPr>
          <w:b w:val="0"/>
        </w:rPr>
        <w:t xml:space="preserve">Estou com tesão! seria legal conhecer um cara tão excitado quanto eu! eu também conheço garotas como sou bissexual, mas neste momento eu sinto por homens realmente sólidos! Você acha que você tem o que eu preciso dentro das minhas calças? Por que eu deveria escolher você? O que você faria comigo durante uma noite inteira se pudesse fazer o que quisesse? Do que você mais gosta? ser dominado ou ser o dominante! estas são perguntas que determinarão completamente quem vou encontrar e quem vou dissimular quando você me escrever. </w:t>
      </w:r>
    </w:p>
    <w:p>
      <w:r>
        <w:rPr>
          <w:b/>
          <w:color w:val="FF0000"/>
        </w:rPr>
        <w:t xml:space="preserve">id 388</w:t>
      </w:r>
    </w:p>
    <w:p>
      <w:r>
        <w:rPr>
          <w:b w:val="0"/>
        </w:rPr>
        <w:t xml:space="preserve">Uma história rimada sobre os pequenos duendes que encontram crianças em uma viagem de campo e as acompanham no ônibus de volta ao berçário onde se mudam para a casa de uma boneca e acabam sendo sugados pelo terrível aspirador. Um doce livro ilustrado sobre os filhotes de troll, sua vida no bosque e sua viagem ao mundo das crianças na cidade. No site do autor, você pode encontrar pequenas canções para cada foto e regras para o tabuleiro de jogo no verso do livro. Cada spread tem uma página de texto rimado, emoldurada por uma guirlanda floral e uma bela imagem onde você pode descobrir muitos animais e plantas. Claro que, quando os jovens feiticeiros vão para a escola MUS, o professor é um rato que os ensina a tocar o violino da floresta, a esponja da trombeta e o cachimbo do riacho. As fotos contêm uma bela mistura de realidade e fantasia e você pode ficar sentado por muito tempo antes de "terminar" com uma foto. Há também a missão de encontrar Stick-Ann o mosquito, que se escondeu uma vez em cada foto. Este é um livro que apelará tanto para as crianças que escutam e estudam as fotos quanto para o adulto que lê em voz alta e sorri a todos os trocadilhos que aparecem.</w:t>
      </w:r>
    </w:p>
    <w:p>
      <w:r>
        <w:rPr>
          <w:b/>
          <w:color w:val="FF0000"/>
        </w:rPr>
        <w:t xml:space="preserve">id 389</w:t>
      </w:r>
    </w:p>
    <w:p>
      <w:r>
        <w:rPr>
          <w:b w:val="0"/>
        </w:rPr>
        <w:t xml:space="preserve">Noorden era discípulo de Leopold von Ranke e Heinrich von Sybel. Ele foi nomeado professor de história sucessivamente nas universidades de Greifswald (1868), Marburg (1870), Tübingen (1873), Bonn (1876) e Leipzig (1877). Além dos escritos abaixo, os ensaios de Noorden sobre a história da Grã-Bretanha, inseridos no "Historische Zeitschrift" de Heinrich von Sybel, são dignos de menção. O Historische Vorträge, com o qual Noorden atraiu um grande público em várias cidades alemãs, foi publicado em 1884 por Wilhelm Maurenbrecher.</w:t>
      </w:r>
    </w:p>
    <w:p>
      <w:r>
        <w:rPr>
          <w:b/>
          <w:color w:val="FF0000"/>
        </w:rPr>
        <w:t xml:space="preserve">id 390</w:t>
      </w:r>
    </w:p>
    <w:p>
      <w:r>
        <w:rPr>
          <w:b w:val="0"/>
        </w:rPr>
        <w:t xml:space="preserve">Encontre as melhores escolas secundárias da Suécia "Queremos estimular comparações e análises" Hoje, a Associação Sueca de Autoridades Locais e Regiões (SKL) está lançando um novo banco de dados para comparações das escolas secundárias. No banco de dados, você pode pesquisar diferentes escolas e programas e ver como eles se comparam com a média nacional. "Queremos estimular comparações e análises a fim de melhorar as operações escolares a longo prazo", diz Joakim Feldt, investigador da SKL. Fatos Clique aqui para ir para o banco de dados Joakim Feldt diz que o banco de dados é destinado principalmente aos municípios, mas que também pode ser usado por alunos e pais. - O banco de dados é destinado principalmente aos municípios para que eles possam acompanhar como as coisas estão indo em seus próprios programas do ensino médio e em outras escolas do ensino médio, diz ele. Aumentar a qualidade - É claro que alunos e pais também podem utilizá-la, diz ele. Os valores no banco de dados se referem ao nível escolar, porcentagem de estudantes elegíveis para o ensino superior e taxa de aprovação - ou seja, a porcentagem de estudantes que completam sua educação em três anos. Os valores são então expressos em relação a um índice, onde um valor de 100 corresponde à média nacional. O objetivo do banco de dados é melhorar a qualidade das escolas secundárias. - Se você tiver uma boa ferramenta, é mais provável que você faça essas análises", diz Joakim Feldt. "Underperforming" Atualmente, o banco de dados contém valores para o ano acadêmico 2006/2007, e o objetivo é que o banco de dados seja atualizado com os valores do ano passado no primeiro trimestre deste ano. Os valores no banco de dados são baseados apenas em valores reais e não levam em conta o tamanho da classe ou o contexto sócio-econômico: "Acho importante, quando se faz a comparação, que isto seja apenas por um ano. Muitos programas têm poucos alunos e você deve ter cuidado ao comparar valores com turmas de menos de dez alunos por apenas um ano", diz Joakim Feldt. "Então também não levamos em conta os antecedentes socioeconômicos. Sabemos por experiência que os estudantes que vêm de lares menos motivados ou cujos pais têm um nível de educação inferior têm um desempenho menos bom", diz ele. David Nannini Nilsson compartilha fotos exclusivas da guerra fotográfica dos pilotos Therese, 25 anos, foi atacada por dois homens: "Estou feliz por estar vivo" Ele abriu os portões perolados "Eles nunca o encontrarão". Ele está em um poço". 62 anos de casamento - não podem mais viver juntos Abriu o forno - então o vidro quebrou Aviso de água em Nacka e Värmdö Sobreviveu sozinho no deserto um mês após a morte do parceiro Ajudou os refugiados - então eles conseguiram uma cabeça de porco em sua trama Stureplans assassino negou tempo servido Suspeito de assassinato - garota de 17 anos liberada Mostrar mais</w:t>
      </w:r>
    </w:p>
    <w:p>
      <w:r>
        <w:rPr>
          <w:b/>
          <w:color w:val="FF0000"/>
        </w:rPr>
        <w:t xml:space="preserve">id 391</w:t>
      </w:r>
    </w:p>
    <w:p>
      <w:r>
        <w:rPr>
          <w:b w:val="0"/>
        </w:rPr>
        <w:t xml:space="preserve">Há muitas razões para viajar pelo mundo. Mas aqui é onde pensamos em dar a volta por cima quando as férias não são como você planejou. Nem sempre as férias são tão bem sucedidas quanto você esperava. Na maioria das vezes, pode ser. Muitos destinos têm uma estação alta. Esta é a época do ano em que é mais popular visitar um lugar e voar nem sempre é a experiência mais agradável de imediato. Mas geralmente é a maneira mais rápida de pensar. Há muito o que pensar antes da viagem que você está prestes a fazer. Muito depende de para onde você vai. Todos nós temos nossas diferentes maneiras de viajar e o que escolhemos depende muito de quão longe vamos voar nas férias com um cachorro nem sempre é a coisa mais fácil. Há uma série de regras diferentes que precisam ser seguidas. Cada vez mais pessoas estão se tornando conscientes dos efeitos negativos do fumo sobre sua saúde e, como resultado, está se tornando cada vez mais importante garantir que sua viagem não seja apenas dias de preguiça na praia ou de exploração da selva e do deserto. Você pode combinar diversão com - Comentários Off on Go on Go em um charter de qualquer lugar na Suécia</w:t>
      </w:r>
    </w:p>
    <w:p>
      <w:r>
        <w:rPr>
          <w:b/>
          <w:color w:val="FF0000"/>
        </w:rPr>
        <w:t xml:space="preserve">id 392</w:t>
      </w:r>
    </w:p>
    <w:p>
      <w:r>
        <w:rPr>
          <w:b w:val="0"/>
        </w:rPr>
        <w:t xml:space="preserve">Com o planejador de viagens interativo, você pode facilmente organizar sua própria viagem pelo país de férias da Alemanha com todas as informações importantes. É tão simples quanto isto: Selecione seus destinos em nosso website. Adicione os destinos que você deseja visitar clicando no símbolo do planejador de viagem. Para continuar planejando sua viagem à Alemanha, clique no botão "Open Trip Planner". Agora você pode ordenar os destinos que selecionou da lista e ver o itinerário no mapa de visualização. Pronto para ir! Quando o itinerário estiver pronto, basta imprimir sua viagem à Alemanha e enviá-la por e-mail para seus amigos. Adicione aqui os seus favoritos. Economize. separe e imprima suas escolhas e planeje toda a sua viagem pela Alemanha.</w:t>
      </w:r>
    </w:p>
    <w:p>
      <w:r>
        <w:rPr>
          <w:b/>
          <w:color w:val="FF0000"/>
        </w:rPr>
        <w:t xml:space="preserve">id 393</w:t>
      </w:r>
    </w:p>
    <w:p>
      <w:r>
        <w:rPr>
          <w:b w:val="0"/>
        </w:rPr>
        <w:t xml:space="preserve">"30 DIREITOS, 30 PUBLICIDADE" O crescente interesse dos jovens em aprender sobre seus direitos humanos gerados pelo livreto O que são direitos humanos? levou à criação de 30 vídeos educativos sobre direitos humanos, cada um deles ilustrando um dos direitos humanos descritos na Declaração Universal. Os premiados "30 Direitos, 30 Anúncios" estão disponíveis em 17 idiomas e foram transmitidos em mais de 100 países na CNN International, Sky News e no National Geographic Channel. Eles são exibidos em ônibus, em shoppings, cinemas, arenas esportivas, estações de trem e aeroportos, e são usados para lançar aulas e palestras sobre direitos humanos em escolas, centros comunitários e outros ambientes educacionais. Inúmeros professores e funcionários responsáveis pelo ensino dos direitos humanos aos jovens apóiam entusiasticamente esta ferramenta educacional: os anúncios publicitários "30 Direitos, 30 Anúncios" foram vistos por dezenas de milhões de pessoas em mais de 100 países em todos os locais e meios de transmissão concebíveis. "Mostramos os anúncios informativos na galeria de nosso Instituto de Direitos Humanos". Quase todo estudante que vem aqui pára nesta tela, e olha mais para os anúncios informativos do que para qualquer material escrito". - Educador, Rede de Estudos Internacionais "Os vídeos e folhetos publicados pela Youth for Human Rights e United for Human Rights podem ser úteis nas escolas públicas e privadas, pois simplificam a Declaração Universal para que este documento muito importante possa ser compreendido pelas crianças do ensino médio e médio. Acho que estas organizações estão fazendo um trabalho muito bom para colocar estes recursos em instituições educacionais". -Representante, Coalizão para uma Organização das Nações Unidas Forte Os "30 Direitos, 30 Anúncios" são exibidos em um shopping gigante em Moscou. "Através de suas notáveis ferramentas de ensino - que incluem as apresentações em vídeo de todos os 30 artigos da Declaração Universal e os materiais educacionais sobre direitos humanos que a acompanham - e através de seus desafiadores projetos estudantis destinados a capacitar os jovens com papéis de liderança em suas comunidades, Youth for Human Rights e seu capítulo Liberia são vozes importantes no processo de informação e educação sobre direitos humanos na Libéria". - Vice Presidente, República da Libéria Porque "30 Direitos, 30 Anúncios" oferece uma apresentação significativa e acessível que aumenta a conscientização, os anúncios informativos são usados em uma variedade de ambientes em muitos países. 30 DIREITOS HUMANOS 30 INFO ADS Na África do Sul, eles são transmitidos na televisão nacional. Os Jovens pelos Direitos Humanos os mostram a milhares de estudantes durante as oficinas. A cidade de Johanesburgo está trabalhando com a YHRI para continuar a utilizar estes e outros materiais para aumentar a conscientização sobre os direitos humanos entre os jovens. No Equador, o departamento YHRI exibiu os anúncios informativos para 4,5 milhões de telespectadores, ao mesmo tempo em que ministrou oficinas para milhares de professores e alunos. Esta campanha de conscientização nacional foi tão eficaz que o Ministério do Patrimônio Cultural do Equador abraçou oficialmente a campanha YHRI. Na Rússia, "30 Direitos, 30 Anúncios" foi exibido para 10 milhões de espectadores em gigantes centros comerciais, aeroportos de Moscou, centros comerciais de São Petersburgo, palácios de cinema e estações de trem. O presidente da União de Ombudsmen Regional da Rússia, que supostamente protege os cidadãos contra abusos das autoridades, também abraçou formalmente a campanha para treinar ombudsmen de direitos humanos. CLIQUE NA MENSAGEM PSA PARA VER O FILME 1 NASCEMOS TODOS LIVRES E IGUAIS 2 NÃO DISCRIMINEM 3 O DIREITO À VIDA 6 VOCÊ TEM DIREITOS NÃO IMPORTA PARA ONDE VÁ 7 SOMOS TODOS IGUAIS PERANTE A LEI 8 SEUS DIREITOS HUMANOS SÃO PROTEGIDOS PELA LEI 9 NENHUMA INJUSTIÇA V</w:t>
      </w:r>
    </w:p>
    <w:p>
      <w:r>
        <w:rPr>
          <w:b/>
          <w:color w:val="FF0000"/>
        </w:rPr>
        <w:t xml:space="preserve">id 394</w:t>
      </w:r>
    </w:p>
    <w:p>
      <w:r>
        <w:rPr>
          <w:b w:val="0"/>
        </w:rPr>
        <w:t xml:space="preserve">Oh. Eu estava correndo na recepção há pouco tempo e fui recebido por homens de uniforme. Feliz Marinha, eu acho? Marinha. Legal! E havia também a academia de polícia lá, mas sem o uniforme. Desculpe, mas isso é um sinal de menos. Se você for para a academia de polícia, talvez ainda não tenha conseguido seu uniforme... Se você for à PHS, receberá um uniforme de estudante que só deve ser usado dentro do recinto da escola. Oh, e um monte de regras para acompanhar: sem jóias grandes, sem óculos de sol com espelhos, usar sempre um chapéu no exterior, meias pretas ou azuis escuras sem padrão, sapatos escuros, etc. Diz que ela gosta que se faça isso...</w:t>
      </w:r>
    </w:p>
    <w:p>
      <w:r>
        <w:rPr>
          <w:b/>
          <w:color w:val="FF0000"/>
        </w:rPr>
        <w:t xml:space="preserve">id 395</w:t>
      </w:r>
    </w:p>
    <w:p>
      <w:r>
        <w:rPr>
          <w:b w:val="0"/>
        </w:rPr>
        <w:t xml:space="preserve">O nosso objetivo é a qualidade sonora mais neutra possível. Fontes de áudio de alta resolução transmitem um sinal de áudio que é 3 a 8 vezes maior que o sinal do CD. A fim de reproduzir o som, o diafragma deve ser colocado em movimento com a máxima precisão e todas as vibrações indesejáveis devem ser resolvidas. Um som realmente bom de um par de fones de ouvido exige grande precisão na movimentação do ar e no amortecimento de vibrações indesejadas. Desenvolvemos um elemento e uma suspensão que coloca isto em prática. O controle preciso do movimento do ar requer diafragmas rígidos e leves. A qualidade do som também depende em grande parte do material utilizado para fazer o diafragma, por isso testamos uma ampla gama de opções. No final, uma membrana MLF (Multi Layer Film) foi escolhida para o HD10. A MLF não tem propriedades acústicas próprias, brinca com o mínimo de ruptura e reproduz uma verdadeira sensação ao vivo ao som. O novo elemento tem uma suspensão amortecedora de vibrações. Redução de Vibração com Conceito de Base Zero Nós nos unimos a um fabricante de resina para desenvolver uma nova resina poliláctica. A estrutura foi dotada de pernas de apoio com espaçamento irregular que amortece ainda mais as vibrações. Para o HD5, trabalhamos para manter a qualidade sonora em alta e o preço em baixa. O HD5 tem um diafragma de 40 mm. Utilizamos a estrutura amortecedora de vibrações e três portas de áudio para alcançar uma faixa de freqüência de 4 Hz - 40 kHz. Também usamos um material absorvente de som para amortecer vibrações e interferências. Em resumo, isto nos deu a qualidade sonora ideal para a reprodução em alta resolução. A afinação acústica consistiu em numerosos ajustes e testes de audição, envolvendo vários músicos. Quando você não está ouvindo áudio de alta definição, os fones de ouvido também oferecem uma ótima experiência ao ouvir CDs ou MP3s. A série HD abre um mundo totalmente novo de experiências musicais.</w:t>
      </w:r>
    </w:p>
    <w:p>
      <w:r>
        <w:rPr>
          <w:b/>
          <w:color w:val="FF0000"/>
        </w:rPr>
        <w:t xml:space="preserve">id 396</w:t>
      </w:r>
    </w:p>
    <w:p>
      <w:r>
        <w:rPr>
          <w:b w:val="0"/>
        </w:rPr>
        <w:t xml:space="preserve">Combustíveis do futuro Há fortes razões para substituir o uso de combustíveis fósseis, tais como petróleo, carvão e gás natural, pois eles contribuem para o aumento dos níveis de gases de efeito estufa na atmosfera. A mudança climática é uma das questões ambientais mais importantes de nosso tempo. Outras razões fortes são o fornecimento finito de recursos energéticos fósseis, a segurança do abastecimento e questões econômicas. Os esforços para reduzir as emissões de gases de efeito estufa são abordados tanto nas políticas e programas nacionais quanto internacionais. O setor de transportes é uma área de atenção. Mais de 97% de toda a energia utilizada no transporte é proveniente do petróleo bruto. Iniciativas políticas e industriais estão sendo tomadas para diversificar o fornecimento de energia para outros recursos que não o petróleo bruto, em particular gás natural e recursos renováveis. A transição dos combustíveis à base de petróleo bruto para outras fontes de energia será um processo lento. No futuro próximo, os combustíveis diesel convencionais dominarão para veículos comerciais, possivelmente com a adição de componentes sintéticos. A crescente demanda por petróleo bruto, aliada à oferta limitada, levará a aumentos de preços. Isto tornará os combustíveis diesel convencionais menos viáveis. Isto aumentará a necessidade de investimentos significativos em combustíveis de outras fontes de energia. No início do processo, várias opções têm que ser avaliadas. Às vezes os novos combustíveis são fortemente subsidiados, criando mercados artificiais. Os combustíveis competitivos do futuro são caracterizados pela alta eficiência energética da fonte à roda e pela baixa emissão de gases de efeito estufa. Eles também devem ser estáveis tanto em termos de fornecimento quanto de custo. Impacto sobre o Grupo Volvo A Volvo combina sua experiência em tecnologias tradicionais com novas tecnologias e métodos. A Volvo precisa desenvolver soluções comercialmente viáveis com o mínimo de impacto ambiental o mais rápido possível. A visão do Grupo Volvo Quando se trata de escolher os combustíveis do futuro, a Volvo apóia a abordagem holística "da fonte à roda" e dá prioridade à eficiência energética e à baixa emissão de gases de efeito estufa. Os recursos de energia renovável são uma alternativa limitada durante várias décadas com o consumo de energia de hoje. A otimização do uso de energia entre os setores de transporte, aquecimento e eletricidade é necessária. Isso garantirá o uso eficiente dos recursos energéticos disponíveis e a redução máxima das emissões de CO2. A Volvo está constantemente se esforçando para melhorar a eficiência do combustível em suas operações de veículos, independentemente do combustível. A Volvo apóia a avaliação de combustíveis alternativos para reduzir a dependência de combustíveis fósseis no setor de transportes. A Volvo considera os seguintes combustíveis alternativos viáveis para veículos mais pesados: Biodiesel (FAME/RME): a Volvo suporta uma mistura de 5% em combustíveis diesel. Os custos competitivos devido aos subsídios fiscais e a disponibilidade regional facilitam seu uso. Metano (gás natural e biogás): é uma opção de combustível quando disponível regionalmente a um preço competitivo. O biogás é quase neutro em carbono. A gaseificação de compostos orgânicos (carvão, gás natural, biomassa) seguida da síntese de combustíveis é uma maneira flexível de produzir combustíveis alternativos como o DME (éter dimetílico) e combustíveis diesel sintéticos (Fischer-Tropsch). Quando derivados da biomassa, estes combustíveis são quase neutros em carbono. O DME é o mais eficiente em termos energéticos dos dois combustíveis. A eficiência energética aumenta ainda mais se o combustível for derivado do licor negro, um resíduo das fábricas de celulose. A Volvo prefere o DME devido a sua alta eficiência energética, mesmo que os motores diesel e a infra-estrutura tenham que ser adaptados. Meio Ambiente e Assuntos Públicos</w:t>
      </w:r>
    </w:p>
    <w:p>
      <w:r>
        <w:rPr>
          <w:b/>
          <w:color w:val="FF0000"/>
        </w:rPr>
        <w:t xml:space="preserve">id 397</w:t>
      </w:r>
    </w:p>
    <w:p>
      <w:r>
        <w:rPr>
          <w:b w:val="0"/>
        </w:rPr>
        <w:t xml:space="preserve">No sábado, o Sindicato da Juventude Liberal elegeu Linda Nordlund como sua nova presidente. Ela foi anteriormente a primeira vice-presidente do sindicato, e sucede a Adam Cwejman. Uma transcrição de Dagens Nyheter, 2020-03-21 00:02 Endereço original do artigo: https://www.dn.se/nyheter/politik/linda-nordlund-ny-luf-ordforande/</w:t>
      </w:r>
    </w:p>
    <w:p>
      <w:r>
        <w:rPr>
          <w:b/>
          <w:color w:val="FF0000"/>
        </w:rPr>
        <w:t xml:space="preserve">id 398</w:t>
      </w:r>
    </w:p>
    <w:p>
      <w:r>
        <w:rPr>
          <w:b w:val="0"/>
        </w:rPr>
        <w:t xml:space="preserve">Ao contrário do conceito "todas as outras terças-feiras", agora temos trabalhado em um estilo de cozinha mais racional. Nas últimas semanas, temos cozinhado cada vez mais em paralelo. O resultado é o dobro da comida durante quase o mesmo período de tempo e pratos. Também estamos tentando fazer mais porções e congelar mais para evitar cozinhar todos os dias. Um verdadeiro favorito tornou-se fazer lasanha, é perfeito fazer o dia antes de comê-la e sempre leva muito tempo para fazer entre chegar em casa e a hora de comer. Estamos em um pequeno fluxo de lasanha. Hoje eu fiz dois moldes de lasanha vegetal e um molde de lasanha de carne. Há duas semanas fiz com frango e legumes que se saíram muito bem. Lasanha de carne entrando no forno à esquerda. No meio e à direita está a lasanha vegetal acabada. Amanhã a Hampus fará duas Quiche Lorraine (torta com carne de porco defumada assada em gordura de pato) com o mesmo tema racional. Realmente saboroso para manter no freezer ou levar para almoçar no trabalho.</w:t>
      </w:r>
    </w:p>
    <w:p>
      <w:r>
        <w:rPr>
          <w:b/>
          <w:color w:val="FF0000"/>
        </w:rPr>
        <w:t xml:space="preserve">id 399</w:t>
      </w:r>
    </w:p>
    <w:p>
      <w:r>
        <w:rPr>
          <w:b w:val="0"/>
        </w:rPr>
        <w:t xml:space="preserve">Para marcar o 250º aniversário do Palácio Real de Estocolmo, o Riksbank está emitindo moedas comemorativas em ouro e prata. O anverso das moedas mostra o Palácio Real, com os anos 1754-2004 sob o Palácio, e a inscrição "KUNGLIGA - SLOTTET - STOCKHOLM" no meio e "250 ÅR" na parte inferior. O reverso da moeda de prata e ouro representa um mapa de Estocolmo com a Cidade Velha em foco e o Palácio Real marcado com a Estrela do Norte. Acima do mapa, há duas chaves. À esquerda do mapa estão as letras '2000' e '200' respectivamente, e abaixo delas 'KRONOR'. A artista é a escultora Annie Winblad Jakubowski, que está fazendo sua estréia como artista de moedas com esta moeda. As moedas comemorativas foram apresentadas hoje a HM O Rei no Palácio Real em Estocolmo por Lars Heikensten, Governador do Riksbank.</w:t>
      </w:r>
    </w:p>
    <w:p>
      <w:r>
        <w:rPr>
          <w:b/>
          <w:color w:val="FF0000"/>
        </w:rPr>
        <w:t xml:space="preserve">id 400</w:t>
      </w:r>
    </w:p>
    <w:p>
      <w:r>
        <w:rPr>
          <w:b w:val="0"/>
        </w:rPr>
        <w:t xml:space="preserve">Curiosidade, humor e perguntas inteligentes fazem o design avançar. Os jovens designers na edição deste ano do Ung Svensk Form abrem uma janela criativa sobre o futuro. Bem-vindo ao Ung Svensk Form 2020, uma co-produção entre a Föreningen Svensk Form e a ArkDes com o apoio da IKEA e da cidade de Malmö. Ung Svensk Form é um prêmio que este ano vai para 25 jovens designers cujas inscrições você pode ver mais aqui! A exposição Ung Svensk Form 2020 no Museu IKEA em Älmhult. Nesta primavera, deveríamos ter mostrado a exposição Ung Svensk Form 2020 aos nossos visitantes aqui no Museu IKEA em Älmhult. Como você não pode vir aqui fisicamente, oferecemos um tour/visita digital dos 25 trabalhos vencedores deste ano. A exposição oferece experimentação, criatividade, inovação e pensamento inovador, algo pelo qual todos nós podemos nos inspirar. Anna Sandberg Falk, Curadora do Museu IKEA Kitty Schumacher, DESIRE_LINES. Motivação do júri: cinema queer que provoca a reflexão. Na nossa frente, uma sinfonia evocativa está tocando, nos incitando a quebrar nosso pensamento desleixado. As perspectivas se invertem: o foco de atenção está no normativo, e não vice-versa. Veja o filme Jesper Eriksson Coal: Post Fuel // A New Social Relation Erika Geiger Ohlin Uncanny Traces Sara-Lovise Ask Ewertson, Puffer-jacket-soft-squad, Pura escultura! Declaração do júri: O projeto reflete sobre o futuro das lojas, a morte das galerias e os novos padrões de consumo que estão tomando forma. Aceita o desafio em um trabalho estimulante que explora os limites entre experiência e móveis, corpo e vestuário. A edição deste ano do Ung Svensk Form nos leva a uma viagem de reflexão e experiência na fronteira entre a utopia e a distopia. É claro que a necessidade de comentar os contornos incertos do presente e do futuro é forte, seja no design de móveis, na comunicação visual ou no design especulativo. Mats Widbom, CEO da Svensk Form Designers Lisa Lindh &amp; Klara W. A Hedengren criou a Kolonn, que está em exposição em nossa exposição Young Swedish Design 2020. Lisa e Klara também são as bolsistas da IKEA deste ano. Aqui eles falam sobre o Kolonn e sua abordagem ao design. Julia Olanders, Mellanting. Motivação do júri: objetos que desafiam as verdades de fino e feio, protótipo e produto, tradicional e inovador. O Mellanting não é nem uma coisa nem outra, formas primordiais que podem ser interpretadas como a versão de nossa época das antigas estátuas de mármore - feitas para desmoronar dentro de meses. Julia Olander's Mellanting Nils Lilja &amp; Marcelo Rovira Torres No Projeto Pink Chicken, Leo Fidjeland e Linnea Våglund propõem colorir geneticamente todas as galinhas do mundo usando uma nova biotecnologia chamada "CRISPR Gene Drive". Esta ação, em algum lugar entre utopia e distopia, mudaria a trajetória geológica da humanidade - e a tingiria de cor rosa! Os jovens designers têm uma capacidade impressionante de abordar questões importantes com inteligência, curiosidade e humor. Ung Svensk Form 2020 oferece um artesanato de classe mundial e uma incrível variedade de materiais. Karin Wiberg, Gerente de Projetos da Ung Svensk Form Erik Olsson, Bojskaut. Declaração do júri: "Blindagem para o fim dos tempos, quando a segurança que tomamos como certa não é mais evidente por si mesma". Bojskaut constrói uma ponte sem precedentes entre duas épocas, a antiga sociedade industrial do fotógrafo Jean Hermanson e o tempo que ainda não existe: o futuro apocalíptico. Emilia Elfvik Bordado de Empurrar Sofia Eriksson Espelhos de Musculação Camilla Arnbert - Surfaced Print Disorder/Karin Andersson &amp; Johanna Bratel - Vänskapstorget Elias Båth - Död mark Mattis Dallmann - With/Out Evelina Dovsten - Cada Amostra é um Testemunho Emilia Elfvik - Bordado de Empurrar Jesper Eriksson - Carvão: Post Fuel // Uma Nova Relação Social Sofia Eriksson - Espelhos de Musculação Sara-Lovise Ask Ewertson - Puffer-Jacket-Soft-Squad, Escultura Pura! Leo Fidjeland &amp; Linnea Våglund - Pink Chicken Project Erika Geiger Ohlin - Uncanny Traces Gustaf Helsing - Anxious Carpets Coby Huang - R.O.</w:t>
      </w:r>
    </w:p>
    <w:p>
      <w:r>
        <w:rPr>
          <w:b/>
          <w:color w:val="FF0000"/>
        </w:rPr>
        <w:t xml:space="preserve">id 401</w:t>
      </w:r>
    </w:p>
    <w:p>
      <w:r>
        <w:rPr>
          <w:b w:val="0"/>
        </w:rPr>
        <w:t xml:space="preserve">Informações básicas Nº do modelo: GT205 Material: bambu e madeira Cor: multi Função: ecológico Descartável: não descartável Certificação: sgs, fda Informações adicionais Embalagem: caixa de papelão Produtividade: 500000 Veículo de transporte: oceânico Home Location: china Supply Ability: 500000 Product Description Pegue o visual confortável e elegante, combinado com um maravilhoso padrão pirata, deixe cada dispositivo apresentar as qualidades mais autênticas e estéticas da criança. Uma tigelinha fofinha pode ajudar a manter uma boa comida. ACTS como um lanche ou normalmente. Os pratos para servir bebês podem separar a refeição, levando a bolsa a distinguir os diferentes sabores dos alimentos, causando sua curiosidade de comer, ao intestino e ao estômago também é muito bom. Oferecemos uma ampla gama de escolhas, você pode comprar uma série, também pode ser uma única compra, sinta-se à vontade para entrar em contato com nosso preço. Temos conjuntos de pratos e tigelas para sua referência, se você só precisa de uma delas, também é uma escolha, basta entrar em contato conosco, nos informar suas necessidades, nós lhe daremos um bom serviço. Número da peça: GT206 Tamanho: 142*39mm Finalidade: Refeitório, jantar. Cor: desenho animado azul. Material principal: fibra de bambu Número da peça: GT205 Tamanho: 180 * 160 * 45mm Finalidade: Tigela de gol, tigela de jantar. Cor: desenho animado azul. Material principal: Fibra de bambu Número do artigo: GT204 Tamanho: 210 * 19mm Finalidade: Tigela de gol, tigela de jantar, tigela de serviço. Cor: desenho animado azul. Material principal: Fibra de bambu Número da peça: GT203 Tamanho: 250 * 218 * 19mm Finalidade: Prato de jantar, prato de jantar. Cor: desenho animado azul. Material principal: fibra de bambu Embalagem: hot call: jantares de fibra de bambu que não são resistentes à queda, não podem ser colocados no microondas, não usar escova de limpeza de bola de arame CONSUMO DO PRODUTO: CONTROLE DE ÁGUA 3% MAIS DETALHES: Os itens comerciais que podemos aceitar: FOB, FCA, EXW, CIF Se você tiver alguma exigência especial, entre em contato conosco. Forma de pagamento: T/T, depósito de 30%, 70% antes do embarque Quando estabelecemos relações comerciais, podemos discutir o pagamento em conjunto. E estou certo de que podemos chegar a um acordo. Podemos usar o novo design dos clientes? É claro que não há problema. Mas devido ao fato de que não é nosso produto existente, precisamos abrir uma nova forma para o produto. E sua necessidade de pagar a taxa do molde. Se você precisar pintar nos produtos que você projetou, por favor, nos dê as imagens claras, ele também precisa pagar pela chapa. Por favor, envie-nos a foto e o tamanho do projeto, se você tiver uma amostra melhor, para que possamos abrir um molde com mais precisão. As perguntas sobre amostras: 1. se você quer conhecer a textura e o toque de nossos produtos e precisa que nós entreguemos um de nossos produtos, você deve suportar o frete. 2. Se você precisar abrir um novo molde e uma amostra de produto, você também precisará pagar pelo molde. 3. o tempo para fazer uma amostra: 30 dias. Como é de acordo com a exigência do cliente, talvez seja necessário ter certeza de informações muito detalhadas e fazer um molde precisar de cerca de 5 dias, portanto o tempo leva um pouco mais de tempo. 4. forma de pagamento: pagar a taxa antes de abrir um novo molde Se você não precisa fazer um novo molde, pague primeiro o frete, ou use o número de conta da FEDEX ou DHL. Quando os clientes podem obter nossa cotação? Responderemos dentro de 24 horas quando recebermos sua cotação. Se você precisar de nós para criar um novo molde, será necessário um pouco mais de tempo, pois precisamos de um engenheiro para estimar o preço de um novo molde. Mas prometemos que não demorará mais do que 48 horas. Pode haver um inventário? Temos uma grande reserva para estocar seus produtos, portanto, não será um problema. Perfil da empresa: Nossa empresa é uma empresa profissionalmente integrada engajada no desenvolvimento, fabricação e serviço de produtos de degradação ambiental. A empresa possui uma oficina avançada que pode fazer pesquisa e desenvolvimento, fabricação</w:t>
      </w:r>
    </w:p>
    <w:p>
      <w:r>
        <w:rPr>
          <w:b/>
          <w:color w:val="FF0000"/>
        </w:rPr>
        <w:t xml:space="preserve">id 402</w:t>
      </w:r>
    </w:p>
    <w:p>
      <w:r>
        <w:rPr>
          <w:b w:val="0"/>
        </w:rPr>
        <w:t xml:space="preserve">Achei o livro bonito, com belas fotos, mas esperava uma sensação mais de país, não sei por que só fiquei com essa impressão do título, mas todas as casas eram "modernas" com um toque urbano, decoradas com vintage e antiguidades. Cada difusão �r fantástica! Um puro prazer que o leva para longe de uma sociedade de gadgets loucos para um momento de silêncio.</w:t>
      </w:r>
    </w:p>
    <w:p>
      <w:r>
        <w:rPr>
          <w:b/>
          <w:color w:val="FF0000"/>
        </w:rPr>
        <w:t xml:space="preserve">id 403</w:t>
      </w:r>
    </w:p>
    <w:p>
      <w:r>
        <w:rPr>
          <w:b w:val="0"/>
        </w:rPr>
        <w:t xml:space="preserve">O Bunker - Ativo novamente! Jimmy da Airsoftcommunityt Bunkern anuncia; agora o bunker está de pé novamente após algum tempo de inatividade. Agora estamos de novo em funcionamento e temos muitos planos para implementar. O bunker também ganhou novos membros, o que nos parece ótimo. No entanto, esperamos por mais. Algumas das coisas a serem feitas são o redesenho de todos os perfis, nova galeria de fotos, novo design no fórum e muito mais. Esperamos colocar as coisas a funcionar corretamente até o final do ano e estamos atualmente planejando um grande jogo. Mais informações sobre esse evento aparecerão no bunker quando este se tornar mais ativo. Quero mais uma vez deixar claro para todos que o Bunker não é um "concorrente" do ASS, como nos perguntaram no passado. Não se trata de ficar maior e melhor do que eles. O Bunker foi criado para tentar ter um bom ponto de encontro com um pouco mais do que apenas um fórum. Com relação ao logotipo "Bunkern.net", esse é o endereço que está por vir. Estávamos consertando isso antes que o site fosse fechado por um período de tempo e que se tornasse Bunkern.net, eventualmente. Nós, que dirigimos a Bunkern, lhe damos as boas-vindas!</w:t>
      </w:r>
    </w:p>
    <w:p>
      <w:r>
        <w:rPr>
          <w:b/>
          <w:color w:val="FF0000"/>
        </w:rPr>
        <w:t xml:space="preserve">id 404</w:t>
      </w:r>
    </w:p>
    <w:p>
      <w:r>
        <w:rPr>
          <w:b w:val="0"/>
        </w:rPr>
        <w:t xml:space="preserve">Ratos recebe aproximadamente SEK 150m em dividendos da KVD Kvarndammen Esta informação é publicada de acordo com o Securities Markets Act, o Financial Instruments Trading Act ou as exigências dos acordos de listagem - KVD Kvarndammen se desenvolveu muito bem desde que adquirimos a empresa no outono de 2010. Em 2012, a empresa se desfez de duas propriedades, o que possibilitou uma redução significativa da dívida líquida da empresa. A continuidade de boas perspectivas e fluxos de caixa estáveis nos permitem realizar este refinanciamento e dividendos, mantendo uma estrutura de capital ótima na empresa, diz a CEO da Ratos Susanna Campbell. A Ratos receberá aproximadamente SEK 150m em dividendos, que serão pagos em dezembro. O valor contábil consolidado de KVD Kvarndammen da Ratos será ajustado para baixo por um valor correspondente. O refinanciamento não afetará o lucro do Grupo Ratos. A participação da Ratos na KVD Kvarndammen é de 100% e a Ratos investiu originalmente SEK 363m na empresa em 2010. Para mais informações:Susanna Campbell, CEO Ratos, +46 8 700 17 00Emma Rheborg, Chefe de Informação e RI, +46 8 700 17 00</w:t>
      </w:r>
    </w:p>
    <w:p>
      <w:r>
        <w:rPr>
          <w:b/>
          <w:color w:val="FF0000"/>
        </w:rPr>
        <w:t xml:space="preserve">id 405</w:t>
      </w:r>
    </w:p>
    <w:p>
      <w:r>
        <w:rPr>
          <w:b w:val="0"/>
        </w:rPr>
        <w:t xml:space="preserve">Estou muito atrasado com este posto! Mas agora que passou um mês do novo ano e pode-se dizer que tenho perspectiva sobre 2014, seria triste se eu pulasse esta tradição de blogar só porque já passou um pouco de tempo... oh bem. Vamos fazer um ano ultra-longo em revisão: 1. Você fez algo este ano que nunca fez antes? Sim! Por uma vez, eu fiz muitas coisas novas! Andou de montanha-russa, comeu ostras, experimentou botox, foi velejar, plantou rosas e malva, tirou a carteira de motorista, foi para Norrland, estava em um vídeo musical maluco, fez pregos para outro vídeo musical maluco, fez extensões de pregos, experimentou um capacete de realidade virtual!!! Muitas coisas divertidas. Double-decking, yo, com três caras bonitinhos: Petar no "jardim" com Eskil para empresa. Eu plantei, entre outras coisas, uma rosa real de Copenhague que cheira a outro mundo, e uma malva enorme: minha alma chora de amor e anseio pela luz do sol e pelo verde e pelo canto do jardim e dos pássaros e um tio felino dormente na sombra. Eu reprimo ativamente este sentimento, mas é difícil ignorar agora que já procurei fotos antigas. *pesa profundamente e pisca-pisca* Não trabalhe assim. Mas, na realidade, têm sido feitas algumas pesquisas sobre algumas resoluções para 2015. Veremos 2 3. Algum de seus amigos se tornou pai este ano? SIM!!! Bem-vindo ao universo pequeno Jack, Aldo, Joseph, Sasha e May!!! &lt;3 &lt;3 &lt;3 &lt;3 Só praguejando. Descobrimos que é porquinho, mas barato tirar férias dentro do país, por isso, este ano, fizemos um fim de semana no Castelo de Södertuna em Sörmland e um fim de semana de Natal no Hotel Hallstaberget em Sollefteå. Tão maravilhosamente valioso. Eu amo a Suécia. 6. Há alguma coisa que você tenha perdido este ano que gostaria de ter no próximo ano? 7. que data deste ano você se lembrará, e por quê? 29 de agosto porque foi quando eu consegui minha carteira de motorista! E 17 de março e 6 de novembro porque meus amigos Jonny &amp; My e Nathan &amp; Ida se tornaram pais dos bebês mais lindos do mundo!! Deus, eu amo esses bebês, mesmo no meu coração, eles entraram na primeira vez que os vi aos dois. Grande ano de bebê, este. Mesmo o ano passado foi um bom ano de bebês porque então apareceu o Bill!!! Oh. Tantos babizarrrr. Fosho da carteira de motorista! Ainda muito feliz com isso, embora eu esteja com ele há quase seis meses. Bem, este ano começou com um par de meses de doença, trevlit, o que me fez ter que tirar um semestre de folga. 12. Em que você gastou mais dinheiro? É tão legal que eu tenho que estar nos videoclipes destes dois sucessos monstruosos, que me deixa extremamente orgulhoso. Veja, a rainha do carro alegórico e uma roupa legal estava no vídeo para Meninas: e a rainha do carro alegórico nos bastidores do vídeo para Heartbreakfree: 15. Você ficou mais feliz ou mais triste este ano em comparação com os anos anteriores? Talvez mais feliz de qualquer maneira! Chegar lá. Mas mais raivosos também, para os racistas no Reich e para as desculpas patéticas para as colegas que magoam minhas companheiras. 16. do que você gostaria de ter feito mais? Limpos. Deixou o apartamento mais. Já estive no país mais! 17. do que você gostaria de ter feito menos? Eu e Eric fomos de carro para o norte e depois fizemos o check-in em um hotel em uma montanha nos arredores de Sollefteå. Comemos comida, lemos livros e olhamos para a vista. 22. A maior descoberta musical? 23 Algo que você desejou e recebeu em seu aniversário? Hum... não consegue se lembrar? Eu recebi uma maquiagem sexy de Eric, incluindo um batom de Sisley (!!!), você sempre deseja isso. Item permanente na lista de desejos, haha: "batom de luxo". 24. Algo que você desejava mas não conseguiu? Não, eu sou tão abençoado, ao que parece! 25 O que você fez no seu aniversário? Comi em Shahrzad com minha mãe e a amiga de minha mãe Marta. 26 Existe alguma coisa que teria melhorado ainda mais o seu ano? Mais capacete de realidade virtual!!! As palavras não podem descrever o quão legal isto foi. É bom ter conexão</w:t>
      </w:r>
    </w:p>
    <w:p>
      <w:r>
        <w:rPr>
          <w:b/>
          <w:color w:val="FF0000"/>
        </w:rPr>
        <w:t xml:space="preserve">id 406</w:t>
      </w:r>
    </w:p>
    <w:p>
      <w:r>
        <w:rPr>
          <w:b w:val="0"/>
        </w:rPr>
        <w:t xml:space="preserve">Na sexta-feira passada, nosso conselheiro local Denisé Cassel convidou o chefe da polícia local e da polícia municipal para uma discussão sobre a recente onda de violência em Skäggetorp. Temos grande confiança no trabalho de segurança da polícia e apreciamos que o diálogo entre a Aliança para Linköping e a polícia tenha se intensificado. A situação em Skäggetorp é de responsabilidade de todos; se não levarmos a preocupação a sério e agirmos rapidamente, corremos o risco de minar a confiança uns nos outros e em todo o contrato social. Os cidadãos de Linköping merecem melhor do que isso.</w:t>
      </w:r>
    </w:p>
    <w:p>
      <w:r>
        <w:rPr>
          <w:b/>
          <w:color w:val="FF0000"/>
        </w:rPr>
        <w:t xml:space="preserve">id 407</w:t>
      </w:r>
    </w:p>
    <w:p>
      <w:r>
        <w:rPr>
          <w:b w:val="0"/>
        </w:rPr>
        <w:t xml:space="preserve">Mãe de V (nascida em agosto de 2009) e E (nascida em março de 2012). Ambos os bebês da FIV. Casado com o melhor amigo Mats. De pai para V e E. Ele e eu nos conhecemos em setembro de 2004. Jornalista e sociólogo. Trabalhava principalmente com rádio e TV. Agora em licença maternidade. Nascido em Estocolmo, e desde então tenho vivido em Båstad, Malmö, Londres, Gothenburg, Estocolmo novamente, Londres novamente e agora Nova York onde meu marido conseguiu um emprego até o verão de 2013. Contato: mikaela.deville (snabel-a) gmail.com 6 Responses to " Feliz Ano Novo! " Feliz Ano Novo! Imagine que o krondill pode ser tão bonito. Desejando a você um Feliz Ano Novo também Mikaela! Feliz ano novo, querida Mikaela! Diga olá e abrace seus adoráveis! Ousamos esperar uma recapitulação do ano que passou? 🙂 Abraços chegando 🙂 O mesmo para você!!!</w:t>
      </w:r>
    </w:p>
    <w:p>
      <w:r>
        <w:rPr>
          <w:b/>
          <w:color w:val="FF0000"/>
        </w:rPr>
        <w:t xml:space="preserve">id 408</w:t>
      </w:r>
    </w:p>
    <w:p>
      <w:r>
        <w:rPr>
          <w:b w:val="0"/>
        </w:rPr>
        <w:t xml:space="preserve">Destacamos o envolvimento tanto dos alunos quanto dos pais no desenvolvimento da escola. Acreditamos ser evidente que tanto os alunos quanto os responsáveis devem participar e influenciar o desenvolvimento da escola. Os alunos podem ter influência através de conselhos de classe, conselhos de estudantes, conselhos de alimentos e reuniões de casas de aula. Os alunos das acomodações da escola também podem ter influência nas reuniões da casa de acomodação. O trabalho em nossos vários conselhos e reuniões também serve como uma importante introdução à sociedade democrática. Os alunos também estão representados em outros grupos de trabalho. Também temos alunos que são representantes da segurança e que representam os alunos em questões de saúde e segurança em conjunto com a administração da escola. Acreditamos que a participação dos estudantes é evidente e que nossos alunos devem sentir que são importantes nas atividades da escola, que lhes é permitido expressar suas opiniões e que são tratados com respeito. Nós também nos esforçamos para desenvolver a influência dos estudantes sobre seu próprio aprendizado. É igualmente importante para nós que os cuidadores sintam que podem desempenhar um papel no desenvolvimento da escola. Pensamos que é importante que os pais se sintam bem-vindos e que sejam ouvidos. Portanto, encorajamos os pais a se envolverem tanto no conselho nacional de pais quanto no conselho escolar. Nesses conselhos, os pais freqüentemente levantam novas questões e fazem sugestões de mudanças que nos permitirão desenvolver ainda mais nossas atividades.</w:t>
      </w:r>
    </w:p>
    <w:p>
      <w:r>
        <w:rPr>
          <w:b/>
          <w:color w:val="FF0000"/>
        </w:rPr>
        <w:t xml:space="preserve">id 409</w:t>
      </w:r>
    </w:p>
    <w:p>
      <w:r>
        <w:rPr>
          <w:b w:val="0"/>
        </w:rPr>
        <w:t xml:space="preserve">O Floorball é um esporte que para muitos é um modelo de igualdade entre mulheres e homens, meninas e meninos, e meninas e meninos. No entanto, há muito poucas treinadoras. Portanto, nós da InnebandySTHLM temos o grande prazer de apresentar nosso próximo jovem líder, uma menina que tem experiência da SDF SM como jogador e que treina o Herrjuniorer. Entrevistamos Ida Nedin, de Hässelby -Hi Ida, e agradecemos por participar de nossa série de artigos sobre jovens líderes. Como você se descreveria como uma pessoa? -Absolutamente, eu sou uma menina de 22 anos com uma paciência extremamente ruim. Adoro floorball e às vezes sou engraçado. Tenho muita energia e corro em diferentes salões durante a temporada. Fácil para rir e fácil para se aborrecer e se irritar. Tudo para o melhor ou para o pior. Então não há nada além de vencer em meu mundo, seja em jogos de cartas ou no floorball - Quando você entrou no floorball e como entrou em contato com nosso amado esporte? - Começou quando minha avó entrou em contato com meu primeiro treinador. Nasci em 1998 e comecei a brincar com meninas nascidas em 95 e foi assim que tudo começou. Tudo graças à minha avó Birgitta - O que foi que a fez continuar? -O pai foi uma pessoa muito importante para mim neste esporte. Ele foi o líder da equipe durante todo o meu tempo com as meninas no início. Então a diversão começou com os caras onde eu brincava com meus melhores amigos na época. Isso me fez continuar em grande parte - Você tem Vallentuna como seu clube mãe e joga uma grande parte de sua própria carreira de jogador lá. O que faz de Vallentuna um bom clube? -Eu toquei em Vallentuna desde os 8 anos de idade até os 19, portanto, muito tempo. Suas atividades juvenis são absolutamente fantásticas. Também causou alguns danos lá, haha. Mas em Vallentuna há um respeito tão grande um pelo outro e isso faz com que o clube se sinta muito bem. Para mim, as coisas não correram como eu planejava em Vallentuna e é por isso que desisti. Sou 100% grato a todos os jovens e àqueles que me apoiaram ao longo dos anos. Mas em 2016, as coisas ficaram turbulentas. Eu não era realmente aceito na época. Talvez eu tivesse entre 17 e 18 anos, mas não tive a menor chance na época. Eu estava bem na época, mas Vallentuna não trabalhava para mim. Durante seus anos como jogador, você jogou muito com garotos. Por que é isso e que experiências você levou com você a partir disso? -Em 2011, em Falun, tenho uma pergunta a fazer sobre brincar com os meninos. Eu disse sim, é claro, e foi assim que aconteceu. Depois você entrou lá com 13 anos de idade um pouco reticente, mas com o passar dos anos fui provavelmente um dos mais ouvidos e consegui jogar floorball divertido com meus então melhores amigos. Provavelmente levou comigo o burburinho, o jogo físico, a parte técnica e muitas outras qualidades pessoais que me moldaram. -Você achou que os caras ficaram surpresos por você estar jogando? -No início, absolutamente. Mas da maneira como Estocolmo olhava para trás naquela época, você enfrentava as mesmas equipes quase todas as estações. Eventualmente, os caras das outras equipes se acostumaram a me ver. Mas definitivamente, se você conhecer novas equipes, então talvez você tenha alguns seguidores no programa de instalação depois. -Agora você joga em Väsby AIK. Você planeja continuar lá ou é o trabalho de coaching que é sua prioridade agora? -Absolutamente continuarei em Väsby. É claro que vou brincar lá com meu parceiro. Foi muito divertido jogar com ela e juntos conseguimos ganhar a liga de pontuação na divisão 3. Eu adoraria brincar com ela. De preferência eu quero passar todos os meus fins de semana nos corredores, caso contrário fico inquieto. -Se passarmos para você como líder... Como você se descreveria como um líder e qual é sua ambição com sua liderança? -Como líder, sou muito claro. Quero que haja uma discussão muito aberta entre mim e os jogadores para nos desenvolvermos uns aos outros. Eu adoro desenvolver uma equipe hoje em dia, antes de ser mais o jogador individual - mas levar um grupo a um objetivo é realmente divertido. Então eu também não posso perder, depois fico com raiva. Acredito que, mais como treinador, sou apenas eu quem guia os jogadores a fazer</w:t>
      </w:r>
    </w:p>
    <w:p>
      <w:r>
        <w:rPr>
          <w:b/>
          <w:color w:val="FF0000"/>
        </w:rPr>
        <w:t xml:space="preserve">id 410</w:t>
      </w:r>
    </w:p>
    <w:p>
      <w:r>
        <w:rPr>
          <w:b w:val="0"/>
        </w:rPr>
        <w:t xml:space="preserve">Papel de parede escuro com diamantes e flores cor-de-rosa Uma tranquila árvore de botões e flores que acabaram de desabrochar. Informações sobre produtos Todos os nossos papéis de parede são impressos com Rebel Mattic™, nosso acabamento liso e fosco. O material dá uma aparência e um toque exclusivo às suas paredes. Você pode encomendar amostras de papel de parede de nossa linha padrão pressionando o botão "Encomendar amostra de papel de parede" acima. A amostra está no formato A3 e é uma versão reduzida do padrão, dando uma boa sensação tanto para a cor quanto para o material. Como fazer o pedido Comece escolhendo um papel de parede que você gosta. Antes de fazer seu pedido, certifique-se de medir a largura e a altura da parede que você vai colocar no papel de parede. Faça seu pedido inserindo suas medidas e personalizando o projeto do modo que você deseja. Sinta-se à vontade para adicionar um centímetro a mais em ambas as medidas, caso sua parede se incline um pouco. Prazo de entrega e política de devolução Imprimiremos seu papel de parede no dia seguinte ao de seu pedido. Dentro de 1-3 dias úteis, você terá o papel de parede com você. Temos uma garantia de 100% de satisfação do cliente. Se você não estiver satisfeito com seu papel de parede, entre em contato conosco o mais rápido possível após receber seu pedido e discutiremos seu caso. Como fazer papel de parede Leia tudo sobre como fazer papel de parede aqui. Sustentabilidade Nosso papel de parede é impresso em papel não-tecido certificado FSC, reforçado com fibras de nylon e completamente livre de COVs (compostos orgânicos voláteis) nocivos. Nosso adesivo de papel de parede é feito de um amido de batata modificado.</w:t>
      </w:r>
    </w:p>
    <w:p>
      <w:r>
        <w:rPr>
          <w:b/>
          <w:color w:val="FF0000"/>
        </w:rPr>
        <w:t xml:space="preserve">id 411</w:t>
      </w:r>
    </w:p>
    <w:p>
      <w:r>
        <w:rPr>
          <w:b w:val="0"/>
        </w:rPr>
        <w:t xml:space="preserve">Um portastudio, às vezes apenas porta, é um estúdio de gravação portátil. Originalmente, a porta era um gravador de cassetes de quatro ou oito canais com um misturador incorporado. A Tascam foi a primeira a produzir uma máquina desse tipo e a Fostex foi outro fabricante conhecido desses produtos. O artista e compositor americano Bruce Springsteen fez todo seu álbum Nebraska (1982) em um Teac Tascam 244 portastudio. Atualmente, o equipamento portastudio é digital e a maioria dos discos rígidos são usados como mídia de armazenamento. No final dos anos 90, Tascam, Sony e Yamaha lançaram portas-estúdios com minidisc como mídia de armazenamento. Máquinas baseadas em disco rígido apareceram no mercado mais ou menos ao mesmo tempo e ainda são vendidas junto com modelos nos quais são usados cartões de memória para armazenar material gravado. As restrições aos canais de áudio que existiam no passado não existem mais.</w:t>
      </w:r>
    </w:p>
    <w:p>
      <w:r>
        <w:rPr>
          <w:b/>
          <w:color w:val="FF0000"/>
        </w:rPr>
        <w:t xml:space="preserve">id 412</w:t>
      </w:r>
    </w:p>
    <w:p>
      <w:r>
        <w:rPr>
          <w:b w:val="0"/>
        </w:rPr>
        <w:t xml:space="preserve">A dieta LCHF - Low Carb High Fat - dietas com baixas calorias podem ajudar na perda de peso e estão ligadas a um número crescente de benefícios para a saúde. A redução da ingestão de carboidratos pode afetar positivamente aqueles com uma variedade de problemas de saúde, incluindo diabetes tipo 2, doença cardíaca, acne, PCOS e doença de Alzheimer. Por estas razões, as dietas de baixas calorias se tornaram populares entre aqueles que tentam melhorar sua saúde e perder peso. A dieta pobre em calorias, rica em gorduras, ou dieta LCHF, está sendo promovida como uma forma saudável e segura de perder peso. Este artigo analisa tudo o que você precisa saber sobre a dieta LCHF, incluindo seus possíveis benefícios e desvantagens para a saúde, alimentos para comer e evitar, e uma sugestão de plano de refeição. O que é a dieta LCHF? A dieta LCHF é um termo guarda-chuva para dietas que reduzem os carboidratos e aumentam as gorduras. As dietas de LCHF são baixas em carboidratos, altas em gordura e moderadas em proteínas. Esta forma de comer é às vezes chamada de "Dieting Diet" ou "Emagrecimento" depois de William Banting, um britânico que popularizou o termo depois de perder uma quantidade significativa de peso. A dieta enfatiza alimentos inteiros, não processados como peixe, ovos, vegetais de baixa caloria e nozes e desencoraja itens altamente processados e embalados. Alimentos com adição de açúcar e amido, como pão, massas, batatas e arroz, são limitados. A dieta LCHF não tem um padrão claro de porcentagens de macronutrientes, pois é mais uma questão de mudança de estilo de vida. As recomendações diárias de carboidratos para esta dieta podem variar de menos de 20 gramas até 100 gramas. Entretanto, mesmo aqueles que consomem mais de 100 gramas de carboidratos por dia podem seguir a dieta e ser inspirados por seus princípios, pois ela pode ser personalizada para atender às necessidades individuais. A dieta LCHF é a mesma que a dieta Ketogenic ou a dieta Atkins? A dieta de Atkins e a dieta cetogênica são dietas de baixas calorias que se enquadram na categoria LCHF. Alguns tipos de dietas LCHF colocaram restrições na quantidade de carboidratos que se pode consumir. Por exemplo, uma dieta cetogênica típica contém 75% de gordura, 20% de proteína e apenas 5% de carboidratos para atingir a cetose, um estado em que o corpo troca a queima de gordura por energia em vez de carboidratos. Para dar o pontapé inicial na perda de peso, a dieta Atkins permite apenas 20 gramas de carboidratos por dia durante a fase de indução de duas semanas. Após esta fase, os diâmetros podem lentamente adicionar mais carboidratos. Embora esses tipos de dietas com baixo teor calórico e alto teor de gordura sejam mais restritivos, qualquer pessoa pode usar os princípios da LCHF sem necessariamente seguir diretrizes especiais. Viver um estilo de vida LCHF sem seguir diretrizes predeterminadas pode beneficiar aqueles que desejam flexibilidade com a quantidade de carboidratos que podem consumir. Por exemplo, algumas pessoas só podem ter sucesso quando reduzem seu consumo de carboidratos para menos de 50 gramas por dia, enquanto outras se dão bem quando consomem 100 gramas por dia. Como a dieta LCHF é adaptável, pode ser muito mais fácil de seguir do que planos mais rígidos como as dietas ketogenic ou Atkins. A dieta LCHF pode ajudar a perder peso Uma série de estudos tem mostrado que dietas com baixo teor calórico e alto consumo de gordura são uma maneira eficaz de promover a perda de peso. Eles ajudam as pessoas a perder quilos, suprimindo o apetite, melhorando a sensibilidade à insulina, aumentando a ingestão de proteína e acelerando a perda de gordura. Foi demonstrado que as dietas LCHF ajudam na perda de gordura, especialmente na área do estômago. Ter muita gordura estomacal, especialmente ao redor dos órgãos, pode aumentar o risco de doenças como doenças cardíacas, diabetes e certos tipos de câncer. Um estudo descobriu que adultos obesos que consumiram uma dieta com menor ingestão calórica e maior ingestão de gordura durante 16 semanas perderam mais gordura corporal, especialmente na área do estômago, em comparação com aqueles que seguiram uma dieta pobre em gorduras. A dieta LCHF não só promove a perda de gordura a curto prazo, mas também ajuda a manter o peso fora do normal. Uma revisão mostrou que as pessoas que seguem uma dieta de carboidratos muito baixa, de menos de 50 gramas de carboidratos por dia, alcançaram uma perda de peso significativamente maior a longo prazo do que aquelas que seguem uma dieta de</w:t>
      </w:r>
    </w:p>
    <w:p>
      <w:r>
        <w:rPr>
          <w:b/>
          <w:color w:val="FF0000"/>
        </w:rPr>
        <w:t xml:space="preserve">id 413</w:t>
      </w:r>
    </w:p>
    <w:p>
      <w:r>
        <w:rPr>
          <w:b w:val="0"/>
        </w:rPr>
        <w:t xml:space="preserve">Aqui você pode pesquisar os anúncios. Se você usar a busca rápida, basta digitar Chevrolet, por exemplo, e todos os anúncios com essa palavra serão incluídos. Você também pode clicar em Pesquisa avançada para obter resultados de pesquisa mais precisos.</w:t>
      </w:r>
    </w:p>
    <w:p>
      <w:r>
        <w:rPr>
          <w:b/>
          <w:color w:val="FF0000"/>
        </w:rPr>
        <w:t xml:space="preserve">id 414</w:t>
      </w:r>
    </w:p>
    <w:p>
      <w:r>
        <w:rPr>
          <w:b w:val="0"/>
        </w:rPr>
        <w:t xml:space="preserve">Garrafas verdes nada de novo, mas ainda tenho um desejo súbito por estas grandes garrafas verdes. Eu as acho tão bonitas, especialmente assim em um ambiente acidentado. Eu poderia imaginar um monte deles em casa. Eles não são exatamente novos, mas às vezes leva tempo para levar as coisas para dentro. 4 comentários: Junte-se a mim no concurso para uma bela peça de joalheria em prata 925 de www.atelje54.se no meu blog :) http://moniasundgrenjansson.blogg.se/2012/february/alla-hjartansdag-tavling-vinn-ett-smycke.html Se a joalheria não lhe convém, tenho várias outras competições também, confira aqui: http://moniasundgrenjansson.blogg.se/category/tavlingar.html Espero que você tenha um bom dia :) Abraços Concordam que as garrafas de vidro são super elegantes! lindo, ótimo blog! Essas garrafas velhas são ótimas... é barato coletá-las e você encontra formas legais em marktes de 2ª mão... bela foto, obrigado!</w:t>
      </w:r>
    </w:p>
    <w:p>
      <w:r>
        <w:rPr>
          <w:b/>
          <w:color w:val="FF0000"/>
        </w:rPr>
        <w:t xml:space="preserve">id 415</w:t>
      </w:r>
    </w:p>
    <w:p>
      <w:r>
        <w:rPr>
          <w:b w:val="0"/>
        </w:rPr>
        <w:t xml:space="preserve">Duron Izmir Purple / #563d76 Código de cor Hexdecimal código de cor Hexdecimal #563d76 é uma tonalidade escura média de magenta azul. No modelo de cor RGB #563d76 consiste em 33,73% vermelho, 23,92% verde e 46,27% azul. No espaço de cor HSL #563d76 tem uma tonalidade de 266° (graus), saturação de 32% e 35% de brilho. A cor tem um comprimento de onda aproximado de 565,32 nm.</w:t>
      </w:r>
    </w:p>
    <w:p>
      <w:r>
        <w:rPr>
          <w:b/>
          <w:color w:val="FF0000"/>
        </w:rPr>
        <w:t xml:space="preserve">id 416</w:t>
      </w:r>
    </w:p>
    <w:p>
      <w:r>
        <w:rPr>
          <w:b w:val="0"/>
        </w:rPr>
        <w:t xml:space="preserve">Madeira, couro genuíno e rebites de latão - com estilo! Uma travessa robusta feita de madeira de acácia. Perfeito para tapas, salame, presunto seco ao ar e outras mordidelas.</w:t>
      </w:r>
    </w:p>
    <w:p>
      <w:r>
        <w:rPr>
          <w:b/>
          <w:color w:val="FF0000"/>
        </w:rPr>
        <w:t xml:space="preserve">id 417</w:t>
      </w:r>
    </w:p>
    <w:p>
      <w:r>
        <w:rPr>
          <w:b w:val="0"/>
        </w:rPr>
        <w:t xml:space="preserve">Espero que todos vocês tenham tido um ótimo Natal! O meu foi bom, melhor do que tinha sido porque minhas expectativas eram menores. Os destaques do fim de semana foram: - Receber cartas e cartões de Natal de dois amigos de forma completamente inesperada que me fizeram ridiculamente feliz. - Descobrindo que temos o Canal+ por alguns dias e que o Canal+Series estava mostrando uma maratona Parks &amp; Rec. Consegui assistir a cerca de 4 episódios na véspera de Natal - só comi comida de Natal vegetariana! - Na verdade, fomos à igreja na véspera de Natal, na qual eu quase nunca fui, e foi maravilhoso. Algumas coisas que recebi no Natal: e o lindo dia de Natal. Lisa2011-12-29 22:34Haha, verdadeiramente um lindo dia de Natal que foi ;) Olhou com a mesma doçura para nossa casa... sem neve até onde os olhos pudessem ver. Normalmente não sou um "fã da neve", mas teria sido bom ter um pouco de neve na véspera de Natal. E certamente você pode ser tão feliz apenas por uma carta ou algo parecido de uma pessoa totalmente inesperada... De alguma forma, isso ilumina seus dias. A propósito, também já estive na igreja algumas vezes na véspera de Natal. Adoro a atmosfera e a sensação que paira no ar quando você entra numa igreja na véspera de Natal.&lt;3SV: Na verdade eu também não estava muito contente com o Clockwork Angel. Mas o Príncipe dos Relógios era muito melhor! ResponderEditarAdicionar comentárioLer mais... Meu nome é Johanna, tenho 21 anos de idade, moro e estudo em Leeds. Adoro livros, café, indie-pop-folk-rock, programas de TV, poesia, feminismo, tumblr, concertos, vegetarianismo, podcasts, a floresta &amp; música música.</w:t>
      </w:r>
    </w:p>
    <w:p>
      <w:r>
        <w:rPr>
          <w:b/>
          <w:color w:val="FF0000"/>
        </w:rPr>
        <w:t xml:space="preserve">id 418</w:t>
      </w:r>
    </w:p>
    <w:p>
      <w:r>
        <w:rPr>
          <w:b w:val="0"/>
        </w:rPr>
        <w:t xml:space="preserve">Bom dia. Um ano intenso está chegando ao fim e encerramos 2014 escutando o que Stefan Jonegård, CEO da Ida Infront, tem a dizer sobre a situação atual e os próximos meses. Stefan, se você pudesse descrever 2014 em três palavras, o que você diria? Três palavras em particular é difícil, mas a primeira coisa que me vem à mente é que foi um ano que tem sido em grande parte sobre o arquivamento eletrônico. A segunda é a evolução da empresa, com todos os passos que demos aqui. E então começamos a trabalhar muito no desenvolvimento de produtos. Mas ao mesmo tempo, é claro, devo dizer também o relacionamento com os clientes, que é o nosso negócio. Portanto, tinha que ser quatro... 2013 foi marcado por muitos novos negócios. Isso continuou este ano? Certamente, fizemos vários negócios interessantes em 2014, embora talvez o ano tenha sido mais marcado por entregas extensivas nos grandes negócios que foram feitos no ano anterior. Um novo grande evento é o contrato com a Universidade de Tromsø para seus negócios de análise genética forense. Eles estão agora prontos para 2015, juntamente com o Instituto Rettsmedisinsk em Oslo, para assumir este tipo de caso. Outro tratamento de DNA, que também abre maiores oportunidades para o setor privado, é o acordo com a FHI na Noruega. Trata-se de garantir os testes de paternidade. Em 2013, recebemos um acordo-quadro com a Associação Sueca de Autoridades Locais e Regiões para e-arquivamento, tanto como produto quanto como serviço. Até agora, não aconteceu muito, mas nossa experiência mostra que a atividade sempre aumenta quanto mais tempo o contrato dura, e em 2015 esperamos um volume significativamente maior. Ida Infront, que recebeu a avaliação mais alta em ambas as categorias, deve se sair bem. No final de março, pudemos tornar público a orgulhosa notícia de que o Comitê de Crédito à Exportação selecionou de nós a gestão de casos. Este é um serviço abrangente que inclui funções de suporte comercial para registros, gerenciamento de documentos e casos, assim como arquivamento eletrônico e serviços relacionados. Foi ótimo conquistar este tipo de cliente e realizar o projeto. Outros dois novos clientes em 2014 são a OKG, uma subsidiária da E.ON, e a KGH Customs Services. Finalmente, gostaria também de mencionar o projeto NODS que estamos agora implementando em colaboração com a Universidade de Linköping e o Município de Linköping, onde estamos analisando a gestão de dados abertos. Já que você está a falar sobre a universidade. Você tem outras colaborações aqui? A Ida Infront sempre esteve interessada em ter uma boa colaboração com universidades e faculdades, mas nos últimos anos temos sido particularmente ativos. Além dos ex-trabalhadores, temos atualmente conosco um grupo de estudantes 2-3 dias por semana, onde eles estão completando partes de um curso. Penso que nós, como empresas da cidade e da região, temos a responsabilidade de poder oferecer este tipo de cooperação com a universidade. É importante para os estudantes se aproximarem do mundo dos negócios, mas também para nós como empresa quando se trata de colocar nossa marca no mapa. Iniciamos um trabalho abrangente de valores em 2013, que ainda está em andamento. Vemos como isso nos fortalece tanto interna quanto externamente. Depois concluímos uma extensa renovação em Linköping. Ainda estamos no mesmo prédio, mas agora em um único andar com novos móveis e decoração baseada em nossa identidade gráfica. Tem sido um verdadeiro impulso! Esse trabalho, juntamente com a pesquisa de clientes que realizamos e estamos agora processando, mais nosso novo sistema de gestão, leva a Ida Infront a um novo nível. Neste momento, muito disso é sobre nosso próprio produto, iipax. Estamos fazendo um investimento significativo durante o final de 2014 e grande parte de 2015 para desenvolver um novo produto. Queremos dar aos usuários uma experiência completamente nova, a capacidade de trabalhar melhor com dispositivos móveis e um suporte melhorado em suas atividades profissionais diárias através do uso do iipax. Então, espero que em 2015 seja um dia iipax igualmente bem-sucedido, como tivemos este ano. Houve um número recorde de participantes com um interesse extraordinário na comunicação iipax e nas possibilidades de integração que existem aqui. Esperamos quebrar novamente o recorde de público neste outono, quando teremos um novo e forte campo de partida com conversas gratificantes. Finalmente, gostaria de aproveitar esta oportunidade para desejar a todos os clientes, parceiros e funcionários um Feliz Natal e um 2015 de sucesso.</w:t>
      </w:r>
    </w:p>
    <w:p>
      <w:r>
        <w:rPr>
          <w:b/>
          <w:color w:val="FF0000"/>
        </w:rPr>
        <w:t xml:space="preserve">id 419</w:t>
      </w:r>
    </w:p>
    <w:p>
      <w:r>
        <w:rPr>
          <w:b w:val="0"/>
        </w:rPr>
        <w:t xml:space="preserve">A ocupação/atribuição Harding foi inicialmente um teólogo, mas interessou-se pela astronomia como informante na família de Johann Hieronymus Schröter em Lilienthal. Após ser empregado no observatório particular de Schröter de 1800-05, tornou-se professor de astronomia na Universidade de Göttingen em 1805. Harding descobriu o terceiro asteróide, Juno (1804), e vários cometas. Seu trabalho mais importante é o Atlas novus coelestis (1808-23), que ocupa cerca de 60 000 estrelas e é um dos primeiros atlas estrelados construídos de acordo com princípios científicos.</w:t>
      </w:r>
    </w:p>
    <w:p>
      <w:r>
        <w:rPr>
          <w:b/>
          <w:color w:val="FF0000"/>
        </w:rPr>
        <w:t xml:space="preserve">id 420</w:t>
      </w:r>
    </w:p>
    <w:p>
      <w:r>
        <w:rPr>
          <w:b w:val="0"/>
        </w:rPr>
        <w:t xml:space="preserve">Na Kiper IT-konsult ajudamos você a se estabelecer na web e a criar uma presença on-line de sucesso. Quer você precise de um website novo ou esteja cansado de seu antigo, nós podemos ajudar. Se você precisar de ajuda para encontrar novos canais para sua mensagem, também estamos aqui para ajudar. Somos os consultores de TI que conhecem a Internet e estamos renovando nossas habilidades a cada dia. Porque sabemos que a Internet é um lugar dinâmico, onde tudo está em constante mudança. Nós o ajudamos a fazer parte deste fluxo dinâmico! Nosso objetivo é ser uma agência web completa, à qual você possa recorrer com total confiança. Se sua empresa tem escritórios em Södertälje e arredores, também podemos oferecer-lhe nossos serviços para a compra, operação, serviço e suporte de computadores e redes.</w:t>
      </w:r>
    </w:p>
    <w:p>
      <w:r>
        <w:rPr>
          <w:b/>
          <w:color w:val="FF0000"/>
        </w:rPr>
        <w:t xml:space="preserve">id 421</w:t>
      </w:r>
    </w:p>
    <w:p>
      <w:r>
        <w:rPr>
          <w:b w:val="0"/>
        </w:rPr>
        <w:t xml:space="preserve">A Vida na Terra das Letras Descubra programas e séries infantis divertidos, empolgantes e educativos para jovens e idosos. Uma série educacional para crianças de 3-5 anos de idade baseada inteiramente nas rotinas, nível de conhecimento e perspectiva da criança pequena. Tripp, Trapp, Träd também está disponível como um programa de rádio e a série é acompanhada por um aplicativo para comprimidos e um guia do professor. Diversão e educação sobre o tempo e o relógio para crianças de 6 a 9 anos. O Primeiro Ministro Stefan Löfvén responde às perguntas dos telespectadores.</w:t>
      </w:r>
    </w:p>
    <w:p>
      <w:r>
        <w:rPr>
          <w:b/>
          <w:color w:val="FF0000"/>
        </w:rPr>
        <w:t xml:space="preserve">id 422</w:t>
      </w:r>
    </w:p>
    <w:p>
      <w:r>
        <w:rPr>
          <w:b w:val="0"/>
        </w:rPr>
        <w:t xml:space="preserve">John Andrew Howard Ogdon, nascido em 27 de janeiro de 1937, Mansfield Woodhouse, Nottinghamshire, Reino Unido, falecido em 11 de agosto de 1989, pianista e compositor britânico (d. Ogdon estudou no Royal Manchester College of Music (predecessor do Royal Northern College of Music) de 1953-57, após o que recebeu seis semanas de aulas de reforço de Egon Petri em Basiléia. Ele obteve sucesso internacional ao vencer o Concurso Internacional de Piano em memória de Franz Liszt, em Budapeste, em 1961. No ano seguinte ele ganhou o primeiro prêmio conjunto - juntamente com Vladimir Ashkenazy - no Concurso Tchaikovsky em Moscou. Ogdon gravou grande parte das obras para piano de Sergei Rachmaninov, assim como a Sinfonia de Charles-Valentin Alkan e o Grande Concerto para Piano de Busoni. Sua própria obra consiste em quatro óperas, duas grandes obras orquestrais, três cantatas, muitas canções, música de câmara, dois concertos para piano e um grande número de obras para piano solo. Em 1973 Ogdon se aposentou do circuito de concertos devido a doença mental. Mas em 1983 ele fez um "retorno", lançando um álbum em CD muito bem recebido do gigantesco Opus clavicembalisticum de Sorabji no ano anterior à sua morte.</w:t>
      </w:r>
    </w:p>
    <w:p>
      <w:r>
        <w:rPr>
          <w:b/>
          <w:color w:val="FF0000"/>
        </w:rPr>
        <w:t xml:space="preserve">id 423</w:t>
      </w:r>
    </w:p>
    <w:p>
      <w:r>
        <w:rPr>
          <w:b w:val="0"/>
        </w:rPr>
        <w:t xml:space="preserve">Série de artigos em Gefle Dagblad 1958 - 1962 : Entre Moradias e becos em Old Söder. Notas das atas da cidade de Gävle, livros da corte e outros documentos. Como mencionado anteriormente, a parte ocidental da propriedade Färgaren 6 foi comprada já em 1743 pelo comerciante de caixas Peter Lundström, que também durante a primeira metade do século 18 comprou de Abraham Kiäll "metade da parte em uma adega ao lado da estuva da Biörkman". Peter Lundström foi casado três vezes e teve uma longa linhagem de filhos, mas antes de sua morte ele e sua última esposa, Anna Wiberg (n. 1723), filha de um homem da montanha de Torsåker, redigiram um testamento mútuo, que foi testemunhado na corte da prefeitura em 3 de julho de 1780 e lhe garantiram que ela se sentaria em uma propriedade intocada. Com o tempo, porém, a fazenda foi assumida pelo filho de Lundström por seu primeiro casamento, o sapateiro Johan Lundström (b. 1737, d. 1805), um cidadão da cidade desde 1766. Mais ou menos na mesma época em que lhe foi concedida uma bolsa de estudos, ele casou-se com Elisabet Malena Camin (n. 1736, d. 1798), filha do mestre sapateiro Flink, onde Lundström foi, por todos os relatos, aprendiz. Após a morte de sua esposa, Lundström foi cuidado por sua filha Anna Elisabeth (n. 1769, d. 1801) e seu genro Olof Lindman (d. 1818), que se mudou de Enköping para Gävle e ali se estabeleceu como sapateiro mestre. É verdade que a filha de Lundström morreu após apenas alguns anos de casamento, após o qual Lindman voltou a se casar, e talvez esta tenha sido uma das razões pelas quais o próprio Lundström encurtou sua vida ao enforcar-se em um pinheiro perto de Kungsbäck. Em seu testamento, o velho sapateiro mestre havia incluído seu genro como herdeiro universal, mas ele não permaneceu muitos anos na fazenda, que já recebeu seu próprio número de lote no cadastro fundiário de 1758 e é designado como metade da atual propriedade Smedjegatan 13 no cadastro fundiário de 1791. Provavelmente em 1809 Lindman mudou-se com sua família para "Södra tullen", e como proprietário da propriedade em Smedjegatan foi substituído pelo capitão Eric Jacob Norbäck, que a vendeu em 1824 ao carpinteiro Olof Sundström, que por sua vez a vendeu em 1871 a seu vizinho Eric Larsson Östberg. Desta forma, as duas metades da fazenda foram reunidas após quase 140 anos de separação sob o mesmo proprietário, embora ainda sob números diferentes de lotes. Enquanto o piloto da coroa Petter Lundström está listado no registro de terra de 1758 como o único proprietário de todo o terreno atual nº 6 no bloco Färgaren, no registro de terra de 1791 sua propriedade encolheu para apenas metade, e o tecelão de pano à vela Peter Östberg está listado como o proprietário da outra metade do terreno. Como esta redução pela metade ou quando a transação ocorreu está, no entanto, envolta em mistério. É difícil imaginar qualquer outra explicação além de que Östberg comprou ou adquiriu sua metade da fazenda diretamente de Lundström, e esta transferência deveria então ter ocorrido razoavelmente por volta de 1790. Alguns anos antes, Östberg parece ter se casado com Anna Pousette (n. 1764, d. 1839), mas pelos registros de casamento da cidade, o casamento parece ter ocorrido em outro lugar, após o que o casal se estabeleceu em Gävle, que foi o local de nascimento de Östberg. Foi lá que seu filho mais velho Peter, mais tarde marinheiro, nasceu em 1788, assim como seu irmão Eric Georg, nascido seis anos mais tarde. Entretanto, nenhum dos filhos mencionados permaneceu na fazenda da família. Sua irmã mais velha, Elisabeth Margareta (b. 1791), e seu marido, Johan Kihlberg (b. 1785, d. 1839), compraram os outros herdeiros em duas etapas. O primeiro ocorreu em 1835 de 19/09 do terreno, o segundo cinco anos depois, quando o carpinteiro Kihlberg</w:t>
      </w:r>
    </w:p>
    <w:p>
      <w:r>
        <w:rPr>
          <w:b/>
          <w:color w:val="FF0000"/>
        </w:rPr>
        <w:t xml:space="preserve">id 424</w:t>
      </w:r>
    </w:p>
    <w:p>
      <w:r>
        <w:rPr>
          <w:b w:val="0"/>
        </w:rPr>
        <w:t xml:space="preserve">Cinco pontos estavam em jogo ontem à noite. Três pontos de hockey e dois bandydito ... Depois de folhear os canais, pude ver ... Eram três pontos ... VBK perdeu por 2-4 contra Vänersborg. Se a primeira metade da VBK contra Bollnäs foi a melhor em memória viva ... ... o desempenho de ontem foi extremamente fraco. Exausto! Não vi muitas idéias de jogo. Significativamente mais passes errados do que passes certos!! A primeira metade foi boa. Mas o segundo... capuz, capuz... William Sjöberg marcou seu primeiro gol na Elite League. Eu ainda nem mencionei o árbitro. Mas vamos esquecer esse jogo e morder a bala... HV71 ganhou muito facilmente sobre Timrå com 5-3. Timrå marca 1-0 depois de 1:58. Isto apesar do fato de Timrå ter passado de 1-2 para 3-2 no segundo período! Nós tínhamos mudado de goleiro no intervalo. Wesslau ficou com um disco no joelho durante o aquecimento e ... ... ele optou por se afastar após o primeiro período. Esperamos que não seja nada sério. Gustaf é necessário agora que estamos em um tour pela Noruega! Antes do terceiro, Dahlén pediu um aumento de 5% em tudo. E eles cumpriram esse ontem maravilhosamente branqueado! Quando Marcus Nilsson se igualou cedo a 3-3, sentiu-se calmo. Mas não foi a melhor combinação que você já viu :) Mas são sempre os pontos que contam... Eu já escrevi isso antes. Provavelmente é difícil acender contra equipes como a Timrå. Tunn-Timrå ... hóquei no gelo, Björn Ersmar</w:t>
      </w:r>
    </w:p>
    <w:p>
      <w:r>
        <w:rPr>
          <w:b/>
          <w:color w:val="FF0000"/>
        </w:rPr>
        <w:t xml:space="preserve">id 425</w:t>
      </w:r>
    </w:p>
    <w:p>
      <w:r>
        <w:rPr>
          <w:b w:val="0"/>
        </w:rPr>
        <w:t xml:space="preserve">Yrjö Jooseppi Wichmann, nascido em 8 de setembro de 1868 em Limingo, morreu em 5 de maio de 1932 em Helsinki, era um linguista finlandês. Após tornar-se estudante em 1877, Wichmann tornou-se professor associado em 1897, professor associado pleno em 1909 e professor pleno de lingüística fino-úgrica na Universidade de Helsinki em 1920. Ele viajou muito para fins lingüísticos e etnográficos entre udmurtianos, comianos, marianos e húngaros e publicou um grande número de tratados, incluindo Zur Geschichte des Vokalismus der ersten Silbe im Wotjakischen (1897), Wotjakische Chrestomathie mit Glossar (1901), Die tschuwassischen Lehnwörter in den permischen Sprachen (1903), Zur Geschichte der finnisch-ugrischen anlautenden Affrikaten (1911), Zur Geschichte der finnisch-ugrischen l-Laute (1914), importantes estudos especiais sobre, entre outras coisas, Mariska e húngaro, e volumosas publicações de poesia popular de Udmurt, Komi-Syriac e Mariska. Ele foi o principal editor do "Tietosanakirja", o equivalente finlandês do Livro da Família Nórdica.</w:t>
      </w:r>
    </w:p>
    <w:p>
      <w:r>
        <w:rPr>
          <w:b/>
          <w:color w:val="FF0000"/>
        </w:rPr>
        <w:t xml:space="preserve">id 426</w:t>
      </w:r>
    </w:p>
    <w:p>
      <w:r>
        <w:rPr>
          <w:b w:val="0"/>
        </w:rPr>
        <w:t xml:space="preserve">Blog do Binero sobre hospedagem web, domínios e outras coisas divertidas Web (Linux)(104/0)Other(7/0)Web (Windows)(18/0)Email(3/0)MSSQL(13/0)MySQL(131/0)DNS(5/0) As informações operacionais são baseadas em uma solução de monitoramento do Pingdom. O site também é hospedado por um fornecedor externo. Todas as interrupções que duraram mais de 3 minutos são listadas nas verificações automáticas. As interrupções maiores que duraram mais tempo também são listadas como uma entrada manual Apache Cluster 09 (HTML) Overview, setembro de 2011 Disponibilidade Aqui você pode encontrar os últimos eventos com explicações de nossos engenheiros. Infelizmente, o suporte geralmente não tem mais informações a dar em caso de interrupções do que o que está impresso nesta página. Problemas de conexão ao mysql05 Publicado por Melker Segunda-feira, 26 de setembro de 2011 Última atualização 14:30 Estamos atualmente tendo problemas com algumas conexões ao mysql05. Os técnicos estão solucionando problemas. 17:00 O servidor está pronto. Alguns bancos de dados quebrados estão sendo reparados. Publicado por Johan na sexta-feira, 23 de setembro de 2011 Fixo Estamos tendo atualmente um problema com nossa ferramenta de instalação de aplicações através de nosso painel de controle. Estamos trabalhando em torno do problema com uma solução permanente e anunciaremos aqui assim que ele for utilizável novamente. Pedimos desculpas por qualquer inconveniente que isto crie para nossos clientes. Atualização Sat 08: Publicado por Olof Forsman sexta-feira, 23 de setembro de 2011 Fixo Pode ser atualmente difícil entrar em nossos nós imap/pop3. Os engenheiros estão trabalhando para resolver o problema o mais rápido possível. Atualização: O problema foi resolvido Aqui estão nossos eventos planejados, bem como os serviços que serão afetados.</w:t>
      </w:r>
    </w:p>
    <w:p>
      <w:r>
        <w:rPr>
          <w:b/>
          <w:color w:val="FF0000"/>
        </w:rPr>
        <w:t xml:space="preserve">id 427</w:t>
      </w:r>
    </w:p>
    <w:p>
      <w:r>
        <w:rPr>
          <w:b w:val="0"/>
        </w:rPr>
        <w:t xml:space="preserve">recheio de bolo de creme? Alguém quer compartilhar seu melhor recheio de torta de creme? Meu filho está virando um no domingo e eu preciso de dicas! Misturar, cacau, açúcar, pasta de amêndoa esmigalhada e como 200 gramas de chocolate/marabu daim moído, é suuuper bom bolo que eu sempre faço, que sempre vai para casa!!! Eu costumo misturar morangos e banana. Não é necessário açúcar porque, de qualquer forma, ele se torna doce. (O mais maduro da banana, o mais doce). Depois você pode ter creme com chocolate branco ralado, ou mousse de chocolate branco sobre o bolo. Derreta 180 gramas de dumlekolor em 3 dl de creme em fogo brando, NÃO ferva!! Deixe-o esfriar em um banho de água e deixe-o na geladeira para ficar bem frio! Então chicoteie como creme normal! Mmmm, tudo isso parece delicioso. Estrell, você mistura o que você escreveu em chantilly ou? PRIN SOLO: Exatamente, misture oboy, daimkross, pasta de amêndoa esfarelada em creme batido, cerca de 3dl, alternativamente, você pode assar sua própria base de biscoito de açúcar com pasta de amêndoa dentro. Em seguida, cubra o bolo com daimkross e polvilhe com cacau/oboy. Sempre tenho framboesas ou morangos amassados em uma camada e depois molho de maçapão misturado com banana na outra, é a melhor fatia Uma camada de mousse de chocolate Fresta e uma camada de framboesa misturada com um pouco de creme. Eu acho que o coalho de limão é bom. Dá-lhe um sabor mais fresco. Spiro escreveu 2008-10-25 15:36:12 o seguinte:coalhada de limão eu acho que é bom. Creme com um pouco de coalhada de limão também é muito bom Coalhada de limão e mirtilos junto com uma camada de creme de baunilha = bom! Estou apenas preparando um bolo de creme. Vamos ter creme de baunilha e mousse de framboesa neste Spiro escreveu 2008-10-25 15:45:03 seguinte:*esquece-se de coalhada de limão* ;o) TS: Coalhada de limão também funciona tão bem quanto Prins Solo Obrigado por todas as dicas! Foi um bom bolo de canhão hoje apreciado por todos. Tinha uma camada de pudim de chocolate, uma com creme de framboesa e todos os bolinhos de glória e decorações agradáveis. Delicioso!</w:t>
      </w:r>
    </w:p>
    <w:p>
      <w:r>
        <w:rPr>
          <w:b/>
          <w:color w:val="FF0000"/>
        </w:rPr>
        <w:t xml:space="preserve">id 428</w:t>
      </w:r>
    </w:p>
    <w:p>
      <w:r>
        <w:rPr>
          <w:b w:val="0"/>
        </w:rPr>
        <w:t xml:space="preserve">A Liga Muçulmana do Paquistão - N (Urdu: پاکستان مسلم لیگ ن) é um partido político no Paquistão com raízes na Liga Muçulmana do Paquistão, que se dividiu em uma série de partidos com o mesmo nome. Para distingui-los, foi acrescentada uma carta após o nome. A letra "N" foi acrescentada em 1993 após o nome do partido, após o líder do partido e ex-Primeiro Ministro Nawaz Sharif. O símbolo do partido é o tigre[1]. Em 2001, um grupo de membros do partido desertou e formou a Liga Muçulmana do Paquistão - Q.</w:t>
      </w:r>
    </w:p>
    <w:p>
      <w:r>
        <w:rPr>
          <w:b/>
          <w:color w:val="FF0000"/>
        </w:rPr>
        <w:t xml:space="preserve">id 429</w:t>
      </w:r>
    </w:p>
    <w:p>
      <w:r>
        <w:rPr>
          <w:b w:val="0"/>
        </w:rPr>
        <w:t xml:space="preserve">Um anglófilo é uma pessoa que não é inglês, mas tem um grande interesse na cultura inglesa - por exemplo, línguas e dialetos, esportes, música, cinema, comida, vestuário ou outras expressões culturais. Alguns anglófilos americanos preferem soletrar as palavras da maneira britânica, por exemplo, a palavra inglesa para cor (inglês americano) como cor (inglês britânico).</w:t>
      </w:r>
    </w:p>
    <w:p>
      <w:r>
        <w:rPr>
          <w:b/>
          <w:color w:val="FF0000"/>
        </w:rPr>
        <w:t xml:space="preserve">id 430</w:t>
      </w:r>
    </w:p>
    <w:p>
      <w:r>
        <w:rPr>
          <w:b w:val="0"/>
        </w:rPr>
        <w:t xml:space="preserve">- Pacote Namese.mittmedia.emaginapp.sundsvallstidning.SundsvallsTidning - Atualizado em 17 de dezembro de 2020 - Tamanho do arquivo11M - DeveloperBonnier News Local AB - Instalações 10.000+ Com o aplicativo de notícias e no aplicativo Hockeypuls você está sempre um passo à frente. Nos aplicativos, você pode escolher facilmente quais notícias você quer ler com base no local onde vive, nos tópicos ou equipes de hóquei que mais lhe interessam. Com uma assinatura, você não correrá o risco de perder nada importante. -Selecione uma ou mais áreas de seu interesse e você receberá alertas de notícias quando algo acontecer em sua área. Por exemplo, em casa, no trabalho, na casa de campo ou na escola das crianças. - Assine notícias sobre sua equipe favorita ou tópicos que lhe interessam - e você estará sempre atualizado. Assinatura * Plus - acesso a todo o conteúdo no site de notícias, no aplicativo de notícias e no Hockeypuls (site e aplicativo). * Use o mesmo login em aplicativos e em sites. PUL:https://www.jnytt.se/info/sa-hanterar-bonnier-news-local-personuppgifterAnvändarvillkor:https://www.jnytt.se/info/bonnier-news-local-allmanna-villkor Este é o jornal e-newspaper, a versão digital do jornal em papel. O aplicativo permite que você leia o jornal de hoje em uma versão digital, flip-through. O aplicativo funciona tão bem em seu smart phone quanto em seu tablet. Você só precisa entrar no aplicativo uma vez por dispositivo, após o que você sempre estará logado. Se você quiser ler a e-magazineoffline, você precisa baixá-la primeiro. Os artigos do jornal podem ser abertos em modo de leitura e os artigos podem ser lidos com síntese da fala. Como posso acessar o conteúdo? Se você já é assinante, você pode acessar a revista eletrônica como parte de sua assinatura existente. Vá ao tovastgotabladet.se e crie sua conta se você ainda não tem uma conosco. Baixe o aplicativo e faça o login com seus dados de login. Como assinante da Västgöta-Bladet, você também tem acesso livre à Västgöta-Bladet em seu aplicativo de e-newspaper. Este é o e-newspaper, a versão digital do jornal em papel. No aplicativo, você pode ler o jornal de hoje em uma versão digital, com scroll. O aplicativo funciona tão bem em seu smart phone quanto em seu tablet. Você só precisa entrar no aplicativo uma vez por dispositivo, após o que você sempre estará logado. Se você quiser ler a e-magazineoffline, você precisa baixá-la primeiro. Os artigos do jornal podem ser abertos em modo de leitura e os artigos podem ser lidos com síntese da fala. Como posso acessar o conteúdo? Se você já é assinante, você pode acessar a revista eletrônica como parte de sua assinatura existente. Vá tovetlandaposten.se e crie sua conta se você ainda não tem uma conosco. Baixe o aplicativo e faça o login com seus dados de login. Como assinante da Vetlanda-Posten, você também tem acesso livre à Vetlanda-Posten em seu aplicativo de e-newspaper. Este é o e-newspaper, a versão digital do jornal em papel. No aplicativo, você pode ler o jornal de hoje em uma versão digital, com scroll. O aplicativo funciona tão bem em seu smart phone quanto em seu tablet. Você só precisa entrar no aplicativo uma vez por dispositivo, após o que você sempre estará logado. Se você quiser ler a e-magazineoffline, você precisa baixá-la primeiro. Os artigos do jornal podem ser abertos em modo de leitura e os artigos podem ser lidos com síntese da fala. Como posso acessar o conteúdo? Se você já é assinante, você pode acessar a revista eletrônica como parte de sua assinatura existente. Vá tosmalanningen.se e crie sua conta se você ainda não tem uma conosco. Baixe o aplicativo e faça o login com seus dados de login. Como assinante de Smålänningen, você também tem acesso livre a Smålänningen em seu aplicativo de e-newspaper. Bonnier News Local AB Este é o jornal e-newspaper, a versão digital do jornal em papel. No aplicativo você pode ler o jornal de hoje em uma versão digital, com scroll. O aplicativo funciona tão bem em seu smart phone quanto em seu tablet. Você precisa</w:t>
      </w:r>
    </w:p>
    <w:p>
      <w:r>
        <w:rPr>
          <w:b/>
          <w:color w:val="FF0000"/>
        </w:rPr>
        <w:t xml:space="preserve">id 431</w:t>
      </w:r>
    </w:p>
    <w:p>
      <w:r>
        <w:rPr>
          <w:b w:val="0"/>
        </w:rPr>
        <w:t xml:space="preserve">Patê de salmão com molho de jardim de ervas e salada mista. 75:-/pers Massa de camarão com raiz de pimenta-do-reino coberta com ovas de cebola. 85:-/pers Filete de picles de arenque frito com queijo West Bottom e creme fraiche de ovas de cebola. 68:-/pers Rolo de Gravlax recheado com queijo philadelphia servido com molho de limão e mel. 72:-/pers Mousse de bolo de arroz em pão fino com salada de picles e raiz preta frita. 76:-/pers Assado clássico de cebola com cebola vermelha e creme fraiche. Sopa de cogumelos com salmão gravad desfiado. 72:-/pers Sopa de mármore com torradas de ervas. 80:-/pers 76:-/pers Mexilhão com mexilhões frescos temperados com cebolinho e açafrão. 80:-/pers Book catering diretamente no tel 0911-672 20 Caixas de catering são devolvidas vazias de comida e lavadas de outra forma 500:- Västerbottensostgratinerad filete de salmão com molho de creme de endro e purê de batata aromatizado com ervas frescas. 175:-/pers White wine-poached red sole com molho de açafrão e cogumelos frescos fritos com manteiga. 195:-/pers Meio filete de carvão com alho-porro cozido com creme de alho-porro servido com purê de batata de amêndoa. 235:-/pers Pesto gratinado de bacalhau com molho de vinho branco e purê de batata 195:-/pers Pratos quentes de aves (mínimo 8 pessoas/prato, pão, manteiga e salada incluídos) Filete de frango com molho dijon e legumes wok, servido com batata gratinado. 170:-/pessoa Peito de pato selvagem assado com cogumelos dourados e bacon servido com riojasky &amp; rotsakskaka. 235:-/pers Nosso próprio hambúrguer Highland de 160g com cebolas em conserva, alface romana, bacon, maionese de trufa e pão brioche e batatas com vieiras. 149:-/pessoa Nosso renomado lombinho de porco com molho de bearnaise e molho de pimenta servido com gratinado de batata. 160:-/pers Entrecôte com molho de vinho tinto e manteiga de cebola vermelha servida com batata de alho assada crua. 235:-/pers Filete inteiro de rosbife com molho de conhaque e legumes wok servidos com batata gratinado. 245:-/pers Filete de vitela com molho de cantarelo e verts de haricó com cebola servidos com batata de raiz vegetal desfiada. 295:-/pessoa medalhões de renas com molho murkel e cogumelos amanteigados servidos com purê de batata de amêndoa. 315:-/pers 125:-/pers 110:-/pers Tzayspett com macarrão wok, brotos de bambu com legumes, servido com molho de amendoim 130:-/pers Book catering diretamente no tel 0911-672 20 Caixas de catering são devolvidas vazias de alimentos e enxaguadas de outra forma 500:- Taxa de entrega dentro de Piteå 300:- 35:-/porção Pannacotta com salsa de maracujá 59:-/porção Mousse de chocolate branco e escuro em vidro. 59:-/porção de sorvete com bagas nebulosas. 115:-/porção Tirramisu, bolo de café italiano. 60:-/servindo Cheesecake em um copo com morangos frescos. 75:-/porção Creme Brúlee 75:-/porção Livro de catering diretamente no tel 0911-672 20 Caixas de catering são devolvidas vazias de comida e lavadas de outra forma 500:- Min 10 pessoas/porção Carne assada, coxas de frango glaceadas, presunto, salada de batata, salada, manteiga e pão. 145:-/pessoa Bife de vaca totalmente marinado com molho de alho e salada de batata aromatizada com mostarda Dijon, incluindo salada, manteiga e pão. 185:-/pers Skagen canapé, patê de salmão com creme fraiche de açafrão, filete de porco marinado com molho de ervas, batatas e quiche de cebola,</w:t>
      </w:r>
    </w:p>
    <w:p>
      <w:r>
        <w:rPr>
          <w:b/>
          <w:color w:val="FF0000"/>
        </w:rPr>
        <w:t xml:space="preserve">id 432</w:t>
      </w:r>
    </w:p>
    <w:p>
      <w:r>
        <w:rPr>
          <w:b w:val="0"/>
        </w:rPr>
        <w:t xml:space="preserve">De nossa última (e última) ninhada, (o U-litter), todos os filhotes de cachorro agora são vendidos. "Prassel" teve uma ninhada em 25/6 2018 A ninhada era incrivelmente grande, e consistia de 14 !! cachorros, dos quais 13 vivos. A proporção de sexo também foi notável, consistindo de 11 filhotes de cachorro machos e 2 fêmeas! Fotos do "U-litter" nascido em 25/6 2018. Esta primeira semana geralmente é tranquila, e uma semana em que não acontece muito na caixa do cachorro. Não foi silencioso desta vez, pois "Prassel" não deu à luz os 5-8 filhotes que são os habituais, (normais), para pembroke, mas deu à luz 14 filhotes (13 ao vivo). Todo o tempo tem sido gasto em; -alimentação, -dividir o lixo, -pesando, -pânico, -oro, etc. O tempo para documentação fotográfica tem sido limitado. No entanto, aqui estão algumas fotos desta semana 1. Não aconteceu muito esta semana em comparação com a semana 1. Eles estão balançando a cabeça, rastejando em círculos como deveriam nesta situação. Eles parecem estar mais tarde em seu desenvolvimento do que eu estou acostumado, o que eu imagino estar relacionado ao fato de que eles realmente nasceram 4-5 dias mais cedo. Eles estão ganhando peso razoavelmente bem, exceto para quem eu acho que está em risco, e podem não conseguir. Apoiar a alimentação constante com a ração à base de leite de cabra. Ocasionalmente dividimos a ninhada em dois grupos. O risco de vários na ninhada sofrerem um revés está sempre presente até agora. Esta semana pude ver que os filhotes estão cinco a seis, talvez em alguns aspectos com sete dias de atraso em seu desenvolvimento. No calendário, os filhotes têm três semanas de vida, mas na "realidade" eles têm mais como duas semanas. Na quinta-feira à noite/noite parecia que o menor, chamado "o pequeno", estava prestes a desistir da vida. Ele espreitou/despertou sem parar por mais de quatro ou cinco horas, o que geralmente significa que infelizmente "acabou". Após três horas nos braços de minha sobrinha Linn, perto do meu peito, ele chegou a algum tipo de paz, e depois pareceu bastante "contente" por alguns dias, até que foi a mesma coisa no domingo à noite. Mas, desde então, parecia que ele iria sobreviver. Com alguma sorte, tem sido uma variante das cólicas, esperamos. Caso contrário, todos os filhotes estão crescendo, embora lentamente. Eles estão se movendo melhor, mantendo seu equilíbrio um pouco melhor, e abriram os olhos esta semana. A ninhada ainda é "desigual" com três sendo como "elefantes" e forçando brutalmente os mais fracos a sair do restaurante, tornando-os ainda um pouco mais gordos às custas dos menores. Agora minha caneta de cachorro é tão construída que pode ser dividida em seções, e as maiores estão agora largamente relegadas a uma seção onde "Prassel" não pode obter, e onde, em vez de leite de cadela, é servida a ração de cachorro. Enquanto os menores recebem o dia "Prassel". Alguns dos filhotes parecem entender que há algo fora do paddock. Uma semana foi, com um sentimento mais positivo. O pequeno está crescendo, ganhando peso, mas ainda é, de longe, o menor, pois os outros também estão ganhando peso. Todos ainda são relativamente pequenos, no entanto. Os filhotes não são mais tão introvertidos, eles estão mais interessados um no outro, pulando um no outro, lutando um pouco e depois a atividade favorita, que é morder um irmão no pé. Uma tarefa que produz reações fortes e barulhentas. Daí, talvez, a popularidade. Eles começam a ganhar velocidade em seus movimentos e a correr, mas normalmente isso ainda termina com eles em pé no nariz. Comecei lentamente a introduzir alimentos sólidos, (alimento para filhotes), que é bem apreciado, e parece estar funcionando bem no que diz respeito ao estômago e aos intestinos. Eles têm água na caneta, e todos eles tentam ingeri-la com sucesso altamente variável. A maioria deles ronronam com o nariz inteiro, mas quando coloco algumas gotas de creme, a água fica branca,</w:t>
      </w:r>
    </w:p>
    <w:p>
      <w:r>
        <w:rPr>
          <w:b/>
          <w:color w:val="FF0000"/>
        </w:rPr>
        <w:t xml:space="preserve">id 433</w:t>
      </w:r>
    </w:p>
    <w:p>
      <w:r>
        <w:rPr>
          <w:b w:val="0"/>
        </w:rPr>
        <w:t xml:space="preserve">A afiliação ao Clube de Membros VERO MODA é gratuita e não vinculativa. Você pode cancelar a inscrição a qualquer momento. Você deve ter pelo menos 18 anos de idade para se tornar um membro do Clube de Membros VERO MODA. Se você não tiver 18 anos, você pode se tornar membro do Clube de Membros VERO MODA enviando uma confirmação assinada por um dos pais ou responsável para member@veromoda.com. Pelo presente você consente que a BESTSELLLER A/S (Fredskovvej 5, 7330 Brande, Dinamarca, VAT 88216512) e/ou VILA A/S (Stilling Kirkevej 10, Stilling, 8660 Skanderborg, Dinamarca, VAT 67756819) lhe enviem marketing por e-mail, SMS, MMS ou correio sobre: roupas, bolsas, sapatos, acessórios e outros acessórios de moda o.por exemplo, VILA CLOTHES, VERO MODA, MAMALICIOUS, NAME IT, JACK &amp; JONES, OBJECT COLLECTORS ITEM, ONLY, OUTFITTERS NATION, PIECES ACCESSORIES, LITTLE PIECES, SELECTED, JUNAROSE, Y.A.S, NOISY MAY, ONLY &amp; SONS e outras marcas e rótulos que serão comercializados no futuro. Informações sobre as empresas BESTSELLLER A/S, VILA A/S e/ou outras empresas do grupo Bestseller que comercializam e vendem roupas, calçados, bolsas, acessórios e outros acessórios de moda, etc. Você também autoriza a BESTSELLLER A/S e VILA A/S a coletar, processar e registrar seus dados pessoais fornecidos. Também podem transmitir esses dados a outras empresas do Grupo BESTSELLER, incluindo a BESTSELLER HANDELS B.V., que é responsável pela loja on-line BESTSELLER, ou a terceiros que comercializem os referidos produtos em nome da BESTSELLER A/S ou VILA A/S. Seus dados de filiação são armazenados na BESTSELLLER A/S, Dinamarca e são tratados de forma confidencial. Além disso, os dados do Clube de Membros VERO MODA serão trocados e registrados na loja on-line da BESTSELLER, BESTSELLER HANDELS B.V., para fins estatísticos e de marketing. Você sempre tem o direito de ser informado sobre quais dados BESTSELLLER A/S e VILA A/S processam sobre você. Você também pode pedir para alterar, bloquear ou apagar os dados que a BESTSELLLER A/S e a VILA A/S processam sobre você e obter informações sobre a identidade dos destinatários de seus dados e outras informações relevantes sobre como seus dados são processados. Você pode retirar seu consentimento a qualquer momento entrando em contato com a BESTSELLLER A/S e/ou VILA A/S no endereço customerservice@bestseller.com ou conforme especificado em qualquer comunicação da BESTSELLLER A/S ou VILA A/S. Além do acima exposto, a BESTSELLER A/S ou VILA A/S não divulgará seus dados a outras empresas sem seu consentimento, a menos que exigido por lei ou que você tenha solicitado receber informações específicas. *Você receberá seu código de desconto assim que tiver confirmado sua inscrição no e-mail que receber dentro de uma hora após sua inscrição. O desconto não se aplica a itens já descontados, cartões-presente, produtos J.LINDEBERG ou itens já comprados. O desconto só pode ser usado para comprar itens on-line e não pode ser combinado com quaisquer outras promoções ou descontos. O desconto só se aplica a pedidos acima de 500 SEK, e não se aplica a itens já descontados. O desconto é válido por dois meses a partir da data de emissão do código de desconto. O desconto será aplicado proporcionalmente a todos os itens da ordem coberta pela promoção. O desconto não se aplica aos custos de entrega. Se você devolver a mercadoria, o preço calculado será reembolsado, mas o desconto não se aplicará aos outros itens em seu pedido. Isto significa que você perderá o desconto sobre as mercadorias que devolver.</w:t>
      </w:r>
    </w:p>
    <w:p>
      <w:r>
        <w:rPr>
          <w:b/>
          <w:color w:val="FF0000"/>
        </w:rPr>
        <w:t xml:space="preserve">id 434</w:t>
      </w:r>
    </w:p>
    <w:p>
      <w:r>
        <w:rPr>
          <w:b w:val="0"/>
        </w:rPr>
        <w:t xml:space="preserve">Naturalmente, Dan Persson tem um ponto importante quando diz que o esporte é mais forte quando está unido. Somos os primeiros a concordar. Mas acreditamos que é preciso ter em mente que nem todos os esportes são exatamente iguais a este respeito. Nossa ligação com o mercado de jogos de azar é principalmente sobre apostas esportivas, não bingo e loterias, como é o caso da maioria dos outros. Temos estado em diálogo com a RF e outras federações especializadas há muito tempo. A questão tem sido discutida em vários fóruns e contextos e temos sido recebidos com grande compreensão por nossa posição. Mais alguns comentários sobre as críticas de Dan Persson: nossa intenção não é colocar nossos esportes contra o trote, e de forma alguma prejudicar o esporte do trote que ambos apreciamos e respeitamos. Vamos citar nosso próprio artigo: "Não temos objeção a que o esporte trotador tenha uma boa oportunidade de financiar suas atividades com receita de jogos, mas o futebol e o hóquei no gelo devem ser tratados de forma igualitária e justa". O que estamos fazendo é comparar o esporte do trote e do galope. Porque acreditamos que é altamente relevante fazê-lo. Afinal, o futebol e o hóquei no gelo, como o trote, são fundamentais para a existência de uma grande parte do mercado de jogos de azar. Sentimos que as diferenças entre o trote, por um lado, e o futebol e o hóquei no gelo, por outro, estão se tornando exageradamente grandes, com a proposta apresentada pelo inquérito de jogo - mesmo que as diferenças entre os esportes em questão sejam levadas em conta. O Sr. Persson também acha que os trotadores devem ser pagos pelas empresas de jogo por utilizarem suas corridas como objetos de jogo, enquanto outros esportes não devem. Temos dificuldade para ver como isto pode ser justificado. Ou o princípio é que você é pago para organizar eventos que servem como objetos de jogo, ou você não o faz. É muito difícil para nós e para o esporte como um todo aceitar que um seja pago e o outro não. Como eu disse, não temos nada contra dar aos trotadores oportunidades boas, ou até mesmo melhores, de financiar suas atividades com dinheiro do jogo. Mas queremos que o futebol e o hóquei no gelo sejam tratados, pelo menos razoavelmente, igualmente e com justiça", escrevem Nilsson e Larsson. Na coluna, Dan Persson aponta que a Associação Sueca de Futebol e a Associação Sueca de Hóquei no Gelo não podem se dar ao luxo de comprar a Svenska Spel. Estamos bem cientes do valor da Svenska Spel, e de nossas próprias circunstâncias financeiras. Isto não significa que não existam várias possibilidades (o que é algo que consideramos ser nosso dever de avaliar) para ainda alcançar tal acordo. Estamos analisando tais opções. E é da parte competitiva da Svenska Spel, que inclui jogos esportivos, que estamos falando. Vale consideravelmente menos de 70 bilhões. Agradecemos o compromisso de Dan Persson com a questão do jogo. Isso afetará nosso sustento e o de todo o movimento esportivo por muito tempo - isso precisa ser discutido e debatido.</w:t>
      </w:r>
    </w:p>
    <w:p>
      <w:r>
        <w:rPr>
          <w:b/>
          <w:color w:val="FF0000"/>
        </w:rPr>
        <w:t xml:space="preserve">id 435</w:t>
      </w:r>
    </w:p>
    <w:p>
      <w:r>
        <w:rPr>
          <w:b w:val="0"/>
        </w:rPr>
        <w:t xml:space="preserve">Obrigado Barbro!Feliz Natal e Feliz Ano Novo HGF mfl!MvhJonas Ordförande Persson Obrigado Barbro!Feliz Natal e Feliz Ano Novo! MvhOrdförande Persson Obrigado!Mvh Boy George Ordförande Persson Re: Boy GeorgeAre you Barbro Engman? Por que o presidente da HGF trabalha sob pseudônimo?Mvh Presidente Persson Presidente Persson: Não lhe ocorreu que Boy George escreveu "Thank you" para Barbro? O presidente Persson acha que não representa todos os inquilinos. Agora ele/ela pensa que as saudações de Natal aos bloggers, são dirigidas ao Presidente Persson apenas porque ele/ela comentou.Um teórico da conspiração pode fazer sopa de uma saudação de Natal.Mas Feliz Natal para você também Presidente Persson! E a todos vocês! Bem - os valentões do sindicato dos inquilinos estão de novo nisso. Porque aqueles que têm uma opinião diferente devem ser combatidos, mentidos e vilipendiados. O velho e covarde George, et al. Não seria melhor se você resolvesse primeiro a HGF e trabalhasse para seus membros? mas isso significa que você tem que fazer um esforço. Admita os erros que cometeu, etc. Eu entendo que é difícil, então você cai no bullying e na difamação em seu lugar. Agora eu não estou realmente seguindo. Onde está o bullying e onde está a difamação? Retiro a saudação de Natal se ela for interpretada como "lutou, mentiu e difamou". Então: tenha um Natal realmente cinzento e um pior ano novo! Boy Georg, Henrik et al. estão lamentando o "tom desagradável" no blog, enquanto se dão "carta branca" para se expressarem de acordo com a nomenclatura oficial habitual de Hgf. Isto é, arrogância não mitigada e rudeza. Seria interessante saber a razão pela qual nós, em Hgf, sentimos a necessidade de ter Goose George em nossa folha de pagamento? Georg é o novo consultor de relações públicas da associação? Nesta época do ano, o provérbio "É fácil ver a trave no olho do vizinho..... "Um Natal realmente, realmente megalomaníaco para aqueles que o mereceram. Um Natal muito feliz e um Feliz Ano Novo para a maioria frånbror.s@comhem.se Não é sem reconhecer o tom exagerado deste comentário do blog, obtenha isto, -Linjalens blog.Por que você na HGF e o governante têm tanta dificuldade em aceitar os argumentos e fatos de outras pessoas - e sempre escolhem difamar e intimidar aqueles que não pensam como você...// Membro da HGF eu também peço desculpas se meu comentário foi visto como desagradável, esta não era minha intenção. Eu só queria chamar a atenção do Presidente Persson para o fato de que o comentário do Boy George foi provavelmente dirigido à Barbro. Eu também gostaria de desejar a todos um Feliz Natal e um Próspero Ano Novo! De Jaffe a Båj Jeårj 22 Dez. 22,51 citação: "Então: tenha um Natal realmente cinzento e um pior Ano Novo"! Realmente desejo-lhe o mesmo Jeårj, você realmente ganhou isto de longe através de seu trabalho de perfil idiota!A todos vocês, desejo-lhes um Natal muito tranqüilo, com um bom vinho com vinho e muito mingau. As melhores saudações de Natal da Jaffe One se perguntam se Barbro e Terje realmente significam "Feliz Natal", porque agora eles estão correndo por aí relatando associações habitacionais e culpando as vozes. Não porque haja razões no sentido jurídico, mas porque serve aos propósitos da HGF. Não seus membros - mas a própria agenda da HGF.* Poupar poder* Poupar seus próprios salários e pensões* Cortina de fumaça para a escandalosa proposta "modelo de Estocolmo", se apresentada, portanto, as pessoas comuns e a democracia devem se afastar. O "movimento" deve sobreviver. O povo deve</w:t>
      </w:r>
    </w:p>
    <w:p>
      <w:r>
        <w:rPr>
          <w:b/>
          <w:color w:val="FF0000"/>
        </w:rPr>
        <w:t xml:space="preserve">id 436</w:t>
      </w:r>
    </w:p>
    <w:p>
      <w:r>
        <w:rPr>
          <w:b w:val="0"/>
        </w:rPr>
        <w:t xml:space="preserve">Um amigo realmente gosta de desenhar corujas e isso foi contagioso. Eu mesmo tive que desenhar uma coruja. Esboços de personagens Acabam de começar a trabalhar em uma série. Trabalhando na finalização do roteiro agora e iniciamos alguns esboços para começar. 2012-12-05 @ 20:18:00</w:t>
      </w:r>
    </w:p>
    <w:p>
      <w:r>
        <w:rPr>
          <w:b/>
          <w:color w:val="FF0000"/>
        </w:rPr>
        <w:t xml:space="preserve">id 437</w:t>
      </w:r>
    </w:p>
    <w:p>
      <w:r>
        <w:rPr>
          <w:b w:val="0"/>
        </w:rPr>
        <w:t xml:space="preserve">As pessoas que se preocupam com seus semelhantes também muitas vezes querem que os animais estejam bem. Ao longo da história, houve idéias de que os animais não estão pensando, seres sencientes. Como qualquer pessoa que tenha encontrado um animal pode acreditar que isso está além de mim. Durante meus dois mandatos no Parlamento, apresentei muitas moções na área de animais, algumas das quais agora são uma realidade com a nova legislação de bem-estar animal, mas há mais a ser feito. Quando utilizamos animais para nossos propósitos, devemos tratá-los de maneira justa. Sei, pelo meu passado agrícola, que a grande maioria das pessoas que têm animais também quer isso! Djurens Rätt realizou uma pesquisa com candidatos parlamentares amigos dos animais. Você pode lê-lo AQUI.</w:t>
      </w:r>
    </w:p>
    <w:p>
      <w:r>
        <w:rPr>
          <w:b/>
          <w:color w:val="FF0000"/>
        </w:rPr>
        <w:t xml:space="preserve">id 438</w:t>
      </w:r>
    </w:p>
    <w:p>
      <w:r>
        <w:rPr>
          <w:b w:val="0"/>
        </w:rPr>
        <w:t xml:space="preserve">Casino Utan Svensk Lizenz och Spelpaus med Trustly Casinos online sem uma licença sueca estão se tornando cada vez mais populares entre os suecos porque são casinos sem Spelpaus. Isto significa que os jogadores não encontram nenhuma restrição de sites de jogo com licenças locais. Sua experiência de jogo será melhor e mais emocionante. Observe que os cassinos estrangeiros têm várias vantagens sobre os cassinos licenciados na Suécia: - Um grande número de bônus; - A grande lista de métodos de pagamento convenientes; - No Game Break - embora existam outros serviços de auto-exclusão e jogo responsável; - Nenhuma parada forçada após cada rodada por três segundos. Desta forma, os clientes podem jogar sem Pausa de Jogo e obter um ambiente muito mais amigável para desfrutar do jogo. Best Casinos Without Swedish License 2021 🥇 Um cassino sem uma licença local não é nada como um cassino de risco. Os cassinos online estrangeiros geralmente operam sob a autorização das autoridades internacionais de jogo: Comissão de Jogos do Reino Unido, Comissão de Jogos de Gibraltar, Autoridade de Jogos de Malta. Em outras palavras, as empresas são regularmente auditadas quanto à segurança e integridade. É completamente seguro jogar sem uma licença. Vamos ver em detalhes todas as informações necessárias sobre os cassinos não licenciados no artigo. Perguntas mais freqüentes sobre cassinos sem licença Após a entrada em vigor da Lei de Jogos (2018:1138) em 1º de janeiro de 2019, a indústria sueca do jogo foi dividida em duas categorias principais: estabelecimentos licenciados e cassinos sem licença. No entanto, o número de consultas de busca "Casino utan Spelpaus" aumentou drasticamente no país: é compreensível que os jogadores tenham dúvidas. O que é um cassino sem uma licença sueca? É seguro brincar lá? Como o jogo funciona exatamente? Leia nosso guia detalhado para saber tudo sobre os cassinos suecos sem licença. O que é um cassino sem uma licença sueca? Um cassino sem uma licença sueca é um site que oferece entretenimento de jogo. As plataformas de jogos modernas removem toda a confusão desnecessária e oferecem uma interface lacônica, limpa e de fácil utilização. Hoje, o cassino online sem licença sueca é um site que opera sob licenças de países europeus: Malta, Reino Unido, Gibraltar e outros. Aqui, os jogadores têm acesso a todos os recursos de entretenimento e bônus dos jogos. A singularidade dos jogadores suecos é que eles valorizam mais a segurança do que o entretenimento. De acordo com um estudo realizado em 2019 pela Inspecção Sueca do Jogo, 40% dos suecos colocam a segurança e o controle sobre o jogo excessivo em primeiro lugar. Portanto, os cassinos não devem esperar que os suecos se inscrevam apenas para encontrar os bônus e jogos empolgantes desejados. Pelo contrário, o recurso de jogo deve apoiar uma proteção confiável para seus clientes, assegurada por licenças dos estados europeus: Reino Unido, Malta, Gibraltar. Quais são as diferenças entre cassino sem licença sueca e cassino com licença sueca? Diferença Nº 1: Os cassinos com licença sueca estão sujeitos à lei sueca e seguem estas regras: - Aceitam jogadores maiores de 18 anos; - Marcam oportunidades reais de ganhar em sua publicidade; - Pagam imposto de 18% da renda. Os cassinos sem uma licença de jogo sueca estão sujeitos às leis de Malta, Reino Unido e outras jurisdições. Essas plataformas ainda excluem jogadores com menos de 18 anos de idade. Entretanto, eles têm uma política de marketing mais favorável e não pagam impostos ao Estado. Diferença nº 2: Os cassinos com licenças suecas devem se reportar à Inspetoria de Jogos Sueca. Isto significa que na primeira solicitação da organização estadual, o recurso de jogo deve fornecer informações sobre: cassinos nórdicos sem licença e cassinos estrangeiros sem licença não divulgam informações a terceiros se os jogadores não violarem a lei. A plataforma pode fornecer informações dentro de seu grupo de empresas e parceiros comerciais. Os dados do jogador serão divulgados no caso: diferença no. 3: uma licença na Suécia assume que o site de apostas tem o direito de fornecer apenas 1 bônus para o registro. Não há recompensas por duplo pagamento, nenhum presente diário, pontos de fidelidade, cashback, rotações gratuitas - algo a que o cassino sem licença está acostumado. Diferença Nº 4: cassino licenciado deve se conectar à plataforma Spelpaus. Isto resulta em dois fatos essenciais: - o jogador pode se excluir a qualquer momento e esta decisão é irreversível; - um ventilador de slot machine pode girar uma vez em 3 segundos. O melhor cassino online sem licença sueca proporciona uma experiência de jogo mais confortável. A plataforma de jogos não se conecta ao serviço público. Tem outras opções para resolver o problema da auto-exclusão, auto-limitação e jogo responsável.</w:t>
      </w:r>
    </w:p>
    <w:p>
      <w:r>
        <w:rPr>
          <w:b/>
          <w:color w:val="FF0000"/>
        </w:rPr>
        <w:t xml:space="preserve">id 439</w:t>
      </w:r>
    </w:p>
    <w:p>
      <w:r>
        <w:rPr>
          <w:b w:val="0"/>
        </w:rPr>
        <w:t xml:space="preserve">Ludde: "Enormemente perto de um acidente" | Trav 365 | Sportbladet | Aftonbladet Ao conteúdo da página perto de um acidente" Lutfi Kolgjini decepcionado após a corrida, mas promete que Raja Mirchi voltará. Foto: Trav365 Primeiro ele foi arrastado para trás por um maharajah gelado - depois o cavalo se enroscou com outro amuado. - Foi muito perto de um acidente, terei sorte em não descer a colina", disse Kolgjini ao Trav365. Lutfi Kolgjini estava bastante otimista sobre a corrida com Raja Mirchi. Uma vez que a partida foi feita, ele dirigiu uma boa velocidade e assumiu a liderança de Maharajah depois de menos de 500 metros. Logo depois, Maharajah e Örjan Kihlström retomaram a liderança quando Kolgjini decidiu largar a liderança: "Eu pensei que tínhamos um canhão lá atrás. Mas o Maharajah foi realmente espancado cedo, muito frio e teve as costas ruins. Lá perdemos tudo quando meu cavalo foi puxado para trás, diz Kolgjini, mas o problema para Raja Mirchi não termina aí. Na corrida, o cavalo se enroscou com Un Mec d'Heripre e ficou preso em sua carruagem por um longo caminho. "Ele quebrou em cima de mim e foi muito perto de um acidente ali. No início eu estava com raiva do motorista, Abrivard, mas ele está me drenando. Se não ficarmos presos lá, estamos em terceiro quarto lugar, o pior. Além dos incidentes durante a corrida, Lutfi Kolgjini está muito feliz com Raja Mirchi - Absolutamente, ele se sentiu muito bem. Agora vamos ficar quietos e teremos nossa vingança dentro de duas semanas no Prix de France. Trav365</w:t>
      </w:r>
    </w:p>
    <w:p>
      <w:r>
        <w:rPr>
          <w:b/>
          <w:color w:val="FF0000"/>
        </w:rPr>
        <w:t xml:space="preserve">id 440</w:t>
      </w:r>
    </w:p>
    <w:p>
      <w:r>
        <w:rPr>
          <w:b w:val="0"/>
        </w:rPr>
        <w:t xml:space="preserve">Carina Höijer Pintura pintura a óleo de aquarela meios mistos - Sågverket i Loo, Looviken 521, 441 75 Sollebrunn - Sollebrunns Gästgiveri, Gästgivaregatan 1, 441 70 Sollebrunn 0729-678855 artist.carina.hoijer@me.com "Os motivos são muitas vezes flores, casas, paisagens, animais e também pintura mais abstrata, experimentos de luz e cor e, por exemplo, retratos. Nas pinturas utilizo materiais exclusivos que dão mais agilidade na cor, brilho e energia". Membro do KonstAnten e da SWEA Art Göteborg. Ensina pintura e artesanato. Exposições: com a delegação sueca no Salon du dessin et de la peinture à l'eau, Grand Palais Paris. Salão com o Clube Sueco e a Associação Sueca de Arte em Paris. Exposições com a Swea Art Paris em Paris e a Swea Art International em Bruxelas. Bienais de Arte em Portugal e Turquia. Caminhada de Arte em Las Vegas com milhares de visitantes. Várias exposições individuais mais longas na galeria em Las Vegas NV. Exposições e eventos individuais em Manhattan e Long Island City New York. Eventos e exposições em Orange County California e Santa Fe New Mexico. Exposição individual em Laguna Beach, Califórnia. Manhattan Motors Fashion Show Manhattan New York Painting at Vallersvik Kulturhuset in Norra Halland. Curadoria na Kulturhuset em Vallersvik. Pintura na Galeria lá embaixo em Gothenburg. Aquarela em Heagård Halmstad Tylösand. Pintura óleo/acrílico em Bergumsgården Bergum. Watercolour na Biblioteca Holmsund. Exposição coletiva em Tjolöholm. Galeria Hagström em Estocolmo. Eventos, colaboração e exposições como professor e líder do curso de Arte e Imagem com trabalhos de estudantes na Feira Sueca em Gothenburg, Kungsbacka Kulturhus, Kungsbacka Konsthall, Umeå Länsmuseum, etc. Estudos para mestres suecos como o Professor George Suttner e o Professor Arne Isaksson em pintura a óleo e aquarela em Nösund, na Escola Gerlesborg em Bohuslän e com a Escola Gerlesborg na Provença.</w:t>
      </w:r>
    </w:p>
    <w:p>
      <w:r>
        <w:rPr>
          <w:b/>
          <w:color w:val="FF0000"/>
        </w:rPr>
        <w:t xml:space="preserve">id 441</w:t>
      </w:r>
    </w:p>
    <w:p>
      <w:r>
        <w:rPr>
          <w:b w:val="0"/>
        </w:rPr>
        <w:t xml:space="preserve">Falhas sistêmicas no mercado de previdência Como a Pensão Avanza, esperamos que o Inquérito de Seguro de Vida não seja uma meia medida na qual os consultores de previdência menos exigentes serão os únicos vencedores ( Brännpunkt 30/8). Também esperamos que o investigador proponha um sistema em que o indivíduo tenha a responsabilidade e o poder de moldar sua pensão futura. Mas, o que falta à Avanza é que um direito de transferência gratuita bem-sucedido requer um novo modelo de pagamento, substituindo o sistema de comissões destrutivo de hoje. Um conselheiro não deve receber comissão das seguradoras por mudar seu seguro de pensão. Já temos hoje uma portabilidade parcial e o que estamos vendo é que ela está sendo movida saudavelmente para várias soluções de seguros caros que dão uma boa comissão ao conselheiro, mas não necessariamente você uma pensão melhor.</w:t>
      </w:r>
    </w:p>
    <w:p>
      <w:r>
        <w:rPr>
          <w:b/>
          <w:color w:val="FF0000"/>
        </w:rPr>
        <w:t xml:space="preserve">id 442</w:t>
      </w:r>
    </w:p>
    <w:p>
      <w:r>
        <w:rPr>
          <w:b w:val="0"/>
        </w:rPr>
        <w:t xml:space="preserve">Uma vez mãe, sempre mãe, mas como você aborda a vida e a paternidade quando seus filhos são adultos e se mudaram? Quando as coisas são mais intensas como pai, você pode fantasiar e desejar seu próprio tempo e todas as coisas que você poderia fazer então. Mas o que acontece quando as crianças se mudam e você tem todo esse tempo? Uma maravilhosa sensação de liberdade se instala ou você se sente sobrecarregado por uma sensação de vazio? Quem é você quando seu papel como mãe muda? Estas são perguntas com as quais a autora Helena Harrysson se debateu quando o mais novo de seus seis filhos saiu de casa. Além das próprias experiências de Helena Harrysson, o livro compartilha o pensamento de outras mulheres sobre essa mudança e como elas seguiram em frente com suas vidas. [Idioma: sueco] Capa dura</w:t>
      </w:r>
    </w:p>
    <w:p>
      <w:r>
        <w:rPr>
          <w:b/>
          <w:color w:val="FF0000"/>
        </w:rPr>
        <w:t xml:space="preserve">id 443</w:t>
      </w:r>
    </w:p>
    <w:p>
      <w:r>
        <w:rPr>
          <w:b w:val="0"/>
        </w:rPr>
        <w:t xml:space="preserve">Viktor Johansson da Suécia ganhou o Prêmio de Fotografia Google 2012 Viktor Johansson, estudante de fotografia de 24 anos de Estocolmo, ganhou o concurso de fotografia global do Google Google Photography Prize 2012 com suas fotos do nadador de elite Christoffer Eskilsson na sessão de treinamento em Eriksdalsbadet, Estocolmo. O Google lançou o Prêmio Google Photography com a The Saatchi Gallery em Londres para encontrar os fotógrafos estrelas de amanhã e dar aos estudantes de fotografia de todo o mundo uma chance de mostrar seu trabalho em uma plataforma internacional. 20.000 estudantes de 146 países participaram do concurso, que consistiu em dez categorias diferentes: Noite, Eu, Ponto de Vista, Ação, Som/Silêncio, Esporte, Viagens, Comida, Moda e Rua. Um vencedor foi escolhido em cada categoria e Viktor Johansson ganhou a categoria Esporte. Viktor Johansson, que estuda fotojornalismo na Escola Nórdica de Fotografia Biskops-Arnö, foi escolhido como vencedor por um júri composto pela curadora e escritora de fotografia Susan Bright, pelas fotógrafas Elina Brotherus, Zwelethu Mthethwa, Dayanita Singh, Terje Sörgejerd e Joel Sternfeld, e Nigel Hurst, CEO da Saatchi Gallery. O júri disse: "Viktor nos mostrou como é ser um atleta de elite de uma maneira diferente da que estamos acostumados a ver na mídia. Em vez de fotos glamorosas de atletas competindo, ele produziu fotos cativantes e inesperadas que focalizam as longas e solitárias horas de treinamento e execução repetitiva necessárias para se tornar o melhor em um esporte". As fotografias de Viktor de Christoffer Eskilsson serão agora exibidas na Galeria Saatchi juntamente com as dos outros nove finalistas entre 25 de abril e 22 de julho, e Viktor também ganhou uma viagem de uma semana a qualquer lugar do mundo com um fotógrafo famoso para desenvolver ainda mais suas habilidades fotográficas.</w:t>
      </w:r>
    </w:p>
    <w:p>
      <w:r>
        <w:rPr>
          <w:b/>
          <w:color w:val="FF0000"/>
        </w:rPr>
        <w:t xml:space="preserve">id 444</w:t>
      </w:r>
    </w:p>
    <w:p>
      <w:r>
        <w:rPr>
          <w:b w:val="0"/>
        </w:rPr>
        <w:t xml:space="preserve">O Wermlands trafvarsällskap foi fundado em 1882 para realizar competições de trote na pista de gelo. O mau tempo no inverno ainda pode forçar as equipes a competir temporariamente em terra. Entretanto, foi somente em meados dos anos 50 que a sociedade construiu uma pista de trote terrestre, que então se tornou uma pista de trote de verão e que resultou ainda mais na pista moderna de hoje. Muito tem acontecido dentro da sociedade trotadora de 133 anos ao longo dos anos, membros antigos foram sucedidos por novos, decisões importantes foram tomadas e, não menos importante, vários aniversários foram comemorados. Recentemente, a sociedade, comumente conhecida como Arvikatravet, elegeu seu mais novo presidente, garantindo assim que o bastão de decisão estivesse mais uma vez em boas mãos.</w:t>
      </w:r>
    </w:p>
    <w:p>
      <w:r>
        <w:rPr>
          <w:b/>
          <w:color w:val="FF0000"/>
        </w:rPr>
        <w:t xml:space="preserve">id 445</w:t>
      </w:r>
    </w:p>
    <w:p>
      <w:r>
        <w:rPr>
          <w:b w:val="0"/>
        </w:rPr>
        <w:t xml:space="preserve">Relatórios de material flexíveis e rápidos que permitem que o material seja relatado diretamente na retirada. Leia mais Resumo diário de todos os recursos e projetos. Fornece uma visão clara do status do projeto e facilita o planejamento das atividades. Leia mais Gerenciamento de documentos permite o upload de desenhos, imagens do projeto ou similares diretamente ao projeto. Leia mais Cadastre facilmente seus veículos, como carros de serviço, carros particulares, escavadeiras, etc., diretamente no projeto. Leia mais Carregue suas faturas de fornecedores facilmente em nível de projeto. Evite receitas perdidas e tenha um melhor controle de seus projetos! Saiba mais Criar rodadas de segurança, relatórios de montagem e outras verificações que são facilmente completadas pelos funcionários diretamente no campo. Saiba mais - Gerentes de projetos de certificação podem facilmente certificar as horas de trabalho, materiais e veículos dos funcionários diretamente no campo em seu celular, tablet ou computador. Saiba mais - Assinatura do cliente Seus clientes podem assinar os horários, materiais e veículos dos funcionários diretamente em seu telefone celular. Garantir a receita e sem problemas com a faturação! Leia mais - Monitoramento Financeiro de Projetos No nível do projeto que dá uma visão clara e controle de como você está se saindo financeiramente em cada projeto, independentemente do preço fixo ou em andamento. Leia mais - Os funcionários de Auto Monitoramento recebem uma visão clara dos dados reportados, tais como materiais, tempo, veículos, notas, documentos e diários. Leia mais Com um documento de fatura de fácil acesso, detalhado, compilado e claro, você dá uma impressão mais profissional ao cliente. Leia mais Folha de pagamento gerada automaticamente. Com uma folha de pagamento classificada, compilada e pronta para uso, você pode oferecer um acompanhamento fácil de usar. Leia mais - Relatar facilmente documentos para faturamento e folha de pagamento - Criar rapidamente novos clientes e projetos - Mais envolvido no planejamento e status de projetos - Fácil acesso a seus certificados, tais como proteção contra quedas etc. em seus históricos de clientes de ferramentas de projeto Em primeiro lugar, gostaria de dizer um grande obrigado por conseguir que um mochileiro como eu testasse seu programa. Realmente tem feito maravilhas para mim em muitos níveis. Em primeiro lugar, ele me deu uma visão geral das horas realmente trabalhadas na empresa. Também me deu insight e tornou meu planejamento mais fácil. Além disso, em termos de faturação, nada falta agora quando se trata de emendas e trabalho adicional, tudo vem com isso! MyGizmo não se tornou um custo extra anual, mas sim uma pura renda! Em todos os níveis e a todos os proprietários de empresas, peço-lhes que experimentem este programa! É fácil de entender e rápido de aprender, o tempo de gerenciamento é mínimo para mim e para meus funcionários, mas o mais importante é que é econômico e a documentação para os clientes será, é e parece profissional. Nós da Painting &amp; Tile estamos muito satisfeitos com o MyGizmo e podemos recomendar altamente todos os seus produtos e serviços! Graças ao alto nível de facilidade de uso do MyGizmo, nenhum treinamento é necessário para voltar a funcionar. Até mesmo o pessoal sênior da empresa rapidamente se adaptou ao sistema de uma maneira muito boa. MyGizmo está constantemente trabalhando para melhorar seus serviços e tem o cuidado de ouvir nossas necessidades e desejos. Após a implementação do MyGizmo, temos melhor controle sobre nossos projetos e nos tornamos mais eficientes com nossos clientes. O sistema também nos dá a oportunidade de um bom acompanhamento. Graças a isso, recuperamos o custo mensal. Nós podemos recomendar o MyGizmo! Usamos o MyGizmo porque é fácil de administrar para os funcionários, e como contratante você tem uma boa visão geral de seus itens. Acho que o MyGizmo tem um sistema muito bem pensado que, com sua simplicidade, não compromete a qualidade que valorizamos muito. Nós podemos realmente recomendar o MyGizmo!! "Há algum tempo estamos usando o MyGizmo, nós do Ekenhall Painting Service estamos incrivelmente satisfeitos tanto com o programa em si quanto com o serviço que recebemos". Tem sido rápido e fácil começar, tanto para mim como proprietário e administrador quanto para meus funcionários no campo. Na hora da folha de pagamento e do faturamento, os documentos ficam prontos e transferidos sem problemas para a Fortnox. Posso recomendar o MyGizmo a empresas que estão pensando em começar com um bom e suave sistema de gerenciamento de projetos! "Básico 99 kr por usuário e mês* Tente gratuitamente por 14 dias - 8 em 10 escolha padrão - Planejamento de recursos199 kr/mês por administrador - Integração Fortnox Faturamento99 kr/mês - Integração Visma Administration 1.000 &amp; 2.00099 kr/</w:t>
      </w:r>
    </w:p>
    <w:p>
      <w:r>
        <w:rPr>
          <w:b/>
          <w:color w:val="FF0000"/>
        </w:rPr>
        <w:t xml:space="preserve">id 446</w:t>
      </w:r>
    </w:p>
    <w:p>
      <w:r>
        <w:rPr>
          <w:b w:val="0"/>
        </w:rPr>
        <w:t xml:space="preserve">O Museu Vallby Open Air mostra a história cultural da Westmanland. Aqui você encontrará coleções vivas de plantas e animais, monumentos antigos e edifícios colecionados com objetos que juntos proporcionam uma experiência de vida no passado. O museu está aberto todos os dias do ano e a entrada é gratuita. Seja bem-vindo!</w:t>
      </w:r>
    </w:p>
    <w:p>
      <w:r>
        <w:rPr>
          <w:b/>
          <w:color w:val="FF0000"/>
        </w:rPr>
        <w:t xml:space="preserve">id 447</w:t>
      </w:r>
    </w:p>
    <w:p>
      <w:r>
        <w:rPr>
          <w:b w:val="0"/>
        </w:rPr>
        <w:t xml:space="preserve">Fiquei tão inspirado com o revestimento escasso... que eu mesmo vesti uma pequena blusa transparente! Também estou mais ou menos nu no meu último posto... ;-) Olá! Você sabe, acabou de ficar preso em suas fotos de roupas, e olhou através de muitas delas. E tenho que dizer que de todos os blogs de moda que leio (não sei se o seu se classifica como um só?), eu gosto mais do seu estilo. SUCHA lindas roupas que você tem, e é tanto fashion quanto muito pessoal de uma forma original e muito agradável (você sabe como todos os outros blogueiros de moda mainstream estão se dando sobre o toque pessoal, mas ainda assim parecem muito parecidos...). Sim, era isso que eu queria dizer. Como seu estilo, e blog, muito e você é uma grande inspiração mesmo para uma pequena criança de dezenove anos como eu! Feliz ano novo :) malin: oi! estou tão feliz, obrigado! agora você alegra meu dia. feliz ano novo :D</w:t>
      </w:r>
    </w:p>
    <w:p>
      <w:r>
        <w:rPr>
          <w:b/>
          <w:color w:val="FF0000"/>
        </w:rPr>
        <w:t xml:space="preserve">id 448</w:t>
      </w:r>
    </w:p>
    <w:p>
      <w:r>
        <w:rPr>
          <w:b w:val="0"/>
        </w:rPr>
        <w:t xml:space="preserve">Ernst Georg Åberg (ou Ernesto Jorge Åberg) nascido em 18 de agosto de 1823 em Estocolmo, morreu em 30 de maio de 1906 em Buenos Aires, era um médico sueco-argentino. Åberg começou a estudar na Universidade de Uppsala em 1830. Ele se casou com a americana Evelina Maria Heap em 1850, e juntos tiveram um filho, Lawrence Heap Åberg, que se tornou um filósofo sueco. Sua esposa morreu logo após o nascimento de seu filho em 1852. No mesmo ano, Åberg tornou-se médico de medicina com uma tese sobre envenenamento crônico por arsênico. Ele então praticou em Estocolmo, mas deixou a Suécia em 1855 devido a problemas pulmonares e se estabeleceu em Buenos Aires. Em 1856 ele também se tornou médico de medicina em Buenos Aires com sua tese Causas, naturaliza y tratamiento de la gota, e em 1884 fundou ali um instituto de ginástica. Ele passou o resto de sua vida na Argentina, exceto nos anos de 1877-84 e 1890-99, quando voltou à Suécia por um período e viajou na Suíça e em outros lugares. Em seus escritos, Åberg descreveu suas descobertas no tratamento da pneumonia e escoliose. Åberg era um grande produtor de eucalipto e tinha uma planta de eucalipto (eucalyptus abergiana) com o seu nome. Fontes[editar] Este artigo é baseado no todo ou em parte no material da Nordisk familjebok, Åberg, 1., 1904-1926. Obtido de "https://sv.wikipedia.org/w/index.php?title=Ernst_Åberg&amp;oldid=32616890" Categorias:Falecidos 1906Nascido em 1823MenSueco MédicosPessoas de EstocolmoCategoria oculta:Ugglan Menu de navegação</w:t>
      </w:r>
    </w:p>
    <w:p>
      <w:r>
        <w:rPr>
          <w:b/>
          <w:color w:val="FF0000"/>
        </w:rPr>
        <w:t xml:space="preserve">id 449</w:t>
      </w:r>
    </w:p>
    <w:p>
      <w:r>
        <w:rPr>
          <w:b w:val="0"/>
        </w:rPr>
        <w:t xml:space="preserve">Juana Manuel Juana Manuel de Castela, nascido em 1339, morreu em 1381, foi uma rainha de Castela, casada em 1350 com Henrique II de Castela. Ela era filha do príncipe Juan Manuel de Castela e Blanca Nunez de Lara. Juana era de 1361 vassal de Escalona, Villena e Peñafiel depois de sua sobrinha, e de 1365 vassal ("señora soberana") de Lara e Biscaia. Através dela, estas terras ficaram sob Castela. Fontes[editar] Blanka de Bourbon 1369-1379 Eleanor de Aragão (1358-1382)</w:t>
      </w:r>
    </w:p>
    <w:p>
      <w:r>
        <w:rPr>
          <w:b/>
          <w:color w:val="FF0000"/>
        </w:rPr>
        <w:t xml:space="preserve">id 450</w:t>
      </w:r>
    </w:p>
    <w:p>
      <w:r>
        <w:rPr>
          <w:b w:val="0"/>
        </w:rPr>
        <w:t xml:space="preserve">Encontrei uma fita rosa tão legal " yyyyyyyyyyyy" no blogger yyyyyyyPennyshouse yyyyyy! Ela os vende por 60 kr, incluindo o transporte e metade do dinheiro vai para o fundo contra o câncer. Esta fita cor-de-rosa em particular me serviu bem, um pouco antiquada e fofa, eu acho! Não é bonito?! Este "broche" será usado com freqüência por mim! EXTENSÃO! Fui desafiada por Malin com o blog yyyyyyKörsbär yyyyyy, uma garota que sempre me encanta com seus comentários aqui comigo! :) Cada resposta deve começar com a primeira letra de seu nome! Todas as respostas devem ser corretas, não invente palavras! Se a pessoa que o desafiou tem um nome que começa com a mesma letra que o seu, você não pode dar a mesma resposta que ele deu. Você não pode escrever a mesma resposta duas vezes ou escrever seu próprio nome como resposta (exceto para a pergunta 1). 1: Lisbeth (me chama Signe no blog) 2. 4 letra palavra: Amor 3. nome da garota: Lisa 4. nome do garoto: Ludvig 5. ocupação: domador de leões *sniff* 6. cor: roxo 7. roupa: luva 8. comida: salmão 9. item de banheiro: xampu de cabelo Lóreal 10. lugar/cidade: Lidgatu, pequeno vilarejo com belas casas antigas 11. motivo do atraso: preguiçoso :) 12. algo que você grita: Pare com isso! 13 Filme: O amor na verdade 14. Algo para se beber: Liquorice shot 15. Banda: Led Zeppelin, como Stairway to Heaven 16. Animal: Leopardo 17. Nome de rua: Långgatan 18. Carro: Land Rover 19. Canção: Lena Ph. Sim, essa foi minha contribuição! Agora desafio outros 5 blogueiros sobre isto: nos 2 pequenos do país Tenha um bom dia! :)</w:t>
      </w:r>
    </w:p>
    <w:p>
      <w:r>
        <w:rPr>
          <w:b/>
          <w:color w:val="FF0000"/>
        </w:rPr>
        <w:t xml:space="preserve">id 451</w:t>
      </w:r>
    </w:p>
    <w:p>
      <w:r>
        <w:rPr>
          <w:b w:val="0"/>
        </w:rPr>
        <w:t xml:space="preserve">Dois sistemas avançados de chaminés com módulos de fácil manuseio e de fácil montagem. Os sistemas são feitos de material de aço inoxidável, tanto por dentro como por fora, e podem ser construídos com compensação lateral. O Modulex 2000 está sujeito às exigências tradicionais de instalação, enquanto o Modulex 2004 é uma chamada chaminé sem eixo feita de chapa de aço clássica, preta mate. A linha inclui módulos de chaminés totalmente isolados, semi-isolados e não isolados.</w:t>
      </w:r>
    </w:p>
    <w:p>
      <w:r>
        <w:rPr>
          <w:b/>
          <w:color w:val="FF0000"/>
        </w:rPr>
        <w:t xml:space="preserve">id 452</w:t>
      </w:r>
    </w:p>
    <w:p>
      <w:r>
        <w:rPr>
          <w:b w:val="0"/>
        </w:rPr>
        <w:t xml:space="preserve">União Européia de Rugby A União Européia de Rugby (Fédération Internationale de Rugby Amateur - Association Européenne de Rugby, FIRA-AER) é a federação européia da União Européia de Rugby. FIRA-AER é uma sub-organização da União Internacional de Rugby IRB e foi fundada em 1934[1]. Links externos[edit] O site oficial da FIRA-AER Fontes[edit] ^ "FIRA-AER &gt; HISTÓRIA". http://www.fira-aer-rugby.com/article-28.htm.</w:t>
      </w:r>
    </w:p>
    <w:p>
      <w:r>
        <w:rPr>
          <w:b/>
          <w:color w:val="FF0000"/>
        </w:rPr>
        <w:t xml:space="preserve">id 453</w:t>
      </w:r>
    </w:p>
    <w:p>
      <w:r>
        <w:rPr>
          <w:b w:val="0"/>
        </w:rPr>
        <w:t xml:space="preserve">Leia mais O Rei dá as boas-vindas aos participantes da Conferência do Iraque ao Palácio Rosersberg Na noite de 29 de maio, os participantes do Pacto Internacional com o Iraque - Conferência Anual de Revisão se reuniram para uma recepção no Palácio Roserberg. O Rei e a Rainha Bandeiras estavam voando, o sol brilhava e muitos moradores locais receberam o Rei e a Rainha quando visitaram o município de Upplands-Bro em 29 de maio. O tema do dia era o meio ambiente. ... No domingo, 25 de maio, o Rei abriu a exposição do Príncipe Carl Philip "Um Vislumbre do Paraíso" em Solliden. Além de O Rei, o Príncipe e... O Rei abre o Congresso dos Professores Em 23 de maio, o Rei abriu o Congresso 2008 da Associação Nacional Sueca de Professores (LR) no Jardim de Inverno no Grand Hotel em Estocolmo. O Rei foi recebido por Metta Fjelkner,... A visita ao estado grego termina em Gotemburgo Gotemburgo foi o destino do terceiro e último dia da visita ao estado grego. O Presidente Papoulias e O Rei e a Rainha foram recebidos pelo Governador do Condado Lars Bäckström em... Visita de Estado da Grécia dia 2 O segundo dia da visita de Estado à Grécia começou com a presença do Presidente Papoulias, O Rei e a Princesa Coroa Victoria na abertura de um seminário... DDMM Na terça-feira à noite, O Rei e a Rainha organizaram um jantar no Palácio Real de Estocolmo para o Presidente da Grécia, Dr. Karolos Papoulias, que é... O Presidente grego em visita de Estado à Suécia Na terça-feira 20 de maio, o Presidente da Grécia, Károlos Papoúlias, chegou à Suécia para uma visita de Estado de três dias. A princesa Victoria conheceu a... A Crown Princess abre a exposição no Palácio Strömsholm Na sexta-feira 16 de maio, a Crown Princess Victoria abriu a exposição de verão "Crown Princess Victoria - Successor to the Throne" no Palácio Strömsholm. A Crown Princess visita Åland A Crown Princess Victoria está visitando Åland por um dia na quinta-feira 15 de maio. Entre outras coisas, ela recebeu informações sobre o autogoverno de Åland e o... O rei limpa Djurgården Na segunda-feira 12 de maio, o rei participou da tradicional limpeza de primavera dos escoteiros em Djurgården. O príncipe Carl Philip, duque de Värmland, abriu a temporada na fazenda memorial Mårbacka no sábado 10 de maio. Ao fazer isso, ele também abriu a Selma Lagerlöf's. Visita de Estado a Portugal, dia 3 Quarta-feira 7 de maio, último dia da visita de Estado, foi dedicado a uma visita ao Alentejo, a maior região de Portugal, cobrindo um terço da superfície do país. Aqui... Visita estatal a Portugal, dia 2 Na terça-feira, 6 de maio, a visita estatal sueca a Portugal continuou. O Rei visitou a Associação Industrial Portuguesa para saber mais sobre a língua portuguesa... Visita de Estado a Portugal Milhares celebram o aniversário do Rei Alguns milhares de pessoas se reuniram sob o céu azul claro no pátio exterior do Palácio Real ao meio-dia de 30 de abril para prestar homenagem ao Rei Carl XVI...</w:t>
      </w:r>
    </w:p>
    <w:p>
      <w:r>
        <w:rPr>
          <w:b/>
          <w:color w:val="FF0000"/>
        </w:rPr>
        <w:t xml:space="preserve">id 454</w:t>
      </w:r>
    </w:p>
    <w:p>
      <w:r>
        <w:rPr>
          <w:b w:val="0"/>
        </w:rPr>
        <w:t xml:space="preserve">Hoje me levantei, fui ao ginásio para um exercício matinal, comi um lanche e fui trabalhar. Deve ser um dia melhor do que ontem. Quando eu dormi 4 horas no meio do dia, e depois me senti bem novamente. Estranho. Hoje estou celebrando a Sexta-feira Santa com um casaco bombista de padrão hilariante da BikBok. Esta coisa do casaco com padrão histérico parece ter se tornado minha coisa. Você e eu combinamos mal, você e eu! Bonito também com o verniz azul. Do tipo que faz a coisa toda :)</w:t>
      </w:r>
    </w:p>
    <w:p>
      <w:r>
        <w:rPr>
          <w:b/>
          <w:color w:val="FF0000"/>
        </w:rPr>
        <w:t xml:space="preserve">id 455</w:t>
      </w:r>
    </w:p>
    <w:p>
      <w:r>
        <w:rPr>
          <w:b w:val="0"/>
        </w:rPr>
        <w:t xml:space="preserve">O filme História dos Direitos Humanos é uma parte essencial da campanha de informação sobre direitos humanos - ele introduz os espectadores de todas as idades às suas liberdades mais básicas. A História dos Direitos Humanos é um filme impressionante que define um dos conceitos mais mal-entendidos do mundo. É popular entre pessoas de todas as idades com sua viagem concisa através da história dos direitos humanos, culminando com a assinatura da Declaração Universal dos Direitos Humanos na ONU em 1948. O filme estreou na Conferência Internacional dos Direitos Humanos em Genebra para uma audiência de embaixadores da ONU, funcionários, defensores dos direitos humanos e delegados da juventude de 30 países. Agora amplamente utilizado por professores, líderes comunitários, ativistas de direitos humanos e outros, este curta-metragem também foi exibido no Biography Channel, History Channel, Discovery Channel, The Learning Channel e outros canais de televisão dos EUA, bem como em canais europeus, africanos e asiáticos, alcançando milhões de telespectadores. "Grupos de estudantes que mostrei - Resource Developers, Ethiopian Community Development Council The Human Rights Story to, acharam inspirador. Eles o viram como um catalisador para a mudança na comunidade e para que eles se envolvessem mais em suas áreas locais. Eles realmente abraçaram a mensagem final do vídeo e do material, que é que os direitos humanos começam com o indivíduo e em casa com pessoas como eles". " - Inspetor de Polícia, Canadá A história dos direitos humanos é um ótimo vídeo. Em muito pouco tempo dá uma visão geral muito boa de como os direitos humanos começaram, e sua importância e história. Eles não são algo novo, mas têm evoluído ao longo de muitos milhares de anos. Estas informações são muito valiosas para nossos estagiários, pois fornecem a base sobre a qual a Declaração Universal dos Direitos Humanos foi construída". "Eu uso o material quando ensino um curso sobre direitos humanos e a Constituição". O DVD é uma forma muito importante de conscientizar sobre a importância do respeito a uma cultura baseada nos direitos humanos". - Professor universitário Em resposta à necessidade de materiais didáticos eficazes e de alta qualidade, Juventude pelos Direitos Humanos e Unidos pelos Direitos Humanos têm fornecido materiais didáticos a dezenas de milhares de professores em todo o mundo. Estes são oferecidos gratuitamente a professores e professores universitários e universitários, organizações de direitos humanos, legisladores, diplomatas e funcionários da ONU. Estes recursos de ensino incentivam a participação dos estudantes, com ênfase em fazê-los relacionar com sua vida diária o que aprenderam e aplicá-lo. PACOTE EDUCATIVO INCLUINDO 24 HUMAN RIGHTS HANDBOOKS, PSA MEDIA AND FILMS, PLUS MANUAL EDUCATIVO Os Pacotes Jovens pelos Direitos Humanos e Unidos pela Educação em Direitos Humanos formam o núcleo de um currículo abrangente que ensina os direitos humanos a estudantes de todas as idades. O Pacote do Educador Youth for Human Rights contém: ■ Guia do Educador Youth for Human Rights; inclui planos de aula, atividades de enriquecimento, sugestões para envolver os estudantes na educação em direitos humanos e uma seção sobre como as aulas se relacionam com os padrões de ensino aprovados. Pequenas biografias de famosos humanitários servem como excelentes exemplos da aplicação dos direitos humanos. ■ O filme A História dos Direitos Humanos define os direitos humanos recontando seus dramáticos antecedentes e desenvolvimento ■ O infomercial "30 Direitos, 30 Anúncios" ■ O que são os direitos humanos? Estão incluídos 24 livretos para os alunos usarem durante as aulas. Para estudantes adultos ou auto-estudo, a United for Human Rights fornece o pacote de treinamento Trazendo Direitos Humanos à Vida com seu próprio guia de estudo, incluindo documentos-chave sobre direitos humanos, procedimentos de reclamação para lidar com violações e uma lista de organizações ou agências humanitárias e de direitos humanos. Também contém os folhetos informativos, A História dos Direitos Humanos e</w:t>
      </w:r>
    </w:p>
    <w:p>
      <w:r>
        <w:rPr>
          <w:b/>
          <w:color w:val="FF0000"/>
        </w:rPr>
        <w:t xml:space="preserve">id 456</w:t>
      </w:r>
    </w:p>
    <w:p>
      <w:r>
        <w:rPr>
          <w:b w:val="0"/>
        </w:rPr>
        <w:t xml:space="preserve">Você não esqueceu que o Dia dos Namorados está chegando, não é mesmo? Há muitas notícias amorosas na loja que você não vai querer perder. Lindos brincos com cristais swarovski em forma de coração cor-de-rosa. Os brincos são elegantes e bonitos, um presente perfeito para o Dia dos Namorados! Um anel em forma de coração frio que é docemente volumoso e com um tamanho exagerado. O anel tem uma bela tonalidade vermelha profunda. Dê o anel para seu amigo do coração ou por que não como um bom presente para você mesmo? Quem não ficaria feliz em receber uma carta de amor clássica? Que você também pode levar com você para todos os lugares. Um colar elegante com dois corações que juntos formam um coração. Muito bonito na cor prata e no strass. Que ótimo blog você tem com todas essas belas fotos. Espero que você continue com o mesmo espírito também no futuro. Pense que mais pessoas deveriam dar um pouco mais de elogios, eu sei como estou feliz em receber um bom retorno, então aqui você tem um 🙂 Tenha um bom descanso do seu dia! louise: yyyyyyyAmenções! você também 🙂 que coisas bonitas e agradáveis você faz 🙂 Emmi - artesanato e design: muito obrigado! 🙂</w:t>
      </w:r>
    </w:p>
    <w:p>
      <w:r>
        <w:rPr>
          <w:b/>
          <w:color w:val="FF0000"/>
        </w:rPr>
        <w:t xml:space="preserve">id 457</w:t>
      </w:r>
    </w:p>
    <w:p>
      <w:r>
        <w:rPr>
          <w:b w:val="0"/>
        </w:rPr>
        <w:t xml:space="preserve">"Rusksele hoje tem um posto de gasolina, escola, loja, jardim de infância, casa de repouso e um restaurante + uma encosta de slalom a uma curta distância do vilarejo. Estas são algumas das coisas que tornam Rusksele atraente para se viver. Rusksele está localizada a 4 milhas ao norte de Lycksele e 14 milhas a oeste de Umeå, às margens do rio Vindel. Rusksele está localizada no condado de Västerbotten e na paisagem da Lapônia. Número de habitantes: 270 Chegamos à noite ao vilarejo de Rusksele, lindamente situado à beira do rio Vindel. Uma festa e entretenimento são fornecidos. É montado um palco onde alguns jovens de Lycksele se apresentam. Eles são realmente bons. Um grande vale de alcatrão foi construído e o alcatrão extraído flui por baixo. É para venda pública e muitas pessoas saem com algumas garrafas de alcatrão morno. O barco de madeira precisa ser asfaltado antes de ser lançado no rio, e enquanto estiver nele, você também pode asfaltar os esquis de madeira. Tudo é deixado a secar ao sol, que a esta hora do dia mal tem tempo de se pôr antes de levantar novamente. Os prados são cortados à moda antiga com foices e paus de madeira. Os cortadores de relva estão vestidos com trajes de época e o feno é cortado com cortes finos e mãos habilidosas. Mas é difícil e a sebe muitas vezes tem que dançar no elo cada vez mais estreito, que tem sido usado com freqüência. Ritsch, ratsch soa em uníssono sobre os prados. Embora eu escute atentamente, porém, não consigo ouvir nenhuma filibom-bom-bom-bom. Alguns vão de barco para uma pequena ilhota onde o feno também deve ser cortado. A cesta de café está lá, é claro. Mais tarde à noite, as notas são tiradas e a captura é distribuída para aqueles que já tiraram. Infelizmente, meu filme já terminou nesse ponto, portanto não será documentado. Uma história fotográfica de 1976. Um dia, em meados do verão de 1978, fomos a Estocolmo. Comigo na viagem estava o meu Pentax Spotmatic e alguns rolos de Kodachrome. Havia algumas compras aqui e ali e na Hötorget compramos algumas frutas. O castelo era visitado, e naqueles dias a alta guarda realmente guardava o rei e a rainha. Agora eu não sei quem eles estão guardando. Neste dia, uma pequena tropa de cadetes marinhos (palpite selvagem) marchou pelo terreno do castelo com alguns entusiastas mais jovens a reboque. Provavelmente, algum tipo de exame estava envolvido. Também terminamos em Skansen onde vimos dois pobres elefantes vagando em um pequeno campo arenoso cercado por um fosso sem água. Eles eram adeptos de mendigar dos visitantes e rapidamente pegavam o que lhes era oferecido com seus baús. As presas haviam sido removidas, o que fez com que os elefantes parecessem um pouco patéticos. No palco do Solliden, Kal P. Dal ensaiou com sua banda. No final da noite, o show foi transmitido pela TV. Um pequeno clipe pode ser visto aqui. O Kodachrome mantém as cores muito bem depois de quase 40 anos. Acrescentei muito pouca saturação. Eu tinha um recado para o centro comercial da cidade. Depois de uma hora de caminhada, cheguei. Terminei meu recado rapidamente e me perguntei o que iria encontrar a seguir. Sentei-me em um dos sofás em exposição para refletir. Pouco tempo depois, um homem idoso veio e sentou-se ao meu lado. Ele começou imediatamente a conversar sobre o Melodifestivalen, o que ele não havia visto. Respondi que também não o tinha visto, mas que tinha visto Zlatan jogar sua última partida pelo Paris SG. Ele me falou de todos os concertos de trovadores em que havia participado e eu entendi que ele estava tocando um instrumento. "Que tipo de instrumento você toca", eu perguntei. "Acordeão", respondeu o homem. "Eu costumava estar em um clube de acordeões em Skutskär e costumávamos tocar no Rio, o cinema lá fora", continuou o homem. "Que tipo de acordeão você tem", perguntei eu? "Acordeão de botão", respondeu o homem. "Eles são difíceis de jogar, não são?" perguntei mais adiante. "De jeito nenhum, é fácil", respondeu o homem. "Mas agora vou vender meus acordeões", disse ele, soando um pouco desanimado. "</w:t>
      </w:r>
    </w:p>
    <w:p>
      <w:r>
        <w:rPr>
          <w:b/>
          <w:color w:val="FF0000"/>
        </w:rPr>
        <w:t xml:space="preserve">id 458</w:t>
      </w:r>
    </w:p>
    <w:p>
      <w:r>
        <w:rPr>
          <w:b w:val="0"/>
        </w:rPr>
        <w:t xml:space="preserve">Oficial: Victor Edvardsen pronto para Degerfors IFK Göteborg Victor Edvardsen deixa Karlstad para jogar no Superettan com Degerfors. Degerfors IF vendeu seu artilheiro Erik Björndahl a allsvenska Örebro SK. Agora o clube Superettan anuncia em seu site oficial que ele é substituído por Victor Edvardsen. O jovem de 24 anos, que anteriormente testou com a ÖSK, une-se a Karlstad BK em Norrettan. - É fantástico finalmente ser apresentado pelo clube. Já faz um bom tempo e agora mal posso esperar para começar a treinar. Espero poder contribuir com pontos, especialmente metas, diz Edvardsen ao site. Edvardsen, que marcou 14 gols na última temporada, assinou por três anos: "É um atacante que vi em várias ocasiões nas últimas temporadas, quando jogou pelo Karlstad BK. Um jogador emocionante com faro para gols. Quando notei que muitos clubes estavam interessados em Erik Björndahl, Victor se tornou nossa primeira escolha como um possível substituto. É bom que pudéssemos assegurar sua assinatura, diz o diretor esportivo Patrik Werner. Fotbolltransfers.com</w:t>
      </w:r>
    </w:p>
    <w:p>
      <w:r>
        <w:rPr>
          <w:b/>
          <w:color w:val="FF0000"/>
        </w:rPr>
        <w:t xml:space="preserve">id 459</w:t>
      </w:r>
    </w:p>
    <w:p>
      <w:r>
        <w:rPr>
          <w:b w:val="0"/>
        </w:rPr>
        <w:t xml:space="preserve">Agora que minha exposição está pendurada, a abertura foi tão boa com muitos visitantes e muitos pontos vermelhos. Graças a Vivvi, sem você eu não teria conseguido este agradável e saboroso ❤. Graças aos meus modelos Agnes, Elvira, Bianca, Lova, Minnah e Inez. Graças à minha família, Roger e todos os que aplaudiram e aplaudiram. O show é tão divertido!!! 😊👍 Bem-vindo à Galeria Y Aberta todos os dias até por volta das 15h30 A exposição acontece até 20 de outubro.</w:t>
      </w:r>
    </w:p>
    <w:p>
      <w:r>
        <w:rPr>
          <w:b/>
          <w:color w:val="FF0000"/>
        </w:rPr>
        <w:t xml:space="preserve">id 460</w:t>
      </w:r>
    </w:p>
    <w:p>
      <w:r>
        <w:rPr>
          <w:b w:val="0"/>
        </w:rPr>
        <w:t xml:space="preserve">Bem-vindo a uma nova exposição na Galleri1! Entre 9 e 31 de maio, 16 artistas da rede Österlen Syd irão expor seus trabalhos na galeria em Bollerup. Pinturas, cerâmicas, arte fotográfica e muito mais... Seja bem-vindo!</w:t>
      </w:r>
    </w:p>
    <w:p>
      <w:r>
        <w:rPr>
          <w:b/>
          <w:color w:val="FF0000"/>
        </w:rPr>
        <w:t xml:space="preserve">id 461</w:t>
      </w:r>
    </w:p>
    <w:p>
      <w:r>
        <w:rPr>
          <w:b w:val="0"/>
        </w:rPr>
        <w:t xml:space="preserve">O aplicativo para empresas Com seu negócio no bolso, você pode administrar as finanças de sua empresa quando e onde você quiser. 0 kr para indivíduos. Quando você recebe Swish, se tiver 18 anos ou mais, você automaticamente recebe um limite de 3000 SEK por período de 7 dias. Você pode trocá-lo no banco online para particulares sob pagamento e transferência - Swish, ou no aplicativo sob Outros serviços - Swish. Lá você também pode adicionar um limite temporário de até 150.000 coroas suecas, válido por um dia. Sim, o Swish é tão seguro quanto o banco online e o aplicativo. Quer você esteja ativando o serviço ou enviando e recebendo dinheiro, você pode se sentir completamente seguro. O número do celular está vinculado a uma conta bancária, o número do celular só pode ser vinculado a uma conta em um banco. Cada pagamento e login é aprovado com o Mobile BankID, onde o nome do destinatário do pagamento é exibido antes da aprovação. Você é responsável por garantir que o valor e o nome do destinatário estejam corretos antes de autorizar o pagamento com o Mobile BankID. Entretanto, você não precisa de um Mobile BankID para receber pagamentos. O Mobilt BankID é um e-ID para smartphones e tablets. Se você for menor de 18 anos, seu tutor pode se inscrever no Swish através de seu aplicativo ou visitar uma de nossas agências bancárias. Se você manteve seu número de celular, você só precisa baixar e ativar o aplicativo Swish em seu novo telefone. Se você mudou seu número de celular, você deve primeiro sair do serviço no banco online e depois reconectar-se ao serviço com o novo número de celular. Swish Request é um novo recurso que permite que você peça a outras pessoas um pagamento Swish através do aplicativo Swish. Um pedido não é uma prova de que existe uma dívida entre você e o remetente. Se você receber um pedido que não deseja pagar, toque em "Declinar". Perguntas e respostas sobre os pedidos da Swish.</w:t>
      </w:r>
    </w:p>
    <w:p>
      <w:r>
        <w:rPr>
          <w:b/>
          <w:color w:val="FF0000"/>
        </w:rPr>
        <w:t xml:space="preserve">id 462</w:t>
      </w:r>
    </w:p>
    <w:p>
      <w:r>
        <w:rPr>
          <w:b w:val="0"/>
        </w:rPr>
        <w:t xml:space="preserve">O filme é sobre Charlie Kenton, um ex-combatente que não tem mais chance depois que robôs gigantes de aço assumiram os anéis de boxe. Agora ele mal ganha a vida montando robôs meio cozidos a partir de sucata e arrancando uma partida de boxe atrás da outra. Quando Charlie bate no fundo do poço, ele é forçado a se juntar a seu filho Max, com o qual mal teve qualquer contato antes. Juntos eles começam a treinar um competidor para o grande título do campeonato. Tudo está em jogo quando Charlie e Max, contra todas as probabilidades, têm uma última chance de retorno. O enredo do filme parece um pouco bobo, mas depois de vê-lo foi bom afinal de contas. Eu gosto de Hugh Jackman de seus filmes anteriores e também fiz neste, ele é um ator muito bom. Geral O filme é sobre o cirurgião aposentado Dr. Heiter. Ele acaba de conseguir fazer uma centopéia de três rottweilers e agora sonha em criar uma centopéia humana colocando as pessoas de joelhos umas atrás das outras e operando-as da boca ao ânus. Depois de reunir suas três vítimas, ele se prepara para a operação em seu porão: Dieter Laser, Ashley C Williams, Ashlynn Yennie e Akihiro Kitamura. Laser fez um trabalho muito bom interpretando o médico doente mental, foi tão credível com a personalidade e todas as expressões faciais que ele fez. Muito impressionante, devo dizer, que ele foi capaz de desempenhar um papel como este. Você realmente teve a impressão de que ele era uma pessoa muito doente sonhando em fazer uma centopéia humana de sucesso. Tenho que dizer que este foi provavelmente o filme mais nojento que já vi, não é exatamente assustador, mas o pensamento de como os personagens sentados juntos estão vivenciando, me fez sentir mal. Não posso acreditar que você pensaria em fazer um filme como este, as pessoas que o fizeram provavelmente não eram realmente 100. Geral O filme é sobre Maxwell Smart, que é um analista da agência de inteligência secreta Control. Mas seu sonho é trabalhar no campo, enquanto seu chefe quer que ele permaneça em sua posição atual, pois ele é muito bom em seu trabalho. Quando eles suspeitam que a organização terrorista russa Kaos está por trás da invasão no escritório da Control e todos os agentes da Control têm suas identidades reveladas, o que resulta na Kaos liquidar os agentes da Control em uma linha de montagem. O chefe decide manter todos os agentes na agência, pois não quer perder seus agentes. Assim, Smart e Agent 99 estão encarregados de parar a organização da Kaos e descobrir quem está por trás de tudo isso. Estrelando: James Caan - O Presidente Steve Carell - Maxwell Smart/Agente 86 Anne Hathaway - Agente 99 Alan Arkin - O Chefe Dwayne Johnson - Agente 23 Esta comédia de ação é baseada na série de TV do mesmo nome de Mel Brooks. Um filme muito engraçado que é muito divertido. Não há nada de que você não ria quando o Smart tem um pouco de azar com o que ele faz. Recomendo muito esta, pois é divertida, divertida e tem uma atuação muito boa. General O filme é sobre Lance Preston que é o apresentador do programa de TV Grave Encounters, onde ele e sua equipe de filmagem caçam fantasmas em vários locais ao redor dos Estados Unidos. Agora eles estão filmando um episódio no Hospital Psiquiátrico Collingwood, onde há rumores de que estão passando por fenômenos inexplicáveis. A equipe do Grave Encounters passará a noite no hospital psiquiátrico trancado, para descobrir o que há lá dentro. Eles descobrem que o prédio é mais do que assombrado e que não têm planos de deixar Preston e seu bando sair do hospital. Quando eles filmam com câmeras portáteis em forma de documentário, isso aumenta um pouco o efeito, você senta e pensa que é um documentário que as pessoas filmaram de verdade. O local escolhido para filmar foi perfeito, porque os antigos hospitais abandonados são muito assustadores para se estar. Você continua sentado e pensando, logo alguma pessoa assustadora irá voar para fora enquanto eles vão e filmar em salas pretas. Estava um pouco cansado quando o vi, mas posso dizer que não estava mais tão cansado em algumas cenas. Eles conseguiram tornar o filme assustador</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docId:7FBF2123BE2B644505DBB77A70A8635D</keywords>
  <dc:description>generated by python-docx</dc:description>
  <lastModifiedBy/>
  <revision>1</revision>
  <dcterms:created xsi:type="dcterms:W3CDTF">2013-12-23T23:15:00.0000000Z</dcterms:created>
  <dcterms:modified xsi:type="dcterms:W3CDTF">2013-12-23T23:15:00.0000000Z</dcterms:modified>
  <category/>
</coreProperties>
</file>