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#1 Em 17/08/2012, às 23:33 - seb24 Aniquilação Planetária Um projeto muito legal da RTS. Um pouco na linha de Total Annihilation. Eles querem levantar 900.000$ e devem oferecer o jogo no Linux. #2 Em 18/08/2012, às 00:40 - love2hate Re: Aniquilação Planetária Rhooo está pedindo muito, mas seu "trailler" é um sonho! #3 Em 18/08/2012, às 19:33 - love2hate Re: Aniquilação planetária que você falou, nós listamos o apoio ao linux está confirmado. Estamos apoiando isso logo de cara. #4 Em 18/08/2012, às 21h08 - Tanny Re: Aniquilação Planetária Eles estão pedindo muito, mas ainda é relativamente razoável se eles puderem atingir seus objetivos. (e se estiver realmente tanto no espírito do TA quanto o vídeo sugere, eu o comprarei de olhos fechados. ) #5 Em 18/08/2012, às 21h26 - conta excluída Re: Aniquilação planetária Oh p*tain isto é algum tipo de sonho tornado realidade. Demais. La. Com classe! #6 Em 23/08/2012, à 01:02 - PileOuFace Re: Aniquilação Planetária Este jogo parece ótimo Qual é o princípio do KickStarter? Lendo as explicações, vejo que você financia o projeto (ok) mas quais são as recompensas? (... e só para esperar, como um antigo fã do Total Annihilation, vou me mudar para a primavera) Última modificação por PileOuFace (Em 23/08/2012, em 01:02) #7 Em 23/08/2012, em 01:06 - Nepenthes Re: Aniquilação Planetária Você faz uma "promessa", mas sua conta é efetivamente debitada somente se eles atingirem sua meta de financiamento antes do prazo final. Quanto mais você doar, maior será sua "recompensa": por uma doação mínima, é o jogo terminado em seu lançamento, dê um pouco mais e você tem acesso ao beta, muito mais e pode participar do desenvolvimento. Com guloseimas para quantidades intermediárias. #8 Em 23/08/2012, às 20:49 - Core Re: Aniquilação Planetária O único risco é que ele não fará o jogo em multa, depois de recolher os 900 mil dólares e lançar o projeto Mas bem, o gerente do projeto respondeu que não arriscaria a notoriedade de sua empresa fazendo isso! Alguém já jogou Total Annihilation? Estou tendo problemas para encontrar algum, parece um jogo de velho Modificado por Core (23/08/2012, às 20:49) #9 Em 23/08/2012, às 21:07 - PileOuFace Re: Aniquilação Planetária Alguém jogou Aniquilação Total? Estou tendo dificuldade para encontrar algum, parece um jogo de velho. É verdade que TA está ficando velho. Com seus addons como "the Core Contingency", foi meu RTS #10 favorito em 23/08/2012, às 21:19 - Nepenthes Re: Aniquilação Planetária @Core : os jogos recentes mais próximos de Aniquilação Total são os Comandantes Supremos 1 &amp; 2. #11 Em 23/08/2012, às 22:36 - Core Re: Aniquilação Planetária Sim, eu sei, eu também já joguei muito. Mas não é exatamente a mesma jogabilidade. A grande adição é o zoom estratégico. Os desenvolvedores de Aniquilação Planetária insistem no fato de que PA é uma seqüência de TA e não de SupCom. E para ser honesto, não é uma coisa ruim, viva a D-Gun de TA! Última modificação por Core (Em 23/08/2012, às 22:36) #12 Em 24/08/2012, às 09:40 - PileOuFace Re: Aniquilação planetária Mas não é exatamente a mesma jogada. A grande adição é o zoom estratégico. Eu esperava que o Comandante Supremo fosse um sucessor de TA, mas fiquei um pouco desapontado. A jogabilidade foi simplificada e muitas possibilidades desapareceram. #13 Em 24/08/2012, às 20:53 - Pil</w:t>
      </w:r>
    </w:p>
    <w:p>
      <w:r>
        <w:rPr>
          <w:b/>
          <w:color w:val="FF0000"/>
        </w:rPr>
        <w:t xml:space="preserve">id 1</w:t>
      </w:r>
    </w:p>
    <w:p>
      <w:r>
        <w:rPr>
          <w:b w:val="0"/>
        </w:rPr>
        <w:t xml:space="preserve">Ao contrário de seu predecessor, One Piece: Pirate Warriors 2 decidiu colocar a história da manga no guarda-roupa para oferecer aos jogadores um novo enredo que corta os laços com a história original da shõnen. Desta vez, tudo é um pretexto para colocar os personagens em situações loucas, porque, sejamos francos, o único interesse real deste beat-em tudo não é de modo algum sua originalidade, mas sim a exploração de 100% de todos os personagens de One Piece. E não há falta de personalidades neste monumento de 69 volumes. Portanto, você foi avisado, se tudo que lhe interessa é empunhar seus personagens favoritos com combos específicos para cada um deles, aqui é onde isso acontece. Não me despachem! Como a série One Piece: Pirate Warriors 2 da Dinastia Warriors, segue uma progressão episódica onde o jogador é lançado em diferentes missões, guiado por um mini-mapa que mostra pontos estratégicos e espaços para conquistar ou defender. Em sua viagem, você será acompanhado por seus companheiros da tripulação da Hat Hat, aos quais se juntarão personagens que você desbloqueará à medida que progredir. O objetivo permanece quase o mesmo de um nível para o outro. Você terá que conquistar o maior número possível de territórios e derrotar o maior número possível de generais inimigos a fim de reduzir o moral das forças opostas e instalar suas próprias tropas para controlar áreas estratégicas. Tudo isso é pontuado por confrontos contra figuras emblemáticas da mangá, especialmente no final do capítulo. E é assim para dezenas e dezenas de missões. Os desenvolvedores tendo certamente notado a progressão muito monótona dos níveis, podemos ver que eles tentaram adicionar alguns elementos para torná-la mais interessante. Por um lado, percebemos imediatamente que o desenho visual dos níveis muda de uma missão para outra, mas as texturas infelizmente permanecem demasiado simplistas e não polidas para realmente nos transportar. Além disso, o estilo semi-cel-shaded, associado a um efeito doll/anime, teria se beneficiado de ser refinado porque, é certo, às vezes parece como jogar um jogo PS2 mesmo que a renderização geral também não seja desagradável. Por outro lado, mudanças dinâmicas de objetivos durante as missões ajudam a nos manter atentos e às vezes teremos que voltar urgentemente para defender nossos aliados para evitar o fracasso da missão. Baús espalhados pelas missões permitem que você recupere a HP, pontos de estilo para desencadear ataques dominados, berrys ou "segredos" a serem encontrados durante sua busca. Finalmente, o que realmente o impulsiona a ir até o final de cada missão é o fato de desbloquear novos personagens e parceiros que diversificarão a experiência do jogo. A grande variedade de estilos de luta que este título oferece é tal que será possível completar a campanha principal, mudando os personagens em cada missão. Antes de iniciar cada nível, você poderá escolher partes de tipos muito diferentes que podem equipar os personagens cujas três características principais podem ser aumentadas (saúde, ataque e defesa). Além disso, certas peças compatíveis podem ser combinadas para obter outros bônus. Você também terá que escolher o parceiro com quem jogará o nível, pois você será capaz de realizar ataques combinados nos quais o parceiro intervirá para infligir uma combinação devastadora. Finalmente, os personagens aprenderão novos ataques à medida que se estabilizarem. Além disso, o sistema de crescimento das bagas nos permite aumentar o nível de nossos personagens em troca de uma certa quantidade de berrys que ganhamos durante as missões e descobrindo baús. Quando você sabe que existem quase 36 personagens jogáveis, este sistema simples, mas judicioso, evita perder</w:t>
      </w:r>
    </w:p>
    <w:p>
      <w:r>
        <w:rPr>
          <w:b/>
          <w:color w:val="FF0000"/>
        </w:rPr>
        <w:t xml:space="preserve">id 2</w:t>
      </w:r>
    </w:p>
    <w:p>
      <w:r>
        <w:rPr>
          <w:b w:val="0"/>
        </w:rPr>
        <w:t xml:space="preserve">|| Tipo: cerveja branca de alta fermentação Gallic feita com malte de cevada (cevada cultivada a 400m da cervejaria), malte de trigo, suco de sabugueiro, flores de sabugueiro e lúpulo da Alsácia. A terceira fermentação na garrafa permite que ela seja mantida por 2 anos à temperatura ambiente. Notas de degustação: uma cerveja frutada fina, de cor rosa, refrescante e de sabugueiro. Temperatura de degustação: 6 a 7°C História: Argia: uma cerveja branca em parceria com o museu Bibracte, uma cidade galega sob a floresta. Formato: -</w:t>
      </w:r>
    </w:p>
    <w:p>
      <w:r>
        <w:rPr>
          <w:b/>
          <w:color w:val="FF0000"/>
        </w:rPr>
        <w:t xml:space="preserve">id 3</w:t>
      </w:r>
    </w:p>
    <w:p>
      <w:r>
        <w:rPr>
          <w:b w:val="0"/>
        </w:rPr>
        <w:t xml:space="preserve">Revisão escrita por Nadine Esta ( = a leitura) começou bem ...mesmo que seja com um funeral, o da irmã de Philippe, a narradora. O autor tem a arte de nos colocar em suspense; muitas perguntas sobre a relação entre os membros da família surgem. Uma família que parece explodir em vez de se reunir em dor. E então se torna tão sombrio e tão banal em sua sórdidez que nos aborrecemos antes do fim. Apesar de uma construção e linguagem muito magistral.</w:t>
      </w:r>
    </w:p>
    <w:p>
      <w:r>
        <w:rPr>
          <w:b/>
          <w:color w:val="FF0000"/>
        </w:rPr>
        <w:t xml:space="preserve">id 4</w:t>
      </w:r>
    </w:p>
    <w:p>
      <w:r>
        <w:rPr>
          <w:b w:val="0"/>
        </w:rPr>
        <w:t xml:space="preserve">Silicon Sentier, no terceiro arrondissement de Paris. A tarde inteira, das 14h à noite. O princípio deste evento é ser uma "não-conferência", não há espectador, todos devem participar, apresentando uma idéia, um projeto, uma iniciativa. O programa é construído pelos próprios participantes. JobMeeters está participando, e você?</w:t>
      </w:r>
    </w:p>
    <w:p>
      <w:r>
        <w:rPr>
          <w:b/>
          <w:color w:val="FF0000"/>
        </w:rPr>
        <w:t xml:space="preserve">id 5</w:t>
      </w:r>
    </w:p>
    <w:p>
      <w:r>
        <w:rPr>
          <w:b w:val="0"/>
        </w:rPr>
        <w:t xml:space="preserve">Qualquer pessoa que freqüente o Centre de Services scolaires du Pays-des-Bleuets (funcionários ou estudantes) que acredite ter sido infectada pela COVID-19 (presença de sintomas, contato com uma pessoa infectada, etc.) ou que tenha dúvidas sobre esta doença deve ligar para 1-877-644-454545. Funcionários: Você deve notificar sua gerência de instalações ou departamento o mais rápido possível. Se você receber o diagnóstico fora do horário de expediente (noite ou fim de semana): Você deve ligar para 418 276-2012 ramal 6699 ou 418 275-4136 ramal 6699 para notificar o Centro de Serviço Escolar, que então tomará as medidas necessárias com a equipe tática de gerenciamento de surtos.</w:t>
      </w:r>
    </w:p>
    <w:p>
      <w:r>
        <w:rPr>
          <w:b/>
          <w:color w:val="FF0000"/>
        </w:rPr>
        <w:t xml:space="preserve">id 6</w:t>
      </w:r>
    </w:p>
    <w:p>
      <w:r>
        <w:rPr>
          <w:b w:val="0"/>
        </w:rPr>
        <w:t xml:space="preserve">Um fibróide é um tumor benigno muito comum, afetando uma em cada três mulheres acima dos 35 anos de idade. Embora o tratamento tenha consistido há muito tempo na remoção do tumor ou do útero, existem agora alternativas à cirurgia. - 13 de março de 2009 - Tempo médio de leitura: 1'36 Visão geral Um fibróide, também conhecido como mioma, é um tumor benigno que se desenvolve a partir do músculo uterino e do tecido fibroso do útero. Os fibróides, que são compostos de tecido muito duro e denso, podem medir de alguns milímetros a várias dezenas de centímetros. São tumores muito comuns que afetam entre 20 e 40% das mulheres entre 30 e 45 anos de idade, mas não são cancerígenos. Quais são os sintomas? Os fibróides são geralmente sem sintomas e podem passar despercebidos ou ser descobertos por acaso. Entretanto, às vezes causam sintomas problemáticos que requerem tratamento: dor pélvica, períodos de sangramento, cólicas abdominais, incontinência e até mesmo problemas de fertilidade. Os sintomas podem variar de acordo com o tamanho e localização dos fibróides. Nota: estes sintomas não são suficientes para provar a existência de um fibróide; o diagnóstico deve ser confirmado por um exame ginecológico e possivelmente por um ultra-som ou ressonância magnética (ressonância magnética). Quais tratamentos estão disponíveis? Cerca de 25% dos fibróides requerem tratamento para aliviar os sintomas do tumor. As fibras são, portanto, a causa de quase metade de todas as histerectomias (remoção do útero) realizadas em países ocidentais. Embora o tratamento tenha sido limitado há muito tempo aos hormônios e à cirurgia, agora existem outros tratamentos menos mutilantes. A embolização envolve a injeção de microesferas sintéticas nas artérias do útero através de um cateter sob anestesia local. Estes grânulos bloqueiam os canais de abastecimento do fibróide e levam a sua necrose. Com este procedimento, o volume dos fibróides diminui nos meses seguintes e os sintomas desaparecem em cerca de 90% dos casos. A vantagem deste tratamento é que o útero não precisa ser removido e os ciclos hormonais são preservados. Além disso, um novo tratamento de ultra-som tem sido testado desde 2007 no Hospital Universitário de Tours. Este método indolor é realizado utilizando a imagem por ressonância magnética. Ela consiste em "queimar" os fibróides graças ao calor gerado pelo ultra-som. Nota: este tratamento só é aplicável em certos casos: os fibróides não devem ser numerosos, nem muito pequenos, nem localizados perto da pele da barriga.</w:t>
      </w:r>
    </w:p>
    <w:p>
      <w:r>
        <w:rPr>
          <w:b/>
          <w:color w:val="FF0000"/>
        </w:rPr>
        <w:t xml:space="preserve">id 7</w:t>
      </w:r>
    </w:p>
    <w:p>
      <w:r>
        <w:rPr>
          <w:b w:val="0"/>
        </w:rPr>
        <w:t xml:space="preserve">Olá a todos! Tenho um problema com a luminosidade da minha tela. Na verdade, posso mudá-lo "virtualmente", ou seja, a partir de atalhos ou configurações posso mudar a barra de brilho, mas não tem efeito real na tela! Estou executando Pangolin Preciso com a área de trabalho Unity (não tenho certeza xd)joe@joe:~$ lsb_release -idc Codename: precisePc Modelo :Packard Bell SJV70_HR Base Board VersionSerial number (motherboard) : Número de série da placa baseSKU Number : Bios version : V1.11Date : 5/24/2011 Notei que este é um problema recorrente, mas não consigo encontrar uma solução. Alguém pode me ajudar? Solução: Alterar as duas últimas linhas de seu arquivo Grub para : GRUB_DEFAULT=0 Um sino de embalar, mas não conheço o modelo. Existe alguma maneira de conhecer o modelo? Não tenho certeza se é um modelo de 2 cartões, mas se é, o que é? Não é sem dificuldade que eu consegui encontrar, mesmo o hardinfo não me dá minhas placas gráficas! E de fato minhas placas gráficas, porque eu tenho duas (eu nem sabia que era feito) :joe@joe:~$ sudo lspci -vnn | egrep &amp;quot;VGA|3D|Display&amp;quot; Olá,joejoe escreveu :Não é sem dificuldade que eu pude encontrar, mesmo o hardinfo não me dá minhas placas gráficas! E de fato as MINHAS placas gráficas, porque tenho duas (eu nem sabia que era feito) :joe@joe:~$ sudo lspci -vnn | egrep &amp;quot;VGA|3D|Display&amp;quot; Obrigado, acho que consegui atualizar os motoristas (seguindo o procedimento indicado no wikipedia: http://wiki.cchtml.com/index.php/Ubuntu ... 7s_site.29(eu tinha seguido o do tópico primeiro mas não consegui acessar o modo gráfico xd, então fiz um back-up e fiz como indicado no wiki)Depois segui o procedimento indicado no tópico mas ainda não consegui ajustar o brilho :sAinda outras sugestões? A maioria das pessoas usa Xbacklight mas não funcionou para mim (só para o caso de)sudo apt-get install xbacklight xbacklight -10 # diminuirá o brilho em 10%. Ou "trapaceando" tryesxrandr --output LVDS --brightness 0,80 Isso muda o contraste e já é uma coisa boa - espero que eu possa ajudá-lo a partir de minha muito pequena experiência com Linux E não, eu já tinha tentado tudo isso. Acabei de tentar novamente, mas ainda não funciona... Não tenho certeza se é uma boa idéia usar o mesmo método que eu usava pela primeira vez, mas não tenho certeza se é uma boa idéia usar o mesmo método pela segunda vez. Eu teria que modificar meu arquivo xorg.conf, mas não sei qual deles. xorg.conf original back-up ou failsafe? A linha a ser adicionada é a seguinte: Opção "RegistryDwords" "EnableBrightnessControl=1 "Devo copiá-lo como está? ou devo remover as aspas? (não é preciso) Então eu tenho que modificar o grub :GRUB_CMDLINE_LINUX=""enGRUB_CMDLINE_LINUX="acpi_osi=Linux "Vou testar esta opção assim que tiver confirmação, ainda estou esperançoso porque os usuários que a testaram resolveram seu problema, aparentemente com configurações diferentes. Mais uma vez obrigado! Vamos, um pouco acima, este post está se aproximando de sua resolução! ^^ Tenho 3 arquivos xorg.conf! Pouco antes de testar, gostaria de saber qual modificar, ver post #16 Offline Do it in the</w:t>
      </w:r>
    </w:p>
    <w:p>
      <w:r>
        <w:rPr>
          <w:b/>
          <w:color w:val="FF0000"/>
        </w:rPr>
        <w:t xml:space="preserve">id 8</w:t>
      </w:r>
    </w:p>
    <w:p>
      <w:r>
        <w:rPr>
          <w:b w:val="0"/>
        </w:rPr>
        <w:t xml:space="preserve">NÃO MISSAR" "Vamos experimentar a conexão com as diferentes freqüências que existem no reino quântico, e vamos atrair diferentes experiências uma a uma". - Dr. Joe Dispenza Tudo o que aprendemos sobre a manifestação nos induziu a investir toda a nossa energia e atenção em nossas mentes. Ativar nossos cérebros é uma parte essencial da manifestação, mas usar apenas o poder de nossas mentes nos afastará de nosso futuro. Quando pensamos que a experiência de nossa manifestação virá em um futuro incerto, estamos dizendo que estamos separados dela. Isto cria sentimentos de falta, dúvida e separação. Se você terminou de esperar para experimentar sua visão do futuro, o Dr. Joe Dispenza o convida a participar de nossa próxima transmissão ao vivo "Sincronizando com Sincronismos". Seus pensamentos são a carga elétrica no campo quântico. Você pode usar seus pensamentos para enviar sinais para o campo quântico, mas como o campo envia sinais de volta para você? As altas emoções ajudam seu coração a produzir um campo magnético que devolve as freqüências do seu futuro. Quando você aprende a abrir seu coração e a se sintonizar com os sentimentos de seu futuro, você experimenta emoções elevadas. Olhar para seu futuro como algo distante é uma separação. Quando você investe energia para pensar em quando seu futuro vai acontecer, você cria uma separação entre seu futuro e o momento presente. Você está esperando e não está criando. Seu futuro não pode e não será criado apenas pelo pensamento. "Vamos experimentar a conexão com as diferentes freqüências que existem no reino quântico, e atrairemos diferentes experiências uma a uma". LIVRE AGORA A palavra meditação significa se familiarizar com ela. O Dr. Joe lhe ensinará como se familiarizar tanto com a energia de seu futuro quântico de campo que nada em sua vida pode lhe tirar de lá. Durante este livestream, o Dr. Joe o guiará através de uma experiência para sincronizar as diferentes freqüências já existentes no campo quântico, de modo que você possa atrair diferentes experiências, uma de cada vez. Durante a palestra e meditação do Dr. Joe sobre o significado científico e espiritual das sincronicidades, você aprenderá: Com mais de 7.000 exames de cérebro gravados e uma parceria com o Instituto HeartMath®, o Dr. Joe passou os últimos 12 anos desenvolvendo a fórmula de coerência coração-cérebro. Um cérebro coerente envia o sinal e a oportunidade, mas um coração coerente recupera os eventos e sentimentos. O centro de seu cérebro produz um campo magnético externo, do tamanho de um pequeno carro, quando você o abre e sente a energia de seu futuro através de uma alta emoção. Este campo energético é a freqüência e, combinando um cérebro coerente com um coração coerente, você pode estabelecer informações sobre esta freqüência e transmitir uma nova assinatura eletromagnética. Assim como um sinal Wi-Fi entre dois dispositivos, você pode sincronizar sua energia com novas possibilidades e atrair seu futuro para você. Você terá acesso ilimitado à visualização até 4 de maio de 2020. Isto lhe permitirá praticar meditação e fazer mudanças permanentes em sua mente e corpo para criar um novo estado de ser. Você é um assinante do Costa Brava Live Stream e ainda não é membro do "Dr. Joe Live"? Inscreva-se hoje e ganhe o primeiro mês grátis. Você encontrará seu código promocional no e-mail de confirmação que recebeu. Clique aqui para mais informações sobre o Dr. Joe Live em INGLÊS, ESPAÑOL, FRAN</w:t>
      </w:r>
    </w:p>
    <w:p>
      <w:r>
        <w:rPr>
          <w:b/>
          <w:color w:val="FF0000"/>
        </w:rPr>
        <w:t xml:space="preserve">id 9</w:t>
      </w:r>
    </w:p>
    <w:p>
      <w:r>
        <w:rPr>
          <w:b w:val="0"/>
        </w:rPr>
        <w:t xml:space="preserve">Pokémon: Advance Generation Genre: Animation Running time: 25 minutos Nacionalidade: Japão Ano: 2003 Running time: 25 minutos Nacionalidade: Japão Ano: 2003 Uma sombra paira sobre Sasha, Flora e seus amigos enquanto eles viajam pela região de Hoenn, e não é a do Monte Chimnea: A equipe Magma e a equipe Aqua colocaram seus planos em movimento e nossos heróis são apanhados pela agitação! Quando não estão ocupadas com planos maléficos, Sasha e Flora estão perseguindo seus próprios objetivos pessoais. Sacha ganha três novos crachás, enquanto Flora ganha suas três primeiras Fitas do Concurso. O grupo também recebe novos Pokémon como Chartor e Bulbizarre, mas será que eles podem controlar todo o seu poder? Quarta-feira, 05 de agosto de 2020 às 08:35 no CANAL J Quarta-feira, 05 de agosto de 2020 às 08:55 no CANAL J Quarta-feira, 05 de agosto de 2020 às 09:15 no CANAL J Quarta-feira, 05 de agosto de 2020 às 09:40 no CANAL J Quarta-feira, 05 de agosto de 2020 às 10:30 no MCM Quarta-feira, 05 de agosto de 2020 às 10:50 no MCM 2020 às 18:00 no CANAL J Quinta-feira 06 de agosto de 2020 às 08:35 no CANAL J Quinta-feira 06 de agosto de 2020 às 08:55 no CANAL J Quinta-feira 06 de agosto de 2020 às 09:15 no CANAL J Quinta-feira 06 de agosto de 2020 às 09:40 no CANAL J Quinta-feira 06 de agosto de 2020 às 10:30 no MCM Quinta-feira 06 de agosto de 2020 às 10:50 no MCM Quinta-feira 06 de agosto de 2020 às 17:40 no CANAL J Os pacotes : Programa TDT Programa laranja Programa Bbox</w:t>
      </w:r>
    </w:p>
    <w:p>
      <w:r>
        <w:rPr>
          <w:b/>
          <w:color w:val="FF0000"/>
        </w:rPr>
        <w:t xml:space="preserve">id 10</w:t>
      </w:r>
    </w:p>
    <w:p>
      <w:r>
        <w:rPr>
          <w:b w:val="0"/>
        </w:rPr>
        <w:t xml:space="preserve">Passotel EVO3 é uma estação telefônica que funciona como um telefone de porta de edifício. Equipado com um grande display gráfico azul "Supercontraste LCD" e um teclado azul retroiluminado de 15 botões, oferece maior legibilidade e um belo design. Conectado diretamente a uma linha telefônica pública ou a uma central privada (PBX), o Passotel EVO3 oferece uma ampla gama de possibilidades e recursos para atender a todas as necessidades de gerenciamento de acesso a edifícios. O PASSOTEL EVO3 está disponível na versão embutida (UP) ou embutida na parede (AP). *A ativação ou não ativação do leitor de crachá é realizada a critério do proprietário ou da gerência, e isto, tão logo seja comissionado ou quando necessário. Por exemplo, a fim de compensar o possível mau uso dos códigos dos residentes que geralmente estão ativos 24 horas por dia. Neste caso, somente o código "Correios" (com horas limitadas programáveis) e um possível código "Entrega de jornal" (também com horas limitadas programáveis) podem ser configurados. Passotel EVO3 está disponível em vários acabamentos sob encomenda: painel frontal anodizado (muitas cores à escolha, Ouro, Bronze, Champanhe, opção Colinal resistente aos UV, etc...) Painel frontal revestido a pó (RAL à escolha) Painel frontal em latão sólido, revestimento em pó transparente Painel frontal em aço inoxidável polido com escova ou espelho Integração em poste de alumínio ou aço inoxidável, pedestal em aço inoxidável feito sob medida Passotel EVO3 L ou XL, pode integrar numerosas opções Versão L com reservas integradas para meios cilindros (SI e/ou residentes) Versão L com 1 a 3 botão(s) de chamada direta, com um cilindro, ou máx. 6 botões (sem cilindro) EVO3 L versão TV com câmera de retrato EVO3 XL versão TV com câmera de retrato e botões de extensão integrados e/ou cilindro(s). Para a gestão de entradas de edifícios com portas internas e externas (airlocks), consulte nossa documentação com teclado ou leitor remoto. Nossos assessores estão disponíveis para ajudá-lo com configurações especiais. Também estudamos as possibilidades de personalização de acordo com seus desejos e/ou necessidades, às dimensões de uma antiga estação de intercomunicação externa clássica com fio, por exemplo.</w:t>
      </w:r>
    </w:p>
    <w:p>
      <w:r>
        <w:rPr>
          <w:b/>
          <w:color w:val="FF0000"/>
        </w:rPr>
        <w:t xml:space="preserve">id 11</w:t>
      </w:r>
    </w:p>
    <w:p>
      <w:r>
        <w:rPr>
          <w:b w:val="0"/>
        </w:rPr>
        <w:t xml:space="preserve">Harouna KABORÉ Sobrenome: Kaboré Nome: Harouna Status de família: casada Harouna Kaboré nasceu em 24 de julho de 1977 em Assuefry (no leste da Costa do Marfim, na prefeitura de Tanda), onde fez seus estudos primários e parte de seus estudos secundários. O Sr. Kaboré retornou ao seu país em 1994. Foi em Barsalhogo, na província de Sanematenga, onde seu irmão mais velho (um professor de inglês) trabalhou, que ele obteve seu BEPC e sua entrada na escola secundária. Ele foi enviado para a Lycée Technique de Ouagadougou (hoje Lycée National El Hadj Général Sangoulé Lamizana) em 1995 como estudante com uma bolsa de estudos do governo de Burkinabe. Em 1999, com o Baccalauréat F2 (Eletrônica) no bolso, ele foi admitido como bolsista na Universidade Politécnica de Bobo Dioulasso (hoje Universidade Nazista Boni). Ele obteve seu BTS em Engenharia e Manutenção Industrial em 2001. Harouna Kaboré fará sua experiência no mundo do trabalho de 2002 a 2005 em empresas como Mégamonde, Groupe Fadoul. Em busca de conhecimentos e habilidades, e após economizar algum dinheiro, matriculou-se na Universidade de Paris 12, na França. Ele obteve um diploma profissional em engenharia de manutenção multitécnica no IUT do SENART (Paris 12) em 2006. O Sr. Kaboré matriculou-se na Universidade de Paris Est (Marne-la-Vallée) onde preparou e obteve um Master 1 em Facility Management em 2007 e um Master 2 em Management, Companies and Services sob o sistema sanduíche (treinamento combinando estudos na escola e tarefas em uma empresa, em particular no grupo Bouygues na TF1) em 2008. Em 2009, Harouna Kaboré iniciou o processo de retorno ao seu país onde se estabeleceu permanentemente em 2010 para "participar da transformação econômica e social do país-mãe". Ele criou sua primeira empresa com um sócio. Posteriormente ele desenvolveu outras três empresas (duas em Burkina e uma na Costa do Marfim). Ele completou sua formação acadêmica com treinamento especializado em eficiência energética e projeto de soluções fotovoltaicas através de programas oferecidos no 2IE, em paralelo com sua vida como diretor de empresa. Membro de organizações profissionais de líderes empresariais, o Sr. Kaboré foi eleito como membro consular da Câmara de Comércio e Indústria de Burkinaina em 2013.</w:t>
      </w:r>
    </w:p>
    <w:p>
      <w:r>
        <w:rPr>
          <w:b/>
          <w:color w:val="FF0000"/>
        </w:rPr>
        <w:t xml:space="preserve">id 12</w:t>
      </w:r>
    </w:p>
    <w:p>
      <w:r>
        <w:rPr>
          <w:b w:val="0"/>
        </w:rPr>
        <w:t xml:space="preserve">Lindas meias de veado oferecidas por minha amiga Chloe ♥ essie glitter esmalte de unhas para as férias ... Compras de Natal na Ladurée... Meu novo verniz vermelho brilhante: The Leading Lady by Essie ... Vitrines Dior na Printemps Haussmann... Meu novo batom Benefício... Vitrines de Natal na Galeries Lafayette Home ... Uma bela caixa de macarrões Ladurée, deliciosa ... Meu novo anel verde/ouro de 3 linhas vermelhas feito por mim mesmo ;) A Rainha da Inglaterra, eu amo-a ;) Pirâmides de macaroons dourados na janela da Printemps Haussmann. Uma bela caixa HeartMade by Les Composantes ... Boas festas!!!</w:t>
      </w:r>
    </w:p>
    <w:p>
      <w:r>
        <w:rPr>
          <w:b/>
          <w:color w:val="FF0000"/>
        </w:rPr>
        <w:t xml:space="preserve">id 13</w:t>
      </w:r>
    </w:p>
    <w:p>
      <w:r>
        <w:rPr>
          <w:b w:val="0"/>
        </w:rPr>
        <w:t xml:space="preserve">A paixão de Glénat pelo mangá foi despertada em 1990 com a obra-prima de Katsuhiro Otomo: Akira. Como primeira editora de língua francesa, nosso catálogo é representativo da diversidade e riqueza da manga publicada no Japão. Mergulhe em títulos míticos como Dragon Ball (Akira Toriyama), One Piece (Eiichiro Oda), Gunnm (Yukito Kishiro), Berserk (Kentaro Miura), mas também criações francesas, livros de arte e outras mangas ousadas. Depois de mais de 30 anos de descobertas e favoritos, nossa linha editorial nunca pára de crescer e evoluir!</w:t>
      </w:r>
    </w:p>
    <w:p>
      <w:r>
        <w:rPr>
          <w:b/>
          <w:color w:val="FF0000"/>
        </w:rPr>
        <w:t xml:space="preserve">id 14</w:t>
      </w:r>
    </w:p>
    <w:p>
      <w:r>
        <w:rPr>
          <w:b w:val="0"/>
        </w:rPr>
        <w:t xml:space="preserve">O preço das ações da Areva foi severamente corrigido na bolsa de valores e perdeu quase 20% na sexta-feira, ou seja, quase 1,2 bilhões em capitalização! Isto vem somar-se às perdas já sofridas em 2013. Gandhi Green Clay, Nuclear e Green Earth Are Vah! um documentário interativo, sobre a implementação do futuro reator nuclear na Índia implementado pela Areva. Ou como estragar uma das regiões mais belas e ricas do mundo... Cabe a você jogar e se divertir! Link: http://www.fatcat.fr/areva Enquanto isso, na imprensa (além do Libération e sua coluna "ciências²", uma coleção dos artigos mais bolorentos da imprensa científica), o humor é de lucidez em relação à energia nuclear e seus perigos. Estamos sofrendo com a política, é hora de voltar aos atos, às ações, porque enquanto perdemos tempo em palavreado, em bluff político-mediático, nossas dezenas de reatores nucleares estão sempre prontos para explodir, para liberar sua radioatividade mortal. A perda da classificação AAA da França prejudicaria seriamente o grupo Areva, que está com grande necessidade de financiamento. Areva está se afundando, esmagada pela dívida, o grupo nuclear estatal suspendeu até mesmo sua cotação na bolsa de valores, tendo perdido metade de sua capitalização de mercado desde o acidente nuclear de Fukushima. Areva teve sua infra-estrutura de TI invadida por mais de dois anos. Na noite de 7-8 de julho de 2008, 74 kg de urânio foram liberados no meio ambiente na estação de tratamento de resíduos da Socatri quando um tanque transbordou. Sabe-se agora, graças a publicações corajosas, que as empresas de eletricidade e aqueles que gravitam ao seu redor gastam uma quantia verdadeiramente astronômica na promoção publicitária da energia nuclear. Fukushima está afundando Areva, e não apenas na bolsa de valores</w:t>
      </w:r>
    </w:p>
    <w:p>
      <w:r>
        <w:rPr>
          <w:b/>
          <w:color w:val="FF0000"/>
        </w:rPr>
        <w:t xml:space="preserve">id 15</w:t>
      </w:r>
    </w:p>
    <w:p>
      <w:r>
        <w:rPr>
          <w:b w:val="0"/>
        </w:rPr>
        <w:t xml:space="preserve">A lei ultramarina Scellier foi substituída pela lei ultramarina Duflot desde 1 de janeiro de 2013. Os investidores na Scellier Outre Mer ou Scellier Jego se beneficiam de uma redução de impostos igual a 24% do valor de seu investimento distribuído ao longo de 9 anos. Aproveite as maiores taxas de redução de impostos do Setor Intermediário Scellier Outre Mer, ou seja, 32%! Para economizar impostos nos departamentos e territórios ultramarinos franceses, os investidores podem agora escolher entre dois esquemas: o investidor se beneficia de uma redução de impostos igual a 24% do montante de seu investimento distribuído em 9 anos, com um máximo de 72.000 euros em 9 anos. A economia fiscal assim obtida no Scellier Dom Tom corresponde a 8.000 euros por ano. O valor da redução de impostos no Scellier Overseas em 2012: Ao fazer um investimento de aluguel em um novo imóvel no Scellier Overseas, o investidor adquire um novo imóvel no DOM-TOM. As locações são limitadas pela lei Scellier Jego. Abaixo estão os aluguéis mensais máximos excluindo os encargos em 2016: Com o setor intermediário, o investimento feito no Scellier Outre Mer é renovável por um período máximo de 6 anos. O imóvel é, portanto, adquirido por um período de aluguel de 15 anos. Em seguida, permite uma redução de impostos adicional de 8% ao longo de 6 anos. A economia fiscal do Scellier DOM TOM Intermédiaire é de pelo menos 32% em 15 anos. O investidor se beneficia de uma dedução fiscal de 30% sobre os aluguéis. As locações são limitadas pela lei Scellier Jego Intermédiaire. Abaixo estão os aluguéis mensais máximos excluindo os encargos em 2016: Para os arrendamentos concluídos ou renovados em 2016, os tetos de recursos para locatários de moradias localizadas nos Territórios Franceses Ultramarinos que dão direito à redução de impostos são os seguintes Veja abaixo todas as regras fiscais em vigor para investir e economizar impostos em 2017: O não cumprimento dos compromissos de aluguel resultará na perda do benefício dos incentivos fiscais. Se você gostaria de saber mais sobre isenção de impostos, entre em contato conosco através do formulário ou peça para ser chamado de volta, estamos aqui para ouvi-lo para entender suas reais motivações, a fim de lhe fornecer soluções de investimento personalizadas. Composição da família tributária ||51 088 euros |Pessoa única ou casal + 1 filho dependente |||61 159 euros |Pessoa única ou casal + 2 filhos dependentes |||74 016 euros |Pessoa única ou casal + 3 filhos dependentes ||86 872 euros |Pessoa única ou casal + 4 filhos dependentes ||97 992 euros |Créscimo para cada pessoa dependente do 5º filho ||+11 131 euros Composição da família tributária |Par sem filhos ||||37 925 euros ||45 871 euros |Pessoa única ou casal + 1 filho dependente |||45 607 euros ||48 523 euros |Pessoa única ou casal + 2 filhos dependentes |||55 052 euros |51 176 euros |Pessoa única ou casal + 3 filhos dependentes |||64 Pessoa solteira ou casal + 3 filhos dependentes |||64 767 euros |||54 722 euros |Pessoa única ou casal + 4 filhos dependentes |||72 990 euros ||58 268 euros |Majoração por pessoa dependente a partir do 5º filho ||+8 145 euros |+3 723 euros</w:t>
      </w:r>
    </w:p>
    <w:p>
      <w:r>
        <w:rPr>
          <w:b/>
          <w:color w:val="FF0000"/>
        </w:rPr>
        <w:t xml:space="preserve">id 16</w:t>
      </w:r>
    </w:p>
    <w:p>
      <w:r>
        <w:rPr>
          <w:b w:val="0"/>
        </w:rPr>
        <w:t xml:space="preserve">Os jogos de restaurante são um bom complemento aos jogos de garçom e de cozinha que você já testou e aprovou no jeux-fille.fr. Em um jogo de restaurante, você estará encarregado de tudo o que acontece dentro do restaurante. Você terá que administrar os estoques, o pessoal, verificar se o serviço funciona bem, dar ordens para que os clientes fiquem encantados com o tempo passado em seu estabelecimento... Seja um pequeno snack-bar, um restaurante de fast food, um restaurante gourmet ou simplesmente uma pequena pousada, você terá que colocar todo o seu coração nele para manter seus clientes voltando, que é o objetivo final de todos estes jogos. Em resumo, é apenas felicidade sem a fadiga real! É muito mais fácil em frente ao seu videogame do que em um restaurante de verdade! Você está pronto para aceitar o desafio lançado por toda a equipe jeux-fille.fr? Assumir o controle de um restaurante nem sempre é fácil, mas com um pouco de treinamento e motivação você logo terá um gosto por ele e se divertirá sozinho ou com seus amigos.</w:t>
      </w:r>
    </w:p>
    <w:p>
      <w:r>
        <w:rPr>
          <w:b/>
          <w:color w:val="FF0000"/>
        </w:rPr>
        <w:t xml:space="preserve">id 17</w:t>
      </w:r>
    </w:p>
    <w:p>
      <w:r>
        <w:rPr>
          <w:b w:val="0"/>
        </w:rPr>
        <w:t xml:space="preserve">Sob a autoridade do chefe de departamento e dentro de uma equipe de 14 pessoas, você implementará e monitorará a abordagem territorial LEADER (Linking Actions for Rural Development) do programa de desenvolvimento rural financiado pelo EAFRD (Fundo Europeu Agrícola de Desenvolvimento Rural) .... A ADAGE, Associação, Organização de Treinamento e Empresa Social e Solidária, é especializada na integração social e profissional das mulheres em grandes dificuldades. O Gerente Administrativo e Financeiro será responsável pelas seguintes tarefas, sob a supervisão do Diretor:... O titular do cargo é responsável pelas questões relacionadas à especialização jurídica e supervisão dos órgãos encarregados da implementação dos FEAMP (Conselhos Regionais e estabelecimentos públicos), conhecidos como órgãos intermediários. Mais no anexo. Sobre a Cap Digital é o maior coletivo de inovadores da Europa. Com mais de 1000 organizações membros (start-ups, PMEs, ETIs, grandes empresas, universidades...), nos posicionamos como agitador e facilitador dentro do ecossistema de inovação... A European Funds Management Association (E.F.M.A.) é um órgão intermediário (I.O.) que desempenha as funções delegadas a qualquer delegado de gestão de créditos do FSE sob o eixo 3 do NOP "Emprego e Inclusão" do FSE, para si e em nome de todas as estruturas de apoio dos Planos Locais de Emprego e Inclusão.</w:t>
      </w:r>
    </w:p>
    <w:p>
      <w:r>
        <w:rPr>
          <w:b/>
          <w:color w:val="FF0000"/>
        </w:rPr>
        <w:t xml:space="preserve">id 18</w:t>
      </w:r>
    </w:p>
    <w:p>
      <w:r>
        <w:rPr>
          <w:b w:val="0"/>
        </w:rPr>
        <w:t xml:space="preserve">- Para as verrines, cortar os morangos restantes ao meio, dividi-los entre quatro copos, adicionar uma camada de blanc de queijo, alguns morangos e framboesas, depois a mistura de queijo e morango, alisar a superfície, colocar algumas groselhas de groselha por cima, colocar xarope de hortelã e resfriar por pelo menos 1 hora antes de servir decorado com groselhas de groselha.</w:t>
      </w:r>
    </w:p>
    <w:p>
      <w:r>
        <w:rPr>
          <w:b/>
          <w:color w:val="FF0000"/>
        </w:rPr>
        <w:t xml:space="preserve">id 19</w:t>
      </w:r>
    </w:p>
    <w:p>
      <w:r>
        <w:rPr>
          <w:b w:val="0"/>
        </w:rPr>
        <w:t xml:space="preserve">Tentei várias vezes conectar-me ao wifi em minha caixa livre sem sucesso. Quando clico no reparo, ele bloqueia a renovação do endereço IP. Tenho que me conectar à rede Freebox para obter o endereço IP. Tenho que me conectar à rede Wifi livre aberta a todos os usuários livres para ter acesso à Internet (sem problemas de renovação de IP com esta rede). Verifiquei que o protocolo TCP/IP de Internet está bem configurado em "Obter um endereço IP automaticamente", e digitei ipconfig/release e depois ipconfig/renew no prompt de comando que não mostrava nenhuma informação. Obrigado por sua ajuda.</w:t>
      </w:r>
    </w:p>
    <w:p>
      <w:r>
        <w:rPr>
          <w:b/>
          <w:color w:val="FF0000"/>
        </w:rPr>
        <w:t xml:space="preserve">id 20</w:t>
      </w:r>
    </w:p>
    <w:p>
      <w:r>
        <w:rPr>
          <w:b w:val="0"/>
        </w:rPr>
        <w:t xml:space="preserve">Parka com bandeira de rhinestone nas costas e forro interno acolchoado removível. Capa de pele falsa removível, zíper com botões ocultos na frente, dois bolsos de solda no peito e dois bolsos de aba nos lados. Cintura com cordões e punhos com fechos de correr com abas. - Comprimento do dorso 81,7 cm Estas medidas são calculadas para um tamanho M. Composição: 100% algodão - Forro de bolso: 100% poliéster - Forro removível: 100% poliéster - Estofamento: 100% poliéster - MÁQUINA DE RESÍDUO MÁX. 30°C LAVAGEM CURTA NÃO UTILIZAR ÁGUA JAVEL EXCETADA MAX.110°C NÃO SECAR SEM SECAGEM DE MÁQUINAS p Lembramos que o limite de compra é fixado em 1.500 euros, e/ou 40 itens como indicado nas condições de compra. Seja o primeiro a comprar estes acessórios da coleção Primavera-Verão 2012 com um desconto de 15%. Faça suas compras de 7 a 25 de dezembro. As encomendas serão entregues a partir de 1 de janeiro de 2012. - Promoção válida em uma seleção de 36 itens. Não pode ser combinado com outras ofertas ou promoções. - Não será possível fazer compras em grupo de roupas da temporada atual de outono-inverno 2011 e de artigos de compra antecipada. - Os pedidos de compra antecipada de itens serão entregues a partir de 1 de janeiro de 2012. - Aplicam-se as mesmas condições para trocas e/ou devoluções destes itens que para compras on-line. A MANGO Online está oferecendo a você a oportunidade exclusiva de ser o primeiro a comprar acessórios selecionados do Fahion Show para nossa nova coleção Outono/Inverno 2011. Compre rapidamente antes que estes itens sejam vendidos na loja e não perca seu acessório favorito. Apenas 100 unidades de cada modelo estão disponíveis. Você deve fazer compras de 18 a 31 de maio, e os pedidos serão entregues em sua casa a partir de 1º de julho. - Não será possível fazer compras em grupo de itens da atual temporada Verão/Verão 2011 e de itens PURCHASE-AND-SELECT. - Os PURCHASE-ANTICIPATES serão entregues a partir de julho de 2011. - A política de troca/retorno para estes itens é idêntica à política on-line existente.</w:t>
      </w:r>
    </w:p>
    <w:p>
      <w:r>
        <w:rPr>
          <w:b/>
          <w:color w:val="FF0000"/>
        </w:rPr>
        <w:t xml:space="preserve">id 21</w:t>
      </w:r>
    </w:p>
    <w:p>
      <w:r>
        <w:rPr>
          <w:b w:val="0"/>
        </w:rPr>
        <w:t xml:space="preserve">Fazendo sua própria pomada Quando eu explico o que coloco em minhas pomadas, as pessoas ficam muitas vezes surpresas. "Isso é tudo?" "Isso é suficiente?" E sim, é isso e é o suficiente para fazer uma pomada de altíssima qualidade terapêutica e cosmética. Aqui está a lista dos meus ingredientes "secretos": - planta - azeite de oliva - cera de abelha. Infelizmente, não há espaço para um número 4. Curioso? Em seguida, deixe-me guiá-lo a fazer uma pomada a partir de ingredientes 100% naturais. Verdadeiramente natural, sem armadilhas de marketing. Pomadas, bálsamos e cremes Pomadas e cremes são usados para aplicar os efeitos terapêuticos de uma ou mais plantas medicinais na pele, seja para protegê-la (do frio, por exemplo) ou para curá-la (no caso de queimaduras ou arranhões, por exemplo). A pomada é de natureza oleosa, pois é feita apenas de uma maceração oleosa e cera de abelha, que também é muito oleosa. A pomada, portanto, tende a cobrir a pele até : - Proteja-a. - Entregar à superfície as propriedades medicinais de uma planta. A pomada pode ser mais espessa, ou mais líquida, dependendo se mais ou menos cera de abelha é usada. Sempre amolece quando aplicado na pele. Você também encontrará o termo 'bálsamo'. Um bálsamo é uma pomada que contém componentes aromáticos e voláteis. O bálsamo de tigre, por exemplo, é uma pomada contendo uma grande quantidade de mentol e eucaliptol. Um bálsamo liberta vapores aromáticos intensos, enquanto uma pomada geralmente tem um cheiro mais sutil e menos pronunciado. Um creme é uma emulsão entre uma maceração oleosa e uma base aquosa, tudo estabilizado com cera de abelha. Portanto, é ao mesmo tempo oleoso e úmido. O creme penetrará, portanto, na pele para : - Nutrir e proteger. - Fornecer as propriedades medicinais de uma planta na superfície e em profundidade. À primeira vista, pode-se pensar que o creme é superior ao unguento. Na prática, isso depende da aplicação. A pomada é mais fácil de fazer e mais estável a longo prazo porque não contém uma base aquosa (as bactérias não podem crescer em bases que são 100% gordurosas). As pomadas são mais convenientes para fazer viagens, acampar, ou em uma bolsa. Preparação e materiais A planta Uma maceração oleosa da(s) planta(s) escolhida(s) deve ser feita de antemão. Cera de abelha Está se tornando cada vez mais difícil encontrar cera de abelha de boa qualidade e, acima de tudo, não poluída. Grande parte da cera de abelhas do mundo vem da China ou da Europa Oriental, lugares onde o desenvolvimento econômico é muitas vezes acompanhado por práticas questionáveis. A cera de abelha é composta principalmente de gorduras, e a maioria das toxinas são lipossolúveis, ou seja, elas têm uma afinidade particular com as gorduras. Se a colmeia estiver localizada em uma área poluída, a cera estará cheia de todos os tipos de poluentes. Queremos realmente colocar isto em nossa pele? Cada vez mais pequenos produtores estão colocando sua cera à sua disposição hoje. Então compre diretamente do produtor, na internet ou visitando os apicultores ao seu redor. Entretanto, fazer as perguntas certas, porque muitos apicultores compram cera em relevo de grandes cooperativas para preparar seus quadros, e esta cera pode obviamente vir da China, Romênia, etc.</w:t>
      </w:r>
    </w:p>
    <w:p>
      <w:r>
        <w:rPr>
          <w:b/>
          <w:color w:val="FF0000"/>
        </w:rPr>
        <w:t xml:space="preserve">id 22</w:t>
      </w:r>
    </w:p>
    <w:p>
      <w:r>
        <w:rPr>
          <w:b w:val="0"/>
        </w:rPr>
        <w:t xml:space="preserve">04.01.2011 09:26 Onde e quando você o comprou? Olá, onde e quando você o comprou? Está à venda e a que preço... você tem outras fotos... obrigado Por favor, seja o primeiro a responder</w:t>
      </w:r>
    </w:p>
    <w:p>
      <w:r>
        <w:rPr>
          <w:b/>
          <w:color w:val="FF0000"/>
        </w:rPr>
        <w:t xml:space="preserve">id 23</w:t>
      </w:r>
    </w:p>
    <w:p>
      <w:r>
        <w:rPr>
          <w:b w:val="0"/>
        </w:rPr>
        <w:t xml:space="preserve">Salamandras hoje e sua manutenção CHABOCHE salamandras fabricadas de 1883 a 1953 são agora itens de colecionadores. Apesar do uso cada vez mais reduzido do carvão, o apelo de um fogão com uma lareira visível permanece. Fabricantes como GODIN e DEVILLE continuaram a desenvolver fogões com formas originais. A principal inovação é a substituição de micas por grandes painéis de vidro do tipo PYREX®, que são resistentes ao calor da lareira. O interesse deste tipo de fogão é poder queimar lenha com um rendimento muito melhor que uma lareira. original Etienne e Thérèse Lecomte KROG IVERSEN &amp; Co A/S Scan DSA - 5492 Vissenbjerg Dinamarca www.scan.dk A manutenção das salamandras antigas As micas As micas das salamandras são frágeis e frequentemente deterioradas. A empresa CHABOCHE forneceu folhas cortadas nas dimensões necessárias para cada modelo. Fornecimento de 8 folhas para modelo de salamandra renascentista (ou modelo quadrado) Aqui estão alguns endereços onde encontrar novas folhas de mica: L'Atelier du Poêle en Faïence - Damien SPATARA 30 rue de Schirrhein 67240 Kaltenhouse e www.poele-en-faience.com/mica/notre-savoir-faire-feuille-mica METAFIX La Roseraie 80500 Montdidier Tél : 03 22 78 78 22 et wwww.jbg-metafix.com GLASS FIREPLACE INSERT 20 rue du Chaufour 80580 Pont Rémy e www.vitre-cpi.fr Site americano: www.homesteadstoves.com/stove_mica.htm (dimensões em polegadas) Site canadense: www. Lehmans.com O tamanho das micas dentro da porta deve ser medido e as novas folhas devem ser cortadas com uma tesoura Para mais conselhos sobre como encaixar a mica, consulte também o site inglês: www.stovefinders.com (mica FAQ's page) Esmalte e peças de ferro fundido niqueladas Para limpar a superfície das salamandras, areia com lã de ferro, que é usada na fabricação de armários e que permite uma boa limpeza sem arranhar. Finalmente, um pano embebido em óleo de linhaça pode ser esfregado para melhorar o aspecto acetinado ou brilhante da superfície. Eis como foi apresentado o conselho de manutenção para salamandras: Peças de reposição e acessórios Como a produção de salamandras foi interrompida em 1953, as peças de reposição são muito raras, se não excepcionais. Aqui está, por exemplo, um cinzeiro de salamandra T.A.M.2 completo, em bom estado e com seu sistema de fixação. Esta placa de salamandra Louis XV em aço niquelado cobre a parte superior das portas das salamandras Louis XV dos chamados modelos semi-niquelados, ou seja, parcialmente coberta com placas niqueladas. O sistema de fixação com 4 parafusos nos 4 furos da placa é claramente visível nesta foto. Esta placa em muito bom estado está à venda (3/11/2012): jeanmarie.derancourt@sfr.fr Este aquecedor de placas redondas foi um acessório fornecido pela empresa CHABOCHE. É colocada na parte superior das salamandras com cabo de porcelana ou cabo metálico (modelos Kritos e Neo-Kritos). No centro está o animal salamandra enroscado dentro de um círculo central. Este acessório em bom estado geral está à venda (14/3/2018): www.harrievangennip.nl Restaurando salamandras Empresas especializadas também podem restaurar sua salamandra tais como: HARRIE van GENNIP Govert Flinckstraat 402 - 1074 CJ Amsterdam - The Netherlands Tel: 00 31 20 679 30 25 e info@harrievangennip.nl michel.garachon@gmail.com Restaurando uma salamandra? Salamandras que não são fabricadas desde 1953 e que não foram mantidas geralmente não estão mais em condições de funcionamento</w:t>
      </w:r>
    </w:p>
    <w:p>
      <w:r>
        <w:rPr>
          <w:b/>
          <w:color w:val="FF0000"/>
        </w:rPr>
        <w:t xml:space="preserve">id 24</w:t>
      </w:r>
    </w:p>
    <w:p>
      <w:r>
        <w:rPr>
          <w:b w:val="0"/>
        </w:rPr>
        <w:t xml:space="preserve">Jacky Lagger é o mágico das palavras. Autor-compositora-realizadora de nosso show imaginado por Isabeille e co-dirigido em 2001 com Ana Uva.http://www.jackylagger.comAvec as crianças que passamos um momento inesquecível que permanecerá gravado por toda a nossa vida. Obrigado Jacky e obrigado P'tit Bonheur. Um CD é o fruto do programa Le P'tit Bonheur. Ela consiste em 8 canções intemporais que as crianças adoram. Você pode encomendá-lo diretamente de nossa loja.</w:t>
      </w:r>
    </w:p>
    <w:p>
      <w:r>
        <w:rPr>
          <w:b/>
          <w:color w:val="FF0000"/>
        </w:rPr>
        <w:t xml:space="preserve">id 25</w:t>
      </w:r>
    </w:p>
    <w:p>
      <w:r>
        <w:rPr>
          <w:b w:val="0"/>
        </w:rPr>
        <w:t xml:space="preserve">O Conselho de Ministros da União Européia (UE) disse que não poderá chegar a um acordo sobre uma nova lei da UE sobre a proteção dos direitos humanos e das liberdades fundamentais, mas poderá chegar a um acordo sobre uma nova lei da UE sobre a proteção dos direitos humanos e das liberdades fundamentais, disse ele. "Por volta das 12h30, grupos começaram a circular no centro da cidade, principalmente a partir da ultra-direita neonazista. Sete deles foram presos desde o início, depois uma reunião aconteceu em frente a uma cervejaria na estação", disse Etienne Desplanques, chefe de pessoal da prefeitura de Pas-de-Calais, à AFP. Os indivíduos presos "estavam carregando armas contundentes, armas brancas ou tasers", disse a prefeitura em uma declaração no sábado à noite. Por volta das 13h30min da tarde, houve confrontos entre a polícia e os manifestantes, que cantavam slogans como "estamos em casa", "estado ditador", "migrantes fora" ou "colaboração de jornalistas". Eles cantaram uma Marselhesa e agitaram bandeiras francesas, de acordo com um correspondente da AFP no local. Houve várias chamadas das autoridades para dispersar o rally, seguidas de acusações dos gendarmes, bem como de incêndio com gás lacrimogêneo. "Desdobramos imediatamente as forças móveis em torno desta centena de manifestantes". Procedemos a uma série de detenções, cerca de 20 no total", disse Desplanques, acrescentando que os manifestantes então se dispersaram pacificamente por volta das 14h30min. Um fotógrafo da AFP no local observou a prisão do General Christian Piquemal, ex-comandante da Legião Estrangeira de 1994 a 1999, que não está mais em serviço ativo. Contatado pela AFP, o serviço de comunicação do exército "não quis comentar" sobre a prisão do general. A prefeitura não pôde dizer se o soldado estava entre os dez detidos. No sábado à noite, muitas reações à prisão do soldado das redes sociais agitadas da extrema direita. "Não está claro se ele estava entre os dez detentos sob custódia policial. Gilbert Collard, deputado pelo Var, também expressou seu descontentamento com a mesma rede social. "Ele acrescentou: "O General Piquemal, ex-comandante do LE, acaba de ser preso em Calais por causa de uma manifestação: uma vergonha! No Facebook, uma página "Apoio ao General Piquemal", onde se podia ver imagens da prisão do soldado sob a vaiada dos manifestantes, mostrou mais de 7.000 apoiadores por volta das 20h30min. Quando perguntado sobre sua presença no comício proibido, um manifestante, Stéphane Zammattio, explicou que Calais era "um grande símbolo para toda a França e para o que está acontecendo na Europa hoje, ou seja, que a prioridade é sistematicamente dada a estranhos em detrimento do povo da França". Em uma declaração, a prefeita de Calais Natacha Bouchart (Les Républicains) elogiou o "trabalho notável" da polícia. "Não posso aceitar que Calais seja o playground dos extremistas, de um lado ou do outro, e que a lei deva permanecer em vigor", disse a Sra. Bouchart. Na quarta-feira, o Ministro do Interior Bernard Cazeneuve anunciou a proibição de todas as manifestações que possam causar "problemas de ordem pública" em Calais. Cerca de 3.700 migrantes,</w:t>
      </w:r>
    </w:p>
    <w:p>
      <w:r>
        <w:rPr>
          <w:b/>
          <w:color w:val="FF0000"/>
        </w:rPr>
        <w:t xml:space="preserve">id 26</w:t>
      </w:r>
    </w:p>
    <w:p>
      <w:r>
        <w:rPr>
          <w:b w:val="0"/>
        </w:rPr>
        <w:t xml:space="preserve">QUEM SOMOS? SO-HAIR: para uma vida diária 2.0 Hoje, as mulheres são mais ativas do que nunca. Eles não têm mais tempo para passar horas no banheiro todas as manhãs. No entanto, seu desejo de se destacar com sua imagem e estilo ainda está presente. Você precisa de produtos inovadores e eficazes que melhorem sua vida diária? Nossa loja online é para você! Oferecemos a escova sopradora SO-HAIR™, um acessório único para cuidar de seu cabelo todos os dias da semana. Uma revolução para seus cabelos Você quer cuidar de seus cabelos sem passar os fins de semana aplicando máscaras e outros produtos para o cabelo? E se escovar seus cabelos fosse suficiente para mantê-los saudáveis? Se seu cabelo estiver enfraquecido pelo calor do secador, se estiver seco e quebradiço, se suas pontas estiverem divididas... Não vá mais longe, a Escova Sopradora SO-HAIR™ é o acessório de que você precisa. Graças à sua difusão de íons negativos, ele repara a estrutura de seu cabelo, dando-lhe volume e espessura. Ouvindo suas necessidades a partir de nossa plataforma francesa Ainda tem perguntas? Estamos aqui para respondê-las. Os membros de nossa equipe são franceses e estão prontos para ajudar você. Também garantimos a você um pagamento seguro e um acompanhamento de entrega gratuita. Sua satisfação é nossa prioridade!</w:t>
      </w:r>
    </w:p>
    <w:p>
      <w:r>
        <w:rPr>
          <w:b/>
          <w:color w:val="FF0000"/>
        </w:rPr>
        <w:t xml:space="preserve">id 27</w:t>
      </w:r>
    </w:p>
    <w:p>
      <w:r>
        <w:rPr>
          <w:b w:val="0"/>
        </w:rPr>
        <w:t xml:space="preserve">De volta de Paris des Chefs onde estávamos zumbindo ao redor da feira... Nosso " Best Of " Esprit Esprit Gourmand Style! (Parceiro desta 4ª edição do Paris des Chefs, fizemos o público em geral descobrir produtos até agora reservados aos grandes chefs, uma seleção Esprit Gourmand escolhida entre nossas 200 referências... Em torno de um balcão com a forma de uma sopa chique, o caju com trufa como destaque, degustações doces de nossos novos produtos para 2012, e degustações saborosas com nozes de macadâmia, amêndoas com cetim, castanhas de caju com parmesão ou preparações culinárias como nossas pastas de pistache ou de praliné, avelãs caramelizadas, cerejas e arandos canadenses, e outros produtos das melhores origens... /// Parceiro desta 4ª edição da Paris des Chefs, oferecemos ao público em geral a oportunidade de descobrir e provar uma seleção de produtos entre as 200 referências que, até agora, eram reservadas a prestigiados chefs. Em um estande em estilo Souk chique, a trufa de castanha de caju estrelada e nossos novos doces de 2012 estavam disponíveis para degustação, assim como nossos salgados Macadamian Nuts, Satey Almonds e Parmiggiano Cashew Nuts. Também estavam disponíveis nossas preparações de pastelaria, como nossas pastas Pistachio e Praline, nossas avelãs caramelizadas, cerejas e arandos canadenses e outros produtos excepcionais das melhores origens. (Entre os grandes encontros desta edição, o primeiro visitante de nosso estande foi nada menos que o padrinho de Paris des Chefs, o próprio Alain Ducasse! Depois vieram nossos vizinhos mais próximos, as marcas Oorain Victoria, especialistas em produtos puramente premium de origem única. E depois vieram Thierry Marx e Pierre Gasser da KitchenAid, que receberam um Studio Gourmand... Em torno de uma oficina aberta ao público, Pierre usou nosso pó de avelã para um tártaro de aves, cítricos e ervas frescas, e nossas amêndoas caramelizadas para um crocante bolo de creme de praliné de chocolate... // Entre os encontros mais incríveis desta edição, nosso primeiro visitante foi nada menos que o próprio patrono do evento, Alain Ducasse! E então nosso vizinho mais próximo, Oorain marca Victoria, especializada em produtos de origem mono puro premium. Depois vieram Thierry Marx e Pierre Gasser da Kitchen Aid, que animaram o Studio Gourmand.... Durante uma oficina pública, Pierre usou nosso pó de avelãs para um tatar de aves com frutas cítricas e ervas frescas, e nossas amêndoas caramelizadas para um bolo de creme praliné de chocolate crocante... (Finalmente, nossos favoritos entre os 24 duos de chefs e designers que subiram ao palco da Maison de la Mutualité incluíam o chef Alex Atala e os irmãos Campana, designers brasileiros que remodelam canapés em pasta de açúcar, o arquiteto Alain Moatti e Yannick Alléno de Le Meurice, o sul, claro, com Anne-Sophie Pic e a atriz Carole Bouquet, e Provence obriga, Arnaud Arnal de La Chassagnette e o diretor Benoît Millot para a revista Garum, tudo animado pela deliciosa Julie Andrieu... /// Finalmente, temos que admitir nossos favoritos entre os 24 chefs e designers que estavam presentes na Maison de la Mutualité eram o chef Alex Atala e os irmãos Campana, designers bresilianos que remodelaram os sofás com pasta de açúcar, o arquiteto Alain Moatti e Yannick Alléno da Meurice. Do Sul, é claro, Anne-Sophie Pic e a atriz Carole Bouquet, e como um must de Provence Arnaud Arnal de La Chassagnette e o cineasta Benoît Millot para a revista Garum. Todo o show sendo animado pela mais requintada Julie Andrieu... Obrigado a todos por isso</w:t>
      </w:r>
    </w:p>
    <w:p>
      <w:r>
        <w:rPr>
          <w:b/>
          <w:color w:val="FF0000"/>
        </w:rPr>
        <w:t xml:space="preserve">id 28</w:t>
      </w:r>
    </w:p>
    <w:p>
      <w:r>
        <w:rPr>
          <w:b w:val="0"/>
        </w:rPr>
        <w:t xml:space="preserve">Você pode garantir sua paz de espírito com os produtos de seguros da Scotia Life Financial. Para proteger sua família caso você seja diagnosticado com uma doença crítica coberta e não possa trabalhar, oferecemos proteção contra doenças críticas em sua conta ScotiaLine de crédito. Esta cobertura pagará seu saldo da Linha de Crédito Scotia em uma única vez, se você for diagnosticado com uma doença crítica coberta. O montante máximo de cobertura é de US$ 150.000 por conta e US$ 300.000 para todas as suas contas da Linha de Crédito Scotia combinadas. Um Benefício Vivo para uma Vida Livre de Dívidas A cobertura máxima para qualquer linha de crédito para a qual você compra cobertura é de US$ 150.000 e a cobertura máxima que você pode obter para todas as suas linhas de crédito é de US$ 300.000. Quer você seja capaz de trabalhar ou não, a Proteção contra Doenças Críticas pagará o saldo de sua Linha de Crédito Scotia se você for diagnosticado com qualquer uma das condições listadas abaixo. Este benefício vital ajudará a tirar a preocupação de suas finanças e preservar sua classificação de crédito enquanto você se concentra em ficar melhor! A Proteção contra Doenças Críticas cobre as seguintes condições O prêmio para sua proteção contra doenças críticas é baseado em sua idade e no saldo médio diário da conta durante o período de faturamento e se você escolhe cobertura única, conjunta ou combinada. Para sua conveniência, os prêmios de Proteção contra Doenças Críticas são deduzidos de sua conta da Linha de Crédito Scotia. Para tarifas e mais informações sobre Proteção a Doenças Críticas, consulte nossas Perguntas Frequentes, ou ligue para 1-855-753-4272, de segunda a sexta-feira, das 8:00 às 20:00 horas (ET) e um de nossos Representantes de Atendimento ao Cliente terá o prazer de lhe fornecer as informações de que você precisa. Visite sua agência Scotia Planner Worksheet The Bank of Nova Scotia and Scotia Life Financial não são as seguradoras. Todas as coberturas de seguro são subscritas por companhias de seguro independentes licenciadas.</w:t>
      </w:r>
    </w:p>
    <w:p>
      <w:r>
        <w:rPr>
          <w:b/>
          <w:color w:val="FF0000"/>
        </w:rPr>
        <w:t xml:space="preserve">id 29</w:t>
      </w:r>
    </w:p>
    <w:p>
      <w:r>
        <w:rPr>
          <w:b w:val="0"/>
        </w:rPr>
        <w:t xml:space="preserve">Móveis ecológicos Orika! sexta-feira 9 de maio de 2008 às 12:25 :: Os móveis GeneralOrika! são lembrados como móveis originais, leves e fáceis de transportar, que também são ecológicos e se encaixam perfeitamente em um ambiente de desenvolvimento sustentável. sem comentários :: sem trackback</w:t>
      </w:r>
    </w:p>
    <w:p>
      <w:r>
        <w:rPr>
          <w:b/>
          <w:color w:val="FF0000"/>
        </w:rPr>
        <w:t xml:space="preserve">id 30</w:t>
      </w:r>
    </w:p>
    <w:p>
      <w:r>
        <w:rPr>
          <w:b w:val="0"/>
        </w:rPr>
        <w:t xml:space="preserve">Ola todos! Tive a oportunidade de passar 4 dias em Barcelona na semana passada, foi a segunda vez que visitei Barcelona e é realmente uma cidade que eu amo.... Tão bonito, imagine ter a praia e palmeiras ... Leia mais → Versailles. Simplesmente um lugar mágico! A propriedade de Marie-Antoinette é a parte que prefiro visitar: mais calma, mais charmosa, menos turistas... Algumas fotos do meu sábado de Versalhes (meus pés não me agradecem, dia da maratona = ... Leia mais → Você conhece Prosper? Se você mora em Paris, vá para lá! Localizado na Nação, é um dos meus HQ's porque a comida é tão boa... O Hambúrguer Auvergne é de longe o meu prato favorito lá, é tão bom quanto o outro... Leia mais → Sou viciado em programas de TV americanos, sigo quase todos eles: Gossip Girl, 90210, Desperate Housewives (snifa que acabou...!), Grey's Anatomy, Private Practice, 2 Broke Girls, the New Girl, Mad Men, e o último a ser descoberto é GIRLS. Eu o recomendo absolutamente, não tem nada a ver com a Gossip Girl e se sente bem! As garotas são como nós, é um pouco de sexo e a versão da cidade das garotas ao lado, sabe? (a propósito, é transmitido na HBO, o canal que transmitia os fantásticos episódios de sexo e da cidade...quando será lançado o filme, a propósito?!) Não para me gabar, mas todos adoram meu cheesecake ^^ Pessoalmente, prefiro cheesecake com biscoitos, não um fã de cheesecake simples. Ingredientes: 250g de Oreos 250g de ricota 250g de requeijão 2 ovos 100g de chocolate ... Leia mais →</w:t>
      </w:r>
    </w:p>
    <w:p>
      <w:r>
        <w:rPr>
          <w:b/>
          <w:color w:val="FF0000"/>
        </w:rPr>
        <w:t xml:space="preserve">id 31</w:t>
      </w:r>
    </w:p>
    <w:p>
      <w:r>
        <w:rPr>
          <w:b w:val="0"/>
        </w:rPr>
        <w:t xml:space="preserve">Alfred Drake foi um ator, cantor, diretor e dramaturgo americano, nascido Alfred Capurro em Nova York em , morreu em Nova York em BiografiaModificar Ele começou a atuar em 1935 no teatro da Broadway, onde foi muito ativo até 1975, atuando principalmente em musicais (incluindo Oklahoma!, Kiss Me, Kate e The King and I, que foram grandes sucessos), revistas e operetas, mas também em peças de teatro (incluindo o repertório de William Shakespeare, na Broadway e em outros lugares). Ele também dirigiu e ajudou a escrever algumas produções, novamente na Broadway. Ele ganhou um Prêmio Tony em 1954 por sua apresentação no Kismet (musical). Em cinema, ele apareceu apenas em um musical em 1946, em uma peça filmada em 1964 durante apresentações na Broadway (Hamlet de Shakespeare, em frente a Richard Burton), e finalmente em uma comédia em 1983 (A Chair for Two, com Dan Aykroyd e Eddie Murphy). Na televisão ele apareceu em várias séries e filmes (muitas vezes adaptações do teatro) entre 1949 e 1985. TheatreModification - 1935: The Mikado, The Pirates of Penzance, The Yeomen of the Guard, The Gondoliers, Trial by Jury and H.M.S. Pinafore, operettas, música de Arthur Sullivan, libreto de William S. Gilbert - 1936-1937: The White Horse Inn, opereta, música de Ralph Benatzky, letra de Irving Caesar, libreto de Hans Mueller, adaptado por David Freedman, com Kitty Carlisle - 1937: Babes in Arms, musical, música de Richard Rodgers, letra de Lorenz Hart, libreto de Rodgers &amp; Hart, coreografia de George Balanchine, com Mitzi Green - 1938: The Two Bouquets, opereta, música de vários (não creditada), letra e libreto de Herbert e Eleanor Farjeon, dirigido e produzido por Marc Connelly, com Leo G. Carroll, Enid Markey, Patricia Morison - 1939: One for the Money, revista, música de Morgan Lewis, sketches e letra de Nancy Hamilton, com Keenan Wynn - 1939: The Straw Hat Revue, revista, música e letra de James Shelton e Sylvia Fine, libreto de Max Liebman e Sam Locke, com Jerome Robbins - 1940: Dois para o Show, revista, música de Morgan Lewis, letra e sketches de Nancy Hamilton, sketches dirigidos por Joshua Logan, com Eve Arden, Betty Hutton, Keenan Wynn - 1941: Out of the Frying Pan, peça de Francis Swann, com Barbara Bel Geddes - 1941: As you Like it, peça de William Shakespeare - 1942: Yesterday's Magic, peça de Emlyn Williams, com Paul Muni, Jessica Tandy - 1943-1948: Oklahoma!, musical, música de Richard Rodgers, letra e libreto de Oscar Hammerstein II, orquestrações de Robert Russell Bennett, direção de Rouben Mamoulian, com Howard Da Silva (Richard Rober como substituto), Celeste Holm (Shelley Winters como substituto), Howard Keel (como substituto de Alfred Drake) - 1944-1945: Sing Out, Sweet Land, revista, música popular americana, arranjos e música adicional de Elie Siegmaster, libreto de Walter Kerr, com Burl Ives - 1946-1947: Beggar's Holiday, musical, música de Duke Ellington, letra e libreto de John La Touche, dirigido por Nicholas Ray, com Zero Mostel, Herbert Ross - 1947-1948: The Craddle Will Rock, musical, música, letra e libreto de Marc Blitzstein, dirigido por Howard Da Silva, com Jesse White - 1948: Joy to the World, peça de Allan Scott, dirigida por Jules Dassin, com Marsha Hunt, Kurt Kasznar - 1948-1951: Kiss Me, Kate, musical, música e letra de Cole Porter, libreto de Samuel e Bella Spewack, por</w:t>
      </w:r>
    </w:p>
    <w:p>
      <w:r>
        <w:rPr>
          <w:b/>
          <w:color w:val="FF0000"/>
        </w:rPr>
        <w:t xml:space="preserve">id 32</w:t>
      </w:r>
    </w:p>
    <w:p>
      <w:r>
        <w:rPr>
          <w:b w:val="0"/>
        </w:rPr>
        <w:t xml:space="preserve">1 - O Papa Francisco na Colômbia para fazer recuar "a espessa escuridão" da sede de vingança Numa visita de cinco dias ao país, o líder católico está tentando convencer os colombianos a se envolverem na construção de uma paz duradoura. O presidente colombiano Juan Manuel Santos (centro direito) não perdeu o Papa Francisco de vista após sua chegada na quarta-feira, 6 de setembro, para uma visita de cinco dias. Esta permanência excepcionalmente longa no mesmo país vem após a assinatura do acordo de paz entre o governo colombiano e os guerrilheiros das Forças Armadas Revolucionárias da Colômbia (FARC, extrema esquerda). O chefe de estado fez todas as paradas - uma vasta tribuna de mãos balançando lenços brancos no aeroporto, uma trupe de dançarinos, uma escolta puxada por cavalos para o papamóvel em Bogotá - a fim de colocar a visita de Francisco a serviço deste acordo, que põe fim a mais de cinqüenta anos de conflito armado, mas que divide profundamente o país, antes das eleições presidenciais de 2018. Assim que voltou do aeroporto, o Sr. Santos chamou a imprensa e expressou sua satisfação "pela maravilhosa visita do Santo Padre". Na manhã de quinta-feira, durante a reunião oficial com o chefe da Igreja Católica, o presidente destacou o "momento único" que a Colômbia está vivendo, "o único país do mundo onde hoje a guerra está dando lugar às palavras, onde as armas estão sendo destruídas". Mas ele também admitiu a seu convidado que a coisa mais difícil ainda estava sem dúvida por fazer: conseguir uma verdadeira reconciliação em uma nação dilacerada por mais de cinqüenta anos de violência política e guerra interna, e hoje dividida sobre o acordo com as FARC. "O silêncio das armas é inútil se os corações permanecem armados", disse ele. O Papa não veio à Colômbia simplesmente para felicitar o governo pelo fim dos combates, mas para convencer os colombianos a se envolverem na construção de uma paz duradoura, o que em sua opinião é um empreendimento árduo, "um trabalho ainda inacabado, uma tarefa sem descanso e que requer o compromisso de todos". Paz, disse Francis a cerca de 800 líderes políticos e econômicos, significa "fugir de toda tentação de buscar vingança e da busca de apenas interesses particulares e de curto prazo" e "reconhecer o outro". Estas palavras são dirigidas à parte da opinião pública que considera que os acordos dão às FARC demasiada liberdade, permitindo-lhes entrar no jogo político. Eles também são dirigidos às elites colombianas, que estão entre as mais fechadas e concentradas da América Latina. Para construir a paz, o Papa Francisco pediu-lhes que combatessem as desigualdades sociais e territoriais, que lutassem prioritariamente contra "a desigualdade, a raiz dos males sociais" e um terreno fértil para a violência. Eu os encorajo a olhar para todos aqueles que são excluídos e marginalizados pela sociedade de hoje", disse ele. A [Sociedade] não é composta apenas de alguns "puro-sangue", mas de todos. (...) Peço-lhes que escutem os pobres, aqueles que sofrem. Olhe-os nos olhos e deixe que seus rostos de sofrimento e suas mãos suplicantes o interroguem a cada momento. À tarde, durante uma missa celebrada diante de um milhão de pessoas, segundo o município, ele advertiu contra a "escuridão espessa" que paira sobre a Colômbia, a da "injustiça e desigualdade social", a do desprezo pela vida e a da "sede de vingança e ódio</w:t>
      </w:r>
    </w:p>
    <w:p>
      <w:r>
        <w:rPr>
          <w:b/>
          <w:color w:val="FF0000"/>
        </w:rPr>
        <w:t xml:space="preserve">id 33</w:t>
      </w:r>
    </w:p>
    <w:p>
      <w:r>
        <w:rPr>
          <w:b w:val="0"/>
        </w:rPr>
        <w:t xml:space="preserve">Três putinhas enfiadas em uma barraca Três putinhas em estado de vadia estão de férias no acampamento e estão esquentando todos os caras... Depois, eles fodem suas três pequenas vagabundas na barraca! Uma loira jovem e gostosa espera por seu rapaz na cama. Ele chega e ela começa a bombear seu grande galo. Depois ele lhe dá palmadinhas na cona molhada por um longo tempo. A jovem Jade Nile atira seu primeiro pornô. A bela morena se ajoelha para chupar a piça do cara que está filmando em pov. Depois ele esmaga-lhe a rata... A bomba latina Sophia Torres dá a um policial um grande golpe na berma da estrada. A cadela inclina-se para a frente no porta-malas e ele bate nela... Uma boxeadora loira iniciante dá um soco no professor nas bolas. Para curá-lo, ela lhe faz um broche. Assim que ele fica com tesão, ele pula a... Uma loira sexy e um cara curtindo. O pintinho se deita e espalha suas coxas para que ele possa lhe dar um bom cunni. A vagabunda lhe dá uma cunha... A estrela pornô Riley Reid está de quatro em quatro em sua cama para foder com um cãozinho. Um cara negro bate no buraco dela com seu enorme pinto. Então o... Uma ruiva bonita se despia e seu massagista a espionou. Ele inicia a massagem, mas logo a puta lhe faz um broche. Ele tira a calcinha... A gostosa Carmen Ross faz um bom broche e dá um broche a um cara. Então a ninfomaníaca empala sua cona no pinto duro para foder. O cara... Adrian Maya, estrela x quente, está com um cara para uma boa foda. Ele fode a sua vagina raspada em várias posições com bons golpes de... Hottie Dakota James é um cãozinho de tringed. A vadia se agita no pinto do cara para que ele possa enfiá-lo bem fundo dentro dela. Ela lhe faz um broche... A loira quente Kagney Linn Karter é uma empregada muito vadia. A puta chupa o pau de um cliente. Muito quente, ele enfia seu pinto diretamente... A linda puta morena Janice Griffith celebra o Halloween. A puta mascarada fode com um estranho durante a festa. Ele enfia a cona em primeiro lugar... Uma menina malandra com grandes mamas se engasga enquanto se masturba e chupa um enorme pinto preto. Então a puta acaba com um pequeno galo... Anita Bellini, morena bonita, acaricia o pau de um cara com o pé enquanto ele lambe o outro. Ele arranca as meias-calças dela para lamber e arrebatar suas... Puta negra loira com grandes mamas Diamond Monrow agarra o pinto. A ninfomaníaca madura a chupa para que possa ficar com tesão. Depois ele bate na buceta raspada de... A linda puta Samia Duarte chupa um pau de garganta profunda. A vagabunda se atira de quatro em um banco para ter seu cu empurrado. O... Bonnie Rose, ninfomaníaca loira, está sobre uma mesa de auscultação. A puta enfia espéculos em sua buceta raspada para se fazer cum.... A bela loira Laela Pryce mostra suas habilidades de sucção. A puta dá a um cara um golpe profundo na garganta. A vadia lhe faz um broche no eixo. Uma jovem loira gostosa fode o cara na cozinha. A puta empurra sua bichana em seu pinto para ficar bem recheada. Ela o chupa... A Submissive Misha Cross está com um pervertido que a amarra a uma cadeira com o rabo no ar. O cara sodomiza a estrela x em pé. Ele também está fazendo... A cadela madura Kerry Louise chupa um pinto grande e profundo e depois o mama entre suas enormes mamas. Então o cara começa a bater nela... | Uma grande e gorda franja loira quente </w:t>
      </w:r>
    </w:p>
    <w:p>
      <w:r>
        <w:rPr>
          <w:b/>
          <w:color w:val="FF0000"/>
        </w:rPr>
        <w:t xml:space="preserve">id 34</w:t>
      </w:r>
    </w:p>
    <w:p>
      <w:r>
        <w:rPr>
          <w:b w:val="0"/>
        </w:rPr>
        <w:t xml:space="preserve">Hoje, cada vez mais casais experimentam a dolorosa armadilha da infertilidade. Felizmente, a ciência tem feito progressos consideráveis na reprodução medicamente assistida desde o primeiro bebê de proveta há 30 anos. Amandine, o bebê ART mais famoso da França, tornou-se ela mesma mãe em 2014, muito naturalmente. Portanto, se seu bebê estiver lento, se seu médico lhe explicar que uma gravidez natural parece improvável, não veja a fertilização in vitro como uma inevitabilidade, mas como uma oportunidade incrível de se tornarem pais. A quem se destina a fertilização in vitro? A FIV é proposta aos casais que estão tendo problemas de fertilidade devido ao bloqueio das trompas de falópio, endometriose, ovulação pouco freqüente e função ovariana deficiente (o que exigirá então uma doação de ovócitos), mas também problemas de fertilidade masculina devido a um esperma insuficientemente fornecido com espermatozóides ou espermatozóides que são um pouco preguiçosos (nota do editor: com baixa motilidade em termos médicos). Como funciona a FIV? A fertilização é realizada no laboratório, ou seja, fora do corpo humano. Os óvulos da mulher e o esperma do homem são extraídos. No caso do homem, a extração é feita naturalmente (masturbação), enquanto que a mulher deve passar por um tratamento hormonal para ajudar na maturação de vários óvulos simultaneamente. Primeiro, após os ovários terem sido colocados em repouso por um tratamento hormonal inicial, um segundo tratamento visa aumentar o número de folículos produzidos pelos ovários a fim de obter vários oócitos, enquanto no ciclo natural, apenas um óvulo é liberado em cada ciclo. Finalmente, a ovulação é desencadeada por uma injeção do hormônio hCG (gonatropina coriônica humana). Os ovos são recuperados sob anestesia local trinta e seis horas após a estimulação hormonal usando uma agulha inserida na vagina e direcionada com a ajuda da máquina de ultra-som. Uma vez coletados, os óvulos e o esperma são armazenados juntos em um fluido de cultura à temperatura corporal. É aqui que começa a fertilização, que geralmente ocorre dentro de 48 horas. Em geral, a cada segundo ovo é fertilizado, resultando em embriões de 2 a 4 células 24 horas depois. Dois a cinco dias após a fertilização, um ou dois embriões são transferidos para o útero da mulher. A transferência de embriões é um procedimento simples e indolor realizado por meio de um cateter fino e flexível inserido vaginalmente no útero. O embrião é depositado dentro do útero e cresce lá até ser implantado. Entre o terceiro e o sexto dia, os embriões (até 4 para aumentar as chances de sucesso) são depositados na cavidade uterina com a ajuda de um cateter introduzido vaginalmente. Os embriões restantes, conhecidos como embriões supranumerários, podem ser congelados para uma possível reimplantação se a primeira tentativa falhar. Qual é a taxa de sucesso da fertilização in vitro? A taxa de sucesso da fertilização in vitro é a mesma que para a fertilização "natural", ou seja, aproximadamente 25%. Entretanto, a idade da futura mãe também desempenha um papel importante: aos 40 anos de idade, as chances de sucesso são de apenas 5%. Como em todas as técnicas de reprodução medicamente assistida, você precisará ser paciente e ter alto astral para poder seguir adiante com o procedimento, tendo em mente que o método não é mágico e pode não funcionar em seu caso. Quanto custa a FIV? A legislação prevê que o custo seja coberto por</w:t>
      </w:r>
    </w:p>
    <w:p>
      <w:r>
        <w:rPr>
          <w:b/>
          <w:color w:val="FF0000"/>
        </w:rPr>
        <w:t xml:space="preserve">id 35</w:t>
      </w:r>
    </w:p>
    <w:p>
      <w:r>
        <w:rPr>
          <w:b w:val="0"/>
        </w:rPr>
        <w:t xml:space="preserve">- Laguiole Expression Block LAGUIOLE EXPRESSION Magnet 5 coute - Banheira de hidromassagem rectangular Distribain Elle&amp;Lui; 40 jactosBanho de hidromassagem rectangular de luxuoso spa Elle&amp;Lui 2; pessoas 40 jactosOferecer-se bons momentos de relaxamento em dueto com esta grande banheira de hidromassagem rectangular dois lugares. Os dois assentos são da cabeça aos pés para não atrapalhar e podem facilmente conversar um com o outro - VTech - Storio Max 2. pink - Tablet para crianças de 3 a 11 anos - tela tátil de 5 polegadas - versão FR 20 aplicações incluídas e 2 downloads oferecidos (entre uma grande variedade de aplicações): câmera/vídeo com muitos filtros disponíveis, estrela Ciné para animação de imagens, um leitor de livros etc. O tablet para crianças tem um sistema seguro de mensagens com o aplicativo KidiConnect para troca de fotos, mensagens escritas ou vocais com o smartphone dos pais. Seu filho será capaz de descobrir, aprender e se divertir em seu celular. Eles poderão se comunicar com seus amigos e familiares via Wi-Fi com o Storio Max 2.0 pink tablet, tudo de forma segura. O Storio Max 2.0 pink tablet tem um navegador de internet seguro: acesso a sites educacionais pré-selecionados pela VTech e gerenciamento do site via controle dos pais. Acesso gratuito a uma gama de sites adequados para crianças de 3 a 11 anos. Os pais podem acrescentar novos sites de sua escolha a esta pré-seleção. O Storio Max 2.0 é super robusto graças a seu contorno anti-choque para absorver quedas. O comprimido educacional foi projetado para ser manuseado por crianças. Se você desejar, porém, pode adquirir uma caixa para proteger a tábua e usar como suporte quando a criança quiser assistir a vídeos em seu brinquedo. A tábua educacional infantil tem uma ampla gama de jogos, histórias, desenhos animados, filmes e música para ajudar seu filho a aprender e se desenvolver. A criança é guiada oralmente em todas as etapas e é adequada para crianças que ainda não sabem ler. A partir dos 3 anos de idade, seu filho desfrutará de muitas atividades: ouvir histórias, colorir, desenhar, assistir vídeos. SAR de tronco: 0,316 W/Kg; SAR de membros: 0,218 W/Kg; SAR de tronco: 0,316 W/Kg; SAR de membros: 0.218 W/Kg - Pur Eau de Parfum Bio Extrait d'Hespérides Pour Elle Pamplemousse Bergamote Thé 50mlPur Eau de Parfum Bio Extrait d'Hespérides Pour Elle 50ml, é uma eau de parfum com notas cítricas, incluindo óleos essenciais de bergamota e noz-moscada, e aromas de rosa e cedro. A Eau de Parfum Bio, é formulada com ingredientes 100% naturais, orgânicos e veganos, eles são - Pur Eden Eau de Parfum Eau d'Orient Pour Elle Patchouli Vanille 50mlPur Eau de Parfum Bio Eau d'Orient Pour Elle 50ml, é uma eau de parfum com aromas suaves, sensuais e quentes. A Eau de Parfum Bio é formulada com ingredientes 100% naturais, orgânicos e veganos e é feita na França para seu prazer. - Mesa de jantar rectangular Mobistoxx ELLE de 180 cm de idade em carvalho Para um interior de estilo industrial, esta mesa ELLE é imprescindível! Suas linhas sóbrias e seu design cru trarão um toque incomparável de modernidade à sua sala de jantar. Tem uma grande prateleira e uma bela superfície para compartilhar com seus amigos e familiares - Lexibook-SCR8FR Official Electronic Scrabble Dictionary ODS8, Larousse FISF, Ergonomic Format, Large Keys, Arbit</w:t>
      </w:r>
    </w:p>
    <w:p>
      <w:r>
        <w:rPr>
          <w:b/>
          <w:color w:val="FF0000"/>
        </w:rPr>
        <w:t xml:space="preserve">id 36</w:t>
      </w:r>
    </w:p>
    <w:p>
      <w:r>
        <w:rPr>
          <w:b w:val="0"/>
        </w:rPr>
        <w:t xml:space="preserve">4 PNR No maior momento da minha vida, após terminar meu curso de Design, decidi dedicar os próximos anos ao meu cavalo e à aventura. No final de julho de 2018, eu transumei do sul para o norte do Périgord com meu parceiro de vida equestre Potter. Uma semana de caminhada para chegar ao que seria nossa casa por algum tempo. Finalmente, após um mês, decidi tomar a estrada. Minha única restrição? Para chegar em casa antes que eu tivesse frio. Era início de setembro, eu tinha tempo de sobra! Este caderno lhe contará a história desta viagem a cavalo sem nenhum destino ou limite de tempo, o primeiro de uma - espero - longa lista. Vamos levá-lo através do Périgord-Limousin, depois do planalto de Millevaches, depois dos vulcões Auvergne e finalmente do Quercy Causses, aproveite sua leitura! PS: Nós somos Pot' (o cavalo) e eu sou 75 dias. Mas poderia ter sido o fim de uma vida. Poderia ter sido o fim de tudo. Eu escrevi algumas palavras, alguns dias após este evento, aqui estão elas. No dia em que quase perdi meu cavalo - 9 de outubro me disseram "não é seguro, há escadas". E mesmo assim fui lá. Uma GR muito comum, bem sinalizada em vermelho e branco e até mesmo a rota Compostela, com as conchas. Pensei para mim mesmo, ótimo, será bonito e bem mantido e talvez não estejamos sozinhos. Após um mês de caminhada e não encontrar ninguém nos caminhos, gostaríamos de ter feito um pouquinho com alguém. O caminho desce muito acentuadamente, em direção às gargantas, atravessa primeiro árvores decíduas e depois árvores coníferas, a diferença de nível é áspera, em alguns trechos há grades de madeira sobre as quais podemos (re)apoiar. Depois vêm as famosas escadas. Não há muitos deles, e então o fora de pista não é muito complicado para o cavalo, ele está acostumado a ele. Mais escadas, muito mais longas desta vez, o off-road é mais técnico, há algumas voltas e reviravoltas, mas passa sem problemas. Depois é uma pequena ponte de madeira, fixada em ambos os lados, tem alguns metros de comprimento, há três degraus para descer no final, não é difícil, e o cavalo está acostumado a ela. O caminho se estreita, torna-se muito mais estreito, chegamos à parte rochosa, onde os riachos se multiplicam com, quase sempre, uma pequena ponte de madeira. O caminho se estreita novamente, e voltar atrás se torna impossível para o cavalo, ele só pode seguir em frente. Bem, nós seguimos em frente. À esquerda está a rocha, pedra, árvores e vegetação, e à direita primeiro o vazio e depois mais rocha, pedra, árvores e vegetação, mas no fundo está a linha do trem. Ela é fixada por cabos metálicos em ambos os lados, mas também acima, isso é normal. Além disso, a ferrovia passa por vários túneis neste intervalo, e o caminho passa bem na borda, no alto, a passagem é delicada, e é melhor que nenhum trem chegue para perturbar a concentração necessária para estas poucas etapas muito técnicas. Finalmente, ainda depois, há o rio, ele é rápido e bate nas pedras, o barulho é forte e suave ao mesmo tempo, mas nunca pára e ouvimos toda a força da água. Portanto, avançamos neste ambiente bastante agradável, mas ambos sabemos que não podemos voltar atrás, temos que continuar nesta direção. E aí vem uma passagem complicada, uma ponte de madeira, com faixas de segurança antiderrapantes, e um gradeamento de madeira do lado direito. Eu digo a mim mesmo que deve deslizar bem, e que iremos devagar. Além disso, a ponte dá a volta a uma parede</w:t>
      </w:r>
    </w:p>
    <w:p>
      <w:r>
        <w:rPr>
          <w:b/>
          <w:color w:val="FF0000"/>
        </w:rPr>
        <w:t xml:space="preserve">id 37</w:t>
      </w:r>
    </w:p>
    <w:p>
      <w:r>
        <w:rPr>
          <w:b w:val="0"/>
        </w:rPr>
        <w:t xml:space="preserve">Plano de uma casa contemporânea de duas gerações, 1 ou 2 quartos e um grande terraço para cada unidade Descrição completa Característica(s) especial(is) do plano Notas legais François Lepage Olá, não consigo encontrar o acesso ao subsolo no plano. Obrigado Atendimento ao cliente Olá! A propósito, este plano vem com uma fundação de laje flutuante e não com um porão. É por isso que não há escadas para acessar o porão. Espero que isto ilumine suas pesquisas! Jessica Langlois 08 de setembro de 2015 roger I am interested in PLAN W3046-Casey with some modifications. Minha pergunta é a seguinte: se eu comprar o plano com as modificações, eu possuo um lote de 1200 metros quadrados. NB: Urgente, para iniciar a compra do plano. 02 de março de 2015 jeff bedard gostaria de saber se no preço está incluído como por exemplo uma chave na mão. Obrigado 02 de março de 2015 Atendimento ao cliente Olá Sr. Bedard e obrigado por nos escrever. O custo estimado de construção inclui tudo, exceto o terreno e sua escavação (mas o concreto para a fundação é calculado), impostos e conexões de serviços. Estes custos são para instalações de médio alcance com cerâmica na entrada, cozinha e banheiros, madeira dura nas áreas comuns e nos quartos. Os armários da cozinha são de melamina com acabamento de grão de madeira e todas as luminárias dentro da casa são calculadas. A primeira das duas estimativas é para um projeto autogerido e você deve instalar a barreira de vapor, isolamento, drywall e pintura, além de gerenciar seu projeto. A segunda é para um projeto chave na mão e o empreiteiro cuida de tudo para que a casa esteja pronta para morar. Não hesite em entrar em contato comigo se você tiver qualquer outra pergunta ou comentário. Obrigado Deb Janeiro 07, 2015 Simon Riverin É possível ter este plano em uma única versão familiar porque eu amo este estilo de casa com terraço e tudo, mas não quero fazer uma casa com duas famílias, obrigado Janeiro 07, 2015 Serviço ao Cliente Olá Sr. Riverin e obrigado por seu interesse neste plano. Este excelente modelo pode ser modificado para torná-lo uma casa unifamiliar e você pode recorrer à nossa equipe na agência mais próxima de você, que terá o prazer de informá-lo sobre as mudanças necessárias para que este plano esteja de acordo com suas necessidades. Por favor, não hesite em me contatar novamente se eu puder ser de maior ajuda. Gostaria de saber se posso ajudá-lo com alguma de suas perguntas ou preocupações. Gostaria de saber se posso ajudá-lo com alguma de suas perguntas. Gostaria de saber se você tem alguma dúvida sobre este projeto. 07 Ago 2014 Serviço de Atendimento ao Cliente Olá e obrigado por reservar um tempo para nos escrever. Como não oferecemos estes serviços, sugiro que você faça a pesquisa para profissionais de sua área, pois só fazemos os planos e outros documentos. Não hesite em entrar em contato comigo se você tiver qualquer outra pergunta ou comentário. Atenciosamente Deb 13 de abril de 2018 François Lepage Olá, Sobre o plano não consigo encontrar onde é o acesso ao porão. Obrigado</w:t>
      </w:r>
    </w:p>
    <w:p>
      <w:r>
        <w:rPr>
          <w:b/>
          <w:color w:val="FF0000"/>
        </w:rPr>
        <w:t xml:space="preserve">id 38</w:t>
      </w:r>
    </w:p>
    <w:p>
      <w:r>
        <w:rPr>
          <w:b w:val="0"/>
        </w:rPr>
        <w:t xml:space="preserve">1970 - 1986 O renascimento artístico de Bechstein começou em 1971, quando Leonard Bernstein fez uma turnê pela Alemanha com a Filarmônica de Viena e tocou o Concerto de Ravel em G major exclusivamente em um piano de cauda de Bechstein. Logo foi seguido por outro virtuoso, Jorge Bolet, que também preferiu a marca de Berlim. Em 1973, a Baldwin decidiu mudar o status legal da empresa de uma sociedade limitada para uma sociedade de responsabilidade limitada. Wilhelm Arndt, ex-diretor de vendas, tornou-se o único gerente da empresa, com todas as decisões estratégicas sendo tomadas pela Baldwin nos Estados Unidos. Isto tem a vantagem de abrir Bechstein para o mercado americano. O constante aumento no tamanho das salas de concertos levou a empresa a projetar um novo piano de cauda, o modelo EN. Este instrumento foi uma resposta a um certo desenvolvimento cultural: a crescente importância do jazz, que foi acompanhada pela paixão de um grande número de pianistas por Bechstein. Esta é uma medida de como os gostos musicais têm mudado desde a época de Hans von Bülow. Em 1978, Bechstein comemorou o 125º aniversário da empresa em Berlim Ocidental. A tensão havia diminuído desde a construção do Muro e a "cidade ilha" recebeu generosos subsídios do governo federal baseado em Bonn. Diversos concertos são realizados com artistas como o jovem Christian Zacharias, o gigante Shura Cherkassky e a dupla Alfons/Aloys Kontarsky. Quando Wilhelm Arndt se aposenta em 1984, Bechstein se esforça para conquistar novos mercados. O boom econômico da era Thatcher e o surgimento de uma nova classe rica e em rápido crescimento na Bolsa de Valores de Londres pode levar a acreditar que este era o momento certo para recuperar uma posição na Grã-Bretanha. Mas este não foi o caso, pois ter um piano de cauda na sala de estar não era mais uma obrigação para ninguém com dinheiro. Portanto, os negócios eram ruins para Bechstein em meados da década de 1980.</w:t>
      </w:r>
    </w:p>
    <w:p>
      <w:r>
        <w:rPr>
          <w:b/>
          <w:color w:val="FF0000"/>
        </w:rPr>
        <w:t xml:space="preserve">id 39</w:t>
      </w:r>
    </w:p>
    <w:p>
      <w:r>
        <w:rPr>
          <w:b w:val="0"/>
        </w:rPr>
        <w:t xml:space="preserve">Os livros de costura são um recurso inesgotável de inspiração, idéias, técnicas... Aqui está um ranking dos livros de costura mais comprados pelos membros da Petit Citron. Você pode ver que a maioria dos livros de costura são manuais práticos ou oferecem padrões para crianças e bebês. - Appliqués - Costura B.A.-ba - Timeless para bebês : Modelos e padrões de 0 a 3 anos - Timeless para crianças : Modelos e padrões de 2 a 8 anos - Manual prático de costura - Costura prática: Burda - Acessórios em lona encerada - Um saco inteiro - 30 sarouels e outras coisas de menina! - Costura simples para crianças sábias: 25 criações do nascimento aos 5 anos Encontre a outra classificação, relativa às máquinas de costura, em poucos dias! Comentários super site, eu também participo do jogo para ganhar o livro. Você tem que deixar um comentário no outro post ;) Tenho uma série dessas máquinas na lista!</w:t>
      </w:r>
    </w:p>
    <w:p>
      <w:r>
        <w:rPr>
          <w:b/>
          <w:color w:val="FF0000"/>
        </w:rPr>
        <w:t xml:space="preserve">id 40</w:t>
      </w:r>
    </w:p>
    <w:p>
      <w:r>
        <w:rPr>
          <w:b w:val="0"/>
        </w:rPr>
        <w:t xml:space="preserve">Criar uma única versão da realidade usando definições padrão de métricas de força de trabalho em SAP SuccessFactors Workforce Analytics, permitindo que gerentes e executivos tomem melhores decisões com base em um entendimento comum dos dados. Implantação na nuvem. Métricas de RH padronizadas. Filtragem e segmentação. Exploração detalhada. Principais benefícios Responder rapidamente às perguntas dos funcionários Acessar mais de 2.000 métricas pré-definidas para RH, talentos e outras fontes, e obter definições, fórmulas e orientações padronizadas sobre como interpretar as informações. Adotar uma cultura de tomada de decisão orientada por dados Colocar a análise de RH na ponta dos dedos dos líderes e gerentes empresariais para proporcionar visibilidade da força de trabalho em tempo hábil, relevante e fácil de entender. Descobrir tendências da força de trabalho oculta Analisar e classificar informações através de métricas e dimensões de RH para investigar e prever tendências, incluindo vagas, recrutamento e rotatividade. Acelere a implementação de sua solução SAP e aumente seu retorno sobre o investimento (ROI), envolvendo especialistas do setor, consultores e engenheiros de suporte em todas as etapas de sua jornada. Serviços Transforme seu negócio de forma rápida e eficiente alavancando nossos planos abrangentes de serviço e suporte, consultoria especializada, desenvolvimento de aplicações personalizadas, melhores práticas comprovadas, e profundo conhecimento técnico e industrial. Obtenha o suporte necessário para executar suas soluções SAP com toda a potência com nossos especialistas em TI e serviços de suporte, incluindo planos de longo prazo, equipes integradas, assistência tecnológica remota, um portal de auto-atendimento e estratégias de inovação. Concentre-se em seu negócio e no relacionamento com seus clientes sabendo que seus dados são seguros e confiáveis. Com uma abordagem proativa e preditiva, a SAP ajuda a garantir a conformidade e a segurança dos dados na nuvem e no centro de dados no local.</w:t>
      </w:r>
    </w:p>
    <w:p>
      <w:r>
        <w:rPr>
          <w:b/>
          <w:color w:val="FF0000"/>
        </w:rPr>
        <w:t xml:space="preserve">id 41</w:t>
      </w:r>
    </w:p>
    <w:p>
      <w:r>
        <w:rPr>
          <w:b w:val="0"/>
        </w:rPr>
        <w:t xml:space="preserve">Olá amigos, espero que vocês estejam bem 🙂 Hoje decidi tirar minha melhor caneta e contar-lhes sobre minha jornada para finalmente encontrar uma cidade saudável! Sei que alguns de vocês já fizeram isso, mas para aqueles que ainda hesitam, espero que este pequeno artigo os ajude! Tudo começou no Ato 1 da atualização do "Springfieldian Heist". Uma manhã, abri meu jogo e que surpresa ver que estava entrando no clube muito fechado dos jogos com escutas... Entrei em contato com a EA para fazer um rollback. Posso dizer que eles foram eficientes, funcionou MAS alguns dias depois, é o drama... é o retorno do problema... é o abandono de Alexandre... Decidi continuar apesar do bug... Depois veio o tempo de todas as aventuras com a EA e sua inatividade diante deste problema! Por que este resumo? Porque a EA começou a enviar e-mails para propor 2 soluções para o problema: um rollback ou uma nova cidade (esta segunda solução foi abandonada). Então esta é a minha história para pedir um rollback que vou lhe contar 🙂 então apertem seus cintos de segurança! Mantenha seus braços e pernas dentro do veículo que estamos decolando 😛 [ Por razões de anonimato e respeito pelo trabalho dos operadores, todos os nomes de funcionários da EA foram removidos ] Entrei em contato com a EA pela primeira vez através do bate-papo deles, não gosto de estar ao telefone para este tipo de coisa, estou muito feliz por ter esta opção! Depois das saudações habituais, expliquei meu problema e meu pedido: em seguida me pediram para esperar. Tive tempo para reclamar, para responder meus e-mails, minhas sms, para fazer 3 ou 4 cafés... Após uma longa espera, o operador verificou meus arquivos já fechados e viu que o rollback já havia ocorrido. Se este for o seu caso, explique que não funcionou. Ele dirá então a grande frase... espere! E aqui vamos nós novamente... Ainda estou esperando. Depois de uma longa espera, o operador me diz que meu arquivo está nas mãos de seus especialistas! Se você está nesta fase, parabéns por ter escapado do documento que lhe diz para desconectar 😛 No meu caso, o operador me pediu para confirmar meu problema. Se isso acontecer com você não hesite em colocar os detalhes lá A partir deste momento em que seu jogo for examinado pelo especialista deles, você só tem que esperar por um retorno pelo correio... nesta fase o operador lhe pergunta se você precisa de mais alguma coisa, eu o aconselho a dizer-lhe que você espera uma compensação pelas grandes perdas causadas pelo recuo. O operador lhe dirá que ele não tem o poder de lhe dar satisfação, mas que são os especialistas que decidirão (sinto que estou tirando minha licença novamente!). A partir do momento em que seu arquivo estiver nas mãos do especialista, eu o aconselho a desconectar seu jogo (eles lhe perguntarão de qualquer forma). Como meu pedido foi feito em uma sexta-feira, tive que esperar até segunda-feira para ter notícias deles (desta vez por e-mail). Respondi a este e-mail dizendo-lhes que estava de fato desconectado! Mesmo assim, devo admitir, acho que minha correspondência foi para a terra dos correios perdidos ( a que está ao lado da terra das meias perdidas ) por isso começo a ver o fim da estrada ( 😆 )! Quando de repente, algumas horas depois! Pânico na minha cabeça... o que significa este e-mail? Meu arquivo está fechado? Pelo contrário, há algum problema? Portanto, decido voltar a entrar em contato com o chat EA, mas abrindo um novo arquivo para evitar que o outro seja sobregravado! Eu ainda estou esperando ???? Sinto-me como se estivesse na Disney</w:t>
      </w:r>
    </w:p>
    <w:p>
      <w:r>
        <w:rPr>
          <w:b/>
          <w:color w:val="FF0000"/>
        </w:rPr>
        <w:t xml:space="preserve">id 42</w:t>
      </w:r>
    </w:p>
    <w:p>
      <w:r>
        <w:rPr>
          <w:b w:val="0"/>
        </w:rPr>
        <w:t xml:space="preserve">Descrição Leve e robusta, a placa superior usinada em alumínio CNC é projetada para suportar e facilitar o manuseio de sua Canon C200. A placa superior oferece uma gama de roscas de 1/4″ e 3/8″ que podem ser usadas para fixar opções ao redor da câmera, por exemplo, nossa alça superior e suporte de montagem EVF (também compatível com a alça superior original C200 da Canon).</w:t>
      </w:r>
    </w:p>
    <w:p>
      <w:r>
        <w:rPr>
          <w:b/>
          <w:color w:val="FF0000"/>
        </w:rPr>
        <w:t xml:space="preserve">id 43</w:t>
      </w:r>
    </w:p>
    <w:p>
      <w:r>
        <w:rPr>
          <w:b w:val="0"/>
        </w:rPr>
        <w:t xml:space="preserve">Debate/ Conselho Municipal/ Dezembro 2010 M. O PREFEITO DE PARIS. - Vou dar a vocês meus sentimentos sobre este orçamento. Caros colegas, um orçamento é antes de tudo uma hierarquia de prioridades, em outras palavras, de escolhas que foram feitas. Ao apresentar-lhes esta manhã o projeto de orçamento de nossa comunidade para 2011, eu renuncio, portanto, desde o início, à exaustividade. Gostaria, entretanto, de delinear algumas linhas principais que identificam nossa política e que podem ser expressas em quatro palavras: solidariedade, diversidade, dinâmica e exigências. Eu gostaria de acrescentar silêncio, mas tudo bem. Solidariedade, diversidade, dinâmica e exigências. Solidariedade, antes de tudo. O esforço social de nossa comunidade aumentou em quase 75% desde 2001, atingindo hoje mais de 2 bilhões de euros. Este impulso será acelerado porque a crise não terminou e os parisienses estão sofrendo todas as conseqüências. Neste contexto, a solidariedade inclui meios para ajudar as pessoas a voltar ao trabalho. É verdade que há quase dois anos, a taxa de desemprego em Paris está abaixo da taxa nacional pela primeira vez em 20 anos, em 8,7% contra 9,3% em nível nacional. Mas isto ainda é obviamente muito alto e devemos continuar a mobilizar todos os instrumentos disponíveis. Mesmo além do aumento dos créditos atribuídos aos subsídios da RSA, que sobem para 310 milhões de euros, reforçaremos os meios do plano de integração departamental e intensificaremos nossa ação no setor da economia social e solidária. No âmbito de suas competências e às vezes até mesmo fora delas, a comunidade parisiense, e este orçamento atesta isto, garantirá portanto sua presença junto a todos aqueles que esperam proteção e apoio da mesma. Mas solidariedade também significa, mais simplesmente, proteger os mais vulneráveis, e estou pensando em particular nas crianças em situação de solidão ou angústia social. Os fundos para o bem-estar das crianças, que sustentam 26.000 jovens, serão, portanto, significativamente aumentados, com um aumento de mais de 8% nas somas destinadas aos menores estrangeiros não acompanhados. Estas crianças, que são cada vez mais numerosas em nossa cidade, encontram-se muitas vezes em uma situação dramática e o Estado, sobre este assunto como sobre tantos outros, não assume suas responsabilidades. Mas, além da solidariedade, Paris deve ser uma cidade diversificada. Pois a vida de uma metrópole é uma multiplicidade de origens, gerações e culturas. Esta diversidade deve ser antes de tudo social, e alcançar este objetivo requer uma política determinada em favor da moradia. Reafirmo aqui nosso desejo de atingir 20% da habitação social até 2014, seis anos antes dos prazos estabelecidos pela lei da R.S.U. Em 2011, 6.000 unidades habitacionais adicionais serão financiadas, e reforçaremos os recursos do esquema "Louer Solidaire", bem como os do "Paris Logement", que apóia, com base em recursos comprovados, os parisienses que dedicam mais de 30% de sua renda ao aluguel. Como anunciei em nossa reunião anterior, este esquema, que ajudou 35.000 lares em 2010, será estendido aos pensionistas e pessoas deficientes. Debateremos isto em nossa próxima reunião, mas para iniciar esta nova medida agora, foram reservados 2 milhões de euros adicionais para este fim no orçamento primário. Porque o problema habitacional em nossa cidade, que tem mais de 60% dos inquilinos, está, naturalmente, acima de todos os aluguéis em alta. Por isso, repito, queremos experimentar um sistema de controle de aluguel na capital.</w:t>
      </w:r>
    </w:p>
    <w:p>
      <w:r>
        <w:rPr>
          <w:b/>
          <w:color w:val="FF0000"/>
        </w:rPr>
        <w:t xml:space="preserve">id 44</w:t>
      </w:r>
    </w:p>
    <w:p>
      <w:r>
        <w:rPr>
          <w:b w:val="0"/>
        </w:rPr>
        <w:t xml:space="preserve">Paul Cézanne (1839-1906) Cézanne desenvolveu uma nova visão de forma, geométrica, colorida, pré-cubista. "A culminação da arte é a figura" e o interesse público em Cézanne foi inicialmente focado em suas naturezas mortas e paisagens (o Mont Sainte-Victoire, que ele tornou famoso) e ele só muito gradualmente alcançou as figuras, que para ele eram fundamentalmente meditações plásticas: Os primeiros retratos moldaram as características do "Tio Dominique" (1866), transformaram "Le Nègre Scipion" (1867) em um símbolo de sofrimento, e sua esposa, Hortense, posou durante anos para obras nas quais uma concepção de forma cada vez mais sujeita aos "desejos" da geometria foi elaborada. E foi com as várias versões de "The Boy in the Red Waistcoat" e "The Card Players", entre 1890 e 1895, que ele finalmente conseguiu o que estava procurando. Seu ideal final permaneceu a integração do nu na paisagem, e ele pintou até o final de sua vida sobre sua grande composição do Banhista e seu desejo de monumentalidade. Paul Cézanne esteve em Paris em 1861 e compôs obras escuras. Em 1873, ele estava em Auvers-sur-Oise com Hortense Fiquet, a mulher com quem ele tinha acabado de ter um filho. Ele entra em seu período "impressionista", aconselhado por Pissarro, ele ilumina sua paleta, pinta massas de verdura e as estruturas cúbicas das casas no chão, mas seus retratos permanecem estranhos ao impressionismo. 1865-1867 - Tio Dominique - Metropolitan Museum of Art - New York, 1866 - Louis-Auguste Cezanne, Pai do Artista, Leitura 'l'Evenement' - National Gallery of Art - Washington DC , 1867 - The Negro Scipio - Museu de Arte Moderna de São Paulo (Brasil), 1873 - A Modern Olympia - Musée d'Orsay (França - Paris), 1873 - The House of Dr. Gached in Auvers Escalado em Auvers - Musée d'Orsay (França - Paris), 1878-1879 - 1873 - House of the Hanged Man, Auvers-sur-Oise - Musée d'Orsay (França - Paris), The Sea at L'Estaque - Musée National Picasso (França - Paris), cerca de 1870-1872 - Homem com Chapéu de Palha - Metropolitan Museum of Art - New York, cerca de 1875 - Self Portrait with a Rose Background - Orsay, Paris, cerca de 1884, Cézanne visitou Zola, Monet e Renoir em L'Estaque, mas partiu do Impressionismo. Seu chamado período "construtivo" começou, com a estrutura quase geométrica trazendo à tona o essencial, a cor se tornando autônoma e a forma se tornando mais simples e mais simples para servi-la. Na segunda metade da década de 1880, as paisagens, incluindo a primeira série de Sainte-Victoire, os banhistas e alguns retratos afirmam uma nova grandeza. Seu pensamento agora se aplicava ao volume e ao espaço, e os detalhes se tornaram insignificantes. A partir de 1886, a morte de seu pai o deixou com uma confortável fortuna e ele se isolou. Foi de 1888-1890 que ele produziu suas pinturas mais importantes. "As paisagens de Auvers são caracterizadas por uma indiferença ao motivo. Eles não são mais os céus tempestuosos, as árvores retorcidas, as curiosamente cortadas montanhas das paisagens provençais do período escuro, mas a imagem fiel do que se apresenta aos nossos olhos a qualquer momento: uma estrada de aldeia, uma casa simples na curva da estrada, um portão cercado de árvores, um pátio de fazenda. O site não é mais interessante por causa de sua curiosidade, sua pitorescidade, mas apenas porque sugere uma infinita variedade de jogos de luz, pois oferece novos problemas de combinações de cores a cada hora do dia. Não é uma tela, mas dez</w:t>
      </w:r>
    </w:p>
    <w:p>
      <w:r>
        <w:rPr>
          <w:b/>
          <w:color w:val="FF0000"/>
        </w:rPr>
        <w:t xml:space="preserve">id 45</w:t>
      </w:r>
    </w:p>
    <w:p>
      <w:r>
        <w:rPr>
          <w:b w:val="0"/>
        </w:rPr>
        <w:t xml:space="preserve">A senhora carpa é nossa rainha! Temos que respeitá-la e preservá-la, caso contrário, teremos que renunciar a nosso compromisso como pescadores de carpas. No-Kill e tapete de pouso obrigatório, devemos cuidar de nossa bela senhora! E não há outro comportamento coerente quando você é fã desta bela senhora. E não se esqueça de respeitar os outros peixes que contribuem para o equilíbrio do biótopo. A natureza é nossa segunda casa! Devemos preservar e respeitar nossos bancos de pesca, a borda da água e nossa bela natureza. Devemos lutar contra os poluidores e expulsar os destruidores do meio ambiente natural. Respeitando as regras e regulamentos, devemos trabalhar para melhorar nossa pesca de carpa e preservar melhor o meio ambiente para as gerações futuras. Todos os pescadores respeitosos são nossos amigos, seja qual for o tipo de pesca praticada. Devemos iniciar um diálogo com todos os outros e mostrar-lhes o quanto eles estão errados e o quanto estão colocando em perigo o futuro do esporte. Devemos aceitar todos os pescadores honestos e rejeitar todas as ovelhas negras, seja qual for o tipo de pesca, que não respeitam nada e são tão prejudiciais à evolução e ao reconhecimento do nosso esporte.</w:t>
      </w:r>
    </w:p>
    <w:p>
      <w:r>
        <w:rPr>
          <w:b/>
          <w:color w:val="FF0000"/>
        </w:rPr>
        <w:t xml:space="preserve">id 46</w:t>
      </w:r>
    </w:p>
    <w:p>
      <w:r>
        <w:rPr>
          <w:b w:val="0"/>
        </w:rPr>
        <w:t xml:space="preserve">O Dia Internacional das Organizações (IOD) é um evento anual fundamental nos negócios internacionais. Durante um dia, as organizações internacionais participantes se reúnem com estudantes e profissionais para apresentá-los a suas missões, mandatos, equipes e questões em seu campo de especialização. Junte-se a nós no dia 5 de dezembro no BAnQ Old Montreal para encontrar membros de várias organizações internacionais localizadas em Montreal. Após uma tarde de painéis onde as OIs falarão sobre sua missão, atividades e perspectivas profissionais, você terá a oportunidade de trocar com eles, convidados ilustres e outros participantes durante um coquetel. Esta é uma oportunidade única em Montreal para aprender mais sobre estas instituições emocionantes! Para mais informações, visite o site da CIMtl ou seu evento no Facebook.</w:t>
      </w:r>
    </w:p>
    <w:p>
      <w:r>
        <w:rPr>
          <w:b/>
          <w:color w:val="FF0000"/>
        </w:rPr>
        <w:t xml:space="preserve">id 47</w:t>
      </w:r>
    </w:p>
    <w:p>
      <w:r>
        <w:rPr>
          <w:b w:val="0"/>
        </w:rPr>
        <w:t xml:space="preserve">Na Bolívia, duas das maiores cidades do país foram abaladas por fortes mobilizações contra a privatização dos serviços públicos de água: Cochabamba, em 2000, e El Alto, em 2005. Nessas cidades, camponeses, membros de sindicatos, estudantes, clérigos e milhares de outros cidadãos se uniram para protestar contra contratos entre consórcios de empresas estrangeiras e o governo. "As pessoas rapidamente compreenderam a urgência de agir e bloquear essas tentativas de ultra-neoliberalismo, que não representavam seus valores e modo de vida", diz Carlos Crespo, professor de sociologia da Universidade San Simón em Cochabamba. Citado no Le Monde diplomatique, o vice-presidente da Bolívia, Alvaro García Linera, explica que a força do movimento social boliviano reside na diversidade de sua base, que se opõe em muitas questões, mas que sabe se unir em torno de valores comuns quando as causas o exigem: "Divisões territoriais, ideológicas, religiosas, de classe... Às vezes, este movimento constrói unidades territoriais locais em torno de questões muito cotidianas - água, eletricidade, energia. Em tempos de tensão, isto se transforma em força e ação coletiva, que, no momento mais agudo do confronto, se torna um movimento de massa. Antes de cair novamente em divisão, uma vez alcançado o objetivo. A guerra da água Esta luta tem sido chamada de "A Guerra da Água". Em setembro de 1999, o governo de Hugo Banzer, um ex-ditador dos anos 70 que voltou ao poder democraticamente em 1997, assinou um contrato privatizando o serviço público de água de Cochabamba por 40 anos. A terceira maior cidade do país tem uma grande necessidade de água, e mesmo os cidadãos mais afortunados recebem apenas 2 a 3 horas de água por dia. O contrato, adjudicado ao consórcio Águas de Turani, liderado pela empresa americana Bechtel, é para cavar um túnel para trazer água de um vale próximo, construir uma represa e uma planta de tratamento. O consórcio planeja financiar o trabalho através do aumento das taxas de água. Mas os preços, supostamente aumentados em 35%, foram ao invés disso aumentados em 80-200%, o que provocou a raiva de uma grande parte da população e levou a fortes protestos. Em abril de 2000, diante da escala da mobilização, o governo boliviano declarou estado de emergência por três meses no país. Todas as reuniões populares foram proibidas. Mas ao invés de acalmar as coisas, o uso desta medida de emergência teve o efeito contrário e alimentou a raiva dos manifestantes, que continuaram a se manifestar. Diante da raiva popular, o consórcio Águas de Turani finalmente decidiu deixar o país, e o governo boliviano modificou a Lei de Águas. Para Carlos Crespo, foi a escala da mobilização que forçou o governo a reverter sua posição. "Desde o retorno da democracia em 1982, medidas excepcionais têm sido frequentemente utilizadas pelo regime democrático. Desta vez, diante da força da mobilização popular, o governo foi forçado a negociar. A vitória contra a privatização dos serviços hídricos em Cochabamba e El Alto abriu o caminho para a eleição de Evo Morales em dezembro de 2005. Uma das primeiras ações do presidente boliviano foi a criação do primeiro Ministério da Água da Bolívia. Um gesto que expressa seu compromisso com a proteção deste recurso natural. Evo Morales então se propôs a nacionalizar setores-chave da economia boliviana, que haviam sido privatizados nos anos 80, como o gás, o petróleo e a indústria siderúrgica.</w:t>
      </w:r>
    </w:p>
    <w:p>
      <w:r>
        <w:rPr>
          <w:b/>
          <w:color w:val="FF0000"/>
        </w:rPr>
        <w:t xml:space="preserve">id 48</w:t>
      </w:r>
    </w:p>
    <w:p>
      <w:r>
        <w:rPr>
          <w:b w:val="0"/>
        </w:rPr>
        <w:t xml:space="preserve">De agora em diante, as autoridades libanesas dedicam seu tempo à preparação da visita do Papa Bento XVI ao Líbano. Todos os arquivos conflitantes serão congelados, se não forem resolvidos - como de costume, a estratégia do executivo é adiar o exame de questões perturbadoras ou enviá-las ao Parlamento - e a prioridade nos círculos oficiais é fazer a visita papal passar com o mínimo de comoção. A visita, que começa em 14 de setembro, é considerada um enorme desafio nas circunstâncias atuais e é muito importante, mesmo crucial, nesta etapa particularmente delicada para a região e especialmente para os cristãos do Oriente. Na opinião dos organizadores libaneses da visita, o Papa está mostrando grande coragem em visitar a região neste momento particular, com a ascensão dos movimentos islâmicos e a situação de quasechaos na Síria. Um bispo que está ativamente envolvido nos preparativos nos assegura que o Papa Bento XVI escolheu conscientemente empreender esta visita neste momento para enviar uma mensagem global aos cristãos, mas também a todas as populações da região, que atualmente vive uma agitação cujo resultado não pode ser previsto. Segundo o bispo, que deseja permanecer anônimo, o Papa colocará assim seu dedo na ferida que está sangrando na região e que, aos olhos da Igreja, consiste na diminuição, voluntária ou não, da presença cristã. A Igreja, sendo a melhor agência de notícias do mundo - porque recebe relatórios de suas paróquias em todos os cantos do planeta - sabe melhor do que os políticos ou os partidos em conflito quão precária é atualmente a situação dos cristãos na Síria.Mesmo que por razões políticas, e também para evitar criar um clima de pânico, a situação dos cristãos na Síria seja raramente mencionada na mídia, o bispo menciona um relatório que chegou ao Vaticano sobre o fato de que o mohafazat de Homs foi praticamente esvaziado de seus cristãos, um pouco como as montanhas libanesas foram durante a guerra de 1983 e 1984. A maioria dos cristãos em Homs fugiu para a área de Wadi Nassara (o apropriadamente chamado Vale dos Cristãos), e os demais vieram para o Líbano. Mas o que é mais preocupante, diz o bispo, é que a maioria das igrejas e conventos foram destruídos como se fosse para impedir o possível retorno de seus ocupantes. No próprio Damasco, os cristãos vivem ansiosos e alguns recebem ameaças enquanto slogans insultuosos são às vezes encontrados nas paredes próximas a igrejas ou conventos. Alguns cristãos, nas áreas rurais, optaram por pegar em armas para se defender até o fim, mas outros preferiram o êxodo, enquanto existem áreas na Síria onde o exército regular não tem presença. Sem estar a favor de um lado em particular, os cristãos da Síria vivem atualmente ansiosos pelo futuro, e a visita do Papa Bento XVI ao Líbano, o país mais próximo da Síria, e também porque os cristãos ainda são influentes lá, também é destinada a eles. O bispo maronita disse que mesmo que não queiramos amplificar os problemas e assustar as pessoas, só podemos nos perguntar sobre o alvo regular dos cristãos. Quando sabemos, acrescenta o dignitário religioso, que os cristãos estão entre as populações da região mais próxima do Ocidente, entendemos que eles são um alvo permanente para os israelenses, pois constituem uma ameaça às relações privilegiadas entre os israelenses e o Ocidente. Em qualquer caso, o dever da Igreja é proteger a presença cristã nesta região e levar a sério todos os cenários. É por isso que o Papa</w:t>
      </w:r>
    </w:p>
    <w:p>
      <w:r>
        <w:rPr>
          <w:b/>
          <w:color w:val="FF0000"/>
        </w:rPr>
        <w:t xml:space="preserve">id 49</w:t>
      </w:r>
    </w:p>
    <w:p>
      <w:r>
        <w:rPr>
          <w:b w:val="0"/>
        </w:rPr>
        <w:t xml:space="preserve">NAS QUINTAS-FEIRAS, CHEZ BORIVAGE LHE OFERECE SEU MENU DE 4 PRATOS EM 2 PARA 1! Seja com a família, amigos ou colegas, Chez Borivage fará você descobrir a gastronomia a um preço baixo! Válido todas as quintas-feiras de 29 de agosto a 17 de outubro de 2019 e é necessário fazer uma reserva. Covid Update -19 A família LGL encoraja todos vocês a serem extremamente cautelosos durante este tempo desafiador. A situação atual está evoluindo e nós nos ajustaremos conforme necessário para garantir a máxima segurança para nossos clientes e funcionários. A magia da temporada de férias no Grand Lodge Mont-Tremblant significa muitas tradições e atividades emocionantes para jovens e idosos. As comemorações também incluem um suntuoso buffet de Natal e festa de Ano Novo! Chez Borivage honra a gastronomia do Quebec com aromas encantadores, apresentações deslumbrantes e sabores requintados, tudo em um ambiente descontraído! Café da manhã Buffet, almoços, jantares gourmet e uma prestigiosa carta de vinhos esperam por você neste restaurante de renome regional! NÃO HAVERÁ SERVIÇO DE ALIMENTOS E BEBIDAS DE 30 DE MARÇO A 21 DE ABRIL DE 2020, INCLUSIVE. Um destino turístico por excelência, a região do Mont-Tremblant oferece uma riqueza de esplendores naturais e uma miríade de atividades. Uma visita obrigatória no Quebec, para ser visitada no verão e no inverno!</w:t>
      </w:r>
    </w:p>
    <w:p>
      <w:r>
        <w:rPr>
          <w:b/>
          <w:color w:val="FF0000"/>
        </w:rPr>
        <w:t xml:space="preserve">id 50</w:t>
      </w:r>
    </w:p>
    <w:p>
      <w:r>
        <w:rPr>
          <w:b w:val="0"/>
        </w:rPr>
        <w:t xml:space="preserve">OMS | Capítulo 5. Diretrizes clínicas em todo o cuidado contínuo: diagnóstico da infecção pelo HIV e antiretrovirais para a prevenção da infecção pelo HIV Capítulo 5. Diretrizes clínicas em toda a continuidade dos cuidados: Diagnóstico da infecção pelo HIV e antiretrovirais para prevenção da infecção pelo HIV Diretrizes unificadas para ARV 2013 Este capítulo fornece um resumo das recomendações clínicas existentes e novas baseadas em evidências, dando uma visão geral da abordagem de saúde pública para o diagnóstico da infecção pelo HIV e o fornecimento de ARVs para prevenção em toda a ampla continuidade dos cuidados para a infecção pelo HIV, com ênfase especial em situações onde os recursos e a capacidade do sistema de saúde são limitados. 5.1.2 Aconselhamento e teste de HIV em estabelecimentos de saúde 5.1.3 Aconselhamento e teste de HIV na comunidade 5.1.4 Aconselhamento e teste de HIV em populações específicas 5.1.4.2 Mulheres grávidas e pós-parto 5.2.1 Profilaxia oral pré-exposição 5.2.2 Tratamento anti-retroviral para prevenção em casais sorodiscordantes 5.2.3 Profilaxia pós-exposição para exposição ocupacional e não ocupacional ao HIV 1-4. Visão geral dos capítulos introdutórios 6. Diretrizes clínicas em toda a continuidade dos cuidados: ligação de pessoas diagnosticadas com infecção pelo HIV aos serviços de atendimento e tratamento do HIV 7. Diretrizes clínicas em toda a continuidade dos cuidados: terapia anti-retroviral 8. Orientação clínica através do cuidado contínuo: gerenciamento de co-infecções e co-morbidades comuns 9. Orientação sobre operações e prestação de serviços 10. Diretrizes unificadas sobre o uso de medicamentos anti-retrovirais para o tratamento e prevenção da infecção pelo HIV Capítulo 5. Diretrizes clínicas em todo o cuidado contínuo: diagnóstico da infecção pelo HIV e antiretrovirais para a prevenção do HIV</w:t>
      </w:r>
    </w:p>
    <w:p>
      <w:r>
        <w:rPr>
          <w:b/>
          <w:color w:val="FF0000"/>
        </w:rPr>
        <w:t xml:space="preserve">id 51</w:t>
      </w:r>
    </w:p>
    <w:p>
      <w:r>
        <w:rPr>
          <w:b w:val="0"/>
        </w:rPr>
        <w:t xml:space="preserve">Os investidores felizes : investindo e enriquecendo Discussões corteses e reflexivas sobre investir para enriquecer, gerar renda e alcançar independência financeira Olá a todos, estou considerando a compra de um edifício para alugar, cujo andar térreo está no nível de ruas movimentadas e negócios noturnos (kebab, bar fechando à meia-noite). É tão perto das lojas que seria embaraçoso... Você tem experiências semelhantes e como você melhorou o piso térreo? (filme não colorido como nas salas de interrogatório, pelo menos nos filmes americanos...) E em geral, quais são os elementos que permitem tornar sua acomodação atraente? (Kit de cozinha do frio, chuveiro rosa, piso de madeira maciça...) Obrigado antecipadamente pelas respostas que você pode dar Agradecemos antecipadamente as respostas que você pode fornecer. Atenciosamente. Palavras-chave: encenação da casa Você quer transformar um andar térreo em uma casa? O andar térreo é contíguo aos negócios noturnos, se bem entendi... O que havia antes? Olá e obrigado por seu interesse em minha pergunta e em meu projeto. A propriedade que localizei inclui acomodações no andar térreo que tem algumas janelas para a loja de kebab ou perto dela. Além disso, quase todas as janelas do andar térreo têm vista para a rua movimentada, o que inevitavelmente causa transtornos em termos de privacidade e ruído. Lembro-me de um verão, tive que fazer com que as pessoas saíssem do prédio quando se sentaram no parapeito da minha janela e interferiram na conversa... Eles não perceberam que atrás do obturador fechado estava alguém tentando dormir... Então, no meu caso, não é uma questão de transformar um negócio em uma moradia, mas de encaixar uma moradia de forma a torná-la o mais agradável possível. O andar térreo é raramente procurado como casa (menos luz, maior risco de arrombamento, maior exposição a incômodos). Tenho uma sala térrea (usada como espaço comercial) que, em algum momento, estava pensando em converter em uma casa. Pedi a um arquiteto que estudasse o projeto e o tornasse viável. Rapidamente identificamos as obras para reduzir estes incômodos (quarto no lado do pátio, banheiro idem) ==&gt; Pareceu-nos rapidamente que, para aumentar o valor do imóvel, era necessário não economizar nos serviços. Decidi, portanto, propô-lo como imóvel profissional (arrendamentos com menos restrições que os arrendamentos comerciais, se eu quiser recuperar o imóvel) e o arranjo é muito menos caro para o proprietário e o térreo é muito procurado por atividades e serviços liberais. (Médicos, enfermeiros, autoescola, agência imobiliária, etc.) Olá, sobre a questão da atratividade de um andar térreo em uma rua movimentada com um Kebbab na linha de mira, minha opinião não traria muito a você. Sobre a questão do que atrai os inquilinos, recebi ajuda da vendedora de uma empresa de materiais profissionais. Por exemplo, ela me desenhou o layout dos azulejos do banheiro e da louça com uma proposta que agora adoto em todos os apartamentos que eu mesmo refaço. Nos últimos 3 anos, optei também por instalar uma cozinha equipada (não uma kitchenette), mesmo nos lotes menores. É raro e eu gosto disso. A marca Nobilia, que oferece uma boa relação custo-benefício, faz o trabalho perfeitamente, em branco brilhante com um tampo de ardósia (evito os modelos das lojas de departamento com o sinal azul do Norte, cuja qualidade me parece inadequada). Piso: azulejos na cozinha e no banheiro, lindas tábuas de PVC (blefando hoje) ou equivalente nos outros quartos. Eu desisti do tapete e do laminado há alguns anos. Tudo isso é relativamente barato, mas nenhum dos meus bens</w:t>
      </w:r>
    </w:p>
    <w:p>
      <w:r>
        <w:rPr>
          <w:b/>
          <w:color w:val="FF0000"/>
        </w:rPr>
        <w:t xml:space="preserve">id 52</w:t>
      </w:r>
    </w:p>
    <w:p>
      <w:r>
        <w:rPr>
          <w:b w:val="0"/>
        </w:rPr>
        <w:t xml:space="preserve">Jean-Claude Puerto Salavert (Patrono incógnito): "Os resultados são muito positivos" M6 transmite dois episódios da adaptação francesa de Undercover Boss, nesta quinta-feira 7 de junho a partir das 20:50h. Entrevista com um dos patrões que concordaram em jogar o jogo. O M6 está oferecendo duas partes de um novo programa esta noite às 20h50: Patron incógnito. Este programa oferece aos diretores de empresas a oportunidade de descobrir sua empresa como nunca antes. Vestidos, eles fingem ser um funcionário comum a fim de experimentar por dentro como a empresa funciona, mas também qualquer mau funcionamento. Jean-CLaude Puerto Salavert, CEO da UCAR, uma empresa de aluguel de automóveis, experimentou a experiência. Ele responde às nossas perguntas. Por que você concordou em tentar a experiência do Patron Incognito? Porque, como chefe, você tem apenas uma visão parcial da sua empresa. Você nunca tem acesso à verdade. Infelizmente. No campo, eles se preparam para recebê-lo. Mas não! Você não tinha nenhum medo? É claro que estava. Ao aceitar as câmeras, eu corria o risco de mostrar uma realidade que eu não gostaria necessariamente. Felizmente, este não foi o caso. A imagem que o relatório dá de sua empresa é fiel à realidade? Sim, é. Em nenhum momento eu sinto que fui enganado. Acho que isso faz você perceber que cada trabalho tem seu lado técnico. A maioria dos funcionários tem o desejo de se sair bem. Também me provou que, dependendo da idade e das aspirações, todos podem encontrar seu lugar na empresa. E isso é gratificante. Como você resumiria a experiência? Muito positivo! Mesmo que seu ego seja atingido quando você percebe que no final você é apenas uma figura virtual e distante para muitos de seus funcionários. Entrevista de Anne Lenoir Foto: ©P. Olivier/M6</w:t>
      </w:r>
    </w:p>
    <w:p>
      <w:r>
        <w:rPr>
          <w:b/>
          <w:color w:val="FF0000"/>
        </w:rPr>
        <w:t xml:space="preserve">id 53</w:t>
      </w:r>
    </w:p>
    <w:p>
      <w:r>
        <w:rPr>
          <w:b w:val="0"/>
        </w:rPr>
        <w:t xml:space="preserve">Chegue rapidamente aos seus teclados para descobrir os verbos da música! Rever os artigos contratados precedidos pela preposição "de", para evitar "notas falsas" na gramática francesa. Jean adora música! Além disso, ele tem um bom ouvido*; canta muito bem e toca diferentes instrumentos. Hoje, ele quer mostrar-lhe seus instrumentos favoritos. Mova seu cursor sobre as figuras abaixo para descobrir seus nomes e note que os pequenos pontos vermelhos, azuis e verdes têm um significado especial! A cor vermelha significa feminino, azul significa masculino e verde significa feminino e masculino. Pronto para ir? Vamos à música***! :) * "Ele tem um ouvido musical" * "Vamos lá! "John é uma verdadeira banda de um só homem! Você consegue reconhecer todos os instrumentos dele? Combine as frases com as imagens Combine as frases com as imagens "De"? "Do"? "Do"? "Do"? Olhe a descrição abaixo, preste atenção às cores e tente encontrar a regra... "de" + "le" (um substantivo masculino singular) = "de" + "les" (um substantivo plural) = "de" + "la" (um substantivo feminino singular) = "de" + "l' " (um substantivo singular que começa com uma vogal: A,E,I... ou H) = os amigos de John também são muito bons na música... Você sabe que instrumentos eles tocam? Primeiro clique no primeiro nome de uma pessoa e depois em todos os instrumentos que ela toca. Preste atenção ao gênero e ao número de instrumentos! Primeiro clique no primeiro nome de uma pessoa e depois em todos os instrumentos que ela toca. Preste atenção ao gênero e ao número de instrumentos! Dizer não é uma habilidade essencial! Eu não quero trabalhar, não gosto do inverno, não como conservas... Quando usamos os artigos parciais o, o, o, o, um, do, do, do ... ? Rápido, vire a página!</w:t>
      </w:r>
    </w:p>
    <w:p>
      <w:r>
        <w:rPr>
          <w:b/>
          <w:color w:val="FF0000"/>
        </w:rPr>
        <w:t xml:space="preserve">id 54</w:t>
      </w:r>
    </w:p>
    <w:p>
      <w:r>
        <w:rPr>
          <w:b w:val="0"/>
        </w:rPr>
        <w:t xml:space="preserve">Se você comprou um PC novo, há 99,99% de chance de que ele tenha uma placa-mãe com firmware UEFI. Sucessor da BIOS, a UEFI (Unified Extensible Firmware Interface) acrescenta características interessantes, mas algumas impedem a instalação de outro sistema operacional: Secure Boot, CSM, GPT... Não é fácil encontrar o caminho em torno de todos esses novos termos técnicos e entender para que servem! 😵 O Caranguejo o ajudou? Ajude-o em troca, desativando seu bloqueador de anúncios! (Obrigado pela pitada Neste tutorial, explicarei como remover estas restrições para permitir que você instale outro sistema operacional que não seja o pré-instalado em seu PC. 👍 Antes de começar, você precisa saber se sua placa-mãe tem ou não firmware UEFI. Há várias maneiras de descobrir: - Indo às configurações do firmware de sua placa-mãe e navegando pelos menus para o termo "UEFI". Se você o encontrar, sua placa-mãe deve ter firmware UEFI! - Consultando o manual de sua placa-mãe. - No Windows, consultando as Informações do Sistema &gt; Resumo do Sistema &gt; Modo BIOS, acessível entrando no msinfo32 no comando Executar. Agora, siga estas instruções de acordo com sua situação e seu objetivo: - Você tem um firmware BIOS: você tem sorte, este tutorial não lhe diz respeito! Você pode instalar qualquer sistema operacional sem restrições 😉. Você só precisa ter certeza de que seu disco de sistema utiliza a tabela de particionamento MBR. - Você tem firmware UEFI: você quer instalar uma versão 64-bit do Windows: este tutorial também não lhe diz respeito! Todas as versões de 64 bits do Windows são compatíveis com UEFI, portanto você não precisa desativar alguns recursos e formatar o disco de seu sistema. Para instalar uma versão de 64 bits do Windows em um firmware UEFI, siga este tutorial: instale o Windows 7, 8.1 ou 10 no modo UEFI. Você deseja instalar uma versão de 32 bits do Windows ou um SO UEFI incompatível: este tutorial também diz respeito a você! De fato, todas as versões de 32 bits do Windows e alguns sistemas operacionais são incompatíveis com a UEFI. Portanto, alguns ajustes devem ser feitos para simular um ambiente BIOS e tornar possível a instalação desses sistemas operacionais. Isto é chamado de instalação de BIOS Legacy. ☝ Para instalar uma versão 32 bits do Windows ou um SO compatível com UEFI em uma placa-mãe com firmware UEFI, você precisa seguir estes três passos: - desabilitando o Secure Boot; - habilitando o CSM (Compatibility Support Module); - convertendo a tabela de partições de disco de seu sistema para o formato MBR. Você está pronto? Vamos lá! 💪 Conteúdo Para desativar o Boot Seguro, siga estas instruções: Desativar o Boot Seguro em um PC UEFI O Caranguejo o ajudou? Ajude-o em troca, desativando seu bloqueador de anúncios! (obrigado pela pitada do Módulo de Suporte de Compatibilidade) O CSM (Compatibility Support Module) é um componente que permite o modo BIOS legado, que permite emular um ambiente BIOS e instalar sistemas operacionais não compatíveis com o UEFI. Ao permitir esta opção, o ambiente UEFI será desativado em favor de um ambiente Legacy BIOS. - Acesse as configurações de firmware UEFI de sua placa-mãe. - Mude a opção Boot Mode para CSM Boot ou Legacy Boot. Em algumas placas-mãe, talvez seja necessário definir a UEFI Boot para Deficiente. - Salve as mudanças que você acabou de fazer selecionando Sair e salvar as configurações. O Caranguejo o ajudou? Ajude-o em troca, desativando seu bloqueador de anúncios! (Obrigado pela pitada Como você tem uma placa-mãe com firmware UEFI e uma cópia do Windows já instalado em seu PC,</w:t>
      </w:r>
    </w:p>
    <w:p>
      <w:r>
        <w:rPr>
          <w:b/>
          <w:color w:val="FF0000"/>
        </w:rPr>
        <w:t xml:space="preserve">id 55</w:t>
      </w:r>
    </w:p>
    <w:p>
      <w:r>
        <w:rPr>
          <w:b w:val="0"/>
        </w:rPr>
        <w:t xml:space="preserve">para varandas, terraços e escadas O metal expandido é agora usado com freqüência e de bom grado como revestimento. É também cada vez mais utilizada na construção de grades. As propriedades do material podem ser utilizadas com grande vantagem. Com a densidade de construção atual, muitas vezes são utilizados materiais que permitem a máxima privacidade na varanda ou terraço. O uso de metal expandido ou malha de arame permite que isto seja definido com precisão e assim atende a uma necessidade atual.</w:t>
      </w:r>
    </w:p>
    <w:p>
      <w:r>
        <w:rPr>
          <w:b/>
          <w:color w:val="FF0000"/>
        </w:rPr>
        <w:t xml:space="preserve">id 56</w:t>
      </w:r>
    </w:p>
    <w:p>
      <w:r>
        <w:rPr>
          <w:b w:val="0"/>
        </w:rPr>
        <w:t xml:space="preserve">Sob o Ancien Régime, um criminoso poderia ser condenado a um termo de trabalho forçado chamado "galeras", que poderia durar de 5 a 15 anos, ou mesmo a vida inteira, ou seja, por um período de 30 anos; a pena era cumprida em um arsenal naval (Brest, Cherbourg, Rochefort, Toulon, Marselha). Os condenados trabalhavam as mesmas horas que os trabalhadores do estaleiro, e muitas vezes com eles, gozavam as mesmas férias e recebiam o mesmo salário, metade do qual era utilizado para sua manutenção, e a outra metade para construir um ovo de ninho. Para os condenados que foram capazes, este trabalho poderia consistir em trabalho escrito ou administrativo. Os prisioneiros estavam vestidos com o regulamento "fígado de condenado" composto por um terno amarelo e um gorro vermelho. As mulheres condenadas às galeras tiveram suas sentenças comutadas sistematicamente para detenção em um convento feminino onde poderiam ser forçadas a trabalhar. As prisões portuárias metropolitanas foram fechadas pelo decreto de 27 de março de 1852, que ordenou a transferência de todos os condenados para a prisão da Guiana Francesa. Quatro dias após a promulgação do decreto, um primeiro comboio de "transportados" partiu da França para a Guiana. Entre 1852 e 1862, 12.750 condenados foram enviados para lá para desenvolver o leste do país. Entretanto, as prisões coloniais só foram oficialmente instituídas dois anos depois, pela lei de 30 de maio de 1854, que estipulava que a sentença de trabalho forçado seria doravante cumprida na Guiana Francesa, que os condenados seriam empregados lá no trabalho mais árduo da colonização e que, uma vez cumprida a sentença, os condenados seriam obrigados a "duplicar a sentença" ou "dobrar a sentença", ou seja, seriam obrigados a residir na colônia por um tempo equivalente ao de sua condenação; aqueles condenados a oito anos ou mais teriam que permanecer ali permanentemente. O Tribunal de Cassação impôs um limite de idade a esta sentença, rejeitando assim seu pedido a um indivíduo com mais de 60 anos [1].</w:t>
      </w:r>
    </w:p>
    <w:p>
      <w:r>
        <w:rPr>
          <w:b/>
          <w:color w:val="FF0000"/>
        </w:rPr>
        <w:t xml:space="preserve">id 57</w:t>
      </w:r>
    </w:p>
    <w:p>
      <w:r>
        <w:rPr>
          <w:b w:val="0"/>
        </w:rPr>
        <w:t xml:space="preserve">Na Bélgica, já em 1880, os precursores inauguraram um Palais des Beaux-Arts em Bruxelas, cujo programa reunia pintura, escultura, música e palestras (as primeiras palestras haviam surgido em Bruxelas nos anos 1850, quando exilados políticos franceses aplicaram a fórmula dos cursos universitários públicos ao público em geral). Mas em 1929, antecipando o programa das Casas de Cultura, surgiu o Palácio de Belas Artes de Bruxelas. Inaugurado bem no centro da cidade, no coração de um bairro que agrupava grandes museus e o Palácio das Academias, era um vasto centro policultural retomando o programa do primeiro Palácio de Belas Artes do século XIX e contíguo ao local do que mais tarde seria o Centro de Congressos de Bruxelas (Square Brussels-Meeting Centre). A partir do final do século 20, esta proximidade será a fonte de oportunidades de sinergia, dado o tamanho e a diversidade das premissas das duas instituições. Construído na capital belga entre 1925 e 1930 no estilo Art Deco, o Palais des Beaux-Arts foi projetado, ousadamente na época, por um grupo de patronos apoiados pelo prefeito Adolphe Max. O objetivo era desenvolver atividades combinando artes plásticas, arquitetura, literatura, teatro, música, dança e cinema em um prédio especialmente projetado pelo arquiteto Victor Horta (que havia sido um dos pais do Estilo Moderno), e em grande parte financiado pelo patrono Henry Le Boeuf. O concurso de música mais prestigiado do mundo, o Queen Elisabeth of Belgium, é realizado todos os anos em um salão de 2.200 lugares, assim como as principais exposições temáticas da Europalia e outros eventos, tais como exposições de pintura e escultura. O palácio também abriga um teatro e um cinema, que em 1961 passou a fazer parte do Real Arquivo Belga de Cinema. Duas novas salas subterrâneas (sob a estrada) foram acrescentadas. Em 1958, o Centro Cultural Uccle foi inaugurado no município de Uccle, em Bruxelas. Entre as dezenove comunas de Bruxelas-Capital, outras também têm seu próprio centro cultural, como a comuna de Uccle e a comuna de Woluwe-Saint-Lambert com Wolubilis.   Nas províncias, as iniciativas municipais estiveram na origem, entre outras coisas, do Palais des beaux-arts em Charleroi e, em Namur, da Maison de la Culture inaugurada em 1964 (a construção começou em 1958).</w:t>
      </w:r>
    </w:p>
    <w:p>
      <w:r>
        <w:rPr>
          <w:b/>
          <w:color w:val="FF0000"/>
        </w:rPr>
        <w:t xml:space="preserve">id 58</w:t>
      </w:r>
    </w:p>
    <w:p>
      <w:r>
        <w:rPr>
          <w:b w:val="0"/>
        </w:rPr>
        <w:t xml:space="preserve">Em 2010, os levantamentos geofísicos permitiram à equipe de Radu Dimitriu (GeoEcoMar) destacar áreas onde "anomalias magnéticas" poderiam ser observadas. Estes pareciam estar ligados à presença de material aquecido e, em particular, de elementos de espiga. Uma das características dos assentamentos Calcolíticos nos Bálcãs é a presença de um grande número de unidades habitacionais queimadas. A fim de verificar esta hipótese, decidimos escavar o local de uma destas anomalias em Taraschina, com o objetivo de revelar uma possível unidade de moradia queimada. Abrimos uma janela de escavação de cerca de 50 m2. O despojamento dos primeiros horizontes revelou grandes fossos, bem como silos cheios de resíduos domésticos e elementos de espiga de escombros. Estas características arquitetônicas indicam a presença de uma unidade doméstica queimada nas proximidades. Alguns dos escombros foram despejados dentro de silos abandonados. A extensão da escavação, em outubro, tornará possível delimitar a área onde esta anomalia magnética surgiu.</w:t>
      </w:r>
    </w:p>
    <w:p>
      <w:r>
        <w:rPr>
          <w:b/>
          <w:color w:val="FF0000"/>
        </w:rPr>
        <w:t xml:space="preserve">id 59</w:t>
      </w:r>
    </w:p>
    <w:p>
      <w:r>
        <w:rPr>
          <w:b w:val="0"/>
        </w:rPr>
        <w:t xml:space="preserve">Hispanoa oferece este apartamento para 4 pessoas com um grande terraço e vista magnífica para o mar. Este complexo está localizado no calçadão ao pé da baía de Rosas com vistas magníficas, ao fundo do porto esportivo e à direita a 300 m da praia de Riells forrada de lojas e restaurantes, assim como a 600 m do centro histórico da vila de l'Escala. Lindo complexo com 9 andares, com ótima vista sobre a baía. O apartamento tem: cozinha totalmente equipada 2 banheiros com 1 banho e 1 chuveiro 2 quartos com 2 camas de solteiro e 1 cama de casal Todos os apartamentos têm um agradável terraço com vista para o mar. Há uma piscina comunitária para adultos e uma piscina para crianças. Hispanoa recomenda os seguintes restaurantes na região: - L'Antiquari restaurante pizzeria: Passeig de Riells, 58 17130 L'Escala Tel: 972.77.28.86-629.28.30.03 - L'avi Freu: Pg Lluis Albert, 7 (Pg del Mar) 17130 L'Escala Tel: 972.771.241 Hispanoa recomenda os seguintes restaurantes nesta área Durante sua estadia na Costa Brava, descubra os seguintes mercados abertos das 9h às 13h: - Torroella de Montgri: Segunda - Pals: Terça - Sant Pere de Pescador: Quarta - l'Estartit: Quinta - La Bisbal: Sexta - Girona: Terça e Sábado - L'Escala: Domingo Nossos dados de contato</w:t>
      </w:r>
    </w:p>
    <w:p>
      <w:r>
        <w:rPr>
          <w:b/>
          <w:color w:val="FF0000"/>
        </w:rPr>
        <w:t xml:space="preserve">id 60</w:t>
      </w:r>
    </w:p>
    <w:p>
      <w:r>
        <w:rPr>
          <w:b w:val="0"/>
        </w:rPr>
        <w:t xml:space="preserve">Al-Mustansir (Abbasid) Abû Ja`far al-Mustansir bi-llah al-Mansûr ben az-Zâhir[1], apelidado de Al-Mustansir[2], nasceu em 1192. Ele sucedeu seu pai Az-Zâhir como o trigésimo sexto califa abássida em 1226. Ele morreu em [3]. Ele foi sucedido por seu filho Al-Musta'sim. Conteúdo - 1 Biografia - 1.1 Sexta Cruzada - 1.2 Fim do reinado - 2 Notas - 3 Veja também - 3.1 Artigos relacionados - 3.2 Documentação externa Biografia[edit] Durante seu reinado Al-Mustansir viu os Ayyubids lutando pela Síria e Jerusalém entre si e com os Cruzados da Sexta Cruzada. Em 1227, An-Nasir Dâ'ûd tornou-se rei Ayyubid de Damasco. Sexta Cruzada[edit] No mesmo ano 1227, Gregory IX assumiu o cargo papal. A seu pedido, o imperador romano germânico Frederico II e seu exército embarcaram para a Síria. Uma epidemia os obrigou a voltar para a Itália. Frederick partiu novamente para a Síria em 1228. Ele chegou ao Acre em setembro. Al-Kamil, o sultão Ayyubid do Egito que havia derrotado a Quinta Cruzada, dividiu rapidamente seu território com um de seus irmãos na Síria, enquanto seu sobrinho An-Nasir Dâ'ûd reivindicou a Palestina. Jerusalém, Nazaré e Belém. Frederick não obteve permissão para reconstruir as muralhas de Jerusalém destruídas por Malik al-Mu'azzam Musa em 1219, mas ele entrou na cidade como rei. Como Frederick tinha outros assuntos a tratar em seu país, ele deixou Jerusalém em maio O tratado expirou em 1239 e Jerusalém foi retomada pelos korasmianos em 1244. Fim do reinado[editar] A última contribuição de Al-Mustansir foi sua contribuição para a construção da chamada "Al-Mustansiriyya" madrasa de 1227 a 1233 no banco do Tigre. Na época, era a primeira "universidade" islâmica, cuja especificidade era acomodar as quatro escolas jurídicas de Bagdá (Shafiite, hnbalite, Hanafite, Malikite)[4]. Esta madrasa é hoje parte da Universidade de Bagdá. Notes[edit] - Arabic: abū jaʿfar jaʿfar al-mustanṣir bi-llāh al-manṣūr ben aẓ-ẓāhir, - Arabic: al-mustanṣir bi-llāh, المسنتصر بالله, "aquele que procura a ajuda de Deus" - 6 Jumada ath-thani 640 A.H. - Cyrille Aillet, Emmanuelle Tixier, Eric Vallet, Gouverner en Islam, du Xe au XVe siècle, Atlande, 603 pp, p.425 أبو جعفر المسنتصر بالله بالله المنصور بن محمد الظاهر الظاهر Veja também[editar código] Artigos relacionados[editar código] - Abbasids - Abbasid art - Ayyubids - Mamluks Documentação externa[edit | change code] - (pt) O Califado, sua ascensão, declínio e queda, por William Muir Capítulo LXXVII, An-Nasir, seu Filho e Neto, Khwarizm Shah, Jenghiz Khan - Dicionário historique de l'islam, Janine et Dominique Sourdel, Éd. PUF, (ISBN 978-2-13-054536-1)</w:t>
      </w:r>
    </w:p>
    <w:p>
      <w:r>
        <w:rPr>
          <w:b/>
          <w:color w:val="FF0000"/>
        </w:rPr>
        <w:t xml:space="preserve">id 61</w:t>
      </w:r>
    </w:p>
    <w:p>
      <w:r>
        <w:rPr>
          <w:b w:val="0"/>
        </w:rPr>
        <w:t xml:space="preserve">Cursos de idiomas Victoria Conversational, preparação para exames Cursos de francês e inglês Conversational (adultos). Você quer melhorar, mas precisa de algo concreto? Este curso é para você. Aprendizagem em contexto, um tópico por lição. Possibilidade de organizar grupos de discussão. Preparação para exames de todos os níveis de francês Joris como língua estrangeira, região de Neuchâtel Professor experiente, ensino francês como língua estrangeira na região de Neuchâtel. Gostaria de ajudá-los a aprender o básico, a melhorar seu francês ou a integrar-se melhor em seu novo ambiente. Também podemos trabalhar em cursos mais teóricos como gramática, pronúncia, fonética, vocabulário ou cursos de conversação, língua falada, ou ajuda com documentos administrativos, etc.... Lucie Aulas de francês para crianças, adolescentes e adultos Estudante na escola secundária HEP oferece aulas de apoio para crianças, adolescentes e adultos que procuram melhorar ou aprender francês. O curso será ministrado de preferência do início ao fim no idioma escolhido, a fim de habituar o participante a ouvi-lo e a criar reflexos auditivos. O participante deve ter seu próprio material e, se possível, comunicar com antecedência o assunto que será estudado para que eu possa preparar um curso com os meios apropriados caso sejam necessários exercícios adicionais. Na casa do estudante: Em torno de Peseux, sou bacharel em matemática pelo ETH Zürich (Instituto Federal Suíço de Tecnologia). Estudei no Lycée Denis-de-Rougemont na seção de física e aplicação da matemática. Estou à vontade em todas as disciplinas e leciono há 5 anos, estou particularmente à vontade em matemática, na aplicação da matemática e na física. Eu também gosto de ensinar francês no nível secundário porque é realmente gratificante descobrir a estrutura gramatical desta língua. Obtive minha maturité gymnasiale com uma média geral de 5,86 este ano, uma média nunca registrada na história do liceu (o Express e o Illustré escreveram artigos sobre mim). Esta média corresponde a 10 marcos de 6 (Matemática - Física dos SO e Aplicação da Matemática - DF Física - Geografia - História - DF Química - Filosofia - OC Informática - Música - Trabalho de Maturité (feito na Microcity-EPFL) e 4 marcos de 5,5 (Francês - Alemão - Inglês - Biologia). Posso ir à sua casa desde que seja dentro da cidade de Neuchâtel. Ensino todos os níveis até o 3º ano do ensino médio, e no nível de bacharelado na universidade. Estou realmente interessado em ensinar porque isso me permite ter várias abordagens para o mesmo assunto dependendo das necessidades do aluno e é muito enriquecedor. Sou estudante no meu último ano do ensino médio (Denis-De-Rougemont), gostaria de oferecer minha ajuda aos estudantes que estão em dificuldade ou que simplesmente precisam de um pouco de ajuda! Os temas em que dou apoio são: inglês, francês, alemão e história. Já tenho experiência em tutoria, meu objetivo é ajudar o estudante a progredir e se sentir mais confortável nos assuntos que os penalizam. Müberra Aulas particulares em alemão - francês - matemática. Olá, meu nome é Müberra, tenho 19 anos de idade. Sou estudante do Liceu Jean Piaget, acabo de obter minha maturité especializada com uma opção pedagógica. Gostaria de me tornar um professor. É por isso que quero dar aulas particulares em alemão e francês. Já dei várias lições aos alunos. Eu tenho um nível bastante bom em alemão.</w:t>
      </w:r>
    </w:p>
    <w:p>
      <w:r>
        <w:rPr>
          <w:b/>
          <w:color w:val="FF0000"/>
        </w:rPr>
        <w:t xml:space="preserve">id 62</w:t>
      </w:r>
    </w:p>
    <w:p>
      <w:r>
        <w:rPr>
          <w:b w:val="0"/>
        </w:rPr>
        <w:t xml:space="preserve">Embora o termo seja atualmente muito debatido, decidimos usá-lo porque define bem o que muitos profissionais observam na área. Alienação dos pais. Quando um casal se separa, a criança muitas vezes se encontra em um grande conflito conjugal. Muitas vezes o pai que passa mais tempo com a criança (principalmente as mães), começa uma verdadeira lavagem cerebral para a criança. Os efeitos secundários para as crianças são importantes, ainda mais se o pai "hostil" não estiver ciente do sofrimento da criança. Como profissional na área, é importante nunca perder de vista a criança que sofre. Quando os pais entram com fichários cheios de provas da incapacidade do outro pai, o profissional pode se envolver e esquecer os melhores interesses da criança. https://affairesfamiliales.wordpress.com/2012/02/02/lenfant-et-la-separation-des-parents/ WordPress:</w:t>
      </w:r>
    </w:p>
    <w:p>
      <w:r>
        <w:rPr>
          <w:b/>
          <w:color w:val="FF0000"/>
        </w:rPr>
        <w:t xml:space="preserve">id 63</w:t>
      </w:r>
    </w:p>
    <w:p>
      <w:r>
        <w:rPr>
          <w:b w:val="0"/>
        </w:rPr>
        <w:t xml:space="preserve">A água do mar é a água salgada dos mares e oceanos da Terra. Estes ocupam um volume estimado de 1.340 milhões de km³, o que representa 96,4% da capacidade dos grandes reservatórios de água na superfície da Terra. Este volume (Volume, nas ciências físicas ou matemáticas, é uma quantidade que mede a extensão de um objeto ou parte do espaço.) não inclui as águas subterrâneas (aquíferos), 85% das quais por volume são salgadas em graus variados. A salinidade média (teor de sal dissolvido) (A média é uma medida estatística que caracteriza os elementos de um conjunto de quantidades: ela expressa a magnitude que cada um dos membros do conjunto teria se fossem todos idênticos sem...) de água do mar (água do mar é a água salgada dos mares e oceanos da Terra) é de 35 g/l, e geralmente permanece entre 30 g/l (Atlântico Norte) e 40 g/l (Mar Vermelho)[1]; as exceções dizem respeito aos mares fechados ou semi-fechados, tais como os valores extremos de : A grande peculiaridade da água do mar (a água é um composto químico ubíquo na Terra, essencial para todos os organismos vivos conhecidos.) é que as proporções relativas de seus constituintes são substancialmente constantes (isto é, independentes da salinidade); esta propriedade foi estabelecida pelo químico escocês (Um químico é um cientista que estuda química, isto é, a ciência da matéria em escala molecular ou atômica ("supra-atômica"). A palavra...) William Dittmar, e permite que a água do mar seja considerada como uma solução dos seguintes onze constituintes principais em água pura: Massa (O termo massa é usado para designar duas quantidades ligadas a um corpo: uma quantifica a inércia do corpo (a massa inerte) e a outra a massa do constituinte contido em uma unidade de água.) do constituinte contido em um kg de água do mar, relacionado à lei da salinidade Dittmar permite assim determinar a salinidade da água do mar por uma única medida: da concentração de um de seus constituintes (por exemplo, Cl-) ou de uma das propriedades físicas da água do mar à temperatura (Temperatura é uma quantidade física medida com um termômetro e estudada em termometria. Na vida cotidiana, está relacionada às sensações de frio e...) dados (Na tecnologia da informação, os dados são uma descrição elementar, muitas vezes codificada, de uma coisa, uma transação, um evento, etc.) (como a densidade (A densidade ou densidade relativa de um corpo é a relação de sua densidade com a densidade de um corpo tomada como referência. O corpo de referência é água pura a 4°C para o...), o índice de refração (O índice de refração vem do fenômeno de refração, que designa a mudança de direção da luz quando ela passa de um meio para outro. A noção de índice foi introduzida pela primeira vez empiricamente como um coeficiente em...) ou condutividade). No entanto, mais de 2/3 dos 92 elementos químicos naturais estão presentes na água do mar, a maioria deles em pequenas quantidades (Quantidade é um termo genérico em metrologia (contagem, quantidade); um escalar, vetor, número de objetos ou outra forma de denotar o valor de uma coleção ou a...) e dificilmente detectável. O pH da água do mar está próximo de 8,2. Gases (Um gás é um conjunto de átomos ou moléculas que são muito soltos e quase independentes uns dos outros. No estado gasoso, os...) gases dissolvidos consistem principalmente de: 64% nitrogênio (o nitrogênio é um elemento químico da família do pnictogênio</w:t>
      </w:r>
    </w:p>
    <w:p>
      <w:r>
        <w:rPr>
          <w:b/>
          <w:color w:val="FF0000"/>
        </w:rPr>
        <w:t xml:space="preserve">id 64</w:t>
      </w:r>
    </w:p>
    <w:p>
      <w:r>
        <w:rPr>
          <w:b w:val="0"/>
        </w:rPr>
        <w:t xml:space="preserve">Informações do usuário Dados básicos sub26nico, 15:09, Dom 02 Ago 2020: Olá e bem-vindo a Raxor manu_controvento, 15:02, Dom 02 Ago 2020: Uma grande revolução para a SpinTool! Muitas características novas, um novo design e um manual integrado no software! Tudo isso também graças ao nosso amigo Vincent Rateau que se juntou ao "olinuxx, 17:40, Sáb. 01 Ago 2020: Olá e bem-vindo ao aDarkTree sub26nico, 00:07, sex. 31 Jul 2020: Olá e bem-vindo ao DidierM e NoemieRTY CyrilRos, 22:40, Thu. 30 jul 2020: oi tuxnmix 20.0.3 disponível em sourceforge DidierM, 19:44, Thu. 30 Jul 2020: Olá a todos sub26nico, 12:34, Ter. 28 Jul 2020: Olá e boas-vindas baba85, Ciriaco e lenainjaune olinuxx, 14:49, Sáb. 25 Jul 2020: Olá e boas-vindas Frank MEURIE olinuxx, 14:31, Sex. 24 Jul 2020: Olá e boas-vindas LePat33 olinuxx, 15:10, Qui. 23 de julho de 2020: @Sasaki: ótimo! Poderei torná-lo disponível a todos os usuários depois Sasaki, 17:34, quarta-feira, 22 de julho de 2020: @olinuxx: sua capacidade de resposta é super motivadora! Estou instalando imediatamente! olinuxx, 14:36, quarta-feira 22 de julho de 2020: @Sasaki: esta nova versão 0.6.6 de freewheeling está sendo testada em LibraZiK.</w:t>
      </w:r>
    </w:p>
    <w:p>
      <w:r>
        <w:rPr>
          <w:b/>
          <w:color w:val="FF0000"/>
        </w:rPr>
        <w:t xml:space="preserve">id 65</w:t>
      </w:r>
    </w:p>
    <w:p>
      <w:r>
        <w:rPr>
          <w:b w:val="0"/>
        </w:rPr>
        <w:t xml:space="preserve">A Auvergne é uma terra hostil para Montpellier, que nunca ganhou lá. Além disso, a ASM não perdeu em casa em 52 partidas. Montpellier está longe de ser uma vítima expiatória após sua grande vitória na semana passada. Uma leve rotatividade permite que alguns jogadores recuperem um lugar de partida e outros respirem fundo, Montpellier chega ao estádio Marcel Michelin com a intenção de se testar contra um candidato sério ao Brennus. Montpellier começou a voar e não hesitou em jogar desde o início. Trinh-Duc muda o jogo com uma gota diagonal para as mãos do jovem Artru que é parado logo na frente da linha. Alguns apanham e vão mais tarde Maximiliano Bustos pontua. Martin Bustos Moyano convertido e Montpellier liderou 7-0 após menos de 5 minutos. Clermont logo reagiu e James cruzou para a Fofana que mergulhou no meio dos postos, Parra se converteu e as duas equipes estavam niveladas. Clermont ganha gradualmente a vantagem e Parra dá à sua equipe a liderança com uma penalidade após 17 minutos. A Montpellier aguentou e aproveitou os erros da Auvergne para voltar em condições de igualdade graças a Bustos Moyano, 10-10. Clermont não ficou invicta por nada durante 3 anos em casa. Em uma ação bem executada no corredor, a Fofana conserta Bérard para servir Buttin que pode aplanar sem problemas. O Montpellier manteve seus esforços para evitar ser deixado para trás, Bustos Moyano marcou três pontos de uma penalidade, apenas para Parra responder imediatamente e a lacuna permaneceu a mesma, 20-13. Na sirene, Clermont é penalizado por mais uma falta em um maul e Hines ganha o direito de permanecer no vestiário por mais 10 minutos. Bustos Moyano perdeu a oportunidade de aproximar sua equipe e, no intervalo, Montpellier estava a uma distância próxima do bônus defensivo. Montpellier falhou o barco no início do segundo tempo: como Bias mergulhou na linha de tentativa, eles não controlaram a bola e finalmente cometeram uma ofensa. Clermont não precisou de muito mais do que isso e até conseguiu marcar mais três pontos de uma penalidade de Parra, 23-13 após 10 minutos de superioridade numérica. Pior ainda, Parra marcou mais três pontos e Montpellier ficou para trás por 13 pontos, 26-13. O jogo torna-se menos claro, ambas as equipes jogam, mas falta aplicação. Parra continua seu desempenho impecável marcando mais três pontos, 29-13, faltando um quarto de hora para jogar. Montpellier parecia estar saindo gradualmente do jogo, Géli recebeu um cartão amarelo e na série seguinte de scrums ASM foi premiado com uma tentativa de penalidade. Parra converteu e Clermont assumiu a liderança, 36-13. Montpellier levantou a cabeça, por orgulho, e respondeu com uma tentativa de Paillaugue de um 89 bem negociado com Ouedraogo. Montpellier mordiscou seu déficit, mas ainda assim perdeu 36-18. O ponto de viragem da partida foi provavelmente esta ação onde Montpellier poderia ter voltado igual no início do segundo tempo e onde, finalmente, foi Clermont quem escapou. A pontuação final parece pesada, mas Montpellier certamente cometeu muitos erros contra um dos pesos pesados europeus. Os Cistes logicamente voltam para casa de mãos vazias, como é freqüentemente o caso quando viajam, e terão que corrigir isto na H-Cup em Venda para ter qualquer chance de continuar nesta competição. Damien Gozioso Texto: Composição MHR: 1. Yvan Watremez (56°: 17. Mikheil Nariashvili) - 2. Rassie Van Vuuren (56º: 16. Charles Géli) - 3. Maximiliano Bustos (65° : 23. Barry Faamausili) - 4. Aliki Fakaté (51º: 19. Fulgence Ouedraogo) - 5. Thibaut Privat (51º: 18. Mickaël De Marco) - 6. Alexandre Bias - 7. Mamuka Gorgodze - 8. Johnnie Beattie - 9. Julien Tomas</w:t>
      </w:r>
    </w:p>
    <w:p>
      <w:r>
        <w:rPr>
          <w:b/>
          <w:color w:val="FF0000"/>
        </w:rPr>
        <w:t xml:space="preserve">id 66</w:t>
      </w:r>
    </w:p>
    <w:p>
      <w:r>
        <w:rPr>
          <w:b w:val="0"/>
        </w:rPr>
        <w:t xml:space="preserve">As impressoras de jato de tinta de alto volume são o segmento de crescimento mais rápido da indústria de impressão digital. Eles permitem produzir livros coloridos, catálogos personalizados, comunicações transacionais e mala direta. Nossas impressoras a jato de tinta e impressoras de alimentação contínua - entre as melhores soluções de produção a jato de tinta do mercado - são modulares e crescem com seu negócio.</w:t>
      </w:r>
    </w:p>
    <w:p>
      <w:r>
        <w:rPr>
          <w:b/>
          <w:color w:val="FF0000"/>
        </w:rPr>
        <w:t xml:space="preserve">id 67</w:t>
      </w:r>
    </w:p>
    <w:p>
      <w:r>
        <w:rPr>
          <w:b w:val="0"/>
        </w:rPr>
        <w:t xml:space="preserve">Academia: Nancy-Metz NOME Nome / Exame Eu não consigo encontrar meu nome? Primeiro verifique se você está na página certa com o diploma certo, o ano certo, a academia certa, a série certa, etc. Se você ainda não encontrar seu nome, é possível que você não tenha autorizado a Education Nationale a distribuir seus resultados para organizações privadas. Neste caso, infelizmente não podemos comunicá-los a você e você terá que entrar em contato com sua academia ou ir para o local onde os resultados são postados. Seus resultados online Não espere para saber se você passou ou não pelo seu brevet! Você pode encontrar todos os resultados do exame nacional de diploma online, gratuitamente, assim que são publicados oficialmente. Enquanto aguarda os resultados serem publicados, não hesite em consultar as folhas de diploma detalhadas para saber imediatamente se você passou ou não. E se você tiver alguma dúvida ou quiser discutir com outros candidatos, ou compartilhar sua experiência, vá ao nosso Fórum. O que fazer após um certificado? Quer você queira continuar seus estudos, encontrar um estágio, um programa de trabalho-estudo ou um contrato permanente, ou obter conselhos sobre como se tornar independente, você encontrará aqui informações valiosas para ajudá-lo a definir e ter sucesso em seu projeto.</w:t>
      </w:r>
    </w:p>
    <w:p>
      <w:r>
        <w:rPr>
          <w:b/>
          <w:color w:val="FF0000"/>
        </w:rPr>
        <w:t xml:space="preserve">id 68</w:t>
      </w:r>
    </w:p>
    <w:p>
      <w:r>
        <w:rPr>
          <w:b w:val="0"/>
        </w:rPr>
        <w:t xml:space="preserve">Aos dezoito anos, ela trabalhou como empregada de uma família em Meknes. Ela saía freqüentemente para fazer as compras sem nunca ter tido um problema. Infelizmente para ela, na quarta-feira 2 de maio, ela se encontrou cara a cara com um jovem que lhe pediu para acompanhá-lo e persuadi-la, ele brandiu uma faca no rosto dela. Não encontrando ninguém para salvá-la, ela saiu com ele. Ele a levou para um terreno baldio para forçá-la a se despir e a violar selvagemmente. Ele a roubou duzentas dirhams antes de deixá-la voltar. Voltando a seus empregadores, ela lhes contou o que havia acontecido com ela. Foi apresentada uma queixa e as investigações policiais resultaram em sua prisão dois dias depois. Na segunda-feira, 7 de maio, o acusado foi levado à justiça.</w:t>
      </w:r>
    </w:p>
    <w:p>
      <w:r>
        <w:rPr>
          <w:b/>
          <w:color w:val="FF0000"/>
        </w:rPr>
        <w:t xml:space="preserve">id 69</w:t>
      </w:r>
    </w:p>
    <w:p>
      <w:r>
        <w:rPr>
          <w:b w:val="0"/>
        </w:rPr>
        <w:t xml:space="preserve">Chefe do Departamento de arquivos científicos da CFEETK: Jérémy Hourdin: jeremy.hourdin@cnrs.fr , a interface de gestão e documentação dos arquivos científicos Cfeetk. A estruturação topográfica e as informações relativas aos temas das fotografias são do projeto Karnak. Os documentos de resolução completa são exibidos a partir de Nakala, o repositório, documentação e serviço de divulgação de dados de pesquisa criado pelo Huma-Num, a grande infra-estrutura francesa para humanidades digitais.</w:t>
      </w:r>
    </w:p>
    <w:p>
      <w:r>
        <w:rPr>
          <w:b/>
          <w:color w:val="FF0000"/>
        </w:rPr>
        <w:t xml:space="preserve">id 70</w:t>
      </w:r>
    </w:p>
    <w:p>
      <w:r>
        <w:rPr>
          <w:b w:val="0"/>
        </w:rPr>
        <w:t xml:space="preserve">tulla Contents - 1 Finlandês - 1.1 Etimologia - 1.2 Verbo - 1.2.1 Sinônimos - 1.2.2 Antônimos - 1.2.3 Derivados finlandeses [edit wikicode] Etimologia [edit wikicode] - Etimologia ausente ou etimologia incompleta. Se você o conhece, pode adicioná-lo clicando aqui. Verb[edit wikicode] tulla (conjugação) - To come. - Sieltä hän tuleekin. - Ele/ela está chegando. - Tule tänne viereeni. - Venha aqui ao meu lado. - Sinulle on tullut kirje. - Há uma carta (que já chegou) para você. - (auxiliar) Vamos lá. - Tulet katumaan tätä! - Você vai se arrepender disso! - Tulette kyllä huomaamaan sen. - Você o verá. - Torne-se. - Mikä sinusta tulee kun valmistut opinnoistasi? - O que será de você quando terminar seus estudos? - Hänestä tuli rikas. - Ele/ela tinha se tornado rico. - Ter que fazê-lo. - Sinun ei tule mennä sinne. - Você não tem que ir. - (Sustentado) Indica uma prescrição, uma ordem solene. - Sinun ei tule valehteleman. - Não minta. - (virar da frase) " Isso é o que". - Tulipahan tehtyä kaikenlaista tänään. - Foi o que fizemos com tudo hoje. - Tulitpa oikeaan aikaan. - Agora você está bem na hora certa. - (virada da frase) - Tulee huono sää. - Teremos mau tempo. - Tuosta vuoristoradasta tulee minulle paha olo. - Esta montanha-russa me deixa doente. - (Gíria) Para ter um orgasmo, para vir - Mä tuun! - Estou chegando! Sinônimos [editar wikicode] - saapua (1) - muuttua (3) - täytyä, pitäää (4), (5) Antônimos [editar wikicode] - lähteä, mennä (1) - mennä (2) - pysyä (3) Derivações [editar wikicode] - mitä tulee</w:t>
      </w:r>
    </w:p>
    <w:p>
      <w:r>
        <w:rPr>
          <w:b/>
          <w:color w:val="FF0000"/>
        </w:rPr>
        <w:t xml:space="preserve">id 71</w:t>
      </w:r>
    </w:p>
    <w:p>
      <w:r>
        <w:rPr>
          <w:b w:val="0"/>
        </w:rPr>
        <w:t xml:space="preserve">Conteúdos fiéis - 1 Francês - 1.1 Etimologia - 1.2 Adjetivo - 1.2.1 Derivativos - 1.2.2 Traduções - 1.2.2.1 Traduções a serem ordenadas - 1.3 substantivo comum - 1.3.1 Derivativos - 1.3.2 Traduções - 1.4 Pronúncia - 1.5 Veja também - 1.6 Referências Francês[edit wikicode] Etimologia[edit wikicode] - (980) fidel (Paixão). Do latim fidelis ("confiável, seguro, leal; sólido, firme"), do fides ("fé"), que substituiu a forma popular feoil; raro antes do século XVI. Adjetivo[edit wikicode] e fiel feminino {fi.dɛl} idêntico masculino e feminino - aquele que mantém sua fé, com respeito a uma pessoa ou idéia, que é constante nos afetos, que cumpre seus deveres, seus compromissos. - Ah, eu esperava vê-lo fiel a seu velho pai até sua morte, esperava mantê-lo feliz e brilhante perto de mim! Para admirá-lo como era antes. - (Honoré de Balzac, La Femme de trente ans, Paris, 1832) - (Em particular) Quem não se entrega a assuntos extraconjugais. - No entanto, a fé conjugal é constantemente violada nas grandes sociedades educadas. Há poucos maridos que são fiéis a suas esposas; há poucas esposas que são fiéis [sic] a seus maridos. - (Jean-Claude de La Métherie, De l'homme considéré moralement : de ses mœurs, et de celles des animaux, vol. 2, ano XI, página 268) - Ela disse para si mesma que hoje tinha que mostrar toda sua coragem, para ser como essas mulheres da cidade, essas grandes damas que sabem desprezar os homens que não são muito fiéis e olhar para baixo sua leveza esquecida. - (Out-el-Kouloub, Zaheira, em "Três Contos de Amor e Morte", 1940) - Francine, levantando-se e colocando sua mão no ombro de Chanal. - Ah, eu não sabia como apreciá-lo, veja... (Apoiando cada parte de sua argumentação com tantas torneiras no ombro de Chanal). Se os maridos pudessem deixar que suas esposas tivessem um ou dois amantes que lhes permitissem comparar, haveria muito mais esposas fiéis!... (Deixando Chanal, ela vai para o sofá e depois se vira...) muito mais! - (Georges Feydeau, La Main passe!, ato IV, cena 2) - [...], mas a boa matrona não se importa de ter deixado seus próprios filhos crescerem como ervas daninhas, desde que ela tenha permanecido fiel a seu marido. - (Adolph von Knigge, Du commerce avec les hommes, Toulouse: Presses Universitaires du Mirail, 1993, página 87) - Quem não se desvia de algo; quem não renuncia a isso. - Ser fiel aos princípios, a um hábito. - Não se esqueça! Ser fiel não é seguir o caminho sempre em frente sem nunca parar, nem se desviar ou cair; é sempre recomeçar. - (Michel Quoist, Construire l'homme, Éditions de l'atelier, Paris, 1997, p. 115) - (Em particular), (Velho) Qualifica um empregado, um servo que tem probidade, apego para aqueles que serve. - Um servo fiel. - (Figurativo) - A sorte sempre foi fiel a ele. - A vitória permaneceu fiel a nós. - Para descrever atos ou sentimentos nos quais há fidelidade. - Serviço fiel. - Fiel amizade. - O amor fiel. - (Religião) Aquele que professa o que é considerado a verdadeira religião. - O povo fiel. - "Sempre considerei estas duas questões, de Deus e da alma, como sendo o principal das que devem ser demonstradas mais pelas razões da filosofia do que da teologia: pois embora seja suficiente para nós, que somos fiéis, acreditar pela fé que existe um</w:t>
      </w:r>
    </w:p>
    <w:p>
      <w:r>
        <w:rPr>
          <w:b/>
          <w:color w:val="FF0000"/>
        </w:rPr>
        <w:t xml:space="preserve">id 72</w:t>
      </w:r>
    </w:p>
    <w:p>
      <w:r>
        <w:rPr>
          <w:b w:val="0"/>
        </w:rPr>
        <w:t xml:space="preserve">Notas sobre a etiqueta: alain soral Le Salut par les Juifs de Léon Bloy Foto créditos: Baz Ratner (Reuters). Lembrete. Israel na Zona . Léon Bloy in the Zone. "Aqui os ricos, cristãos ou não, são atrozes". Nossos próprios judeus, nossos poderosos judeus, não entenderam que o autor da Salvação através dos judeus havia proferido a favor de sua nação o maior grito ouvido desde o início da era cristã"... Justiça" francesa no trabalho: Alain Soral ganha um ano por chamar o Pantheon de "farsa O governo francês anunciou que está considerando a possibilidade de uma pena de um ano de prisão pela decisão do governo francês de proibir o uso do Panteão como um "centro de resíduos kosher", após ter sido condenado em setembro a 24 meses de prisão, 18 dos quais foram suspensos. Alain Bonnet, conhecido como Soral, foi condenado a mais um ano de prisão na quarta-feira em Paris, desta vez por ter comparado o Panteão a uma "lixeira kosher". Loucura repressiva contra os nacionalistas: mais dois anos de prisão contra o Soral! Seis anos, dois meses e dez dias de prisão é a sentença a que o presidente da Egalité et Réconciliation foi condenado, se somarmos todas as condenações judiciais dos últimos meses. Isto é muito mais do que a sentença (quatro anos) a ser cumprida pelo corrupto multi-recidivista Patrick Balkany, que também se beneficia de um tratamento preferencial... Nova condenação iníqua de Alain Soral . O site Egalité &amp; Réconciliation havia transmitido um vídeo clipe de um cantor do movimento "Gilets Jaunes" no qual um letreiro com o nome de Rothschild escrito nele foi jogado no fogo. Neste clipe, o cantor (rapper) pediu o "sacking" de Rothschild, Attali e BHL, descrevendo-os como parasitas. Isto é suficiente para nossa justiça anti-francesa... Caricatura Alain Soral La Semaine de Zombi. Terça-feira: É difícil dizer quem é mais onipresente, Alain Soral ou o tribunal criminal que o condenou a três meses de prisão por publicar um desenho animado (não exatamente explícito). Testes políticos e liberdade de expressão Testes políticos e liberdade de expressão Conferência de Alain Soral e Damien Viguier em Lyon Alain Soral e Damien Viguier apresentarão juntos a conferência "Testes políticos e liberdade de expressão" na sexta-feira, 27 de maio de 2016, às 19h30min, em Lyon. Para participar, as reservas são necessárias no seguinte endereço: conf27mai2016@gmail.com... Alain Soral sobre imigração em massa e o Papa Francisco Publicado por Guy Jovelin em 24 de setembro de 2015 Alain Soral deu uma pequena entrevista à MPI-TV na quinta-feira 24 de setembro entre duas audiências no Palais de Justice em Paris. Ele aborda os dois tópicos do momento: a onda... Leia mais: http://www.medias-presse.info/alain-soral-a-propos-de-limmigration-massive-et-du-pape-francois/39548 A vagina da rainha retorna Soral e o Tributo à Joana D'Arc por Alain Soral e rdv em 10 de maio Publicado por Guy Jovelin MPI TV propôs a diferentes personalidades expressar, cada uma à sua maneira, sua admiração por Santa Joana D'Arc. Desta vez, é o polêmico Alain Soral que fala sobre o santo da pátria e convida os combatentes da resistência a se reunirem no domingo, 10 de maio, a partir do meio-dia, em frente à igreja de Saint-Augustin, em Paris, para... </w:t>
      </w:r>
    </w:p>
    <w:p>
      <w:r>
        <w:rPr>
          <w:b/>
          <w:color w:val="FF0000"/>
        </w:rPr>
        <w:t xml:space="preserve">id 73</w:t>
      </w:r>
    </w:p>
    <w:p>
      <w:r>
        <w:rPr>
          <w:b w:val="0"/>
        </w:rPr>
        <w:t xml:space="preserve">Cuidar de seu cabelo pode ser uma coisa difícil de se fazer, especialmente quando você não sabe exatamente o que deve fazer para cuidar dele. Se você quiser aprender como cuidar do seu cabelo continue lendo, este artigo tem muitas dicas úteis para cuidar do cabelo para ajudá-lo. Quando você se dedicar a lavar e condicionar seus cabelos, certifique-se de enxaguar completamente todo o produto após sua aplicação e de que nenhum permanece em seus folículos capilares. O produto que é deixado para se acumular em seu cabelo pode levar a mechas sem vida e sem brilho. Nunca use uma escova em cabelos molhados. A escovação puxa o fio de cabelo fazendo com que ele se quebre. Use sempre um pente largo em cabelos recém lavados para evitar quebras e stress no seu cabelo. Fatos importantes sobre a perda de cabelo A combinação do uso de um pente de dentes largos com um condicionador leave-in irá manter o cabelo saudável e dar-lhe um brilho invejável. Se seu condicionador não estiver mantendo seu cabelo tão macio quanto deveria, considere também o uso de um condicionador de leave-in. Um bom condicionador pode ser aplicado logo após o banho, e dará ao seu cabelo a umidade que ele precisa. Você também pode tentar um tratamento de condicionamento profundo. Embora você deva lavar seu cabelo com freqüência, não exagere. Lavar o cabelo com muita freqüência o tira de seus óleos naturais, o que lhe dá brilho e volume. Para a maioria das pessoas, lavar o cabelo algumas vezes por semana é suficiente, a menos que seu cabelo esteja particularmente oleoso. Lavar com demasiada freqüência fará com que o cabelo fique seco e quebradiço. As mulheres que são mais altas devem ter cabelos de comprimento médio. Isto os fará parecer um pouco mais curtos do que eles são. Por outro lado, as mulheres mais curtas podem escapar com praticamente qualquer corte de cabelo, exceto o cabelo comprido. As mulheres mais curtas tendem a parecer ainda mais curtas quando seus cabelos são muito compridos. Ferramentas de modelagem térmica, tais como ferros de frisar e alisadores, podem secar e danificar o cabelo. Proteja seu cabelo usando um produto para pentear antes de usar aparelhos para o cabelo aquecido. Isto permitirá que seus cabelos obtenham a proteção de que necessitam. Além dos óleos naturais, você deve evitar colocar produtos de estilo diretamente em seu couro cabeludo. Os tratamentos sugeridos para a queda do cabelo não só irritarão sua pele, como também poderão entupir os poros e criar borbulhas. Também contribui para os flocos e a caspa à medida que o produto seca e cai da cabeça durante o dia. Se os condicionadores regulares deixarem seu cabelo oleoso ou manquejante, considere a possibilidade de mudar para um condicionador leve. Estas fórmulas estão disponíveis como ambas, loções leves e sprays, e tendem a ser muito mais leves do que as versões pesadas de umidade que você usa no chuveiro. Procure um leave-in que combine com seu tipo de cabelo, tais como sprays de proteção de cor ou sprays anti-frizz. Vá em frente e esqueça o velho adágio sobre escovar o cabelo 100 vezes ao dia. A escovação excessiva pode levar à queda de cabelo, fios quebrados e aumento da produção de óleo. Uma ou duas vezes por dia, escovar o cabelo normalmente é suficiente para mantê-lo saudável e livre de emaranhados e acúmulos. Enquanto um rabo de cavalo é uma maneira fácil de pentear seu cabelo quando você não tem muito tempo, é melhor não pentear seu cabelo desta maneira com muita freqüência. Manter seu cabelo puxado para trás com uma lata de laço de cabelo</w:t>
      </w:r>
    </w:p>
    <w:p>
      <w:r>
        <w:rPr>
          <w:b/>
          <w:color w:val="FF0000"/>
        </w:rPr>
        <w:t xml:space="preserve">id 74</w:t>
      </w:r>
    </w:p>
    <w:p>
      <w:r>
        <w:rPr>
          <w:b w:val="0"/>
        </w:rPr>
        <w:t xml:space="preserve">ALMOÇOS RESPONSÁVEIS COM OS NOSSOS COMBUROS DE ALMOÇO Marco'buro é nossa marca especialmente dedicada à criação e entrega de bandejas e caixas de refeição para compartilhar, para fazer de seus intervalos de almoço no escritório momentos especiais. A particularidade de nossas bandejas é que elas fazem parte de uma abordagem sustentável e social: - Nossas embalagens são feitas localmente, a partir de materiais reciclados e projetadas para dar-lhes uma segunda vida (caixa de costura, caixa de lápis de cera, etc.). - Sua produção é confiada à ESAT CAT d'Heillecourt, cujo objetivo é promover a integração de pessoas com deficiência mental em seu ambiente social e profissional. - Eles são acompanhados de talheres de bambu, o material natural por excelência, ou talheres orgânicos feitos de amido de milho, que são inteiramente biodegradáveis e compostáveis. - Além disso, algumas de nossas embalagens foram completamente redesenhadas para serem mais amigáveis ao meio ambiente e para visar o desperdício zero. PRAZOS DE ENCOMENDA Pedido online em nosso site. Você encontrará uma ampla gama de produtos para satisfazer seus almoços de trabalho. Os tempos de pedido variam de acordo com a faixa. De fato, para as caixas a serem compartilhadas que irão compor seu buffet, favor encomendar antes das 16h00 do dia anterior e para a gama fixa de bandejas de refeições: encomendar antes das 16h00 do dia anterior à entrega também. No entanto, para almoços de última hora, oferecemos o "Return from the Market", uma bandeja de refeições que pode ser encomendada no mesmo dia antes das 10 da manhã.</w:t>
      </w:r>
    </w:p>
    <w:p>
      <w:r>
        <w:rPr>
          <w:b/>
          <w:color w:val="FF0000"/>
        </w:rPr>
        <w:t xml:space="preserve">id 75</w:t>
      </w:r>
    </w:p>
    <w:p>
      <w:r>
        <w:rPr>
          <w:b w:val="0"/>
        </w:rPr>
        <w:t xml:space="preserve">Ganhar 100 euros rapidamente é um objetivo razoável a ser alcançado dando seu tempo e fazendo vários tipos de pequenos trabalhos. Se você tiver motivação e energia, encontrará muitas coisas para fazer ao seu redor. Tenho certeza de que há muitas pessoas em seu bairro que precisam de vários serviços que o ajudarão a ganhar seu dinheiro de bolso. Por isso, vou lhe dar algumas idéias. Depende de você ver se algum deles lhe convém! Renda recorrente com o comércio eletrônico Se você se sente confortável com um computador, vender on-line pode ser uma grande oportunidade para você ganhar dinheiro. Um dos negócios populares do comércio eletrônico é o dropshipshipping. Este negócio não requer estoque e não requer logística. Não há problema se você não tiver um produto para vender! O princípio é simples: você entra em contato com os fornecedores e vende seus produtos em seu site. 100 euros por mês é totalmente acessível se você mesmo investir e se fizer as coisas direito! Falo mais sobre este negócio no artigo completo sobre o dropshipping para ganhar dinheiro. Saiba como oferecer sua ajuda Nem sempre é fácil saber como oferecer seus serviços. Não se deixe intimidar. Você pode fazer isso de várias maneiras: - Coloque folhetos em suas lojas ou supermercados locais; - Vá diretamente a seus vizinhos para perguntar se eles estão interessados; - Leia anúncios em sites especializados ou jornais para procurar ofertas ou entregá-las você mesmo; - Use as redes sociais para que as pessoas saibam que você está procurando um emprego; - Peça ajuda a seus pais, e veja se algum de seus colegas ou amigos precisaria de ajuda; - Pergunte a seus amigos se eles teriam alguma necessidade em particular. A palavra de boca em boca é muito importante quando se procura por um trabalho estranho. Se alguém para quem você trabalhou estiver feliz com você, provavelmente dirá a seus amigos. Seja educado, responsivo e prestativo. A maneira como você age será decisiva. Então você terá todas as chances de atingir sua meta de 100 euros. Esteja disponível para qualquer solicitação Esteja especialmente disponível quando alguém lhe oferece um pequeno emprego. Se você não puder ser contatado ou se preferir ir ver seus amigos, não vai funcionar! Seja sério e motivado. Se você fez saber às pessoas ao seu redor que quer trabalhar, seja razoável e esteja pronto para isso. Responder sempre às mensagens ou solicitações das pessoas. Se você não se sente à altura de fazer de babá ou de fazer uma tarefa que é muito física, então educadamente declina e explica porque você não pode fazer isso. Eles não ficarão ressentidos com você, pelo contrário. É melhor ser honesto do que fazer algo com o qual você não vai ficar satisfeito. Por outro lado, se você estiver comprometido, siga em frente com a tarefa que lhe foi dada. Cuidando de animais de estimação na vizinhança Você gosta de animais de estimação? Você os tem em sua casa e sabe como cuidar deles? Você tem vizinhos que têm animais de estimação e nem sempre têm tempo para cuidar deles ou que precisam cuidar deles durante as férias ou fins de semana? Os cães precisam ser levados regularmente, e quando seus donos estão trabalhando, eles nem sempre podem oferecer-lhes uma longa caminhada. Neste caso, você pode se oferecer para levá-los para um passeio. Outros animais, tais como gatos ou NACs (novos animais de estimação), também gostam de estar por perto. Todos eles precisam ser alimentados e cuidados se seus proprietários estiverem longe por um longo tempo. As chances são de que eles ficarão felizes em encontrar alguém para cuidar deles, pois isto nem sempre é fácil. Se você tiver que cuidar de animais de estimação, esteja atento ao bem-estar deles e ligue para seus donos se houver algum problema. Sentado Se você sente que pode cuidar de uma criança pequena ou teve a oportunidade de cuidar de seus irmãos você mesmo, este é o trabalho para você. Tomando conta de um ou mais</w:t>
      </w:r>
    </w:p>
    <w:p>
      <w:r>
        <w:rPr>
          <w:b/>
          <w:color w:val="FF0000"/>
        </w:rPr>
        <w:t xml:space="preserve">id 76</w:t>
      </w:r>
    </w:p>
    <w:p>
      <w:r>
        <w:rPr>
          <w:b w:val="0"/>
        </w:rPr>
        <w:t xml:space="preserve">Coloque todas as chances do seu lado com o Sexylicious Aphrodisiac Bath Ball. Você tem tudo planejado: roupa, lingerie, cabelo, maquiagem, perfume... tudo menos o pequeno impulso para seu sex appeal e libido! Entre no clima sedutor e sensual que você espera alcançar hoje à noite, começando com um banho de feromônio. A Bola de Banho Afrodisíaco Sexilicioso dissolve-se em sua banheira e perfuma o banheiro com um aroma floral oriental amadeirado... Sua pele será impregnada com ela e seu alvo não ficará indiferente... Rica em feromonas, a Bola de Banho Afrodisíaca Sexílica estimula seu desejo e aumenta sua atratividade. Enriquecidos com óleos naturais, eles deixam uma camada sedosa sobre a pele e a nutrem. Atreva-se a iniciar seu ritual de preparação antes de seu encontro sexy com um banho de feromônio e coloque todas as chances de fazê-lo sucumbir... Prepare tudo para sua noite romântica começando com a Bola de Banho Sexiliciosa Afrodisíaca, adicionando-a à sua cesta de Ilxelle! </w:t>
      </w:r>
    </w:p>
    <w:p>
      <w:r>
        <w:rPr>
          <w:b/>
          <w:color w:val="FF0000"/>
        </w:rPr>
        <w:t xml:space="preserve">id 77</w:t>
      </w:r>
    </w:p>
    <w:p>
      <w:r>
        <w:rPr>
          <w:b w:val="0"/>
        </w:rPr>
        <w:t xml:space="preserve">O composto de madeira é uma alternativa sustentável e ecologicamente correta à madeira dura. Consiste em uma mistura de farinha de madeira e PVC. Assim, ela contribui para a proteção e preservação das florestas tropicais. Além disso, nenhum tratamento adicional com óleos, conservantes prejudiciais, pesticidas, etc. é necessário. A vida útil estimada excede a da madeira convencional e é então totalmente reciclável. A PLASTIVAN é certificada para fornecer produtos com certificação PEFC. Nossa preocupação com o meio ambiente e o desenvolvimento de produtos sustentáveis nos permitiu apresentar este certificado a partir de hoje. O compósito de madeira de dupla utilização consiste em 50% de farinha de madeira. Esta madeira provém de florestas manejadas de forma sustentável. Esta farinha de madeira é misturada com PVC em nossa própria usina de pelotização para produzir pelotas WPC, que são então utilizadas na produção de tábuas de terraço e cercas de madeira composta. O composto de madeira é então completamente reciclado. Este certificado faz da Duofuse a alternativa ecologicamente correta à madeira dura tropical. PEFC, uma organização não governamental ambiental, é um acrônimo para "Programme for the Endorsement of Forest Certification Schemes". O sistema PEFC, que é representado em todo o mundo, garante a certificação do manejo florestal sustentável. Em termos concretos, o PEFC promove um manejo florestal ecologicamente correto, socialmente benéfico e economicamente viável. Mais informações: www.pefc.be</w:t>
      </w:r>
    </w:p>
    <w:p>
      <w:r>
        <w:rPr>
          <w:b/>
          <w:color w:val="FF0000"/>
        </w:rPr>
        <w:t xml:space="preserve">id 78</w:t>
      </w:r>
    </w:p>
    <w:p>
      <w:r>
        <w:rPr>
          <w:b w:val="0"/>
        </w:rPr>
        <w:t xml:space="preserve">Não importa os presentes que ainda não foram feitos, não importa as decorações que estão suspirando no fundo das caixas, não importa os cartões de felicitações que precisam ser escritos! A título de agradecimento, aqui está o calendário de advento. Este ano, ao invés de dedicatórias pessoais, uma homenagem aos blogs que me inspiram diariamente. Com a esperança secreta de fazer você descobrir algumas delas. Desejo a todos vocês "BEL AVENT". Anne P.S. Basta clicar no primeiro nome ao lado do agradecimento para descobrir o lindo link do blog! adoro suas fotos também! melhores cumprimentos ;0) Obrigado, você vai nos tratar até 25 dias!!! Na beleza também. Com amor, Manon Obrigado. Desejo-lhe uma bela noite na doçura! Espero descobrir alguns blogs muito legais... Espero descobrir alguns blogs legais... Coco... obrigado :) /Anna-Malin Seu primeiro quadro de Advento é suntuoso como cada vez que olho para o que você me trata. É uma idéia muito legal nos fazer descobrir um blog todos os dias. Obrigado por estes poucos dias de felicidade visual que se seguirão. Bises &amp; bonne soirée . Babette é uma ótima idéia deixar-nos descobrir a atmosfera dos blogs que você gosta... e dado seus gostos será um verdadeiro prazer!!! e além disso começa bem com "eu e Alice" logo o encantamento está presente desde a primeira janela aberta!! e além disso você nos fará viajar nos blogs, é duas vezes um presente! Adoro esta grande idéia de descobrir novos blogs durante o advento, cheios de encanto sem dúvida, conhecendo seu gosto ... Estou certo de que será um prazer descobrir pouco a pouco estes 25 dias que se nos revelarão nesta bela poesia... É uma sensação boa, um mundo de doçura! Olá, querida Anne! Muito obrigado por me editar em seu belo blog! Feliz advento para você também! ♥♥♥ Susanne Estou feliz em encontrar você todos os dias, você se faz muito raro no resto do ano, poderei desfrutar de suas fotos de advento como todos os anos conheço e amo o blog Eu e Alice obrigado por nos fazer descobrir os blogs que você adora vê-lo muito em breve Como eu esperava que você começasse de novo com seu calendário. Obrigado, Anne. Eu te amo. Obrigado por nos fazer sonhar: cada dia será um belo momento de descoberta: que delícia! Um presente bonito e poético que você vai compartilhar conosco por 25 dias! Então, excelente idéia com belas fotos e ótimos links para o boot! Obrigado, muito feliz por ter encontrado seu blog via nice*room eu acho. Festas felizes liz de Paris</w:t>
      </w:r>
    </w:p>
    <w:p>
      <w:r>
        <w:rPr>
          <w:b/>
          <w:color w:val="FF0000"/>
        </w:rPr>
        <w:t xml:space="preserve">id 79</w:t>
      </w:r>
    </w:p>
    <w:p>
      <w:r>
        <w:rPr>
          <w:b w:val="0"/>
        </w:rPr>
        <w:t xml:space="preserve">Mais um ano se passou! Olá dois mil e dezenove, Para o visco do novo ano! Autobiografia (mesmo que a negue), bioficção (mesmo que se afaste dela), romance, a primeira ficção de Abnousse Shalmani é tudo isso de uma só vez. A narradora, Shirin, tem oito anos quando seus pais, Niloophar (a mãe) e Siamak (o pai), fogem com toda a família do regime dos ayatollahs de Khomeini e do véu negro que cobriu o antigo império do Xá do Irã. A família, vamos falar sobre isso, é colorida; é comunista, mas no Irã, os comunistas podem ser ortodoxos, ou seja, estalinistas, trotskistas ou maoístas. Todos eles vivem no mesmo prédio com todos os eventos que isso implica por causa de suas discordâncias. Abnousse Shalmani narra a vida da família de Shirin até a idade adulta em um estilo flamboyant, cru (como Zazie no metrô) ou barroco. A vida é feita de conflitos, ódios, atrações e amores, assim como festas com outros exilados. O livro às vezes voa no realismo mágico de autores latino-americanos, impregnado de contos orientais (ela se apaixonou à primeira vista pelo Amor de Gabriel Garcia Marquez no Tempo da Cólera). Mas Abnousse Shalmani sempre domina seu estilo para agarrar o leitor pela garganta e nunca o deixar ir. Ela tem um raro senso de narração que torna impossível abaixar o livro. Apesar de seu título e da dor do exílio, este livro está cheio de humor, em cada página. As tias de Shirin são hilariantes, especialmente Mitra, que é particularmente desagradável. A mãe é uma criatura parecida com uma fada, humilhada por suas irmãs; quando ela dá à luz, Shirin chama o recém-chegado de "Irmãozinho". Ele vai perturbar a vida de uma família louca. Shirin, uma não-conformista como Abnousse Shalmani, encontra o amor nos braços de Omid e faz amizade com o vizinho judeu, um sobrevivente do Shoah. Um grande romance, um grande escritor, uma grande literatura, um livro que marca e esclarece, também, sobre os perigos do exílio. Será que afundamos em um mundo irremediavelmente perdido, no qual a lei do dinheiro suplantou a moralidade? Estamos destinados a conhecer apenas líderes econômicos e políticos podres, dos quais Trump é o símbolo supremo? É terrível ter a impressão de nos repetir infinitamente, mas são os eventos atuais que se repetem. Cada dia tem seu escândalo e às vezes seus escândalos. Saber que Alexandre Benalla viaja com um passaporte diplomático é sufocante, mas não tanto quanto saber que a joint venture Renault-Nissan BV, criada em 28 de março de 2002 e domiciliada na Holanda (um verdadeiro paraíso fiscal), era apenas um fundo de lama. Era originalmente uma empresa destinada a fornecer serviços de gestão estratégica e gerenciar áreas de governança corporativa entre as duas joint ventures RNPO (Renault Nissan Purchasing Organisation) e RNIS (Renault-Nissan Information Services). Mas agora a empresa tem agido como um discreto mealheiro para pagar uma remuneração oculta (e livre de impostos) a alguns executivos seniores. Para essas pessoas, as remunerações não estão no nível do salário do auto-empreendedor; elas têm muitos zeros. Os fatos, distribuídos ao longo de vários anos, atingiriam bilhões de euros. Desde 2012, os sindicatos, e em particular a CGT, alertaram os acionistas da Renault, incluindo o governo francês (com uma participação de 15%), para a opacidade do</w:t>
      </w:r>
    </w:p>
    <w:p>
      <w:r>
        <w:rPr>
          <w:b/>
          <w:color w:val="FF0000"/>
        </w:rPr>
        <w:t xml:space="preserve">id 80</w:t>
      </w:r>
    </w:p>
    <w:p>
      <w:r>
        <w:rPr>
          <w:b w:val="0"/>
        </w:rPr>
        <w:t xml:space="preserve">Abdelaziz al-Maghrawi, o decano do zajal marroquino Publicado em 27 de outubro de 2008 Abu Faris abd al-Aziz al-Maghrawi (1533 - 1593), mais conhecido como Abdelaziz al-Maghrawi, é um ilustre poeta marroquino e autor de qaçaïd escrito para o malhoun. Ele foi um dos poetas da corte do Sultão Ahmed al-Mansur Saadi, o sexto sultão da dinastia Saadian. A composição de poemas em árabe dialetal não é nova no mundo árabe. Conhecemos a poesia de Ibn Quzman, autor do zajal, que viveu na Andaluzia no século XII. Se o zajal medieval estiver escrito no registro dialetal, ele é absorvido pelo metro clássico. Temos também a poesia, conhecida como malhoun, de Sidi Abderrahman El Majdoub, que viveu no século 16. Ele deixou muitos discípulos, incluindo o poeta marroquino Abdelaziz al-Maghrawi e o tlemceniano Ahmed ben Triqui, conhecido como Benzengli, autor de "Ya achak ezzine" (O amante da beleza). Aqui está uma coleção de alguns de seus textos traduzidos para o francês e às vezes para o inglês. A tradução é aproximada, mas correta em substância. Isso foi possível graças à dedicação dos forumistas deste site comunitário. Chafouni Ak7al Mralaf----Ya7asbou Mafiya Dkhira Wa Ana Ka-Alkitab Al-Mo2alaf----Fih Manafi3 Kthira Eles me viram sujo e feio---- Eles disseram que eu sou uma cabeça vazia, mas eu sou como um livro coberto...Ya 9alb Nakwik Bi Al-Nar----Wa Ida Brit NzidAK Ya 9albi Khalaft Li Al-3ar----Wa Trid Man La YridAk oh!meu coração eu te queimo ---- e se você quiser eu farei mais oh!meu coração você me envergonha r----because you like who doesn't like you. La Tkhamam La Tdabar----La Tarfad Al-ham Dima Al-Falk Ma ho Msamar----Wa La Dania M9ima Não pense muito e não procure muito----Don't take sadness forever Os planetas não são fixos...-- e a vida não é eterna Al-Sahab La Tla3bou----Wa Al-Ta3ar La Tfout 3lih Ili 7abak 7abou Ikthar----Wa Li Ba3ak La Tachrih não brinque com o sentimento de seu amigo mais próximo----- e se as pessoas o insultarem ,colocar sua mente à vontade. que te ama mais-----mas uma vez que ele te trai, você não voltará a ser seu amigo. ksabt Fi Dahr Ma3za----Wjabt Klam Rba3i Mada Man A3tah Rabi----Wa Ygoul A3tani Dra3i Eu só tive uma cabra na minha vida---- mas escrevi lindos quatrains Muitos são aqueles que estão cheios dos favores de Alá---- e dizem que estes são os favores de nossos próprios braços SAFER TA3RAF ANASSE -OU KBIRE AL KOUME TI3OU KBIRE AL KARCHE OU RASSE ---- BI NÄSSE FALSSE BI3OU Viagens você conhecerá as pessoas ---- E o Nobre você lhe deve obediência O paquistanês tem uma cabeça grande ---- Por meio centavo vender---- Abdelaziz al-Maghrawi morreu aos 60 anos de idade. Durante a 6ª edição do festival da arte de Malhoun organizado em Fez, um trabalho acadêmico de Abbas Al Jirari, conselheiro do Rei de Marrocos, intitulado "o projeto científico da Academia do Reino de Marrocos no campo da arte de Malhoun". Uma coleção de poesias de Abdelaziz El Maghraoui também foi publicada nesta ocasião. Este festival traz à vanguarda muitas tropas artísticas do Marrocos e constitui uma importante plataforma para a preservação de uma herança ancestral.</w:t>
      </w:r>
    </w:p>
    <w:p>
      <w:r>
        <w:rPr>
          <w:b/>
          <w:color w:val="FF0000"/>
        </w:rPr>
        <w:t xml:space="preserve">id 81</w:t>
      </w:r>
    </w:p>
    <w:p>
      <w:r>
        <w:rPr>
          <w:b w:val="0"/>
        </w:rPr>
        <w:t xml:space="preserve">#1 Em 17/10/2012, às 16:59 - terminal pandageek não encontrado [RESOLVIDO] Olá a todos, instalei no meu computador Xubuntu 11.10 (já o fiz muitas vezes, sei bem como fazê-lo sem riscos) só aqui está, na reinicialização não há problema. Mas depois da atualização e da reinicialização, se eu quiser lançar o emulador de terminal, uma janela se abre me pedindo para escolher meu aplicativo favorito para usar para o emulador. como consertar isso? graças a você!!!! #2 Em 17/10/2012, às 20:25 - O Uploader Re: terminal não encontrado [RESOLVIDO] Hi In Settings Manager =&gt; Favorite Applications =&gt; Utilities =&gt; Terminal. Você tem que escolher um terminal da lista ou especificar um executável em /usr/bin. Você pode, por exemplo, instalar o xfce4-terminal do Synaptic (normalmente ele é instalado com Xubuntu). #3 Em 17/10/2012, às 20:32 - pandageek Re: terminal não encontrado [SOLVED] Coloquei xterm enquanto isso, mas não parece bom (e não suporta clique com o botão direito ou abas) Não consigo encontrar xfce4-terminal em /usr/bin mas apt-get diz que está instalado, posso removê-lo e reinstalá-lo sem risco para o sistema? #4 Em 17/10/2012, às 20:47 - O Uploader Re: terminal não encontrado [RESOLVIDO] Normalmente, sim. Você pode fazê-lo no xterm: sudo apt-get purge xfce4-terminal &amp;&amp; sudo apt-get update &amp;&amp; sudo apt-get install xfce4-terminal Se for instalado, deve ser oferecido diretamente na lista sob o nome "Xfce Terminal". Seu nome é normalmente xfce4-terminal em /usr/bin #5 Em 17/10/2012, às 20:54 - pandageek Re: terminal não encontrado [RESOLVIDO] A recomendação me diz que /var/lib/dpkg/lock não pode ser bloqueado e que alguém certamente deve usá-lo #6 Em 17/10/2012, às 21:12 - O Uploader Re: terminal não encontrado [RESOLVIDO] Você não deve usar Synaptic, a biblioteca de software, ou o gerenciador de atualização ao mesmo tempo. Para descobrir se a fechadura deve estar lá, é necessário verificar se o processo apt está ativo: ps aux | grep apt Se ela não retornar uma linha terminando em "apt", e nem sináptica, nem a biblioteca, nem o gerenciador de atualização estiverem abertos, você pode remover as fechaduras: sudo rm -rf /var/lib/apt/lists/lock (Fonte na documentação) #7 Em 17/10/2012, aos 21 anos:26 - pandageek Re: terminal não encontrado [RESOLVIDO] de fato sem as logitheques é melhor, mas seu comando não instala o xfce4-terminal para mim pela maneira normal, não está em /usr/bin mas o comando "xfce4-terminal" abre tudo corretamente, então eu fiz um lançador personalizado, e ele funciona. (problema resolvido de forma rotunda) muito obrigado a você por sua ajuda e seu tempo #8 Em 17/10/2012, às 21:28 - O Uploader Re: terminal não encontrado [RESOLVIDO] Você pode encontrar seu caminho fazendo: whereis xfce4-terminal E se o comando xfce4-terminal funcionar, está de qualquer forma em uma das pastas da variável de ambiente PATH: echo $PATH (para saber para quais pastas ele aponta) que lhe permitirá preenchê-lo em "Aplicações Favoritas". Muito obrigado por sua ajuda e por seu tempo. De nada. ^^ #9 Em 17/10/2012, às 21:50 - pandageek Re: terminal não encontrado [SOLVED] bem, ele me diz que está em /usr/bin, mas impossível de encontrá-lo à mão no prefiro eu digitei o caminho e ele funciona novamente obrigado ^^ #10 Em 18/10/2012, às 06:19 Re: terminal não encontrado [SOLVED] Olá, eu coloquei xterm no ínterim, mas</w:t>
      </w:r>
    </w:p>
    <w:p>
      <w:r>
        <w:rPr>
          <w:b/>
          <w:color w:val="FF0000"/>
        </w:rPr>
        <w:t xml:space="preserve">id 82</w:t>
      </w:r>
    </w:p>
    <w:p>
      <w:r>
        <w:rPr>
          <w:b w:val="0"/>
        </w:rPr>
        <w:t xml:space="preserve">Aumente a plasticidade de sua pele com EneomeyPerda de elasticidade e tonalidade vem com a idade, mas também com inflamação crônica das células devido às agressões diárias que degradam a qualidade da elastina, colágeno e ácido hialurônico na derme. Para ajudar a pele a reagir e recuperar sua plasticidade, recomendamos o uso de ...</w:t>
      </w:r>
    </w:p>
    <w:p>
      <w:r>
        <w:rPr>
          <w:b/>
          <w:color w:val="FF0000"/>
        </w:rPr>
        <w:t xml:space="preserve">id 83</w:t>
      </w:r>
    </w:p>
    <w:p>
      <w:r>
        <w:rPr>
          <w:b w:val="0"/>
        </w:rPr>
        <w:t xml:space="preserve">OFICIAL. O LOU Rugby tem o prazer de anunciar a chegada de Pierrick Gunther para a próxima temporada. O jogador está emprestado por um ano a seu clube atual, RC Toulon. Entrevista exclusiva. Poderosa terceira fileira, Pierrick Gunther (1m90 - 110 kg) é uma das jovens esperanças do rúgbi francês. Formado na RCT e com 24 anos de idade, ele já tem vários títulos em seu nome, incluindo dois grandes: uma vitória na H-Cup em 2013 com Toulon e um Torneio VI Nações conquistado com a equipe francesa sub-20 em 2009. O nativo de Roubaix teve duas temporadas completas com Toulon, sob as ordens de Olivier AZAM, agora no LOU (cerca de 40 jogos no TOP 14, cerca de quinze no H-Cup). Menos usado este ano, ele escolheu juntar-se ao LOU para voltar ao caminho certo. Porque, mesmo que ele ainda não tenha tido a oportunidade de vestir a camisa da seleção francesa, Pierrick Gunther é seguido de perto pela equipe da seleção francesa, que já o havia chamado na temporada passada. Pierrick, você vai ser emprestado por uma temporada por Toulon; por que o LOU? PG: Foi uma escolha muito natural. O LOU é um clube ambicioso com um projeto real. Mesmo que eu seja apenas emprestado, não sabemos o que o futuro nos reserva. Isso é muito importante para mim. Você conhecia Olivier Azam (nota do editor: treinador dos atacantes do LOU) em Toulon, supomos que isso deve ter facilitado as negociações e influenciado sua escolha? PG: Olivier e eu nos conhecemos bem, isso é verdade. Sei que ele gosta da minha maneira de trabalhar e que é mútuo. Ele me contou coisas boas sobre o clube. A partir daí e o fato de que eu queria ter mais tempo de jogo, a escolha foi, mais uma vez, natural. Quais são suas ambições pessoais para a próxima temporada com o LOU? PG: Para voltar ao ritmo competitivo eu tive as duas últimas temporadas, durante as quais joguei muito com Toulon, mas sobretudo para ajudar o LOU a progredir no TOP 14 (nota do editor: se eles subirem, é claro). Seu tempo de jogo e suas apresentações lhe permitiram fazer parte da equipe francesa de Philippe Saint-André em várias ocasiões. Você ainda está pensando sobre isso? PG: Não, eu não penso sobre isso. Quero me concentrar no LOU, fazer bons jogos e trazer algo para a equipe. Eu digo a mim mesmo que estou começando do zero! Apesar de tudo, esta "experiência no azul" deve ter lhe ensinado muito... PG: É claro que estive e ainda estou com alguns jogadores de destaque em Toulon, começando por Jonny Wilkinson. É uma enorme oportunidade. Quero usá-lo para evoluir e crescer. Você acha que poderia trazer alguma experiência para o LOU? PG: Sim, será definitivamente uma experiência a ser compartilhada. Eu poderia trazer conselhos que eu mesmo recebi destes grandes jogadores. Mas tenho apenas 24 anos de idade e sei que no LOU ainda aprenderei muito. Especialmente na minha posição onde jogarei ao lado de um jogador como Geoge Smith, por exemplo (nota do editor: o internacional australiano já assinou com o LOU para a próxima temporada). Você está familiarizado com o ambiente e as instalações do Estádio Matmut? PG: Sim, vim para visitar as instalações e também para assistir a uma partida há alguns dias. Este lugar é realmente agradável e, acima de tudo, dá muito profissionalismo!</w:t>
      </w:r>
    </w:p>
    <w:p>
      <w:r>
        <w:rPr>
          <w:b/>
          <w:color w:val="FF0000"/>
        </w:rPr>
        <w:t xml:space="preserve">id 84</w:t>
      </w:r>
    </w:p>
    <w:p>
      <w:r>
        <w:rPr>
          <w:b w:val="0"/>
        </w:rPr>
        <w:t xml:space="preserve">Moe-Kan está envolvido no Festival Pause Guitare há muitos anos como um oficial de segurança. Neste contexto, estamos em contato a cada ano com a proteção civil[1] que realiza missões de primeiros socorros às pessoas. Queremos entrevistar Xavier Bana, seu gerente regional, há muito tempo. Queríamos que ele compartilhasse conosco seu compromisso, sua missão e por que ele escolheu dar seu tempo e suas habilidades de forma voluntária. Além disso, queríamos conhecer sua visão de assistência pessoal e de voluntariado. Entusiasticamente, sem sequer nos dar tempo para fazer a primeira pergunta, ele nos oferece sua visão sobre a importância de colocar o ser humano no centro deste compromisso. Portanto, ouvimos atentamente a expressão de um valor caro aos nossos princípios fundamentais, ou seja, colocar "o ser humano" no centro do sucesso. Xavier BANA: Em nossas missões de supervisão dos voluntários que se juntam a nós, nunca devemos esquecer o aspecto humano. Pedimos muito deles, e em troca, em um evento como o Pause Guitare, eles não gostam muito dos concertos. Portanto, temos que colocar o indivíduo no centro de nossa consideração. Em termos de estrutura, temos imperativos administrativos, mas além do fato de que estamos ajudando os seres humanos, levar em conta o aspecto humano da equipe é extremamente importante. Eu aprendi muito. Em particular, como fazer as pessoas trabalharem milhares de horas por ano, que têm prazer nisso, e que não pedem dinheiro em troca! Por que isso acontece? Porque nos reunimos em torno de um ideal comum, de um significado comum e de um objetivo comum. Moe-Kan: Qual é a sua relação com os organizadores de eventos? XB : Quando intervimos em eventos como o Pause Guitare, somos confrontados, com os organizadores, com duas abordagens completamente diferentes. Antes de tudo, há o organizador que precisa de nós. Neste caso, somos como o cão no meio da pista de boliche, até que algo aconteça. Então ele diz para si mesmo: "Graças a Deus eles estavam lá! Até que algo aconteça, é como o seguro de seu carro, você está profundamente aborrecido para pagá-lo, mas você está feliz em fazê-lo quando precisa! Muitas vezes, estes tipos de organizadores não estão necessariamente cientes do motivo pelo qual eles nos invocam. Eles o fazem porque antes deles, outros o faziam, sem realmente saber o porquê. O sentimento que tenho sobre Pause Guitare, e particularmente desde que Moe-Kan chegou, mesmo que tenha sido sempre um festival familiar que respeita as pessoas envolvidas, é que estou lidando com um organizador que sabe o que ele está fazendo. Ele não nos dá a impressão de que estamos ali para ser uma dor. Para realizar nossa missão, pedimos coisas, algumas são possíveis, outras não, dependendo do contexto geral. No final, podemos dialogar para que nossa atividade ocorra em boas condições para as pessoas que cuidamos e para os primeiros socorristas que cuidam delas. Estes últimos não devem se encontrar em situações em que estejam em dificuldade durante toda a noite. Caso contrário, eles não se divertirão, e o prazer é o que os impulsiona. Não estou falando do prazer de experimentar um concerto, sua atmosfera, mas do prazer que vem da consideração que se recebe da missão que se vem a realizar. Na Pause Guitare, fazemos nosso trabalho, somos levados em conta e participamos do fato de que o espetáculo existe. Recentemente encontrei alguém que tinha assistido à grande noite de 2014, onde Calogero estava se apresentando, entre outros. Ele me perguntou se nós estávamos lá. Eu lhe disse que estávamos, e que tínhamos tido bastantes intervenções. Ele então me disse que nós não estávamos</w:t>
      </w:r>
    </w:p>
    <w:p>
      <w:r>
        <w:rPr>
          <w:b/>
          <w:color w:val="FF0000"/>
        </w:rPr>
        <w:t xml:space="preserve">id 85</w:t>
      </w:r>
    </w:p>
    <w:p>
      <w:r>
        <w:rPr>
          <w:b w:val="0"/>
        </w:rPr>
        <w:t xml:space="preserve">Os cursos no sub-domínio Aerodinâmica CRITÉRIOS - O campo Palavra-chave permite pesquisar cursos usando uma palavra ou expressão presente no título ou nos índices de um curso. Os índices são sugeridos a partir do 3º caractere inserido, mas você também pode inserir livremente qualquer outra cadeia de caracteres. - Você pode usar o curinga * para substituir qualquer número de caracteres - EU: o código consiste de 3 letras imediatamente seguidas de 3 números - Certificado: o código consiste de 2 ou 3 letras imediatamente seguidas de 3 números. Alguns certificados estão divididos em várias faixas: - para exibir o núcleo comum, digite o código simples (por exemplo, LG005). - para exibir um caminho específico em um diploma, siga o código com a letra "p" e o número do caminho (por exemplo, LG005p2). Se o grau tem apenas um caminho, siga a letra "p" com -1 (por exemplo, CYC17p-1). Em todos os casos, não inserir espaços ou pontuação adicional.</w:t>
      </w:r>
    </w:p>
    <w:p>
      <w:r>
        <w:rPr>
          <w:b/>
          <w:color w:val="FF0000"/>
        </w:rPr>
        <w:t xml:space="preserve">id 86</w:t>
      </w:r>
    </w:p>
    <w:p>
      <w:r>
        <w:rPr>
          <w:b w:val="0"/>
        </w:rPr>
        <w:t xml:space="preserve">26/01/2015 - 2 comentários Aqui estão os passos para chegar lá: Instalar CyanogenMod 11 1) Baixar CyanogenMod 11 A versão que usei é esta: cm-11-20141101-UNOFFICIAL-v2wifixx.zip mas há outras mais novas. O importante é que o nome do arquivo deve conter "v2wifixx". 2) Baixar Google Apps (opcional) Por algum tempo Cyanogen não foi permitido incluir aplicações google (gmail, playstore, calendário, ...) em seu rom, então você tem que baixá-las em outro lugar. Há vários pacotes, desde os mais leves até os mais completos. Eu pessoalmente aconselho que você leve a mais leve (pico) que inclui a playstore e baixe as outras de lá. 3) Baixar OpenRecovery da TWRP É uma BIOS que nos permitirá fazer um backup do tablet e instalar a nova ROM. 4) Baixar um Root e Odin Para iniciar facilmente no TWRP podemos instalar o aplicativo a partir da playstore, mas ele precisa de acesso root. Este link fornece um zip que também contém Odin 3.07, que usaremos em seguida. 5) Pré-instale a ROM e os aplicativos Copie os 2 zips (não os extraia!) onde você quiser na tábua, sendo o mais simples na raiz. - Cópia CyanogenMod: cm-11-20141101-UNOFFICIAL-v2wifixx.zip - Cópia Google Apps: pa_gapps-modular-pico-4.4.4-20141019-significado.zip 6) Habilitar depuração USB - Ir para Configurações, Geral, Sobre - Digitar 7x no número da versão - Ir para o menu que acabou de aparecer: opção Desenvolvimento - Verificar depuração USB 7) Girar o dispositivo - Desligar o tablet - Iniciar no modo de recuperação (alimentação, casa, volume para baixo) - Iniciar Odin no PC - Conectar o tablet ao PC via USB - Escolher CF-Auto-Root-v2wifi-v2wifixx-smt900.tar.md5 do botão PDA - Iniciar 8) Instalar o TWRP - Instalar o TWRP a partir da Playstore Google 9) Instalar o modo de recuperação do TWRP - Desligar o tablet - Iniciar no modo de recuperação (alimentação, casa, volume para baixo) - Iniciar o Odin no PC - Conectar o tablet ao PC via USB - Escolher openrecovery-twrp-2.8.0.0-v2wifixx.img.tar clicando em PDA - Start 10) Reiniciar na nova recuperação - Iniciar TWRP (Não instalar BusyBox se ele propõe) - Reiniciar para a recuperação 11) Fazer um backup do sistema e dos dados atuais (opcional, mas altamente recomendado) - Botão Backup - Escolher um nome - Passar para validar 12) Apagar tudo - Botão Wipe - Passar para validar 13) Instalar a ROM e o Google Apps - Botão Install - Escolher cm-11-20141101-UNOFFICIAL-v2wifixx.zip - Swipe para validar - Escolha pa_gapps-modular-pico-4.4.4-20141019-signed.zip - Passar para validar 14) Reboot System Re-install Stock ROM (ROM base) link oficial, espelho - Desligar o tablet - Iniciar no modo de recuperação (alimentação, casa, volume para baixo) - Executar Odin no PC - Conectar o tablet ao PC via USB - Escolher T900XXUANB5_T900AUTANB3_AUT.zip a partir do botão PDA Miscelânea 1) Se você precisar reiniciar na recuperação sem TWRP - Abrir um terminal - su - reiniciar na recuperação Fonte 1 : http://www.android.gs/install-unofficial-cyanogenmod-11-android-4-4-2-alpha-rom-for-samsung-galaxy-s4-i9500/ Fonte 2 : http://androidcentral.us/2014/05/root-galaxy-tab-pro-12-2-sm-t900/ Fonte 3 : http://forum.xda-developers.com/galaxy-tab-pro-12-10-8/development/cyanogen</w:t>
      </w:r>
    </w:p>
    <w:p>
      <w:r>
        <w:rPr>
          <w:b/>
          <w:color w:val="FF0000"/>
        </w:rPr>
        <w:t xml:space="preserve">id 87</w:t>
      </w:r>
    </w:p>
    <w:p>
      <w:r>
        <w:rPr>
          <w:b w:val="0"/>
        </w:rPr>
        <w:t xml:space="preserve">Como posso contatar a GRDF em Esquibien? O contato com o operador da rede de distribuição de gás GRDF pode ser necessário para qualquer Esquibiennois que deseje conectar sua nova casa ao gás, ou para abrir seu medidor de gás. Para realizar estas operações, o número de telefone para ligar em Esquibien (29) é 09 69 36 35 34. Um consultor poderá responder suas perguntas e proceder à abertura ou fechamento de um medidor de gás, à preparação de trabalhos de conexão ao gás natural ou a uma intervenção no caso de um corte ou vazamento de gás. De fato, o distribuidor GRDF será responsável por qualquer operação a ser realizada na rede de gás na Bretanha. Note que a Esquibiennois também pode ir ao website do distribuidor para preencher um formulário para qualquer solicitação, para encomendar um medidor ou colocar um contrato em seu nome, por exemplo. Os habitantes da região da Bretanha também podem informar o distribuidor GRDF sobre qualquer mau funcionamento da rede de gás: utilizando-o como combustível principal Esta tabela mostra os combustíveis favorecidos pelo Esquibiennois. Como você pode ver, o combustível mais usado é a eletricidade. A etiqueta da BBC para edifícios em Esquibien Para que serve a etiqueta da BBC-effinergie? Esta certificação identifica claramente os edifícios construídos recentemente que consomem muito pouca energia. Este rótulo é, portanto, parte de uma abordagem mais global que visa alcançar o objetivo de dividir as emissões de gases de efeito estufa por 4 até 2050 em Esquibien como no resto da França. Em Esquibien, apenas 1.276 edifícios são certificados com este selo, ou seja, 1% de todas as casas. No departamento, o número é de 3%. No entanto, o caso de Esquibien não é semelhante a todas as cidades. Guiler-Sur-Goyen está notavelmente à frente do jogo e está fortemente comprometido com este tipo de política: a política de construção de baixa energia de Guiler-Sur-Goyen. Como o povo de Esquibiennois aquece suas casas? Os 1.591 habitantes de Esquibien se aquecem principalmente através do uso de aquecimento totalmente elétrico. A habitação mais comum em Esquibien O consumo de energia será influenciado pelo tipo de habitação escolhido pelo Esquibiennois. De fato, para a mesma rede GrDF ou ErDF, uma casa em Esquibien não consumirá da mesma forma que um apartamento. A maioria dos habitantes de Esquibien escolheu viver em casas. De fato, 35 apartamentos foram construídos em Esquibien este ano, em comparação com 1.235 casas. Esquibien: informações úteis Contato com a Prefeitura de Esquibien FAQ em Esquibien Qual é a diferença entre o GRDF e o GDF em Esquibien? GrDF e Engie (o novo nome da GDF) são duas empresas diferentes. A Engie vende o gás para o povo de Esquibien, a GrDF o distribui para eles. A GrDF também cuida das conexões dos medidores e da solução de problemas para Esquibiennois. Quais são as funções do GRDF em Esquibien? Em Esquibien, como em qualquer outro lugar, o GRDF é responsável pela abertura e fechamento de medidores de gás, conectando casas à rede, bem como intervenções de emergência relacionadas ao gás, se necessário. Portanto, se você precisar que o distribuidor intervenha em sua casa por causa de um vazamento de gás, você deve contatar a GRDF Esquibien. Como contatar o distribuidor GrDF em Esquibien? A GrDF criou vários números para Esquibiennois, e você deve primeiro identificar sua situação para entrar em contato com o número apropriado. A GrDF é responsável pela rede, que mantém e repara, pela leitura de medidores, pela conexão de edifícios em construção e pela abertura de medidores de gás. Se você já é um cliente de gás em</w:t>
      </w:r>
    </w:p>
    <w:p>
      <w:r>
        <w:rPr>
          <w:b/>
          <w:color w:val="FF0000"/>
        </w:rPr>
        <w:t xml:space="preserve">id 88</w:t>
      </w:r>
    </w:p>
    <w:p>
      <w:r>
        <w:rPr>
          <w:b w:val="0"/>
        </w:rPr>
        <w:t xml:space="preserve">Lei n° 15-95 que estabelece o Código Comercial (promulgada por Dahir n° 1-96-83 de 15 rabii 1417 (1 de agosto de 1996)) Título III: Capacidade comercial Capítulo I: Obrigações contábeis e guarda de correspondência Capítulo II: Publicidade no Registro do Comércio Seção I: Organização do Registro do Comércio Seção III - Efeitos dos registros Capítulo I: Venda de um negócio Seção I: O penhor do vendedor Seção II: Direitos dos credores do vendedor, oferta superior do sexto Capítulo II: Contribuição de um negócio para uma empresa Capítulo III: Promessa de um negócio Seção I: Realização do penhor Seção II: Purgação de dívidas registradas Capítulo V : Livro III: Instrumentos comerciais Capítulo I: Criação e forma da letra de câmbio Capítulo VIII: Recurso em caso de não aceitação e não pagamento, protesto, substituição Seção I: Recurso em caso de não aceitação e não pagamento Capítulo X: Pluralidade de cópias e cópias Seção I: Pluralidade de cópias Capítulo I: Criação e forma do cheque Capítulo IV: Apresentação e pagamento Capítulo V: O cheque cruzado Capítulo VI: Recurso em caso de não pagamento Capítulo VII: Pluralidade de cópias Capítulo Xl: Disposições gerais e penais Título IV: Outros meios de pagamento Livro IV: Contratos comerciais, disposições gerais Seção I: Penhor comercial Seção II: Depósito em armazém geral Capítulo II: Penhor sem desapropriação Seção I: Penhor de ferramentas e equipamentos Seção II: Penhora de certos produtos e materiais Título II: Agência comercial Capítulo I: Direitos do comissionista Capítulo II: Obrigações do comissionista Capítulo II: Transporte de mercadorias Capítulo III: Transporte de pessoas Capítulo I: A conta bancária Seção I: Disposições comuns às contas à vista e a prazo Seção II: A conta à vista Capítulo II: O depósito de fundos Capítulo III: O depósito de títulos Capítulo V: A abertura de crédito Capítulo Vll: A cessão de dívidas profissionais Capítulo Vlll: A penhora de títulos Livro V: As dificuldades da empresa Título I: Procedimentos para a prevenção de dificuldades Capítulo I: Prevenção interna Capítulo II: Prevenção externa, liquidação amigável Título II: Procedimentos para o tratamento de dificuldades da empresa Subtítulo I: Condições de abertura Subtítulo II: Recurso legal Capítulo I: Administração dos negócios Seção I: Continuação das operações Seção II: Poderes do chefe do negócio e do liquidante Capítulo II: Escolha da solução Título III: Liquidação legal Capítulo II: Realização do ativo Capítulo III: Liberação do passivo Seção I: Liquidação dos credores Seção II: - Encerramento das operações de liquidação legal Título IV: Regras comuns aos procedimentos de tratamento e liquidação judicial Capítulo I: Os órgãos do procedimento Capítulo II: Medidas cautelares Capítulo VI: Os direitos do arrendador Capítulo X: Os direitos do cônjuge Capítulo Xl: O período suspeito Seção I: Determinação da data de cessação Capítulo XII: Determinação das responsabilidades da empresa Seção I: A declaração de créditos Seção II: Verificação de reivindicações Título V: Sanções contra administradores de empresas Capítulo I: Sanções patrimoniais Capítulo II: Desqualificação comercial Capítulo III: Falência e outras infrações Título VI: Remédios Lei n° 15-95 formando o Código Comercial Livro de Referência I: O comerciante Título I: Disposições gerais Título II: Aquisição da condição de comerciante</w:t>
      </w:r>
    </w:p>
    <w:p>
      <w:r>
        <w:rPr>
          <w:b/>
          <w:color w:val="FF0000"/>
        </w:rPr>
        <w:t xml:space="preserve">id 89</w:t>
      </w:r>
    </w:p>
    <w:p>
      <w:r>
        <w:rPr>
          <w:b w:val="0"/>
        </w:rPr>
        <w:t xml:space="preserve">ludo35000 Olá, fui banido de um site que manteve meu IP, e gostaria de retornar a este site (porque fui injustamente banido) meu IP é fixo e, portanto, imutável. Existe alguma maneira de esconder seu endereço IP? :??: Ludo35000 :sarcástico: Existe alguma maneira de esconder seu endereço IP? :??:</w:t>
      </w:r>
    </w:p>
    <w:p>
      <w:r>
        <w:rPr>
          <w:b/>
          <w:color w:val="FF0000"/>
        </w:rPr>
        <w:t xml:space="preserve">id 90</w:t>
      </w:r>
    </w:p>
    <w:p>
      <w:r>
        <w:rPr>
          <w:b w:val="0"/>
        </w:rPr>
        <w:t xml:space="preserve">Assunto: Re: Um pouco de camuflagem do Leopardo Thu 22 Nov 2012 - 10:39 Oi Eu ainda não fiz as fotos, elas virão! Eu terminei minha carreira na Seção Técnica do Exército,STA Ten 2000;grupo de vigilância de campo de batalha e contra-vigilância;basicamente visão dia e noite,lasers e camuflagem! Vou dar uma olhada em algumas dessas tendas e ver se ainda estão em boas condições. Vou dar uma olhada em algumas delas e ver se ainda estão em boas condições e ver se ainda estão em boas condições. Para ser seguido por fadigas de leopardo, então forças especiais camuflam as fadigas! Vou ter que comprar um novo... Vou ter que comprar um novo... Vou ter que comprar um novo... Vou ter que comprar um novo... Vou ter que comprar um novo. Assunto: Re: Um pouco de camuflagem do Leopardo Dim 2 Dez 2012 - 13:23 muito interessante Assunto: Re: Um pouco de camuflagem do Leopardo Dim 2 Dez 2012 - 14:14 Não seria o primeiro projeto da Felin outfit?? rapasAdjudant Assunto: Re: Um pouco de camuflagem do Leopardo Dim 2 Dez 2012 - 17:21 Este modelo de aramação também tem uma versão em areia se não me engano além disso já faz um tempo que eu tento conseguir estes conjuntos (eles foram usados na OPEX). arnaudhCaporal Assunto: Re: Um pouco de camuflagem Leopardo Seg 3 Dez 2012 - 0:21 Eu realmente gosto deste padrão de camuflagem que também me lembra um pouco o Alpenflage suíço. panzer56Caporal Assunto: Re: Um pouco de camuflagem Leopardo Seg 3 Dez 2012 - 10:04 OiPara a última malha, nada a ver com o FELIN.Não tenho certeza se é uma boa idéia ter um pouco de camuflagem, mas tenho certeza se é uma boa idéia ter um pouco de camuflagem, então eu vou ter um pouco de camuflagem. Tema: Re: Um pouco de camuflagem Leopardo Ter 4 Dez 2012 - 18:37 Boa noite a todos, obrigado por compartilhar! Estou procurando um casaco com uma impressão de leopardo. Estou procurando um casaco com uma impressão de leopardo e estou procurando um casaco com uma impressão de leopardo.byzarreBrigadier General Assunto: Re: Um pouco de camo Leopardo Sat 5 Jan 2013 - 17:26 bock escreveu: Oi, estou procurando um modelo de jaqueta 47/56 com camo Leopardo Me too bockCaporal Assunto: Re: Um pouco de camo Leopardo Sat 5 Jan 2013 - 18:Estou procurando uma jaqueta de camuflagem de leopardo pela primeira vez na minha vida... Estou procurando uma jaqueta de camuflagem de leopardo pela primeira vez na minha vida... Estou procurando uma jaqueta de camuflagem de leopardo pela primeira vez na minha vida... Estou procurando uma jaqueta de camuflagem de leopardo pela primeira vez na minha vida... Estou procurando uma jaqueta de camuflagem de leopardo pela primeira vez na minha vida... bockCaporal Assunto: Re: Um pouco de camuflagem Leopardo Sat 5 Jan 2013 - 19:35 Meu avô era um segundo tenente na Argélia em 60 ele me disse que tinha esta jaqueta mas nas fotos ele tem a camuflagem mle47/56 f2 jump jacket</w:t>
      </w:r>
    </w:p>
    <w:p>
      <w:r>
        <w:rPr>
          <w:b/>
          <w:color w:val="FF0000"/>
        </w:rPr>
        <w:t xml:space="preserve">id 91</w:t>
      </w:r>
    </w:p>
    <w:p>
      <w:r>
        <w:rPr>
          <w:b w:val="0"/>
        </w:rPr>
        <w:t xml:space="preserve">O site da comunidade DIY, dedicado ao DIY e à melhoria da casa saepho Olá a todos, Um amigo meu me ajudou a colocar o BA13 em uma parede (com presilhas entre as 2). Não tenho certeza se posso fazer isso novamente, mas não tenho certeza se posso fazer isso novamente, mas não tenho certeza se posso fazer isso novamente, mas não tenho certeza se posso fazer isso novamente. Eu estava me perguntando se eu poderia colocar um pouco de gesso de volta onde é mais estreito, é claro, em várias camadas, para compensar o que está faltando? Obrigado Por boa sorte Bjr, não seria mais como 9 ou 10mm? Se for, você compensa com o MAP. Cdlt Por takafer Olá, por que você não coloca apenas um chanplat, que evitará possíveis rachaduras saepho Infelizmente, não, eu não sei como "nós" fizemos nosso trabalho, havia uma parede que não estava reta atrás, eu acho que isso também desempenhou um papel, mas eu tenho 9cm (para ser mais preciso), Eu diria que estamos a 9,3cm de largura no meio, contra 10cm de largura no topo e no fundo 🤥 Então acrescenta uma camada significativa sobre a ba13, daí a questão de se havia um risco (de enfraquecer a ba13 ou o mapa) ou não de acrescentar pelo menos 5mm para compensar. Ainda tenho um pouco de mapa, então sim, eu poderia fazer com ele. Não tenho certeza se devo adicionar um chanplat, mas qual a largura que devo fazer? Não tenho certeza se devo adicionar um chanplat, mas que largura devo usar? Obrigado por suas respostas Por le+bo Boa noite, não é fácil de ver nesta foto, você não tem outras? É em largura ou espessura? 9cm mas você está falando de 5mm e adicionando uma camada? preciso nas fotos, obrigado se for 9 ou 10 cm ou colocar de volta placa de gesso + tiras para preencher ou refazer com uma placa cortada corretamente no tamanho certo Por goodluck Bsr Ah, eu entendo melhor, então você tem 7mm para recuperar. Você pode colocar de volta uma tira de canto especial de gesso cartonado, encanamento 😀, e preencher com mapa. Isso deve ser feito sem preocupação. Cdlt Por le+bo Ah mas sim, caramba, mas é claro! 😀 Bem visto! Por sorte, bem visto! Ah, mas sim, por Deus, mas isso é certo! 😀 Bem visto! Ou não! Nem sempre é óbvio na foto. Vamos esperar pelo resto. 😁👍 saepho Olá, Sim, é verdade, posso ter falado mal, não sei muito sobre bricolage, remodelei a foto um pouco para explicar, mas você entendeu minha preocupação A idéia da haste é boa, não me importo de ter vários mm para fazer (7 se possível), e eu estava me perguntando se fiz vários passes, talvez começando com o mapa, e terminando com gesso (assim na área central), durante talvez 3 ou 4 dias adicionando 2mm por dia (talvez os primeiros 3 dias com mapa e o último dia com gesso?) que poderia fazer isso? Por takafer hello MAP é possível, ele se mantém em tudo, mas tenho outra pergunta no lado estético, como é que do outro lado, o trilho no chão, não está alinhado com o interior da parede Por goodluck Bjr, Para o MAP, 7 mm em 2 passagens é bom, depois que você pode levar gesso de gesso de junta para o acabamento. (Mais fácil de usar). É um bom acabamento, vai funcionar. A+ saepho Para o alinhamento do trilho,</w:t>
      </w:r>
    </w:p>
    <w:p>
      <w:r>
        <w:rPr>
          <w:b/>
          <w:color w:val="FF0000"/>
        </w:rPr>
        <w:t xml:space="preserve">id 92</w:t>
      </w:r>
    </w:p>
    <w:p>
      <w:r>
        <w:rPr>
          <w:b w:val="0"/>
        </w:rPr>
        <w:t xml:space="preserve">Ajudar a cuidar dos animais e manter o abrigo em Queensland, no norte da Austrália. Você estará envolvido no cuidado dos famosos mamíferos australianos, como Koalas, Kangaroos e Wallabies. Esta reserva também lhe dá a oportunidade de descobrir as maravilhas naturais de Queensland, onde a Grande Barreira de Corais encontra as florestas tropicais. Descubra a incrível e paradisíaca costa leste da Austrália através da estrada e conheça todos os seus pontos quentes no caminho! Depois disso, seu trabalho em um projeto de conservação da natureza sustentável começa onde você pode dar um pouco de volta a este país!</w:t>
      </w:r>
    </w:p>
    <w:p>
      <w:r>
        <w:rPr>
          <w:b/>
          <w:color w:val="FF0000"/>
        </w:rPr>
        <w:t xml:space="preserve">id 93</w:t>
      </w:r>
    </w:p>
    <w:p>
      <w:r>
        <w:rPr>
          <w:b w:val="0"/>
        </w:rPr>
        <w:t xml:space="preserve">BTS MCO em Lyon - Gestão de Vendas Operacionais (antiga BTS MUC) 2 anos(s) Consultar a organização Escola especializada O titular da Gestão de Vendas Operacionais da BTS é responsável por todas as relações com os clientes, assim como pela animação e dinamização da oferta. Ele/ela também assegura a gestão operacional da unidade comercial e a gestão de sua equipe comercial. Ele/ela usa suas habilidades de comunicação em sua atividade atual. Ele usa constantemente aplicações e tecnologias digitais, bem como ferramentas de processamento de informações. Esta versatilidade funcional faz parte de um contexto de atividades comerciais digitais destinadas a implementar a política comercial da rede e/ou da unidade comercial. O titular do BTS Gestão Comercial Operacional realizará suas atividades principalmente em: Em Lyon De 2020 a 2022 SCIENCES U LYON 53 cours Albert Thomas 69003 Lyon 3 ème arrondissement 2 anos(s) Consultar a organização Gestão Comercial</w:t>
      </w:r>
    </w:p>
    <w:p>
      <w:r>
        <w:rPr>
          <w:b/>
          <w:color w:val="FF0000"/>
        </w:rPr>
        <w:t xml:space="preserve">id 94</w:t>
      </w:r>
    </w:p>
    <w:p>
      <w:r>
        <w:rPr>
          <w:b w:val="0"/>
        </w:rPr>
        <w:t xml:space="preserve">Segunda-feira 04 de janeiro de 2021 Quantidade : 20 - Preço : 280,00 euros Especialista em scooter elétrica desde 2015, a Gofunsport oferece uma ampla gama de produtos incluindo scooter elétrica, scooter elétrica citycoco harley, bicicleta elétrica, hoverboard e hoverkart de armazéns franceses e alemães. Estamos à procura de um... Go Funsporthandel GmbH Segunda-feira, 04 de janeiro de 2021 Olá a todos! Somos a empresa KIREST - especialistas em mobilidade urbana elétrica no atacado / semi-grossista / varejista desde 2014. Somos uma empresa francesa. NÃO TEMOS UM PEDIDO MÍNIMO (Na maioria do nosso catálogo) Vendemos por atacado... KIREST segunda-feira 04 de janeiro de 2021 Quantidade : 50 - Preço : 270,00 euros Gofunsport, especialista em scooters elétricos, iniciado em 2015. Temos um armazém francês e alemão e tivemos grande sucesso com mais de 1000 clientes B2B. Nossa linha de produtos inclui scooters elétricos, citycoco harley scooters elétricos, bicicletas elétricas e muito mais. Go Funsporthandel GmbH Segunda-feira 04 de janeiro de 2021 Quantidade: 100 - Preço: 210,00 euros Somos a empresa Gofunsport, atacadista de scooter elétrica na Europa e especializada em scooter elétrica, scooter elétrica citycoco harley, bicicleta elétrica, hoverboard e hoverkart. Nossos produtos e peças de reposição estão em estoque em nosso armazém... Go Funsporthandel GmbH Segunda-feira, 04 de janeiro de 2021 Olá a todos! Somos a empresa KIREST - especialistas em mobilidade urbana elétrica no atacado / semi-grossista / varejista desde 2014. Somos uma empresa francesa. NÃO TEMOS UM PEDIDO MÍNIMO (Na maioria do nosso catálogo) Vendemos por atacado... KIREST segunda-feira 04 de janeiro de 2021 Quantidade: 100 - Preço: 215,00 euros Somos Gofunsport, importador de scooter elétrica há mais de 5 anos na Europa. Somos especializados em scooters elétricos, scooters elétricos, bicicletas elétricas, hoverboards e hoverkarts. Procuramos revendedores e distribuidores exclusivos de toda a Europa... Go Funsporthandel GmbH Segunda-feira 04 de janeiro de 2021 Quantidade: 50 - Preço: 190,00 euros Go Funsporthandel GmbH é especializada em scooters elétricos desde 5 anos. Entregamos todos os produtos de nosso armazém francês e alemão diretamente aos clientes. Os produtos que podemos oferecer incluem uma scooter elétrica, scooter elétrica citycoco harley... Go Funsporthandel GmbH Segunda-feira 04 de janeiro de 2021 Olá, Somos a empresa KIREST - especialistas em mobilidade urbana por atacado. Vendemos por atacado e semi-grossado todos os produtos de mobilidade urbana, ou seja, hoverboard, gyropod, monovolumes, scooters elétricos, carros elétricos. Você vai encontrar... KIREST segunda-feira 04 de janeiro de 2021 Preço: 16,00 EUROS OFERECEMOS A VOCÊ PEIXES OCCASIONAIS POR PAIR DE 5 mm DE MARCA PREMIUM PARA MAIS INFORMAÇÕES CONTATE-NOS SOBRE ENTREGA DE ORDEM EM 2 SEMANAS Localização: 129 chemin de la gravette, 33140 cadaujac, Pessoa de contato: madi thione, 06 26 59 35 43 GRUPO DE ÁFRICA NEGOCIAÇÃO INTERNACIONAL Domingo 03 de janeiro de 2021 Quantidade: 1 - Preço: 257,05 euros Atacadistas e fabricantes de modelos controlados por rádio, scooters, quads, motocicletas elétricas e mini-motos. Estamos à procura de revendedores na França. Oferecemos preços baixos, margens altas e entrega rápida. Se você deseja comprar a preços de atacado, por favor, entre em contato conosco. Nitrotek Ltd domingo 03 de janeiro de 2021 Quantidade: 50 - Preço: 750,00 euros O mercado de bicicletas elétricas cresceu rapidamente em 2020. A bicicleta elétrica Minifat é nosso mais recente produto estocado em nosso armazém europeu. Com uma bateria de 36v, 10AH, a mini bicicleta elétrica pode percorrer até 60km por carga. Você também pode encontrar outros produtos... Go Funsporthandel GmbH domingo 03 de janeiro de 2021 Quantidade: 10 - Preço: 157,00 euros Atacadistas e fabricantes de modelos controlados por rádio, trotti</w:t>
      </w:r>
    </w:p>
    <w:p>
      <w:r>
        <w:rPr>
          <w:b/>
          <w:color w:val="FF0000"/>
        </w:rPr>
        <w:t xml:space="preserve">id 95</w:t>
      </w:r>
    </w:p>
    <w:p>
      <w:r>
        <w:rPr>
          <w:b w:val="0"/>
        </w:rPr>
        <w:t xml:space="preserve">| Na véspera do longo fim de semana da Ascensão, decidi escrever um pequeno post no blog para compartilhar com vocês os segredos de nossa Guilhotina de Salsichas que fazem dela A referência indiscutível no mercado de fatiadores de mesa hoje! Se você já tem sua Guilhotina So Apéro ou está prestes a torná-la sua melhor amiga na hora do aperitivo, acho que algumas das informações abaixo podem lhe interessar ;) | Qualidade artesanal acima de tudo! Você sabe disso desde o momento em que ouviu falar, o "So Apéro !" é inteiramente feito, montado e embalado na França ! Todos os materiais (parafusos de aço inoxidável, borracha, lâmina, madeira ...) vêm da França e estamos muito orgulhosos disso. E mesmo que os custos de fabricação sejam muito mais importantes do que os das cópias asiáticas NÃO MUDAREMOS nossas armas 😉 Você terá compreendido em So Apéro ! gostamos da indústria artesanal francesa. O pequeno extra: a madeira de faia que usamos para fazer nossos produtos vem de florestas manejadas de forma sustentável, então ela se beneficia do selo PEFC e isso é muito legal, não é? Também recorremos a um laboratório independente para garantir que nossos cortadores de salsichas sejam aprovados para contato com alimentos. O que faz a reputação de nosso Guillotine So Apéro! é, acima de tudo, a lâmina micro-serrada rotulada "Esprit de Thiers", especialmente desenvolvida para nosso modelo. Ele oferece uma qualidade de corte incrível e os micro dentes garantem uma afiação duradoura (você pode, no entanto, tê-lo afiado por um profissional ou fazê-lo você mesmo se você tiver o dispositivo apropriado). Também é possível trocar a lâmina. Insisto no fato de que a Guilhotina à saucisson So Apéro é um utensílio de cozinha muito eficiente, portanto não deixe seus dedos deitados (se desejar, há luvas anti-corte) e não se esqueça de engajar sistematicamente o SAFETY LOCK (e aqui estou falando de um cadeado real para imobilizar a lâmina e não um simples pino de madeira que é impraticável e pouco confiável e que é freqüentemente encontrado em cópias). Bem, eu acho que você já está mais ou menos consciente de tudo o que acabei de explicar, mas você sabia que seu movimento natural permite cortar muitos tipos de carne sem esforço, mas também vegetais (evite aqueles que estão muito encharcados para não danificar a madeira) e pão? Aqui está uma pequena ilustração em vídeo do que você pode cortar com : Agora vamos ao âmago da questão! Por que o So Apéro é realmente a guilhotina de salsichas preferida pelos aperitivistas? Bem, antes de tudo, vem com uma garantia de 2 anos em peças de reposição! Basta nos enviar um e-mail para [protegido por e-mail] e nós repararemos sua Guilhotina ou a substituiremos como nova! Somos uma empresa pequena, por isso é muito fácil entrar em contato conosco e sempre lhe respondemos com prazer! Você quer consertar sua guilhotina ou modificá-la? Podemos fazer isso por você, basta nos ligar para +334 50 81 22 42. Observe que também é possível nos deixar instruções relativas ao seu pedido, tais como colocar um pequeno cartão na embalagem para o destinatário quando este for um presente. Também tento ser reativo nas redes sociais para responder às suas mensagens. A outra vantagem é que a entrega em 24/48 horas na França é oferecida com So Colissimo qualquer que seja o valor de seu pedido! Preparamos e enviamos seus pacotes todos os dias da semana (de segunda a sexta-feira)</w:t>
      </w:r>
    </w:p>
    <w:p>
      <w:r>
        <w:rPr>
          <w:b/>
          <w:color w:val="FF0000"/>
        </w:rPr>
        <w:t xml:space="preserve">id 96</w:t>
      </w:r>
    </w:p>
    <w:p>
      <w:r>
        <w:rPr>
          <w:b w:val="0"/>
        </w:rPr>
        <w:t xml:space="preserve">Em Montreal, há sempre algo a fazer. Esta cidade de quatro estações se alimenta da energia que emana de seus teatros, cozinhas de chefs e locais esportivos, para não mencionar suas ruas animadas. Dê uma olhada no que está disponível abaixo e apimente seus dias e noites com atividades únicas.</w:t>
      </w:r>
    </w:p>
    <w:p>
      <w:r>
        <w:rPr>
          <w:b/>
          <w:color w:val="FF0000"/>
        </w:rPr>
        <w:t xml:space="preserve">id 97</w:t>
      </w:r>
    </w:p>
    <w:p>
      <w:r>
        <w:rPr>
          <w:b w:val="0"/>
        </w:rPr>
        <w:t xml:space="preserve">Em coordenação com o segundo Dia Nacional contra a Homofobia, a Câmara de Comércio Gay de Quebec (QGCC) aproveitou a oportunidade para inaugurar suas novas instalações, perto da estação de metrô Berri-UQAM. No dia 2 de junho, mais de trinta pessoas, membros, parceiros do CCGQ e representantes de organizações comunitárias se reuniram para celebrar o evento. Eles puderam se encontrar com os ministros federais Bill Graham e Martin Cauchon, bem como com o candidato liberal em Laurier-Sainte-Marie, Jean-François Thibault. Também estiveram presentes representantes de Montreal 2006, Coros de Gala 2004, Séro Zéro e Fondation Émergence, que é responsável pelo Dia Nacional contra a Homofobia. Comentando a abertura dos escritórios, o Ministro das Relações Exteriores Bill Graham disse em meados de fevereiro que "Montreal está sempre à frente de Toronto" e que após as eleições federais ele teria que falar com os comerciantes gays de Toronto "para que eles também possam ter seu próprio espaço", na presença do representante da CGCB de Toronto, R. Bruce McDonald. Louis Charron, Presidente da Câmara, enfatizou os numerosos eventos que atrairão dezenas de milhares de turistas para Montreal nos próximos anos. Ele também anunciou "a realização, em 2006, de um congresso internacional de câmaras de comércio gays, 80% das quais virão dos Estados Unidos e 20% de outras partes do mundo". Este evento, organizado principalmente pela CCGQ, é patrocinado pela Canadian Gay and Lesbian Chamber of Commerce (CGLC) e pela National (American) Federation of Gay Chambers of Commerce. "Ainda não posso dizer quantas pessoas participarão deste evento, mas haverá muitas pessoas", acrescentou o Sr. Charron. O anúncio oficial desta reunião ocorreu em 11 de junho, na Embaixada do Canadá em Washington, com a presença de empresários gays americanos, senadores gays e outras personalidades da comunidade gay americana. Anteriormente localizada em frente à estação de metrô Beaudry, a CCGQ se mudou para as instalações da Inter Transit, uma empresa que trabalha no setor de viagens, entre outros, e que deseja trabalhar em parceria com a Câmara, como parte da operação do centro de informações turísticas. CCGQ 576, rue Sainte-Catherine Est, bureau 200, Mtl QC H2L 2E1. Tel: (514) 522-1885</w:t>
      </w:r>
    </w:p>
    <w:p>
      <w:r>
        <w:rPr>
          <w:b/>
          <w:color w:val="FF0000"/>
        </w:rPr>
        <w:t xml:space="preserve">id 98</w:t>
      </w:r>
    </w:p>
    <w:p>
      <w:r>
        <w:rPr>
          <w:b w:val="0"/>
        </w:rPr>
        <w:t xml:space="preserve">Para um cônjuge de um geneablogger, este mês de junho de 2014 teve um sabor muito especial. Junho é o mês do desafio de A a Z, uma idéia louca de Sophie Boudarel, genealogista profissional e blogueira do site la gazette des ancêtres. O princípio do desafio de A a Z é muito simples: "Durante um mês, você tem que publicar um post em seu blog à taxa de uma carta por dia, com exceção dos domingos. Minha esposa estava imediatamente a bordo, não sem apreensão, mas super motivada e interessada neste desafio. Pela minha parte, sempre encorajei a Marine em sua paixão pela genealogia e achei a idéia deste desafio bastante agradável. "E depois é o drama... UM ARTIGO UM DIA!! Você não pode imaginar o quanto é trabalho. Escrever um artigo de genealogia é, antes de tudo, ter matéria prima, encontrar a idéia de um artigo. Em seguida, é pesquisar, escavar e verificar suas informações. Depois é estruturar seu artigo, virar suas frases e escrever... às vezes jogando tudo fora e recomeçando de novo. Depois vem o trabalho de publicação. Reescrever em seu blog, colocar suas imagens online, trabalhar na apresentação e depois publicar tudo, ou seja, tornar público o que você escreveu na web e depois anunciá-lo, comercializá-lo de uma forma: publicar o anúncio em redes sociais, enviar e-mails. Finalmente vem o serviço pós-venda, respondendo comentários, e-mails (quando você tiver a sorte de receber feedback...) e depois estatísticas de monitoramento. Em resumo, penso que aqueles que não escrevem e/ou não tocam na genealogia não imaginam por um momento o trabalho colossal que deve ser feito para enfrentar este desafio. Escrever é uma tarefa ingrata. Há (aparentemente) pouco interesse no trabalho realizado. Fico impressionado com o pouco retorno que se recebe do trabalho, especialmente no campo da genealogia que toca a família, os parentes. Na realidade, muitas pessoas estão interessadas, mas não ousam ou não desejam reagir, talvez porque uma reação escrita é mais cara - envolvimento pessoal e perda de tempo - do que uma pequena palavra em pessoa. Esta frustração pode ser sentida ainda mais fortemente por causa da massa de artigos que são produzidos durante o desafio. No total, foram escritos 26 artigos, perfazendo um total (teórico) de 1560 artigos (são 60 participantes). Erradamente, pode-se ter a impressão de que cada artigo e, portanto, seu artigo tem menos valor. Obviamente durante este mês de junho de 2014 e o período de preparação (aproximadamente mais de um mês) houve alguns danos colaterais. Os cônjuges (e por extensão as famílias) foram postos à prova. Em nossa casa, frases recorrentes apareceram nas discussões: "Tenho que terminar meu artigo", "Tenho que ir e publicar meu artigo", "Estou atrasado"... para não mencionar o "tick tock" maliciosamente repetido pelas crianças, procurando uma reação da mãe delas. É claro, tivemos que lidar com a falta de tempo. O cônjuge (aquele que participa do desafio) tornou-se inevitavelmente desinvestido de uma forma ou de outra, com menos disponibilidade, menos tempo para a casa, menos tempo para as pessoas ao seu redor. Cada membro da família viveu ao ritmo do desafio de A a Z. Depois das poucas restrições sofridas por cada um deles, estou admirando o trabalho realizado por todos e, obviamente, particularmente orgulhoso do trabalho realizado pela Marine que, quase todas as noites, iniciou um segundo dia de trabalho. Acho que este desafio também foi uma oportunidade para todos se desafiarem e verem ou atingirem seus próprios limites no limite da razoabilidade. Este desafio de A a Z também sublinhou a importância da comunidade de genealogistas amadores francófonos, lembro que</w:t>
      </w:r>
    </w:p>
    <w:p>
      <w:r>
        <w:rPr>
          <w:b/>
          <w:color w:val="FF0000"/>
        </w:rPr>
        <w:t xml:space="preserve">id 99</w:t>
      </w:r>
    </w:p>
    <w:p>
      <w:r>
        <w:rPr>
          <w:b w:val="0"/>
        </w:rPr>
        <w:t xml:space="preserve">Uma importante coleção de fotografias em placas de vidro para projeção datada do final do século XIX e início do século XX foi descoberta nos armazéns do Liceu Colbert, no 10º arrondissement de Paris. Esta coleção, contendo 1.816 placas de vidro, cobre a França, a Europa e algumas de suas extensões no resto do mundo. Ela proporciona uma representação francesa do mundo da Belle Époque e constitui uma coleção inédita de raras riquezas...</w:t>
      </w:r>
    </w:p>
    <w:p>
      <w:r>
        <w:rPr>
          <w:b/>
          <w:color w:val="FF0000"/>
        </w:rPr>
        <w:t xml:space="preserve">id 100</w:t>
      </w:r>
    </w:p>
    <w:p>
      <w:r>
        <w:rPr>
          <w:b w:val="0"/>
        </w:rPr>
        <w:t xml:space="preserve">No âmbito de um coaching, realizado por nossa querida Leïla, você se tornará ator e também co-coreógrafo de um quadro artístico coletivo (que será apresentado durante nosso espetáculo de final de ano). Este projeto é aberto a dançarinos. Os lugares são limitados, portanto não espere mais! Venha como você está! Datas e horários das oficinas (participação necessária para todas as 3 sessões): Domingo 11 de março, 10h-1h Domingo 22 de abril, 10h-1h (Ensaio: domingo 3 de junho / Apresentação: sábado 30 de junho) Tarifa: 60 euros. A reserva é obrigatória e terá efeito a partir do recebimento do pagamento. É possível pagar em uma ou duas parcelas por cheque enviado para BellyBolly Intours) Local: Espace Gentiana (sala cinza) Avenida 90 André Maginot em Tours Nord. Favor nos enviar de volta o formulário de inscrição preenchido e assinado e seu pagamento para validar sua inscrição: Formulário de inscrição Projeto Arte Oriental</w:t>
      </w:r>
    </w:p>
    <w:p>
      <w:r>
        <w:rPr>
          <w:b/>
          <w:color w:val="FF0000"/>
        </w:rPr>
        <w:t xml:space="preserve">id 101</w:t>
      </w:r>
    </w:p>
    <w:p>
      <w:r>
        <w:rPr>
          <w:b w:val="0"/>
        </w:rPr>
        <w:t xml:space="preserve">Artistas : Bem, eu sei, já lhe falei sobre isso há alguns meses, mas no dia em que Gordon Brown se torna Primeiro Ministro do Reino Unido no lugar de Tony Blair, eu não consegui colocar uma concha nele. Você tem que admitir que há uma grande semelhança familiar entre o trabalhador Gordon Brown e o Terry Jones de Monty Python. Vejam só! A forma do rosto, do nariz, das sobrancelhas, dos olhos... Ambos são irmãos. Hey, digamos, ho! O que aqueles dois caras de casacos brancos estão fazendo aqui? Solte-me! Eles querem impedir que eu revele a verdade... Mas vocês estão me machucando, pessoal... É uma trama... Não, a camisa de força não!</w:t>
      </w:r>
    </w:p>
    <w:p>
      <w:r>
        <w:rPr>
          <w:b/>
          <w:color w:val="FF0000"/>
        </w:rPr>
        <w:t xml:space="preserve">id 102</w:t>
      </w:r>
    </w:p>
    <w:p>
      <w:r>
        <w:rPr>
          <w:b w:val="0"/>
        </w:rPr>
        <w:t xml:space="preserve">Sexta-feira 30 de setembro: adoração de reparação pelos ultrajes contra a Eucaristia e em favor do sacerdócio 28 de setembro de 2016 As adorações da Aliança Saint Jean-Marie Vianney acontecerão toda última sexta-feira do mês, das 8 às 21h30 em Saint Joseph de Pont-du-Las em Toulon. Esta sexta-feira será especialmente para reparar a profanação que ocorreu no domingo à noite na igreja de São Henrique em Neuilly-Plaisance. Infelizmente, os anfitriões também foram profanados. PARA AMAR, REPARAR E CONSOLAR O CORAÇÃO SACERDOTAL DE JESUS</w:t>
      </w:r>
    </w:p>
    <w:p>
      <w:r>
        <w:rPr>
          <w:b/>
          <w:color w:val="FF0000"/>
        </w:rPr>
        <w:t xml:space="preserve">id 103</w:t>
      </w:r>
    </w:p>
    <w:p>
      <w:r>
        <w:rPr>
          <w:b w:val="0"/>
        </w:rPr>
        <w:t xml:space="preserve">Ubuntu 10.04 The Lucid LynxHello,Querendo instalar a última versão enquanto mantém a versão atual na máquina, posso redimensionar /home para criar um espaço vazio onde colocar a nova / partição sem correr muito risco? Qual é o software de particionamento recomendado e qual é o procedimento mais seguro? nmrk.n Olá, O redimensionamento é feito com GParted</w:t>
      </w:r>
    </w:p>
    <w:p>
      <w:r>
        <w:rPr>
          <w:b/>
          <w:color w:val="FF0000"/>
        </w:rPr>
        <w:t xml:space="preserve">id 104</w:t>
      </w:r>
    </w:p>
    <w:p>
      <w:r>
        <w:rPr>
          <w:b w:val="0"/>
        </w:rPr>
        <w:t xml:space="preserve">Desde a lei de 1 de janeiro de 2017, os empregadores são obrigados a informar os funcionários que quebram o código da estrada com um veículo da empresa, ou correm o risco de serem punidos. Com a lei de 1 de janeiro de 2017, todos os proprietários de automóveis da empresa serão agora tratados da mesma forma que qualquer outro motorista. A Assembléia Nacional votou na quarta-feira uma lei que obriga as empresas a comunicar os nomes dos funcionários que cometeram uma infração ao código da estrada. Se eles se recusarem a cumprir a lei, sofrerão uma multa de 90 a 1875 euros. "Muitos funcionários abusam do sistema atual", argumenta Emmanuel Barbe, delegado interministerial para a segurança rodoviária, nas colunas do jornal diário. Até agora, o empregador podia se recusar a dar o nome do motorista em falta. Neste caso, a empresa teve que pagar a multa, mas nenhum ponto de licença foi tirado. "O resultado é que dois milhões de pontos de licença deveriam, em teoria, ser tirados a esses motoristas a cada ano. De acordo com Chantal Perrichon, presidente da Liga contra a Violência nas Estradas, os acidentes rodoviários representam "cinco milhões de dias sem trabalho compensados a cada ano pela Previdência Social". De fato, algumas empresas já dão a identidade dos funcionários responsáveis pelas infrações, tais como La Poste, Axa e Total. Esses grandes grupos representam "5% do emprego assalariado na França", segundo o Ministro do Interior, Bernard Cazeneuve. Embora esta medida já seja aplicada em certas empresas, ela está longe de ser apoiada por unanimidade. Em setembro passado, a Confederação Geral das Pequenas e Médias Empresas (CGPME) exigiu a retirada desta lei. A razão foi que "forçar um empregador a denunciar um empregado não é propício a um clima social calmo", argumentou a organização de empregadores.</w:t>
      </w:r>
    </w:p>
    <w:p>
      <w:r>
        <w:rPr>
          <w:b/>
          <w:color w:val="FF0000"/>
        </w:rPr>
        <w:t xml:space="preserve">id 105</w:t>
      </w:r>
    </w:p>
    <w:p>
      <w:r>
        <w:rPr>
          <w:b w:val="0"/>
        </w:rPr>
        <w:t xml:space="preserve">Acreditamos que o impacto ambiental dos produtos Thule deve ser tão pequeno quanto possível. Não apenas porque é nosso dever, mas também porque a própria existência da Thule depende da qualidade do ambiente externo, que você, como cliente, pode usar para levar uma vida ativa. Foco no progresso A fim de continuar a reduzir nosso impacto sobre o meio ambiente, decidimos nos concentrar em cinco áreas concretas que nos ajudarão a concentrar nossas atividades e medir nosso progresso ano após ano: produtos, energia, água, resíduos e reciclagem, fornecimento responsável e logística. Produtos Temos a reputação de projetar produtos seguros, esteticamente agradáveis e inovadores, mas sem perder de vista as considerações ambientais. Do projeto aos materiais, fabricação, operação, reparo e reciclagem, pensamos em tudo para reduzir o impacto ambiental de um produto ao longo de sua vida útil. Uma das melhores maneiras de fazer isso é simplesmente prolongar a vida útil de um produto através de uma qualidade extremamente durável, não importa o quanto você esteja ocupado. A energia potencializa tudo o que fazemos. Entretanto, estamos nos esforçando para reduzir nosso consumo e desenvolver a parte renovável. A água é um recurso cada vez mais valioso e estamos limitando nosso consumo durante a fabricação e em nossos escritórios. Ao implementar processos de fabricação em circuito fechado, reduzimos as águas residuais e minimizamos seu impacto. Reduzimos o desperdício de material durante a fabricação e também nos esforçamos para aumentar a quantidade de resíduos reciclados. De nossos fornecedores até você, o cliente, escolhemos soluções bem pensadas para transportar seus produtos Thule. Uma das melhores maneiras de reduzir nossa pegada ambiental é trabalhar com nossos fornecedores para implementar melhorias. Mais informações Visite a página de sustentabilidade ambiental do Thule Group, onde você também pode baixar o relatório ambiental do Thule Group e aprender mais sobre nosso trabalho ambiental. Se você tiver algum comentário ou pensamento sobre este assunto, entre em contato conosco em greenideas@thule.com Obtenha o quadro completo - confira o Relatório Ambiental do Grupo Thule! Você encontrará muitas notícias, fatos, histórias, entrevistas e idéias criativas.</w:t>
      </w:r>
    </w:p>
    <w:p>
      <w:r>
        <w:rPr>
          <w:b/>
          <w:color w:val="FF0000"/>
        </w:rPr>
        <w:t xml:space="preserve">id 106</w:t>
      </w:r>
    </w:p>
    <w:p>
      <w:r>
        <w:rPr>
          <w:b w:val="0"/>
        </w:rPr>
        <w:t xml:space="preserve">1629Z Código NACE 16.29Z Fabricação de outros produtos de madeira, fabricação de artigos de cortiça, cestaria e palha e materiais para entrançar Esta subclasse inclui - - fabricação de outros produtos de madeira: - cabos e suportes de ferramentas, pincéis, vassouras - - duradores de sapatos, sapateiras e macas, cabides - estatuetas e ornamentos, madeira incrustada e madeira incrustada com madeira - estojos, caixas e estojos para artigos de joalheria ou ourivesaria e artigos similares - tiras, bobinas, bobinas de fiação, tecelagem e costura e artigos similares, de madeira torneada - - outros artigos de madeira - - - fabricação de cortiça natural, fabricação de cortiça aglomerada - - fabricação de artigos de cortiça natural ou aglomerada, incluindo revestimentos de pisos tapetes, tapetes de palha, etc. - fabricação de vime e cestaria - fabricação de toras e pellets para produção de energia, feitos de madeira prensada ou produtos substitutos (borra de café, etc.)fabricação de espelhos de madeira e molduras para quadros - fabricação de molduras para telas de artistas - fabricação de peças de sapatos de madeira (por exemplo, saltos e durantes) - fabricação de cabos para guarda-chuvas, bengalas e artigos similares - fabricação de blocos para fazer tubos Esta subclasse não inclui 16.29.11 Ferramentas, cabos, porta-ferramentas, vassouras e porta-escovas, de madeira; blocos para fazer cachimbos; sapateiras e esticadores de sapatos, de madeira Esta subclasse inclui - cabos de madeira para ferramentas, vassouras e implementos de jardim - porta-escovas, esticadores de sapatos, etc., de madeira Esta subcategoria não inclui - varas e guarda-chuvas de madeira (32.99.21), varas de pesca (32.30.16) &gt; - ferramentas, cabos, porta-ferramentas, vassouras e porta-escovas, de madeira; - talheres, pratos, tigelas, panelas, caixas, quebra-nozes, anéis de guardanapos, tábuas, rolos, etc., de madeira de madeira 16.29.13 Madeira marchetada e madeira incrustada, caixas e estojos para jóias ou cutelaria e artigos similares de madeira, estatuetas e outros ornamentos de madeira Esta subcategoria inclui - madeira marchetada ou madeira incrustada ; caixas e caixotes de madeira, estatuetas e outros ornamentos de madeira - talheres de madeira e pequenos trabalhos em madeira - grades de cortina de madeira, anéis de cortina, ganchos e bengaleiros - molduras e elementos de enquadramento de madeira - escadas e escadotes de madeira - cavaletes de madeira; bancadas de madeira - madeira para fósforos e palitos; rolos e cortinas de madeira - cabides de madeira para roupas, alfinetes de roupa, tábuas de engomar - gaiolas de madeira, cabanas, colméias, galinheiros, jugos, etc., Esta subcategoria também inclui - partes de madeira de calçados (por exemplo, saltos e solas) - pellets e briquetes de madeira - resíduos e sucata de madeira em outras formas que não pellets16.29.21 Cortiça natural, borrachas ecológicas</w:t>
      </w:r>
    </w:p>
    <w:p>
      <w:r>
        <w:rPr>
          <w:b/>
          <w:color w:val="FF0000"/>
        </w:rPr>
        <w:t xml:space="preserve">id 107</w:t>
      </w:r>
    </w:p>
    <w:p>
      <w:r>
        <w:rPr>
          <w:b w:val="0"/>
        </w:rPr>
        <w:t xml:space="preserve">Algumas informações sobre o novo site, que está em construção. A maior parte está 99% concluída (parte do design). Basta colocar o conteúdo nas diferentes seções, começaremos colocando o conteúdo "mais rápido", ou seja, as notícias, no inverno e no verão nas montanhas, a alimentação meteorológica e as fotos e vídeos. Então passaremos ao conteúdo mais longo: listando todas as estações de esqui! Não será uma questão de copiar e colar informações já presentes em nosso site, mas de atualizar as informações presentes em nosso site, pois durante o verão alguns resorts estenderam seu domínio. Em qualquer caso, algumas partes do site estarão acessíveis aos testadores a partir do final da próxima semana! Você ainda pode se registrar para testar o novo site enviando um pedido para este endereço: montagneneige@gmx.fr Basta escrever uma frase como: "Eu quero participar da fase de teste do novo site".</w:t>
      </w:r>
    </w:p>
    <w:p>
      <w:r>
        <w:rPr>
          <w:b/>
          <w:color w:val="FF0000"/>
        </w:rPr>
        <w:t xml:space="preserve">id 108</w:t>
      </w:r>
    </w:p>
    <w:p>
      <w:r>
        <w:rPr>
          <w:b w:val="0"/>
        </w:rPr>
        <w:t xml:space="preserve">Novo no fórum, estou pedindo sua ajuda e boas idéias para meu problema, para o qual não consigo encontrar uma solução. Explicarei o melhor que puder. Tenho que fazer um processamento automático das faturas de um fornecedor específico para a empresa para a qual trabalho, a fim de integrá-las em poucos cliques em nosso software de gestão. As faturas são enviadas em formato XML, criei um analisador de XML em PHP, o que me permite recuperar apenas as informações de que preciso nele. Esta página PHP então cria um arquivo formatado de tal forma que possa ser compatível com o software de gerenciamento, depois o envia por e-mail ao meu gerente que se encarrega de importá-lo para o software. Até agora, tudo está funcionando bem. Meu problema é que até agora eu estava trabalhando em um arquivo XML de teste, então eu criei um pequeno formulário HTML que me permitiu enviar o arquivo para PHP para processamento POST. Agora meu contato no fornecedor diz que só preciso dar-lhes o link para a página de processamento, seu sistema informático (cuja tecnologia não conheço) o enviaria diretamente para aquela página. Cabe simplesmente a mim obter minha página de processamento para recuperar este arquivo e processá-lo. Não tenho a menor idéia de como obter este arquivo sem um formulário de envio. Tenho uma pista sobre o método "Xform", mas não sei como ele funciona. E é aí que eu preciso de sua ajuda. Estou trabalhando nisso há vários dias, sem nenhum resultado. Eu não sei se fui muito claro. Agradeço antecipadamente a todos vocês.</w:t>
      </w:r>
    </w:p>
    <w:p>
      <w:r>
        <w:rPr>
          <w:b/>
          <w:color w:val="FF0000"/>
        </w:rPr>
        <w:t xml:space="preserve">id 109</w:t>
      </w:r>
    </w:p>
    <w:p>
      <w:r>
        <w:rPr>
          <w:b w:val="0"/>
        </w:rPr>
        <w:t xml:space="preserve">Realismo criativo ou utopia conservadora? As intervenções se multiplicam, lembrando-nos que toda crise é uma oportunidade, que o medo é um mau conselheiro, que onde há perigo, há crescimento que salva vidas, que agora é hora de coragem, que devemos negociar a vez, que devemos ousar mudar, que devemos iniciar a transição para um novo mundo. Em suma, sejamos empreendedores criativos. Mas será que estamos prontos para gerar culturas corporativas criativas? A criatividade não é uma profissão nem um presente reservado a poucos. Todos nós nascemos criativos e somos todos capazes de criatividade. Nossa imaginação é inesgotável. Basta dar a uma criança um bastão, uma caixa de papelão e um cordel para perceber isto. Se deixamos de ser assim, é porque continuamos a receber uma educação racionalizadora e normativa, produtivista ou formação acadêmica arcaica ultrapassada, datada de uma época passada (século XIX). A esmagadora maioria das culturas e estruturas empresariais ou institucionais ainda favorece a conformidade, a compartimentação de serviços e conhecimentos, a hierarquia de competências, favorece estruturas decisórias rígidas e piramidais, e não associam criatividade e produtividade nas mentes ou nos fatos. Raramente somos encorajados a assumir o risco de ser criativos. Os preconceitos continuam pesados e numerosos. A criatividade ainda é muitas vezes vista como um luxo para os ousados. É atraente, mas caro. É um risco que é difícil de administrar. A criatividade está associada às margens da sociedade, ou mesmo à desordem. Sua rentabilidade parece, na melhor das hipóteses, incerta. Se aceitarmos que a criatividade é, no entanto, um mal necessário, a prudência ou a sabedoria sugeririam que a restringíssemos ao uso homeopático. Além de algumas empresas consideradas exemplares, mas atípicas e fora do comum, a criatividade é restrita e desencorajada na prática diária, mesmo que esteja na moda cantar seus louvores em discursos. Um gerente deve ser, acima de tudo, uma pessoa competente. Um homem competente, de acordo com Paul Valery, é alguém que comete erros nas regras. No entanto, o risco da criatividade permanece muito razoável. A natureza é criativa, a vida é criativa. A juventude é criativa. Sem criatividade, não haveria evolução. A ausência de criatividade é um risco mortal para todas as sociedades. A criatividade não traz nem anarquia nem caos. A criatividade traz ordem ao caos. A criatividade tem métodos, tem etapas, tem fases de avaliação, pessoal, coletiva, interna e externa. A criatividade é muito bem adaptada às restrições da empresa, quaisquer que sejam. Não é</w:t>
      </w:r>
    </w:p>
    <w:p>
      <w:r>
        <w:rPr>
          <w:b/>
          <w:color w:val="FF0000"/>
        </w:rPr>
        <w:t xml:space="preserve">id 110</w:t>
      </w:r>
    </w:p>
    <w:p>
      <w:r>
        <w:rPr>
          <w:b w:val="0"/>
        </w:rPr>
        <w:t xml:space="preserve">Esta manhã, consegui tomar um banho. Sim, eu sei, é um pequeno feito, mas acredite, é muito bom começar o dia assim (na verdade, começou por volta das 6.24h com uma Anã Média agachada e gemendo por não ter um edredom, seguida por uma Anã Grande trazendo-nos um copo de suco de laranja - anã falsa - e uma Micronaína exigindo sua garrafa de chocolate - com COMPLETO de chocolate - na cama) De qualquer forma, eu assumo daqui... Esta manhã, tive a oportunidade de tomar um banho sem que ninguém gritasse demais. Micronaine veio e sentou-se ao meu lado por cinco minutos para conversar comigo em slurp (como: "Mamãe, eu sentado, mamãe tomando banho, gasson fous"). De qualquer forma, emocionante. Ela deixou a porta bem aberta (está gelada), o Macho veio fechá-la três vezes, mas os anões se revezaram para me dizer coisas ultra-importantes. - Mamãe? Tudo o que ele faz é repetir tudo o que eu digo... - Bem, não diga mais nada. - Mamãe? Eu o tinha primeiro e depois ele quer tirá-lo de mim e depois é meu. - E quem o tem agora? - Eu sou! - Então não há problema? - Existe? E outros: - Ei, você já viu minhas outras meias? Não, porque eu tenho SOMENTE estranhas! - Você olhou na caixa de meias simples? - Não, não tenho. - Bem, aí está. EM QUALQUER LUGAR. Eu divago. Assim, pude lavar meu cabelo (hooray), com um condicionador (não, você não está sonhando) e pude até lavar meu rosto com um gel de limpeza (sim, sim, eu prometo) antes de poder me lavar tranquilamente e sair em uma esteira de banho seca cheia de playmobils (tapete de banho = zona de guerra entre playmobils sem perucas e playmobils com perucas). E então eu disse para mim mesmo: "Ei, por que eu não faço um pequeno post na minha rotina de beleza? Não que eu seja fã do "mille feuille" (sem tempo), mas consegui encontrar maneiras de cuidar do meu rosto (e do resto) com três anões (que em breve serão quatro), então pensei que você ainda pudesse estar interessado. Se não, bem, que pena... 1. meu rosto realmente não tenho tempo para fazer muito, por isso estou simplificando o máximo possível. Pela manhã: lavar meu rosto com uma espuma Kibio (não custa um braço e uma perna): 14 euros, dura 2/3 meses Se eu não tiver tempo de lavar meu rosto, eu pulo e lavo meu rosto com um tônico de pepino (no momento) ou um tônico de rosa (minha nova compra) ainda de Jovees, que dura cerca de 3/4 meses por 18 euros + creme de dia. No momento, estou terminando um creme do Jovee's que é um creme anti-rugas e que me cai muito bem porque posso usá-lo de manhã e à noite (para não me preocupar com cinqüenta tipos de creme). Não é gorduroso, mas hidrata o suficiente. 33 euros, dura 2 meses (manhã e noite). Caso contrário, tenho a sorte de poder usar o Hydrazen da Lancôme de vez em quando (por volta do meu aniversário e Noyel - obrigado Mamie). Dura 2 meses (e custa 44 euros, penso eu). Eu não tenho tempo para mais. Eu lavo (ou lavo um pano) e creme de dia. Se eu tiver tempo (e uma cara ruim) eu adiciono um BB Cream. Aqui, eu tenho o de Gemey (que ainda requer um creme de dia antes): mas ouvi dizer que o Erborian é ótimo. À noite: A mesma coisa, eu não tenho tempo (ou desejo). Por isso, lavei meu rosto no chuveiro com um gel de limpeza. No momento, o anti-acne de Jovees (sim, eu amo</w:t>
      </w:r>
    </w:p>
    <w:p>
      <w:r>
        <w:rPr>
          <w:b/>
          <w:color w:val="FF0000"/>
        </w:rPr>
        <w:t xml:space="preserve">id 111</w:t>
      </w:r>
    </w:p>
    <w:p>
      <w:r>
        <w:rPr>
          <w:b w:val="0"/>
        </w:rPr>
        <w:t xml:space="preserve">Itshak pede a Deborah que digite algumas páginas de texto. Ela é paga pelo número de caracteres. Acontece que ela já tinha feito parte deste trabalho para outro cliente. Ela se pergunta se pode ser paga por esta parte do trabalho, que é apenas copiar o texto que ela já digitou. Resposta: A Gemara Gitlin 74b afirma que se o proprietário de um campo oferecer para regar seu arisse (sharecropper) quatro vezes por ano ao invés das três vezes habituais, e para receber um terço da colheita ao invés de um quarto, e no dia da última rega chover, o arisse ainda receberá um terço mesmo que tenha trabalhado menos. Rashi explica que ele teve sua vantagem por causa de seu mazal. O Rif (trazido em Beit Yosef Hochen Mishpat 334) faz a diferença entre o arisse e o poèl (empregado). De fato, o arisse que é pago pela porcentagem é semelhante ao associado, enquanto que o empregado que é pago pela hora ou pelo dia será remunerado apenas por seu trabalho. Entretanto, é importante saber que existe um status intermediário: o kablane que é pago pelo trabalho. Não importa quanto esforço ou tempo seja gasto, ele será pago de acordo com o resultado. O Raavad pensa que ele tem o status de arisse, enquanto o Rambane o compara a um funcionário, uma vez que ele é pago por seu trabalho. O Beit Yosef também parece compartilhar esta opinião e isenta o empregador do pagamento da kablane caso ele não forneça trabalho. Em nosso caso, Deborah não é uma funcionária (poel), já que ela não é paga por hora, mas pelo trabalho (kablan). Seu status deve depender desta controvérsia e Itshak deve ser dispensado de pagá-la de acordo com a opinião de beit Yosef. Mas parece que ela ainda merece ser paga. De fato, deve-se diferenciar entre o caso em que o empregador não precisa mais do trabalho porque choveu e o caso em que ele já trabalhou, que ele pode usar para outro cliente. Seria diferente se Deborah tivesse encontrado este documento Word nos arquivos de seu empregador. Conclusão: Deborah tem direito a reclamar seu salário de acordo com o número de caracteres no arquivo que ela dá a Itshak. Rav Reuven Cohen</w:t>
      </w:r>
    </w:p>
    <w:p>
      <w:r>
        <w:rPr>
          <w:b/>
          <w:color w:val="FF0000"/>
        </w:rPr>
        <w:t xml:space="preserve">id 112</w:t>
      </w:r>
    </w:p>
    <w:p>
      <w:r>
        <w:rPr>
          <w:b w:val="0"/>
        </w:rPr>
        <w:t xml:space="preserve">The Cahiers " Mondes Anciens " é uma revista eletrônica dedicada a estudos antigos em toda a diversidade de suas práticas. Centradas nos mundos grego e romano, elas dizem respeito a todos os campos da história da antiguidade mediterrânea e incluem uma dimensão antropológica e comparativa que vai além desse quadro. Criados em 2009, eles hospedam trabalhos relacionados aos temas de pesquisa da Antropologia e História dos Mundos Antigos (ANHIMA) UMR 8210, que foi criada a partir da fusão do Centro Louis Gernet de Pesquisa Comparativa das Sociedades Antigas, do Centro Gustave Glotz de Pesquisa dos Mundos Helenístico e Romano e da equipe Pheacie, Práticas Culturais nas Sociedades Grega e Romana.</w:t>
      </w:r>
    </w:p>
    <w:p>
      <w:r>
        <w:rPr>
          <w:b/>
          <w:color w:val="FF0000"/>
        </w:rPr>
        <w:t xml:space="preserve">id 113</w:t>
      </w:r>
    </w:p>
    <w:p>
      <w:r>
        <w:rPr>
          <w:b w:val="0"/>
        </w:rPr>
        <w:t xml:space="preserve">S-C SVFENAS Cabeça barbada de Saturno direita, arpão e pedra cônica atrás. SEXO - NONI Roma sentada à esquerda em um monte de braços, coroada por uma Vitória de pé atrás dela. 1 (Nonia) - BMC/RR. Odysseus numismatics moeda romana da república denária prata denarius. O item "NONIA Denarius" foi colocado à venda no sábado, 14 de setembro de 2019. Está na categoria "Moedas antigas da República Romana". O vendedor é "odysseus-numismatique" e está localizado em Montpellier. Este item pode ser entregue em qualquer parte do mundo. - Metal: Prata</w:t>
      </w:r>
    </w:p>
    <w:p>
      <w:r>
        <w:rPr>
          <w:b/>
          <w:color w:val="FF0000"/>
        </w:rPr>
        <w:t xml:space="preserve">id 114</w:t>
      </w:r>
    </w:p>
    <w:p>
      <w:r>
        <w:rPr>
          <w:b w:val="0"/>
        </w:rPr>
        <w:t xml:space="preserve">Se você acompanhar as notícias da L'Occitane, provavelmente já viu que a marca acaba de reformular sua linha de produtos de limpeza facial. O mítico (e muito amado por muitos de nós) Óleo de Limpeza de Manteiga de Karité não é mais, ele é substituído pelo novo de que estamos falando hoje. A L'OCCITANE NETTOYANTS MY OPINION L'Occitane revisou completamente sua linha de removedores e limpadores de maquiagem. Em geral, o que muda é seu posicionamento dentro da marca: antes, cada linha (Immortelle, Karité, Pivoine) tinha seus próprios produtos de limpeza, agora tudo se tornou transversal e não vinculado a uma promessa em particular. Acho isto lógico e mais claro. Portanto, não há mais "óleo desmaquilhante de Karité" ou "óleo desmaquilhante Immortelle", mas os produtos mais genéricos que podem se adequar a vários tipos de pele. Outro objetivo da L'Occitane era dar um pouco mais de "ganância" aos produtos, fomos do mundo vegetal para o mundo "vegetal &amp; frutado &amp; divertido": Lait-en-Huile infundida com imortelle e calêndula, Mousse-en-Crème infundida com figo e mel, etc. Os nomes soam como sobremesas, definitivamente a colaboração com Pierre Hermé os influenciou muito 😁 Sim, é puro marketing! Basicamente, seu óleo desmaquilhante ainda é um óleo desmaquilhante, o novo "Lait-en-Huile" é apenas um nome (se sua prima se chama Claire, chamá-la Claire-Marie não vai mudar seu caráter, sabe?), assim como o muito sexy "infundido com" é uma forma de falar (obviamente, nada é "infundido", um extrato de ... é adicionado como antes). Bem, vamos deixar as marcas se divertirem, mas não nos deixemos enganar. Para esta nova linha há uma mudança de embalagem, com garrafas modernizadas e mais qualitativas. Eu gosto disso. Entre os produtos oferecidos, temos : - Óleo de limpeza (imortelle e calndula leite em óleo) - Gel de limpeza (pepino e tomilho gel em espuma) - Espuma de limpeza (figo e mel em creme) - Água micelar - Sabonete facial (em forma sólida) Make-up Remover Milk (com figo e mel) - Bi-Phase Eye Make-up Make-up Remover Uma pequena e agradável gama com uma oferta rica capaz de satisfazer os desejos de todos os tipos de textura / material (exceto o bálsamo removedor de maquiagem), mas me parece que o da linha Immortelle Divine permanece no catálogo, a ser verificado). Eu testei o Óleo de Limpeza e a Espuma de Limpeza. O óleo Immortelle &amp; Calendula tem quase o mesmo cheiro e consistência que o antigo óleo Immortelle (que existia na faixa dos epônimos). Se você sabia e gostava, vai gostar desta: muito honestamente, além do cheiro (imortelle), não encontrei muita diferença em termos de eficácia com o famoso óleo de manteiga de Karité. Ela remove bem a maquiagem, a textura é um pouco mais líquida, mas é só isso. Sua lista INCI? Aqui está: HELIANTHUS ANNUUS (SUNFLOWER) SEED OIL (óleo de girassol) -PEG-40SORBITAN PEROLEATE (surfactante sintético)-ISOPROPIL ISOSTEARATE (emoliente sintético)-CO-CAPRYLIC/CAPRICTRIGLYCERIDE (óleo esterificado)-CO-CAPRYLATE/CAPRATE (emoliente)</w:t>
      </w:r>
    </w:p>
    <w:p>
      <w:r>
        <w:rPr>
          <w:b/>
          <w:color w:val="FF0000"/>
        </w:rPr>
        <w:t xml:space="preserve">id 115</w:t>
      </w:r>
    </w:p>
    <w:p>
      <w:r>
        <w:rPr>
          <w:b w:val="0"/>
        </w:rPr>
        <w:t xml:space="preserve">Wikipedia:Nome do usuário Descreve requisitos cujo princípio e conteúdo são aceitos por um grande número de Wikipedistas. Ao registrar-se, para ter uma conta, você deve escolher um nome de usuário (comumente chamado de "pseudônimo"). Conteúdo - 1 Escolha - 1.1 Nome real ou pseudônimo? - 1.2 Maiúsculas nos nomes de usuário - 1.3 Nomes de usuário inequívocos - 1.4 Nomes de usuário indesejáveis ou proibidos - 2 Assinaturas - 3 Especificidades da conta - 4 Mudança de nome de usuário - 5 Escolha do nome de usuário Os melhores nomes de usuário são geralmente : - um pseudônimo que é comumente usado na Internet; - um pseudônimo que você reserva para a Wikipedia. É aconselhável evitar usar seu nome real, exceto sob certas condições (ver "Nome real ou pseudônimo?" abaixo), dependendo de sua necessidade de anonimato ao editar. É recomendável que você escolha um nome de usuário com o qual você se sinta confortável e que outros colaboradores gostem de ver e trabalhar. Um nome controverso muda a percepção dos outros colaboradores para com você, pode diminuir sua credibilidade e pode fazer suas contribuições parecerem tendenciosas (por exemplo, e quanto a "Hitler" e "JFK"?). Além disso, a Wikipédia é uma comunidade global (há falantes de francês em todo o mundo), portanto tenha cuidado para evitar qualquer coisa que possa ofender alguém de outra cultura. A Wikipedia recomenda que se evite : - Nomes de figuras políticas, figuras ou eventos militares ou religiosos famosos; - Quaisquer outros nomes que sejam potencialmente ofensivos, agressivos, mostrando apoio ou oposição a uma figura política, apoio ou oposição às ações, palavras ou atitude de qualquer figura. Outros colaboradores devem ser capazes de julgá-lo apenas sobre suas contribuições, sem qualquer influência de um nome de usuário potencialmente controverso. É do seu próprio interesse evitar tais nomes de usuário. Nome real ou pseudônimo? Originalmente, muitos wikis encorajavam seus colaboradores a usar seu nome real como nome de usuário, na crença de que isto levaria a contribuições mais construtivas para o projeto, tornando-os responsáveis. Entretanto, a maioria dos colaboradores da Wikipedia usa um pseudônimo, embora muitos exibam seu nome real em sua página de usuário. Contribuintes da Wikipédia, especialmente administradores, são às vezes molestados por suas contribuições ou por combater o vandalismo. Alguns acabaram mudando seu nome de usuário, que também era seu nome verdadeiro, para um pseudônimo, lamentando que não tenham escolhido desde o início um pseudônimo que não os identificasse. Se você não escolher seu nome verdadeiro como seu nome de usuário, um pseudônimo que se assemelha a um nome real é bem-vindo. Se você quiser usar seu nome verdadeiro, mas parece que ele ainda pode violar as regras sobre nomes de usuário impróprios, entre em contato com um administrador. Usar seu nome verdadeiro pode ser um problema nos seguintes casos: - se você é uma pessoa relativamente conhecida, ter você participando da Wikipédia pode parecer "bom demais para ser verdade". Isto pode levar a suspeitas de roubo de identidade. Mesmo se você usar seu nome verdadeiro, é importante saber se seus nomes, sejam eles famosos ou não, serão ofendidos pelo uso de seu nome verdadeiro. Finalmente, se você usar seu nome verdadeiro, suas opiniões, interesses e atividades na Wikipédia podem ser muito visíveis para sua família, amigos e colegas. Em geral, portanto, é perigoso usar seu nome verdadeiro se você corre o risco de se colocar em situações em que as pessoas possam pensar que você é</w:t>
      </w:r>
    </w:p>
    <w:p>
      <w:r>
        <w:rPr>
          <w:b/>
          <w:color w:val="FF0000"/>
        </w:rPr>
        <w:t xml:space="preserve">id 116</w:t>
      </w:r>
    </w:p>
    <w:p>
      <w:r>
        <w:rPr>
          <w:b w:val="0"/>
        </w:rPr>
        <w:t xml:space="preserve">O serviço de monitoramento da Symantec integra vuln�rabilit�s data &gt; Mag-Securs Como parte desta oferta, os analistas da Symantec Managed Security Services têm acesso � a um grande banco de dados derivado do corr�lation de dados de ataques de clientes com o conhecido vuln�rabilit�s. Além disso, eles são capazes de fornecer contexto adicional �l�ments aproveitando os dados globais fornecidos pelo Symantec DeepSight Threat Management System, continuamente corr�ating informações de mais de 20.000 fontes (sondas de detecção de intrusão e firewalls) em mais de 180 países. [...] Assim que um ataque é confirmado, os analistas podem fornecer informações identificando sistemas vuln�rable não infectados, permitindo a implantação pró-ativa de patches críticos. [...] Clientes e analistas compartilham a mesma visão de todo o ambiente s�curit� do cliente, incluindo informações sobre os sistemas vuln�rable, ataques, vuln�rabilit�s e remediação, assim como outros �l�ments de relatórios. [...] Lançamento do Symantec DeepSight Threat Management System 7.0 &gt; Mag-Securs Symantec Corp. anuncia a nova versão do Symantec DeepSight Threat Management System, uma fonte de informação customizável data� em vuln�rabilit�s (conhecido e �emerging) e ataques ocorrendo �rstwide. Symantec DeepSight Threat Management System 7 [...] Ao fornecer às organizações as informações necessárias para compreender completamente esses riscos potenciais, o Symantec DeepSight Threat Management System 7.0 permite aos gerentes de TI fazer melhor d�cisions, definir as políticas corretas s�curit� e responder rapidamente. [...] Estas informações são combinadas � com o banco de dados de vulnerabilidade global de 14.000 entradas da Symantec, que cobre 35.000 versões de aplicativos e sistemas operacionais de mais de 4.200 fornecedores, bem como a varredura diária de mais de 2 milhões de endereços de engodo para identificar spam, phishing e outras ameaças v�hiculated� via e-mail. [...] Ipswitch oferece uma lista negra para combater spam &gt; Mag-Securs A técnica de lista negra de domínios e URL que �equips As soluções do servidor de IMail da Ipswitch identificam spam ao procurar os links subjacentes que contém e compará-los a um banco de dados contendo informações sobre mais de 18.000 spammers conhecidos. [...] Para maior proteção, este banco de dados é atualizado � em tempo real. Como as informações neste banco de dados dizem respeito apenas a spam g�n�rators, esta técnica de filtragem garante a proteção ideal dos usuários. [...] O sistema de filtragem de domínios e listas negras de URL é o recurso anti-spam mais eficaz das soluções Ipswitch Imail Server, consistindo em mais de 20 filtros exclusivos, incluindo um sistema de filtragem estatística Bay�sian, um sistema de pesquisa DNS reverso e numerosos filtros SMTP. [...] A Symantec integra a tecnologia Qualys ao Sistema de Gerenciamento de Segurança Symantec 2.0 &gt; Mag-Securs A ferramenta de integração recentemente lançada pela Symantec, o Coletor Universal de Eventos Symantec, permite que � Qualys integre facilmente seus dados s�curit� ao Sistema de Gerenciamento de Segurança Symantec. Cada integração ajuda � a informar e � a disponibilizar aos clientes informações sobre as edições s�curit�, permitindo a agregação e normalização dos eventos s�curit� para uma análise e remediação mais rápidas. [...] A Qualys trabalhou em conjunto com a Symantec para d�velop no evento Qualys. Este Coletor registra automaticamente vuln�rability�s �valuation dados,</w:t>
      </w:r>
    </w:p>
    <w:p>
      <w:r>
        <w:rPr>
          <w:b/>
          <w:color w:val="FF0000"/>
        </w:rPr>
        <w:t xml:space="preserve">id 117</w:t>
      </w:r>
    </w:p>
    <w:p>
      <w:r>
        <w:rPr>
          <w:b w:val="0"/>
        </w:rPr>
        <w:t xml:space="preserve">O Cantal é o queijo mais conhecido no Auvergne e o queijo mais antigo do mundo. Desde então, nunca deixou de ganhar seguidores. Há 2000 anos, as dificuldades de circulação ligadas ao terreno acidentado e ao clima de inverno do Cantal levaram os ancestrais dos mestres queijoeiros a fazer um grande queijo "carryover", a fim de construir uma reserva alimentar que estava sempre disponível. Cantal juntou-se à prestigiosa família AOC em 1980. Seu sabor franco e típico vem da combinação sutil de uma casca espessa e dourada com manchas vermelhas e uma pasta firme, bem ligada, flexível e homogênea. Cantal tem o cheiro de mato fresco e o leve perfume de vassoura alta, o que lhe confere seu sabor local deliciosamente autêntico. De forma maciça e agachada, mas com uma pasta tenra, este queijo tirou seu caráter do coração do Auvergne, de uma natureza verde onde tempestades de montanha se alternam com o sol das altas pastagens no oco de vulcões milenares. Vinho tinto frutado e leve: Chinon (casta: Cabernet Franc)Vinho branco seco: Côtes-du-Duras (castas: Sauvignon, Sémillon)</w:t>
      </w:r>
    </w:p>
    <w:p>
      <w:r>
        <w:rPr>
          <w:b/>
          <w:color w:val="FF0000"/>
        </w:rPr>
        <w:t xml:space="preserve">id 118</w:t>
      </w:r>
    </w:p>
    <w:p>
      <w:r>
        <w:rPr>
          <w:b w:val="0"/>
        </w:rPr>
        <w:t xml:space="preserve">Caixa de aniversário Princesa e Cavaleiro 59,00 euros A bruxa má Ontaimepas raptou a Princesa Macharmante. Será que as crianças poderão ajudar o cavaleiro Ograncoeur a libertá-la? Cuidado, o dragão está à espreita... Recomendado para idades entre 4 e 8 anos. Misturado. Adequado para 8 crianças. Se você está convidando mais, compre nossa opção infantil adicional Descrição Conteúdo da caixa de aniversário da Princesa e do Cavaleiro Na caixa de aniversário da Princesa e do Cavaleiro você encontrará : - 8 convites com 8 envelopes - O manual do organizador para guiá-lo passo a passo - Nossas dicas para um bolo de princesa e cavaleiro - Acessórios de disfarce - Um ofício para 8 (com materiais) - 13 cartões de missão sobre o tema de princesas e cavaleiros - Materiais para organizar as missões - 8 caixas para pequenos presentes - 8 diplomas extras recomendados A caixa que facilita a organização de uma festa de aniversário, para pais sem idéias ou tempo, ou simplesmente procurando por um cenário divertido. Com um clique, a caixa chega em sua casa, você faz os convites, e pronto! O manual do anfitrião explica tudo: compras, horários, montagem, e até mesmo a receita do bolo! Tempo de preparação: permitir uma hora ou mais Tempo de animação: 1,5 a 2 horas Dimensões da caixa: L42 x L32 x H6 cm Peso da caixa: aprox. 1,5 kg Yo-yos coloridos (conjunto de 4) 3,00 euros Colar 1.00 euros Princesa / cavaleiro extra 5,00 euros Bolas saltitantes 3,00 euros 12 pulseiras brilhantes 4,00 euros Molas arco-íris (Conjunto de 8) 4,80 euros Tops (Conjunto de 8) 3,00 euros Julien Bouchaud Muito simplesBox muito bem pensado e muito completo Fiquei encantado em encontrar alguns dos meus clássicos de infância:) despieds_mathurin Meu filho está encantado Tivemos um pouco de problemas no início com as espadas de bricolage, mas uma vez terminadas elas se aguentaram bem e meu filho continua a brincar muito com elas. Caso contrário, uma tarde agradável, fácil de animar, obrigado! Mélissa Gliffe Um bom conceitoUsualmente, alguns dias antes dos aniversários, é um pouco de pânico organizá-lo. Este ano, encomendei a caixa dos cavaleiros e princesas Happykidsbox para o aniversário da minha filha de 6 anos, o que tornou minha vida muito mais fácil! É muito bem sucedido: os jogos são variados e adaptados às crianças desta idade, os preparativos são necessários, mas rápidos. Em resumo, todos se divertiram muito. Eu o recomendo para uma festa de aniversário à tarde em casa! corinne.dumas.furet CompleteKit é realmente muito completo, fácil de preparar. Minha filha adorou, especialmente o dragão! emmeline_pinchadot Bem projetado Jogos simples que me lembraram de minha infância. Foi um grande momento com as crianças! amelie_simom_andco Uma festa de aniversário original e muito rápida para preparar. As meninas brincaram bem juntas. O jogo com o dragão foi um grande sucesso! Obrigado! Anne-Violaine Uma festa de aniversário de sucesso! Obrigado Happy Kids Box por ter simplificado a organização do aniversário do meu filho (6 anos de idade). Usei a caixa Cavaleiro e Princesas. As crianças realmente gostaram dos jogos e das pequenas caixas de presente. Eu não hesitarei em usar uma caixa para um próximo aniversário! Vanessa Beaune Muito obrigada à HappyKidsBox por organizar a festa de aniversário de nossa pequena criança de 4 anos. Graças à caixa, ele conseguiu perseguir princesas com sua coroa na cabeça, espetar seus amiguinhos com uma espada de papel na mão e, após muitos desvios, reconciliar todos ao redor de um chamboule-tout gigante. Fácil de preparar para os pais, a caixa mantém os cavaleiros e princesas ocupados por uns bons 3 dias.</w:t>
      </w:r>
    </w:p>
    <w:p>
      <w:r>
        <w:rPr>
          <w:b/>
          <w:color w:val="FF0000"/>
        </w:rPr>
        <w:t xml:space="preserve">id 119</w:t>
      </w:r>
    </w:p>
    <w:p>
      <w:r>
        <w:rPr>
          <w:b w:val="0"/>
        </w:rPr>
        <w:t xml:space="preserve">Quarto em um lindo Loft. Lindo quarto em um charmoso Loft aninhado em um antigo quartel, localizado a 10min do Grand Place. Quarto encantador para 1 a 2 pessoas com cama de casal e banheiro em um antigo quartel convertido em Loft no 1º andar. Os visitantes têm acesso ao apartamento por escadas ou elevador e podem utilizar as comodidades do apartamento, máquina de café Bialetti, cozinha equipada... Porta blindada, acesso via passe, intercomunicador... 其他注意事項 Você pode usar a cozinha, se quiser. Mas, por favor, peça permissão e, especialmente, como ela é usada. Não utilizar o forno. As chaves devem ser tomadas com muito cuidado e, em caso de perda ou dano, pediremos reembolso. Muitas vezes estamos em casa, já que trabalhamos como home designers, mas somos muito sociáveis. Charmoso quarto para 1 a 2 pessoas com cama de casal e banheiro em um antigo quartel convertido em Loft no 1º andar. Os visitantes têm acesso ao apartamento via escada ou elevador e podem, se desejarem, ter as comodidades do apartamento, cafeteira Bialetti, cozinha equipada... Porta blindada, acesso via passe, intercomunicador... 其他注意事項 Você pode usar a cozinha, se quiser. Mas, por favor, peça permissão e, especialmente, como ela é usada. Não utilizar o forno. As chaves devem ser tomadas com muito cuidado e, em caso de perda ou dano, pediremos reembolso. Muitas vezes estamos em casa, já que trabalhamos como home designers, mas somos muito sociáveis. Lindo quarto em um charmoso Loft aninhado em um antigo quartel, localizado a 10min do Grand Place. Charmoso quarto para 1 a 2 pessoas com cama de casal e banheiro em um antigo quartel convertido em Loft no 1º andar. Charmoso quarto para 1 a 2 pessoas com cama de casal e banheiro em um antigo quartel convertido em Loft no 1º andar. Estamos a 10 minutos a pé da estação de trem Midi, o que é muito prático, e a 15 minutos a pé do centro da cidade, incluindo a bolsa de valores e a praça principal de Bruxelas. Você tem acesso ao bonde 3 ou 4 que vai na direção da Gare du Nord. Estamos a uma curta distância a pé das lojas noturnas que muitas vezes abrem tarde da noite, se necessário. Restaurantes e cafés estão muito próximos, assim como um centro comercial de alimentos. Você também tem lambretas elétricas por toda a cidade, por isso é fácil de se locomover. Você tem acesso ao bonde 3 ou 4 que vai para a Gare du Nord. Estamos a uma curta distância a pé das lojas noturnas que muitas vezes abrem tarde da noite, se necessário. Restaurantes e cafés estão muito próximos, assim como um centro comercial de alimentos. Você também tem lambretas elétricas por toda a cidade, por isso é fácil de se locomover. Estamos a 10 minutos a pé da estação ferroviária midi, que é muito conveniente e a 15 minutos a pé do centro da cidade, incluindo a bolsa de valores e a praça principal de Bruxelas. Você tem acesso ao bonde 3 ou 4 que vai na direção de... Você tem acesso ao bonde 3 ou 4 que vai na direção de... Designer têxtil por profissão, eu sou um grande amante da ioga e dos animais. Eu vivo com meu amante e temos dois cachorros Husky agradáveis em casa. Adoro entreter e fazer com que todos se sintam confortáveis em nosso sótão, que eu amo muito. Estou à sua disposição para ajudá-lo a descobrir Bruxelas (ajuda prática, dicas turísticas, etc...) Gostaria de adverti-lo que dois Husky muito simpáticos vivem comigo, Leo e Laica são muito sociáveis e simpáticos :) Portanto, para todos os viajantes alérgicos a pêlos de cachorro, basta estar ciente de que nossos cães também vivem nas acomodações, mas não têm acesso ao seu quarto se você fechá-lo após cada saída. Gostaria de avisá-los que dois cães Husky muito amigáveis vivem comigo, Leo e Laica são</w:t>
      </w:r>
    </w:p>
    <w:p>
      <w:r>
        <w:rPr>
          <w:b/>
          <w:color w:val="FF0000"/>
        </w:rPr>
        <w:t xml:space="preserve">id 120</w:t>
      </w:r>
    </w:p>
    <w:p>
      <w:r>
        <w:rPr>
          <w:b w:val="0"/>
        </w:rPr>
        <w:t xml:space="preserve">Para aqueles que ainda não sabem, eu sou um Assistente dos Pais. Sim, Auxiliar Parental, esse é o nome bonito que coloquei em cima do meu CV para torná-lo mais chique... Basicamente, sou uma babá na casa dos pais. Há 8 anos. E eu amo isso. Sim, eu amo meu trabalho... Mesmo que eu vá tentar ir para o lado negro da força: a comunidade! Desde que me lembro, eu sempre quis trabalhar com crianças. Exceto por alguns dias, quando, depois de ver "Indiana Jones", eu quis me tornar arqueólogo. Meu cão amaldiçoou este período por muito tempo, acho eu, porque eu costumava enterrar seus ossos na areia para fingir fazer uma descoberta. (Oooooooh, um osso de dinossauro!) Depois desse período, voltei à minha primeira idéia... A que a maioria das meninas mais pequenas tem: Quando eu crescer, serei professora da escola. Tive um culto absoluto pela Sra. Rouselle, minha professora, a mulher mais doce e gentil do mundo depois de minha mãe e minhas avós. Ela era admirável, sempre calma, mesmo quando eu e Rudy nos me metemos em problemas... Ela era o que eu queria ser quando eu crescesse. (E isto mesmo depois de ter cuspido no meu cachorro... Uma história triste que eu poderia contar um dia se você for sábio... Ou não sábio, porque é uma história trágica!) Então eu queria ser um professor. Depois tive problemas comigo mesmo (ou não, já agora!) e fui enviado a um psicólogo. Um anjo... Um anjo com um relógio fantástico. Ainda me lembro da lata de irrigação que gira no mostrador deste. Quando o botão estava para baixo, eu ainda tinha muito tempo para passar com ela, quando estava para cima, estava quase acabando. Ela queria que eu brincasse com Playmobils ou desenhasse, mas o que eu queria fazer era falar... Nunca tinha falado muito, na verdade, antes dela, eu odiava, podia passar horas e horas sem dizer nada, não porque não tinha nada a dizer, mas porque não queria dizer nada. Aquelas horas passadas com esta senhora foram como uma revelação, eu podia falar sobre tudo, sobre nada, sobre meus sentimentos, sobre meus desejos e foi bastante agradável. Desde então, não posso ser parado e depois disso foi: Quando eu crescer, serei psicólogo infantil. Porque ajudar as crianças a se sentirem melhor consigo mesmas era como magia aos olhos do meu filho. Faculdade, ensino médio... Sempre a mesma idéia e foi assim que eu acabei na universidade para estudar psicologia. E lá, eu me vi diante de uma dura realidade... Antes de se especializar em um determinado campo, é preciso estudar psicologia em profundidade. E para mim, além da psicologia cognitiva e da psicologia do desenvolvimento, o resto não me interessou em nada... Mas então, realmente não. Eu ainda passei meu DEUG, mas foi só isso... Foi nessa época que comecei a cuidar da pequena Solana nos cuidados pós-escolares. Fui contratado porque tinha um cabelo muito bonito, segundo a menina, mas os pais rapidamente perceberam que eu tinha um contato muito bom com as crianças... Em psicologia, temos muito poucas horas de aulas e foi ótimo porque eu tinha muito tempo para mim... E para Solana porque os pais estavam muitas vezes fora, então acabei passando mais tempo na casa deles do que na minha. Foi ótimo passar esse tempo com ela... Ver seus olhinhos se iluminarem quando ela me viu no final da escola... Quando saí de Montpellier para me mudar para Bordeaux, todos choramos, Solana, eu, mas também seus pais... E eu entendi que meu trabalhinho de estudante era bom.</w:t>
      </w:r>
    </w:p>
    <w:p>
      <w:r>
        <w:rPr>
          <w:b/>
          <w:color w:val="FF0000"/>
        </w:rPr>
        <w:t xml:space="preserve">id 121</w:t>
      </w:r>
    </w:p>
    <w:p>
      <w:r>
        <w:rPr>
          <w:b w:val="0"/>
        </w:rPr>
        <w:t xml:space="preserve">Meu amigo, que sua noite seja doce! Que seu sono seja tranqüilo e restaurativoMaio belos sonhos de amor e amizade o bercem e o cobrem de doçuraMaio você tenha belos sonhos, durma como um lindo bebê que sabe que é amadoMaio Morpheus, deusa das noites, Que Morfeu, deusa da noite, lhe dê uma noite de paz e serenidadeMinhas palavras de amizade o acompanhem nesta grande jornada de doce descansoDormir é uma necessidade, dormir é um prazer, o sono permite renovar a noite, meu amigo, que sua noite seja de relaxamentoNoite boa, meu amigo, que este final de dia seja de poesiaNoite boa para você que eu amo, Este poema lembra a você meu afetoDescanse com paz de coração, descanse, recupere sua bela energia Quando chega a hora do sono, pensamos nos entes queridos Quando chega a hora de dormir, nossos pensamentos se tornam lindos Meus sentimentos de amizade e amor nesta noite fazem você acompanharNoite boa, Boa noite, palavras para um doce sonoA noite volta a cada final do dia para nos cobrir com seu mantoPoem para desejar-lhe uma boa noite, Poesia para uma boa noite por doces palavrasMeu amigo, Que sua noite seja doce! Que seu sono seja tranqüilo e repousanteMaio doces sonhos de amor e amizade o bercem e o cobrem de doçura</w:t>
      </w:r>
    </w:p>
    <w:p>
      <w:r>
        <w:rPr>
          <w:b/>
          <w:color w:val="FF0000"/>
        </w:rPr>
        <w:t xml:space="preserve">id 122</w:t>
      </w:r>
    </w:p>
    <w:p>
      <w:r>
        <w:rPr>
          <w:b w:val="0"/>
        </w:rPr>
        <w:t xml:space="preserve">Isto NÃO é um queijo. Não, porque eu posso vê-lo chegando todo empolgado e atado à língua. Não, é apenas uma receita rápida e deliciosa para reciclar sua okara de soja. Este último está bastante presente em grandes quantidades se, como eu, você cozinhar os 500g de soja de uma só vez... para um resultado de 800g de okara. É claro que este último pode ser congelado, mas ainda assim. Não tendo obtido resultados convincentes até agora com patties / bifes, eu queria mudar um pouco e aqui estou eu, um fã destes pequenos crottins aromatizados com o que está nos armários, e assados no forno. Você é livre para comê-las assim no pão. Meu uso favorito: cortar em cubos e misturar com vegetais crus (principalmente tomates, carne de beringela assada) com bastante vinagrete. A textura é tal que absorvem o óleo e ele é delicioso! Eu os tenho adicionado aos meus pratos de massa. Também faz refeições com alto teor de proteína e baixo teor de carboidratos, pois enchem você com estes pequenos crullers! Como explico em meu vídeo sobre leite de soja caseiro, eu não cozinho os grãos antes de misturá-los (ao contrário da receita clássica de leite de soja), pois nunca consegui um bom leite até agora com este método. Talvez eu não seja nada bom nisso, mas isso não importa. Agora que eu misturo, filtro e cozinho o leite de soja, está tudo bem. A desvantagem é que você tem que cozinhar o okara depois antes de comê-lo porque a soja crua é tóxica. Darei mais idéias sobre como utilizá-lo no final. Esta receita não pode ser feita com aveia okara, que é muito mais granulada. O okara de soja é extremamente fino, quase cremoso se você adicionar um pouco de umidade, e dá um resultado perfeitamente homogêneo. Você pode fazê-lo com amêndoas ou avelãs, mas você perde o benefício de uma receita de reciclagem de zero euros (além do cozimento), e a textura não será tão fina de qualquer forma. Eu lhe darei as quantidades de minha família e deixarei que você as divida. Com um pacote de 500g de feijão eu recebo cerca de (dependendo da evaporação...) 6 litros de leite que é transformado da seguinte forma: 1 L em iogurte 2 litros em tofu 2 litros em tofu 2 litros para assar / mingau de criança / béchamel / bolo doce ou bolo salgado, etc. 1 litro em crottin de soja (verdadeiro queijo do amor &lt;3) Para cerca de 4 crottins grandes (equivalente a 4 círculos de pastelaria 8 cm de largura e 4,5 cm de altura) -&gt; O okara de soja tem muito pouco sabor, então sinta-se livre para insistir em temperar Aproximadamente 800g de okara (resíduo de 500g de feijão embebido, depois misturado com 6 litros de água). Não importa realmente se há mais ou menos... Perfume por crottin (aqueles na foto) : 2 colheres de sopa de óleo de gergelim e 2 colheres de sopa de sementes de gergelim + 1 colher de chá de sal fino 2 colheres de chá de páprica defumada e 2 dentes de alho cristalizados picados + 2 colheres de sopa de azeite + 1 colher de chá de sal fino 2 colheres de sopa de levedura maltada e 1 colher de chá de miso + 2 colheres de sopa óleo + 1 colher de chá de sal fino 2 colheres de sopa de manjericão fresco picado + 2 colheres de sopa de chalota picada fina + 2 colheres de sopa de óleo + 1 colher de chá de sal fino Da próxima vez eu acrescentarei uma colher cheia de purê de amêndoas ou caju para um resultado mais cremoso. - Pré-aqueça o forno a 180°C. - Assim que</w:t>
      </w:r>
    </w:p>
    <w:p>
      <w:r>
        <w:rPr>
          <w:b/>
          <w:color w:val="FF0000"/>
        </w:rPr>
        <w:t xml:space="preserve">id 123</w:t>
      </w:r>
    </w:p>
    <w:p>
      <w:r>
        <w:rPr>
          <w:b w:val="0"/>
        </w:rPr>
        <w:t xml:space="preserve">Rediff'Hou'sion N° 74 Publicado em 14 de abril de 2011 em Billets d'HOU. Comentários de alguns Rediff'Hou, porque é feriado novamente... Um pouco como o lírio do vale, exceto que ao invés de lírio do vale, é feriado! Não queríamos acreditar, mas vimos que tinha se tornado bom! 06/01/2010 ou, eu não sei, mas eu acredito. Ah, mas como eu amo este período em que o colunista trabalhador tentará se ater ao melhor das resoluções feitas para o Ano Novo. Como um desafio, como um desafio, o que devo dizer, como um novo sacerdócio, este colunista, que ainda está fazendo você perder um pouco de seu precioso tempo, este colunista se sente inclinado a deixar de zombar, zombar e zombar de seus turcos favoritos. E isso é bastante normal! Ó boas resoluções, como eu te amo! Para provar este amor por uma resolução que é ao mesmo tempo boa e definitivamente adotada, e em uma palavra, para compartilhar com vocês este tipo de nova bondade que caiu sobre mim, eu gostaria de enviar-lhes o seguinte e-mail. Este e-mail, vocês devem ter adivinhado que foi enviado a mim por um militante do Partido Radical do Seine-et-Marnais, esperando que sua substância (a do e-mail, não a do militante do Seine-et-Marnais, vocês Flambergianos com uma mente decididamente distorcida!) me fizesse renunciar a minhas novas e, ao mesmo tempo, irrevogáveis boas resoluções! Isso não foi me conhecer bem! Para mim, uma boa resolução é uma boa resolução! Mas aqui está, este correio: domingo, 10 de janeiro de 2009 a partir das 10h30, os Radicais da Ile-de-France darão as boas-vindas a Valérie PECRESSE, por ocasião de seu primeiro "Brunch de idéias". Este brunch acontecerá na barcaça "Les Calanques" no 52 Quai du Point du Jour em Boulogne-Billancourt e seu objetivo é reunir, durante um momento de convívio, todas as energias em torno dos valores caros ao Partido Radical e notadamente o humanismo, a solidariedade e o secularismo. O brunch será pontuado por uma mesa redonda moderada por Yves JEGO com todos os presidentes das federações da Ile-de-France. Valérie PECRESSE, a quem o Partido Radical tem dado seu apoio desde as primárias da UMP, trocará com os Radicais ao final da manhã sobre os temas da Campanha Regional. Contato: James Chéron Presidente do Conselho Municipal PR77 de Moret-sur-Loing Então, é claro, se tivéssemos ficado em 2009, você pode imaginar o quanto eu teria me divertido com a audácia política do Sr. Chéron convidando seu chefe, o vice-prefeito-UMP-PR-346-1, para um brunch humanista em solidariedade e secularismo. Mas é claro, em 2010, eu nem vou mencionar isso. Assim como não me perguntarei hoje se freiras, Saint-Honorés e petiscos serão servidos durante este brunch, onde o secularismo certamente terá um lugar grande! Você já leu uma dica tão gananciosa sobre este brunch secular? Claro que não! Além disso, se não tivéssemos cruzado o limiar do novo ano, provavelmente eu teria me divertido com o fato de a UMP e a PR gostarem de se reunir em barcos! (A sede da Sra. Pécresse está de fato flutuando no Sena, e este brunch também acontecerá nas ondas!) Eu teria lhe mostrado o quanto a UMP e a PR adoraram as barcaças! Mas francamente, armado de todas as minhas boas resoluções, será que já mencionei o trimestre do ano que vou passar no Sena?</w:t>
      </w:r>
    </w:p>
    <w:p>
      <w:r>
        <w:rPr>
          <w:b/>
          <w:color w:val="FF0000"/>
        </w:rPr>
        <w:t xml:space="preserve">id 124</w:t>
      </w:r>
    </w:p>
    <w:p>
      <w:r>
        <w:rPr>
          <w:b w:val="0"/>
        </w:rPr>
        <w:t xml:space="preserve">Os resultados exibidos são anúncios de emprego que correspondem à sua consulta. De fato, podem receber uma compensação desses empregadores, o que mantém o site livre para os que procuram emprego. Os anúncios são classificados com base nas ofertas do empregador e na relevância, determinada por seus termos de busca e atividade no Indeed. Para mais informações, consulte os termos de uso do Indeed</w:t>
      </w:r>
    </w:p>
    <w:p>
      <w:r>
        <w:rPr>
          <w:b/>
          <w:color w:val="FF0000"/>
        </w:rPr>
        <w:t xml:space="preserve">id 125</w:t>
      </w:r>
    </w:p>
    <w:p>
      <w:r>
        <w:rPr>
          <w:b w:val="0"/>
        </w:rPr>
        <w:t xml:space="preserve">Desfrute de uma agradável estadia em nossos espaçosos e confortáveis quartos. Classificado como "3 chaminés" e "2 cocottes" de qualidade Logis, L'Auberge Normande é um charmoso hotel-restaurante que combina tradição e modernidade. Localizado em Carentan, oferecemos 15 quartos, 2 dos quais atendem às normas para deficientes. Somos certificados Tourisme Handicap e referenciados pelo Petit Futé e pelo Guide du Routard. Há 13 anos, uma equipe jovem e dinâmica está a seu serviço para tornar sua estadia agradável. Com uma capacidade de 80 tampas (mais cerca de trinta no terraço com bom tempo), o restaurante oferece pratos locais preparados por nosso chef. Você está hospedado com sua família ou em negócios? O Auberge Normande lhe oferece uma escala em um charmoso hotel próximo às praias do Dia D. Você encontrará quartos espaçosos e confortáveis para uma noite descansada em um hotel tranqüilo. Empresários, também oferecemos paradas noturnas para suas viagens de negócios. Uma equipe dinâmica e sorridente está à sua disposição para atender às suas necessidades. Você precisa dos serviços de um fornecedor para a organização de seus eventos e recepções? L'Auberge Normande lhe oferece um serviço chave na mão com pessoal profissional, sorridente e disponível. Para suas entregas de refeições, nossa equipe faz entregas num raio de 20 quilômetros ao redor de Carentan, para sua casa ou local de trabalho (escritórios, fábricas, etc.). Descubra uma cozinha caseira inventiva e colorida. Graças à nossa galeria de fotos, você pode se projetar em sua futura estadia conosco. Não espere para nos contatar e reservar agora!</w:t>
      </w:r>
    </w:p>
    <w:p>
      <w:r>
        <w:rPr>
          <w:b/>
          <w:color w:val="FF0000"/>
        </w:rPr>
        <w:t xml:space="preserve">id 126</w:t>
      </w:r>
    </w:p>
    <w:p>
      <w:r>
        <w:rPr>
          <w:b w:val="0"/>
        </w:rPr>
        <w:t xml:space="preserve">Discurso do destinatário por Marc Fumaroli por ocasião da entrada de Jean-François Revel na Académie française, em junho de 1998. Em resposta ao discurso de recepção de Jean-François Revel, disponível no site da Académie française. Não é muito frequente, senhor, que um jovem tão alegre como o senhor já tenha publicado suas Memórias, pouco antes de ser eleito para a Academia. É a primeira vez, se não estou enganado, que tal caso ocorreu. Assim, você dificultou muito a sua recepção. Não medi o obstáculo no dia em que, em uma explosão de amizade e estima, aceitei a honra que me deu ao me pedir que respondesse [...]. Mas você assumiu a liderança: você se mostrou tão bem em suas Memórias que o discurso de recepção já está feito. É apenas um pouco longo. Resuma-me, você vai me dizer. Nisso reside a dificuldade: como reduzir a um retrato acadêmico o herói truculento, guerreiro e picaresco da aventura e ação ocidental que você intitulou O Ladrão na Casa Vazia? Você tinha uma pen-câmera e eu só tenho uma escova. Este projeto de um retrato cerimonial, a única chance que você me deu de representá-lo depois de você mesmo, deve ter evoluído muito rapidamente para um retrato de grupo. Em suas memórias, você se deu a vantagem da narração, e o que é mais, da narração em primeira pessoa. Estas duas técnicas dão uma forte impressão de unidade. Sem dúvida, Revel narra Ricard, Ricard julga Revel, a montagem narrativa entrelaça lugares e tempos, mas sempre ouvimos a mesma voz que mudou no passado e amadureceu desde então. Este é o sucesso literário de seu livro. Mas eu, ao reler seus trabalhos, ao ouvir seus amigos tão diversos falarem de você, ao fazer com que você se posasse em uma excelente mesa na rue du Cardinal-Lemoine, a meio caminho entre meu escritório no Collège e a île Saint-Louis onde você mora, tive que aceitar o óbvio: Saúdo hoje, em nome de nossa Empresa, em uma mesma cadeira, não apenas uma pessoa, autora de numerosos e famosos livros, e em particular de Memórias, mas vários acadêmicos sob uma identidade e um terno bordado verde [...]. Esta sociedade de diferentes idades, atividades e hobbies, você mesmo, eu gostaria de representar em torno de uma mesa muito bem servida, porque as festas de um Apocalipse não são, como sabemos, apenas de palavras. Ao lado dos copos, entre as garrafas e pratos, a pilha de seus livros atesta a fertilidade de seus muitos avatares. Na parte inferior da mesa, mostrarei primeiro um jovem Massilien de 1938-1941. Ele poderia ter sido aluno de Quintiliano, no século III, ou um personagem adolescente de nosso muito lamentado colega Marcel Pagnol, do outro lado deste século [...]. Este jovem latino de pele clara nasceu na Provença em 1924, de um pai de Lyon e de uma mãe enraizada em um antigo Franche-Comté espanhol. Desde o retorno de seus pais de Moçambique em 1929, ele cresceu em uma bela e antiga vila provençal, "La Pinède", no meio de um parque no distrito de Sainte-Marguerite, em Marselha [...]. O jovem estudou latim e grego autores, história e filosofia como um estudante do dia na escola jesuíta da Provença. O sentido do pecado não preocupa seu temperamento precoce: seus primos de "La Pinède" e os banhistas do Corniche não são, por sua própria admissão, ferozes para ele</w:t>
      </w:r>
    </w:p>
    <w:p>
      <w:r>
        <w:rPr>
          <w:b/>
          <w:color w:val="FF0000"/>
        </w:rPr>
        <w:t xml:space="preserve">id 127</w:t>
      </w:r>
    </w:p>
    <w:p>
      <w:r>
        <w:rPr>
          <w:b w:val="0"/>
        </w:rPr>
        <w:t xml:space="preserve">Desentupimento de tubos em Saint Martin de Crau Desentupimento de tubos em Saint Martin de Crau é fácil com a Compagnie des Déboucheurs. Em uma simples chamada para 06 18 52 15 13, seu desbloqueador qualificado vem entregá-lo de todos os seus tubos bloqueados. Desobstruindo um dreno 24 horas por dia, 7 dias por semana Pedido de intervenção GRATUITO E IMEDIATO Lionel seu desbloqueador se muda para Saint MArtin de Crau: A meio caminho entre Salon-de-Provence e Arles você tem a vantagem de estar no coração da área de seu desbloqueador profissional. Sem custos de viagem, sem sobretaxas à noite ou nos fins de semana ou nos feriados, Lionel da Compagnie des Déboucheurs intervirá com urgência: - em La Dynamite - em St Martin de Crau. Desobstrução dos tubos 3 Taxas simples Tudo incluído e sem surpresas! Desbloqueio manual - Para este pacote usamos, dependendo de sua instalação, um desbloqueador de revólver de baixa pressão ou um furão mecânico (profissional). - Inspeção de esgoto sanitário - Esta intervenção consiste no uso de uma câmera endoscópica com um comprimento de 30 metros com possível gravação de vídeo. Sistema aprovado pelas companhias de seguros. Hidrolimpeza - Limpeza de drenagem - Desobstrução - Desobstrução - Limpeza - Graças ao nosso veículo 4X4, podemos intervir em locais inacessíveis para caminhões de saneamento. Temos um furão de 100 metros, com uma potência de 350 barras. Saiba mais sobre nossos serviços de desobstrução de esgotos. Não é necessário chamar um encanador para desobstruir sua canalização: chame um especialista em desobstrução de esgotos! O desbloqueio dos banheiros em Saint Martin de Crau e arredores é tão fácil quanto um telefonema para a Compagnie des Déboucheurs. Chega de stress sobre uma pia que não drena corretamente, uma banheira que corre muito devagar, ou um banheiro que está entupido e tem um cheiro terrível. Ter-Mi-Né tudo isso. Basta ligar para 06 18 52 15 13 e Lionel virá à sua cidade para um reparo rápido e eficiente. Muitas vezes quando uma instalação sanitária é bloqueada, pensamos principalmente em chamar nosso encanador, sim, ele é especializado em instalações de encanamento, ele também deve saber como mantê-las. Nada é menos certo, ele pode saber como instalar um tanque de água quente ou um sistema de aquecimento, mas quando se trata de um tubo bloqueado, é um tipo de trabalho diferente! Somos especialistas em desobstruir drenos, é tudo o que fazemos: desobstruir drenos, limpar canos entupidos... Deixe a canalização para o encanador e confie em um desobstrutor para desobstruí-los! Você sabia disso? Estamos equipados com uma câmera endoscópica que nos permite localizar com precisão o entupimento, ver onde a água está bloqueada e até mesmo procurar por um vazamento. Isto ajuda quando temos que verificar redes como as fossas sépticas. Tome nota deste número: 06 18 52 15 13, ele o salvará de ... problemas! Não fazemos esvaziamento, mesmo sendo uma empresa de esgoto, optamos por nos especializar apenas no desbloqueio - somos imbatíveis neste campo. Nosso veículo de serviço 4X4 é para todos os fins e não é parado por um bloqueio no porão, em uma rua de pedestres ou se tivermos que trabalhar no campo. Equipado com uma câmera endoscópica, uma bomba de alta pressão com bicos de titânio, este super carro não é apenas colorido, ele também é formidável contra todos os tipos de congestionamentos de trânsito. Para fazer</w:t>
      </w:r>
    </w:p>
    <w:p>
      <w:r>
        <w:rPr>
          <w:b/>
          <w:color w:val="FF0000"/>
        </w:rPr>
        <w:t xml:space="preserve">id 128</w:t>
      </w:r>
    </w:p>
    <w:p>
      <w:r>
        <w:rPr>
          <w:b w:val="0"/>
        </w:rPr>
        <w:t xml:space="preserve">Os melhores cães avalanches competem em Adelboden Os 25 melhores cães avalanches do país mostraram o que podem fazer neste fim de semana na Oberland Bernesa. No Swiss Avalanche Dog Championships em Adelboden, os melhores cães competiram uns contra os outros. Ismir vom Kistenstein, um cão pastor belga de oito anos, venceu. Ele e seu manipulador, Stefan Steiner, são de Graubünden. Todos os concorrentes eram de língua alemã. Os cães da parte francófona da Suíça, que ainda são muito jovens e inexperientes, não tiveram acesso à final desta edição, disse Anita Rossel, porta-voz do evento, ao Le Matin Dimanche. Apenas um terço dos cães estão ativos Apenas um bom terço dos cães que competem são realmente ativos em uma emergência, disse Anita Rossel à Keystone-ATS. No caso de uma avalanche, somente cães que estejam suficientemente próximos podem ser levados para o local do crime com rapidez suficiente. Os tratadores de cães devem ser capazes de fornecer serviços de prontidão - o que não é uma questão de curso. Alguns dos participantes dos campeonatos suíços nunca são realmente confrontados com o terreno. Eles são simplesmente entusiastas dos esportes caninos. Eles gostam de treinar com seus animais na neve e prepará-los de acordo", explica Rossel. O objetivo é treinar os cães para encontrar pessoas e objetos enterrados o mais rápido e seguro possível e sinalizar isso coçando continuamente. O manipulador deve estar confortável em esquis e ter uma boa compreensão das táticas de busca. Dois testes Para ganhar o título de melhor cão avalanche este ano, os tratadores de cães competiram em dois testes: a busca básica e a busca completa. Na busca básica, o condutor deve desenvolver uma tática de busca e usar o cão para encontrar dois extras enterrados na neve em menos de 20 minutos em uma área de 7000 a 9000 metros quadrados. Para a busca completa, o condutor e o cão têm 10 minutos para encontrar uma mochila enterrada em uma área de 50 metros de largura e 30 a 50 metros de comprimento. /ATS Próximas notícias</w:t>
      </w:r>
    </w:p>
    <w:p>
      <w:r>
        <w:rPr>
          <w:b/>
          <w:color w:val="FF0000"/>
        </w:rPr>
        <w:t xml:space="preserve">id 129</w:t>
      </w:r>
    </w:p>
    <w:p>
      <w:r>
        <w:rPr>
          <w:b w:val="0"/>
        </w:rPr>
        <w:t xml:space="preserve">28 janeiro 2008 Este blog não está morto ainda, mas não, não é por um tempo que você terá direito a um artigo realmente interessante... Para não fazer deste post uma concha vazia, você poderá ver um vídeo de um último (o último?) campanha publicitária para a marca Jumpman, um derivado da Nike e representando de fato a marca Jordan... Achei este anúncio soberbo, tanto pela música quanto pelas memórias que evoca... (Para quem não conhece Jordan, o vídeo mostra os movimentos e tiques mais famosos e lendários do mestre) Aproveite e prometo devolver a vida a este blog! Desembucha 😉 12 de novembro de 2007 Novo na blogosfera: http://www.suchasport.com/ que, como aqueles que o conhecem, foi criado por taisablogs regulares. O objetivo é obviamente falar sobre esporte através de notícias ou artigos mais pesquisados e pessoais. Por que anunciá-lo? Porque não há, que eu saiba, nenhum blog tratando de esporte no momento. Porque participarei e escreverei (regularmente, espero) artigos sobre ele. Gozzzz me leu, isso me fará feliz =) PS: Anuncio isto no dia seguinte à magnífica vitória da OM sobre Lyon! Que jogo! É ótimo de se ver! 5 de julho de 2007 Como todos vocês devem saber, um grande evento está chegando na França: a Copa do Mundo de Rugby, de 7 de setembro a 20 de outubro de 2007. Infelizmente para aqueles que são alérgicos ao esporte/rugby, será muito difícil passar por este evento e mais particularmente pela equipe francesa, o que é bastante normal. Como em toda Copa do Mundo, o grande favorito é a Nova Zelândia com seu time dos melhores jogadores do mundo, mas eu acho que o time francês tem uma chance real com um time bem equilibrado e, sobretudo, com um personagem que não deixa ninguém indiferente: Sebastien Chabal, 3ª fileira por profissão, com múltiplos apelidos, como o anestesista, hannibal lecter, Caveman ou o homem das cavernas. Por que toda a propaganda sobre este jogador em um grupo de 30? Simplesmente porque ele realmente se destaca. Por sua aparência (1m91, 108kg, uma barba e um cabelo de homem das cavernas) e especialmente por seu jogo e seu poder monstruoso. Um equipamento administrado por tal tipo deve ter o impacto de um twingo a 20Km/h, eu acho que pelo menos. Uma demonstração "leve" de força e outra talvez ainda mais impressionante. É claro que os guignols não perderam a oportunidade de fazer dele seu novo "querido" com esboços que me fizeram chorar de riso! Mesmo que às vezes os guignols façam humor muito duvidoso, tenham fases realmente fracas, sempre conseguem sair com coisas excelentes (a propósito, o ministério da traição me fez rir recentemente) Mandíbulas ao lado, é Bambi ^^; Outros vídeos dos guignols aqui e ali Mas ao lado disso, é um garoto encantador, cheio de sensibilidade, enterrado no fundo deste urso de 110 kg, a prova vista em Ruquier. Adoro a discrepância com a imagem do personagem 🙂 Você vai ver, podemos falar muito sobre ele nos próximos meses! Espero que ele quebre alguns adversários para ganhar a Copa do Mundo 😀 7 de maio de 2007 Apesar de o produto já estar fora há um mês, a publicidade está realmente ativa desde 1/2 semana. Então, qual é o resultado da colaboração entre dois gigantes em seus respectivos setores? A Nike +! Leia o resto desta entrada " 6 de maio de 2007 sábado à noite foi um importante evento esportivo, um jogo de boxe considerado por todos como o jogo do ano e por muitos como o jogo da década: Oscar De La Hoya Vs Floyd Mayweather jr! Leia</w:t>
      </w:r>
    </w:p>
    <w:p>
      <w:r>
        <w:rPr>
          <w:b/>
          <w:color w:val="FF0000"/>
        </w:rPr>
        <w:t xml:space="preserve">id 130</w:t>
      </w:r>
    </w:p>
    <w:p>
      <w:r>
        <w:rPr>
          <w:b w:val="0"/>
        </w:rPr>
        <w:t xml:space="preserve">#1 Em 18/04/2009, às 20:15 - Grunt Postando o link para um vídeo em Flash Após muitas discussões no fórum, foi decidido criar este tópico, destinado a explicar como obter o link direto que leva a um vídeo transmitido através de um aplicativo Flash em um site. Antes de publicar um link para um site que transmite um vídeo via Flash, por favor, dê uma olhada neste tópico, para verificar se você não consegue obter o link que leva diretamente ao vídeo. Se você não puder, sinta-se à vontade para colocar o link para a página problemática aqui, e ficaremos felizes em ajudá-lo e atualizar este guia. Uma vez que você tenha o link, pode ser bastante longo, você pode passar por [url=http://[Por favor, releia as regras]]TinyURL[/url] para fornecer uma versão resumida. Recuperando o link direto para o vídeo Primeiro método: o site propõe o link! O caso mais simples: o site onde você viu um vídeo oferece um link direto para baixá-lo. Este é o caso do "Google Video" que exibe "Download iPod/PSP" à direita do vídeo, ou "blip.tv" que oferece "Download Playing" no canto inferior direito. Você pode copiar o link e postá-lo abaixo do link para a página, mas é um pouco inútil: ao chegar na página, você pode perfeitamente fazê-lo também Ferramentas automáticas Você pode tentar usar uma ferramenta que lhe dá o link direto para o vídeo. KeepVid oferece este serviço: você lhe dá o link para a página, ele envia o link direto para o arquivo para download. Funciona em particular com o Youtube e o Dailymotion. /!Cautela /!No caso do Youtube e do Dailymotion, o vínculo direto oferecido por Keepvid é temporário. Como os vídeos nestes dois hosts são acessíveis via software gratuito, é melhor colocar o link para a página do Youtube ou Dailymotion que contém o vídeo. Há também o TinyVid, muito eficiente! Um excelente site: Strimoo Este site contém vídeos em Flash em muitos sites, e especialmente permite que você faça o download deles. Antes de publicar um link para um vídeo, procure sistematicamente se Strimoo não o propõe, e se ele o propõe, publique o link Strimoo! (Para ser completado com outros sites que oferecem o mesmo serviço, ou extensões Firefox?) O site utiliza o vídeo de outro site Se o site não propõe um link direto, e se as ferramentas automáticas não funcionam, é necessário colocar (um pouco) as mãos na graxa, lendo o código fonte da página que difunde o vídeo Para acessar o código fonte com Firefox e Epiphany, use a combinação de teclas "Ctrl+U". Na Konqueror, está em "View/Display Type/Integrated Advanced Text Editor". Em seguida, procure a tag &lt;OBJECT&gt;, que nove em cada dez vezes inclui a aplicação Flash que reproduz o vídeo, como aqui: http://www.numerama.com/magazine/12654-Video-L-apocalypse-selon-Saint-Luc-Besson.html &lt;objeto altura="385" largura="640"&gt; &lt;param nome="filme" valor="http://www.youtube.com/v/2F1PpCUHzcs&amp;amp;hl=en&amp;amp;fs=1&amp;amp;rel=0&amp;amp;color1=0x3a3a3a&amp;amp;color2=0x999999" /&gt; Ho surpresa, o vídeo vem do Youtube. Tudo o que você tem que fazer é dar o link para o Youtube para Keepvid ou outra ferramenta, como mencionado acima. Muitos websites apenas incluem vídeos de outro site, e olhando para o código fonte mostrará isso. Neste exemplo em particular, se você usar Flash você já terá reconhecido o player e o logotipo do Youtube, mas isso nem sempre é óbvio. O site hospeda seu próprio vídeo. A primeira coisa a fazer é olhar para o código fonte, para ver se um link direto ao vídeo é passado como parâmetro para o plugin Flash. O link será algo como "http://serveur.tld/chemin/video.f</w:t>
      </w:r>
    </w:p>
    <w:p>
      <w:r>
        <w:rPr>
          <w:b/>
          <w:color w:val="FF0000"/>
        </w:rPr>
        <w:t xml:space="preserve">id 131</w:t>
      </w:r>
    </w:p>
    <w:p>
      <w:r>
        <w:rPr>
          <w:b w:val="0"/>
        </w:rPr>
        <w:t xml:space="preserve">Nosso planeta é o lar de uma multidão de lugares maravilhosos que nunca deixam de fascinar por sua beleza. Alguns desses lugares são tão suntuosos que você daria tudo para deixar os cartões postais para trás e ter a chance de apreciá-los com seus próprios olhos. O Maritime News leva você a um tour por 100 lugares surrealisticamente belos que você deve visitar pelo menos uma vez em sua vida. 1. Uma piscina natural na aldeia de Lotofaga, Samoa 2. Monte Romaima, Venezuela 3. Amalfi, Itália 4. Petra, Jordânia 5. Whitehaven Beach, Austrália 6. Vulcão Aogashima, Japão 7. A ilha de Santorini, Grécia 8. O Poço Encantado na Chapada Diamantina, Brasil 9. O Caminho para o Paraíso, Islândia 10. Caverna Son Doong, Vietnã 11. Antelope Canyon no Arizona, EUA 12. Cliff of Moher, Irlanda 13. Floresta de Bambu de Kyoto, Japão 14. Lago da cratera Kelimutu na ilha de Flores, Indonésia 15. A Ponte Gaiola, Itália 16. As cavernas de mármore do Lago General Carrera na Patagônia, Argentina e Chile 17. Te Whanganui-A-Hei, Nova Zelândia 18. Shifen Falls, Taiwan 19. Cape Béveziers em Sussex, Inglaterra 20. buracos na costa da Califórnia, EUA 21. Fingal Caves, Escócia 22. Athabasca Falls em Alberta, Canadá 23. A Rodovia Atlântica que liga as cidades de Eide e Averøy, Noruega 24. Hitachi Seaside Park, Japão 25. Campos de tulipas em floração, Holanda 26. Chittorgarh Fort, Índia 27. A vila de Riomaggiore no Cinque Terre, Itália 28. As praias paradisíacas da Ilha La Digue, Seychelles 29. The Enchanted Pools on the Isle of Skye, Escócia 30. As ruínas sagradas na Península de Yucatan, México 31. Dubrovnik, Croácia 32. Castelo de Dunottar, Reino Unido 33. Monte Nimbus Suspension Passage, Canadá 34. Jacob's Well, Texas, EUA 35. Victoria Falls, Zimbábue 36. Cave glowworms, Nova Zelândia 37. Hotel La Montagna Magica, Chile 38. O túnel do amor em Klevan, Ucrânia 39. A paisagem suntuosa de Zhangye Danxia na província de Gansu, China 40. As cavernas de gelo de Juneau no Alasca, EUA 41. O Grand Canyon, Arizona, EUA 42. Trolltunga, Noruega 43. A antiga região da Anatólia, Capadócia, Turquia 44. Vulcão de Kamčatka, Rússia 45. O balanço "No Fim do Mundo" em Banos, Equador 46. Deserto Salgado de Uyuni, Bolívia 47. Os penhascos de Etretat, na Normandia, França 48. Giant's Causeway, Irlanda do Norte 49. The Glass Beach na Califórnia, EUA 50. As Escadas Oahu no Havaí, EUA 51. Halong Bay, Vietnã 52. Cachoeira em Yosemite Park, Califórnia, EUA 53. Hvitserkur, Islândia 54. Gyokusendo Caves, Japão 55. As Ilhas Galápagos, Oceano Pacífico 56. O Grande Buraco Azul, Belize 57. A Floresta Mágica de Xangai, China 58. Moinho Mingus, Carolina do Norte 59. Musha Cay Beach, Bahamas 60. Castelo de Neuschwanstein na Baviera, Alemanha 61. Castelo de Nottingham, Reino Unido 62. Pamukkale, Turquia 63. Panjin Red Beach, China 64. Castelo de Peles, Romênia 65. A</w:t>
      </w:r>
    </w:p>
    <w:p>
      <w:r>
        <w:rPr>
          <w:b/>
          <w:color w:val="FF0000"/>
        </w:rPr>
        <w:t xml:space="preserve">id 132</w:t>
      </w:r>
    </w:p>
    <w:p>
      <w:r>
        <w:rPr>
          <w:b w:val="0"/>
        </w:rPr>
        <w:t xml:space="preserve">O SLK-Class é um coupé-cabriolet que apareceu em 1996. Quebrando os códigos conformistas de meados dos anos 90, a Mercedes-Benz foi uma das primeiras a reavivar o conceito de um conversível com um hardtop retrátil. Em 1995 e 1996, o Mitsubishi 3000 GT Spyder, apesar de sua distribuição limitada, foi comercializado nos EUA e no Japão com um hardtop. Existem três versões do SLK: R170, R171 e R172 (mais antigo para o mais novo) 2.1 SLK 200 K, 280 e 350 (modelos surgidos em 2004 e 2005, modificados em 2008) 5 velocidades manual, ou 5 velocidades Speedshift automático. modificados Os modelos 200 e 230 K foram produzidos de 1996 a 2004. O front end foi remodelado em 2000 e permitiu a introdução de dois novos modelos equipados com o motor de 6 cilindros de 3,2 litros: o 320 e o 32 AMG SLK 200 K: em linha de 4 cilindros (frontal longitudinal), 16 válvulas com temporização variável, equipadas com um supercharger, 1.998 cm3, 163 hp (122 kW) Desempenho (velocidade, aceleração de 0 a 100 km/h)</w:t>
      </w:r>
    </w:p>
    <w:p>
      <w:r>
        <w:rPr>
          <w:b/>
          <w:color w:val="FF0000"/>
        </w:rPr>
        <w:t xml:space="preserve">id 133</w:t>
      </w:r>
    </w:p>
    <w:p>
      <w:r>
        <w:rPr>
          <w:b w:val="0"/>
        </w:rPr>
        <w:t xml:space="preserve">Mesmo que você seja um visitante pela primeira vez de Sherman Oaks, é provável que já tenha visto o subúrbio de Los Angeles que tem sido o pano de fundo de centenas de filmes e programas de televisão. Enquanto desfruta das impressionantes vistas do Vale de San Fernando, dê um passeio pela Ventura Boulevard e você poderá se encontrar como figurante em um de seus shows favoritos! Convenientemente localizados perto do cruzamento da I-405 com a US 101, nossos hotéis Sherman Oaks estão a apenas um quarteirão do famoso centro comercial Sherman Oaks Galleria, que conta com nada menos que doze restaurantes de alto nível, um cinema Arclight e uma série de butiques e lojas ecléticas. O Westfield Fashion Square é o lugar perfeito para passar a tarde. Perto do Parque Universal Studios Hollywood, do Centro Cultural Skirball e do Museu J. Paul Getty, Sherman Oaks é uma alternativa ideal para as áreas lotadas, caras e de pedestres de Los Angeles. Se você estiver aqui para assistir a um grande jogo ou visitar as muitas escolas e universidades da região, nossos hotéis em Sherman Oaks são perfeitos para sua estadia: você estará a uma curta distância de carro da California State University, Northridge, University of California, Los Angeles (UCLA), American Jewish University, Pierce College e Los Angeles City College.</w:t>
      </w:r>
    </w:p>
    <w:p>
      <w:r>
        <w:rPr>
          <w:b/>
          <w:color w:val="FF0000"/>
        </w:rPr>
        <w:t xml:space="preserve">id 134</w:t>
      </w:r>
    </w:p>
    <w:p>
      <w:r>
        <w:rPr>
          <w:b w:val="0"/>
        </w:rPr>
        <w:t xml:space="preserve">32 anos depois do terremoto de 1985 que matou mais de 10.000 pessoas no México, um terremoto de 7,1 graus na escala Richter atingiu o centro do país e sua capital com força total em 19 de setembro. 366 pessoas morreram, a maioria delas na Cidade do México, e centenas de milhares foram afetadas. Os danos materiais são consideráveis. 11.000 casas, das quais cerca de 1.500 terão que ser demolidas. A ajuda internacional tem sido organizada e onde a ajuda de emergência é necessária, a experiência tem mostrado que o apoio a longo prazo é igualmente necessário. Aviation Sans Frontières, a Fundação Airbus e a ONG mexicana "Un Kilo de Ayuda" se mobilizaram para transportar quase 3 toneladas de bens de primeira necessidade, principalmente roupas, cobertores, barracas, edredões e tochas. A ajuda partiu em 6 e 12 de outubro a bordo de dois novos aviões A320, entregues pela empresa mexicana Volaris, que imediatamente concordou em disponibilizar os aviões. A delegação de Occitanie-Toulouse de Aviation Sans Frontières foi então à Cidade do México de 14 a 17 de novembro para assegurar a distribuição adequada das doações e para apoiar o trabalho do "Kilo de Ayula da ONU". Apoiadores da missão: o Banque du Pallet em Nantes, a Cruz Vermelha em Cazères, os Restos do Coeur em Cazères, a associação mexicana "Veronica" em Colomiers, Decathlon (lojas em Villeneuve d'Ascq e Blagnac).</w:t>
      </w:r>
    </w:p>
    <w:p>
      <w:r>
        <w:rPr>
          <w:b/>
          <w:color w:val="FF0000"/>
        </w:rPr>
        <w:t xml:space="preserve">id 135</w:t>
      </w:r>
    </w:p>
    <w:p>
      <w:r>
        <w:rPr>
          <w:b w:val="0"/>
        </w:rPr>
        <w:t xml:space="preserve">Descubra o C++ AMP - Parte 1 Visual Studio 2012 oferece uma nova biblioteca chamada C++ Paralelismo Massivo Acelerado (C++ AMP). Esta biblioteca facilita o aproveitamento dos muitos núcleos em Unidades de Processamento Gráfico (GPUs) para alcançar um desempenho extremo. Como as bibliotecas paralelas fornecidas com o Visual Studio 2010, a biblioteca C++ AMP vem com um ecossistema que facilita o ciclo de vida de uma aplicação usando o código C++ AMP. Quer você seja um desenvolvedor C++ ou mesmo C# sem conhecimento de programação GPU, este artigo o ajudará a entender tanto os conceitos inerentes à programação GPU quanto suas respectivas implementações através da biblioteca C++ AMP. Se, por outro lado, você já está familiarizado com tecnologias como a CUDA ou OpenCL, este artigo lhe permitirá apreciar a expressividade do C++ AMP de forma simples e eficiente. Introdução Nota introdutória: Todas as demonstrações neste artigo são feitas usando o Visual Studio 2012 no Windows 8 x64, todas rodando em um laptop Lenovo W520 contendo um processador Intel i72820QM rodando a 2,6GHz e gráficos NVIDIA Quadro M2000. Se você é completamente novo na programação paralela em GPUs, sugiro uma demonstração do primeiro livro sobre C++ AMP de Kate Gregory e Ade Miller: http://www.gregcons.com/cppamp/ , cujos códigos fonte podem ser baixados de http://ampbook.codeplex.com/releases/view/93158. A demonstração é baseada em um dos três estudos de caso do livro. Esta demonstração é chamada de Cartoonizer. É às vezes utilizado pela Microsoft para demonstrar o C++ AMP. A motivação para esta aplicação é mudar as cores dos contornos de uma ou mais fotos em disco ou tiradas pela webcam de seu computador para uma imagem em forma de desenho animado. Ao iniciar o aplicativo, se você carregar a primeira imagem por padrão, você obterá a imagem abaixo. A aplicação agrupa informações sobre o processamento de imagens sob vários temas. Se você clicar no botão "Iniciar", todas as imagens na pasta padrão serão processadas, mas não usaremos este modo de processamento nesta demonstração. Usaremos principalmente os botões agrupados sob o nome "Imagem única", para processar uma imagem de cada vez. O objetivo desta primeira demonstração é conscientizá-lo sobre o poder da GPU, não para estudar o código para esta aplicação. Na lista "Frame Processor" você seleciona a tecnologia de paralelização e na lista "Image Source" você seleciona o modo de recuperação de imagem. Você deve clicar em "Carregar" para carregar a primeira imagem por padrão. Para nosso primeiro teste, escolhemos o modo "Imagem da pasta" e "CPU Single Core" para a lista "Processador de quadros". Em seguida, clique no botão 'Cartoonize'. Você deve obter um resultado semelhante e no meu caso, este primeiro processamento usando uma única CPU levou cerca de 72 segundos. Vamos passar ao segundo processo, desta vez escolhendo "CPU Multi-core" da lista "Processador de estrutura". Em seguida, carregar a primeira imagem novamente e iniciar o processamento pressionando "Cartoonize". Este processamento é baseado internamente na biblioteca paralela C++ PPL disponível desde o Visual Studio 2010.</w:t>
      </w:r>
    </w:p>
    <w:p>
      <w:r>
        <w:rPr>
          <w:b/>
          <w:color w:val="FF0000"/>
        </w:rPr>
        <w:t xml:space="preserve">id 136</w:t>
      </w:r>
    </w:p>
    <w:p>
      <w:r>
        <w:rPr>
          <w:b w:val="0"/>
        </w:rPr>
        <w:t xml:space="preserve">Um artista cria obras de arte com... uma máquina de escrever! Keira Rathbone é uma artista escocesa que usa uma antiga máquina de escrever para criar retratos gráficos e delicados! A artista tem compartilhado em inúmeras ocasiões em conferências o prazer que tem em criar suas imagens. Ela admite que muitas vezes perambula por Londres e se senta em um canto para desenhar com sua máquina de escrever, retratando o que vê ou fazendo retratos. Algumas das peças às vezes levam mais de 90 horas para serem concluídas, num esforço para representar com precisão a realidade. Com a ajuda de sua máquina de escrever de época, ela mostra composições cujos detalhes se transformam em números, letras, pontuação e símbolos. Uma composição enigmática de verdadeira beleza.</w:t>
      </w:r>
    </w:p>
    <w:p>
      <w:r>
        <w:rPr>
          <w:b/>
          <w:color w:val="FF0000"/>
        </w:rPr>
        <w:t xml:space="preserve">id 137</w:t>
      </w:r>
    </w:p>
    <w:p>
      <w:r>
        <w:rPr>
          <w:b w:val="0"/>
        </w:rPr>
        <w:t xml:space="preserve">O aprendizado, que começa em agosto, pode ser concluído nos perfis B, E ou M. O treinamento é projetado de forma que você possa cumprir todas as suas obrigações na escola, na empresa e no esporte. Durante os dois anos de aprendizagem na empresa, você aprenderá em detalhes sobre um departamento especializado em um tipo de seguro (por exemplo, seguro automóvel, seguro de propriedade e bens ou contabilidade de seguros). Para aprofundar seus conhecimentos teóricos, você completará seu aprendizado com treinamento na escola profissionalizante e cursos interempresariais organizados no cantão. Durante os dois primeiros anos de sua aprendizagem, você receberá treinamento básico na escola e o completará fora da Helvetia. O treinamento básico prepara você para as tarefas práticas que irá realizar na empresa. Durante o segundo ano de treinamento básico, você pode se candidatar aos estágios esportivos que oferecemos para trabalhar para a Helvetia no terceiro e quarto anos de seu estágio. Vários eventos, tais como StartCamp, participação na Assembléia Geral e várias oficinas acrescentarão variedade ao seu trabalho diário na Helvetia. Se você é bom em esportes, tem boas notas e gosta de interagir com as pessoas, você está bem preparado para começar seu aprendizado conosco. tel. +41 58 280 59 84</w:t>
      </w:r>
    </w:p>
    <w:p>
      <w:r>
        <w:rPr>
          <w:b/>
          <w:color w:val="FF0000"/>
        </w:rPr>
        <w:t xml:space="preserve">id 138</w:t>
      </w:r>
    </w:p>
    <w:p>
      <w:r>
        <w:rPr>
          <w:b w:val="0"/>
        </w:rPr>
        <w:t xml:space="preserve">Axel em 8 de janeiro às 15:31 Teste Zero Motos SR/F: a melhor motocicleta elétrica Desde o teste do Harley-Davidson LiveWire, sabemos que é possível construir uma moto de verdade, sem um motor de combustão... Estava, portanto, ansioso para pilotar este novo Zero. Quando se trata disso, esta SR/F é provavelmente a melhor motocicleta elétrica do momento. Mesmo os mais relutantes serão conquistados. FRED em 15 de janeiro à 01:54 am Teste Zero Motocicletas SR F: a melhor moto elétrica de todos os tempos. Você tem que admitir que escrever tantas anries contraditadas pelos fatos em tão poucas linhas é uma arte... ludo51 no dia 13 de janeiro às 16:37 Teste Zero Motocicletas SR F : a melhor motocicleta elétrica O troll dos elétrons volta para nos dar seu pequeno discurso proselitista ..... Feliz Ano Novo! Electropaul no dia 13 de janeiro às 15:43 Teste Zero Motocicletas SR F: a melhor motocicleta elétrica Bravo para este artigo, que obviamente traz seu fluxo de reações clássicas do "em 20 000 bolas eu deixo você ..."". Em sites de automóveis raramente vejo comentários como este para os testes Porsche, Ferrari ou Tesla. Todos gastam seu dinheiro como desejam, desde que tenham algum. Ou colocá-los em um plano de aposentadoria... "para mais tarde" .... Eu dirijo um Zero desde 2010 - não sem problemas no início - e o uso quase que exclusivamente para dirigir na cidade. De vez em quando eu monto meu DS nas montanhas Vosges por 120 km. Tenho outras motocicletas, antigas e novas. Americano, italiano, japonês... Quase tive um Voxan, assinei o bdc tarde demais... Oh sim... há também um Magnat Debon de 1958 na minha garagem. Muito frenchie, esse mesmo. Só lamento que, mais uma vez, a indústria de motos na França não esteja à altura do desafio da eletricidade. É um grande desafio para as viagens urbanas e suburbanas. E não invente o argumento de "baterias" que se desgastam, poluem, precisam ser recicladas, etc., etc. Aposto que este artigo terá sido visto mais em celulares do tipo Samsung ou iPhone alimentados por essas mesmas baterias que, curiosamente, não nos importam porque confiamos na tecnologia. Existem obviamente lobbies que têm uma visão negativa do desenvolvimento de veículos que não consomem gasolina ou óleo. E não consigo imaginar o Tesla não abrindo sua rede de Superchargers na Zero. Conhecemos muito bem a filosofia americana do oportunismo econômico. Naquele dia Paris Nice no mesmo tempo em que uma motocicleta térmica não será mais um problema. Anônimo em 12 de janeiro às 12:18h Teste Zero Motocicletas SR F: a melhor motocicleta elétrica Olá, Em geral, este tipo de bateria suporta 2000 ciclos de carga/descarga. Mas tudo depende de como as cobranças são feitas, cheias (de 20 a 100%) ou de garrafas (tão incompletas). Pessoalmente, a 20 k por peça e não podendo fazer uma viagem de 300 km, ficarei muito frustrado. Terei que esperar por outras tecnologias de bateria ou hidrogênio para me convencer. Anônimo em 10 de janeiro às 15:49 Test Zero Motorcycles SR F: a melhor motocicleta elétrica Eric Terme, quando as medidas foram feitas disse "verificado"! ERIC TERME em 9 de janeiro às 05:52 da manhã Teste Zero Motocicletas SR/F: a melhor motocicleta elétrica Tendo tentado e sido tentado por um Zero muitas vezes, a questão importante que o artigo não responde é a durabilidade da bateria. Quantos ciclos de carga ele pode suportar? É esta resposta que colocaria o preço da bicicleta em perspectiva. Autonomia: estas são suas medidas Axel ou as do fabricante? Também aqui, é necessário levantar o</w:t>
      </w:r>
    </w:p>
    <w:p>
      <w:r>
        <w:rPr>
          <w:b/>
          <w:color w:val="FF0000"/>
        </w:rPr>
        <w:t xml:space="preserve">id 139</w:t>
      </w:r>
    </w:p>
    <w:p>
      <w:r>
        <w:rPr>
          <w:b w:val="0"/>
        </w:rPr>
        <w:t xml:space="preserve">Este texto reproduz a palestra dada por Patrice Gueniffey por ocasião do décimo aniversário da morte de François Furet. Na época de sua morte, François Furet estava preparando um livro sobre Napoleão. Não sei nada sobre o andamento do projeto, exceto que ele já havia lido muito, que havia estado em Ajaccio, onde a aventura havia começado, e na ilha de Aix, onde ela havia terminado. Não é muito, mas saber mais não mudaria nada: infelizmente, nunca saberemos como teria sido o Napoleão de François Furet. É até mesmo impossível julgar antecipadamente o resultado dos textos que ele havia dedicado a Bonaparte na época do Bicentenário, dez anos antes: um retrato e um estudo no dia 18 de Brumaire no Dictionnaire critique de la Révolution française, um longo capítulo em sua Révolution de Turgot à Jules Ferry. Entretanto, devemos nos contentar com isso, não para imaginar o ponto de chegada, mas apenas para evocar o ponto de partida. Ele formula sua tese na introdução à seção "Bonaparte" do Dicionário Crítico: a Revolução Francesa "teve, por alguns anos, sua Washington em Bonaparte". Dez anos depois, ele era um rei... Assim que se tornou hereditário, seu poder renunciou a seu princípio, e inaugurou outro curso que não o da Revolução, onde a chance da guerra havia recuperado todos os seus direitos: ao querer fixar seu reinado na lei dos reis, o imperador lhe tirou o que o tornava ao mesmo tempo charmoso e necessário". Esta é a tese liberal que, desde Benjamin Constant e Chateaubriand, tem se oposto a Bonaparte, o Primeiro Cônsul de Napoleão, o tempo da necessidade ao tempo da aventura, as guerras de conquista à construção do Estado... Não estou acusando Furet de falta de originalidade, pois a história napoleônica é um campo de batalha tão arado e atravessado por tantos exércitos que se é sempre descendente de alguém. É então uma questão de dosagem, e qualquer história de Napoleão é um composto dos três grandes sistemas de interpretação que surgiram no século 19 e que apresentarei brevemente. Taine foi o expoente mais profundo da interpretação da história de Napoleão como uma aventura. Sua interpretação é ordenada em torno da figura do Herói, cuja vontade domina todas as formas de necessidade ao ponto de fundir-se com a história geral do período: esta última é a história de um indivíduo, quase a manifestação externa de seu caráter. A história é reduzida à psicologia. Taine viu a era napoleônica como um intervalo no curso da história, um anacronismo sem sentido: sem origens, sem herança. Ele viu Napoleão como uma reencarnação do condomínio, como um predador que se aproveitou de uma França esgotada por dez anos de revolução e que explorou sua presa para realizar suas ambições: a "monarquia universal". A história da era napoleônica nada mais é do que a história do ego (desordenado) de Napoleão e seu desdobramento externo. Como todas as interpretações do personagem, esta tem um grão de verdade: é uma tentativa de pensar sobre o óbvio excesso e estranhamento do personagem em relação à sociedade francesa pós-revolucionária. Taine, além disso, não nega a existência de um legado: Napoleão deu à França uma administração, uma moeda e instituições que moldariam seu rosto por mais de um século. Mas esta parte útil, positiva, inscrita na necessidade, é precisamente, segundo Taine, o que menos leva sua marca pessoal. O que ele fez que foi útil, outros teriam feito, não tão rapidamente, não tão bem, com um</w:t>
      </w:r>
    </w:p>
    <w:p>
      <w:r>
        <w:rPr>
          <w:b/>
          <w:color w:val="FF0000"/>
        </w:rPr>
        <w:t xml:space="preserve">id 140</w:t>
      </w:r>
    </w:p>
    <w:p>
      <w:r>
        <w:rPr>
          <w:b w:val="0"/>
        </w:rPr>
        <w:t xml:space="preserve">Nosso país Togo continua sendo uma ilha de terror na sub-região da África Ocidental. O Togo continua sendo a anomalia política do século na África; o único país do continente negro onde os líderes estão conscientes do mal que são para seu povo, e fazem de tudo para perpetuar esse mal. Esses chamados líderes não podem estar presentes para seu povo e eles sabem disso. É por isso que tudo é feito para banalizar a ilegalidade, a violência, o crime; e em uma paisagem tão sinistra, o Primeiro Ministro, os membros do governo, os extras da Assembléia Nacional e todas as instituições, normalmente republicanas, são apenas lacaios. O República! Que crimes eles cometem em seu nome! Quando falamos das desgraças de nosso país, muitas vezes tendemos a esquecer que somos praticamente o único povo na África Ocidental, a não ir mais longe, a sofrer um regime ditatorial durante meio século, praticamente desde o rescaldo de nossa independência teórica. Já na noite de sua vida, Éyadéma Gnassingbé, que considerava o Togo como sua propriedade privada, não entendia que seu povo poderia ousar desafiar seu poder; um crime de lèse-majesté que ele não perdoará aos togoleses antes de desaparecer na armadilha da história. Quem esqueceu sua lendária ameaça a seus concidadãos numa tarde de junho de 1991 no aeroporto de Lomé-Tokoin, retornando de Abuja, ao microfone de um certo Kofi Panou? A mensagem contida na testemunha dada a seu filho Faure Gnassingbé após sua morte foi fazer os togoleses verem todo tipo de cores e acelerar sua descida ao inferno. E os descendentes do ditador falecido provaram, quando ele tomou o poder em 2005, que ele não é de forma alguma uma criança no coração quando se trata de violações dos direitos humanos. Com impunidade! Esta impunidade é hoje a base sobre a qual o regime de Gnassingbé se baseia para perpetrar crimes de todo tipo contra o povo togolês ávido por liberdade e democracia. É de fato através desta forma que o poder em Lomé forja uma legitimidade que não tem na realidade nas urnas. E é este medo de ser pego desprevenido durante eleições verdadeiramente livres e transparentes contra adversários sérios que explica a perseguição total aos líderes e ativistas do Partido Nacional Pan-Africano (PNP). Para este regime antipopular, a melhor oposição, a mais simpática, é aquela que sabe acariciá-la na direção dos cabelos e a acompanha nas pesquisas eleitorais, apesar de sua recusa em fazer reformas que promovam eleições dignas desse nome. Quando um grupo político com um líder aparece na cena política, faz um discurso corajoso e direto que sai dos trilhos como é o caso do PNP, o regime encarnado por Faure Gnassingbé mostra sua verdadeira face ao retomar seus antigos métodos criminosos de repressão policial e militar com as conseqüências de ferimentos graves, execuções sumárias e especialmente prisões arbitrárias ou seqüestros de cidadãos inocentes. A incansável perseguição do regime aos líderes do PNP faz parte desta lógica de amordaçar esta franja da oposição que não pretende ser enganada para sempre por um regime cujo ponto cardeal continua sendo a má fé. Na esperança de erradicar uma oposição que realmente se opõe aos métodos ditatoriais, o poder de Faure Gnassingbé não se afasta de nada. A execução pelos militares da jovem Ouro-Sama Zeynidine em Bafilo em 13 de abril, a tortura dos ativistas do PNP no SRI, sua manutenção e a manutenção dos líderes desta formação política</w:t>
      </w:r>
    </w:p>
    <w:p>
      <w:r>
        <w:rPr>
          <w:b/>
          <w:color w:val="FF0000"/>
        </w:rPr>
        <w:t xml:space="preserve">id 141</w:t>
      </w:r>
    </w:p>
    <w:p>
      <w:r>
        <w:rPr>
          <w:b w:val="0"/>
        </w:rPr>
        <w:t xml:space="preserve">Eu gostaria de saber como datar a encadernação em pergaminho de um livro? Você sabe quando este método apareceu e quando desapareceu? Leia o restante deste artigo "A data da Páscoa é variável". Você pode me explicar isto de uma forma prática, astronômica, astrológica e religiosa? Pela minha experiência, temos mau tempo até a Páscoa, e depois é agradável e quente. Leia o resto deste artigo "Em torno dos temas da Missa e da Eucaristia, aqui estão algumas referências de livros onde você encontrará textos e imagens Leia o resto deste artigo "Muito bom catálogo de uma exposição de Félix Vallotton que foi realizada em Genebra neste outono.  Mostra o processo criativo do artista e a importância de sua experiência de gravura e desenho na concepção de sua obra pintada.  Ele também influenciaria muitos de seus contemporâneos... Leia o resto deste artigo".</w:t>
      </w:r>
    </w:p>
    <w:p>
      <w:r>
        <w:rPr>
          <w:b/>
          <w:color w:val="FF0000"/>
        </w:rPr>
        <w:t xml:space="preserve">id 142</w:t>
      </w:r>
    </w:p>
    <w:p>
      <w:r>
        <w:rPr>
          <w:b w:val="0"/>
        </w:rPr>
        <w:t xml:space="preserve">*ComunautÃ© des IntÃ©rÃªts des Facteurs dâInstruments dâInstruments de Musique A adesão à ASFP está aberta a pianistas que possuem um CAP (certificado de formação profissional) após um estágio de quatro anos. Este treinamento inclui cursos teóricos e práticos na PCP e em empresas. Nossa associação, fundada em 1947, conta atualmente com 228 pianistas qualificados. Pergunte a seu pianista sobre seu treinamento e o significado de ser membro da ASFP. Isto lhe dá a garantia de que seu instrumento está em boas mãos. Seu pianista sabe por experiência própria como melhorar o som, o tom e o toque de seu instrumento. Ele ou ela conhece todas as características de seu instrumento e as soluções apropriadas para lhe oferecer.</w:t>
      </w:r>
    </w:p>
    <w:p>
      <w:r>
        <w:rPr>
          <w:b/>
          <w:color w:val="FF0000"/>
        </w:rPr>
        <w:t xml:space="preserve">id 143</w:t>
      </w:r>
    </w:p>
    <w:p>
      <w:r>
        <w:rPr>
          <w:b w:val="0"/>
        </w:rPr>
        <w:t xml:space="preserve">#1 Em 15/06/2014, às 16:22 - NrBxKayDen Problema com Garry's Mod: Teclado Oi, eu comprei Garry's Mod ontem, e eu realmente gostaria de tocá-lo. O jogo se lança perfeitamente, posso entrar em multiplayer ou single player, mas quando pressiono qualquer tecla no teclado, meu jogo trava e volto para a área de trabalho. Nota: Estou executando o Ubuntu 12.10 LTS. Espero realmente que alguém saiba como fazer isso. #2 Em 15/06/2014, às 18:35 - abelthorne Re: Problema com o Garry's Mod: Teclado Tente lançar vapor de um terminal (comando de vapor) para obter um pouco mais de informação quando o GMod cair. Especifique também que tipo de chip gráfico você tem (e com que driver). Você já procurou nos fóruns Steam se alguém tinha o mesmo problema? Ou nos fóruns de jogos (veja ali)? #3 Em 16/06/2014, às 07:35 - NrBxKayDen Re: Problema com o Garry's Mod: Keyboard Olá, minha placa gráfica é uma Intel® Sandybridge Mobile, que está em dia. Procurei em todos os fóruns e não encontrei nada. Não tenho certeza se há um patch para o teclado funcionar no jogo (não consigo lançar vapor do terminal: comando de vapor não encontrado). PS: Esqueci de mencionar que o Ubuntu não é meu forte. #4 Em 16/06/2014, às 09:02 - abelthorne Re: Problema com o Garry's Mod: Teclado Ah não, sem remendo para o teclado, é suposto funcionar fora da caixa (felizmente, de outra forma seria uma loucura). Para o Steam, é estranho e não normal. Você digita o comando assim, certo? vapor sem capitalização ou qualquer coisa especial. #5 Em 16/06/2014, às 15:04 - NrBxKayDen Re: Problema com o Garry's Mod: Keyboard Eu digitei este comando corretamente, mas acho que é porque estou rodando vapor com Wine e ainda não baixei o pacote para linux #6 Em 16/06/2014, às 17:20 - corrigo Re: Problema com o Garry's Mod: Keyboard Mas você precisa instalar o Steam em sua versão Linux: http://media.steampowered.com/client/in ... /steam.deb Garry's Mod é compatível com o sistema operacional do pinguim. Por que você instalou a versão Windows do Steam para este jogo? Seria compatível apenas com o Windows, não digo, mas aqui... Você está na versão 12.10? Não é um LTS (5 anos de apoio a longo prazo), não é mantido desde maio de 2014, você não quis dizer 12,04 ao invés disso? O que o comando retorna? lsb_release -a Última modificação por corrigo (Em 16/06/2014, às 17:20) #7 Em 16/06/2014, às 17:35 - abelthorne Re: Problema com Garry's Mod: Keyboard Ah sim, não é a idéia do século instalar o Steam Windows via Wine para jogar um jogo que está disponível no Linux... #8 Em 17/06/2014, às 11:48 - NrBxKayDen Re: Problema com Garry's Mod: Keyboard Olá, Primeiramente, obrigado por suas respostas rápidas. Eu faço o download da versão linux, depois digito o comando. Estou em LTS 12.10, não 12.04 EDITAR: Aqui está o retorno do comando: LSB Versão: core-2.0-amd64:core-2.0-noarch:core-3.0-amd64:core-3.0-noarch:core-3.1-amd64:core-3.1-noarch:core-3.2-amd64:core-3.2-amd64:core-3.2-noarch:core-4.0-amd64:core-4.0-noarch Distributor ID: Ubuntu Descrição: Ubuntu 12.04.4 LTS Lançamento: 12.04 Codename: preciso Estou recarregando o jogo com vapor para Linux, informá-lo-ei do resultado quando voltar da aula. Última modificação por NrBxKayDen (Em 17/06/2014, às 12:16) #9</w:t>
      </w:r>
    </w:p>
    <w:p>
      <w:r>
        <w:rPr>
          <w:b/>
          <w:color w:val="FF0000"/>
        </w:rPr>
        <w:t xml:space="preserve">id 144</w:t>
      </w:r>
    </w:p>
    <w:p>
      <w:r>
        <w:rPr>
          <w:b w:val="0"/>
        </w:rPr>
        <w:t xml:space="preserve">Sentado no baloiço e lendo um livro à sombra sob a árvore. Observar as borboletas colherem flores no jardim. Snooze em uma rede dupla.... Baloiços, baloiços e baloiços são móveis românticos de jardim que são essenciais para criar uma atmosfera serena e pacífica. Eles dão um toque lúdico e são uma alegria tanto para jovens quanto para idosos. Uma cadeira de balanço de teca se tornará rapidamente a poltrona onde você adorará ler seus thrillers enquanto seus filhos dormem na sombra das árvores, embalados pelo som das cigarras. O design ao ar livre está na moda, por isso para decorar seu jardim balancelles.net oferece uma seleção de redes e baloiços, para uma soneca estética e descansada ao ar livre... Aproveite-o, porque se diz que ele prolonga a vida, sem mencionar aqueles que se diz serem malcriados. Para esses, a cama de balanço parece ser a mais adequada. A rede menos cara é também uma alternativa. Com um pouco de prática, você pode facilmente escalar. A rede é perfeita para uma soneca ao meio-dia. Agora há muitos modelos em estandes, mas também é possível pendurá-lo entre duas árvores com ganchos. A teca é um dos grandes clássicos dos móveis de jardim, mas os fabricantes também oferecem móveis em vime, rattan ou fibra sintética. Rústicos ou sóbrios e elegantes, móveis de jardim, mesas e cadeiras permitem aproveitar ao máximo este espaço em perpétua mudança que é o jardim. Sob um guarda-sol ou sob o brilho de uma vela, seu terraço é um espaço vivo que deve ser mobiliado com gosto. Portanto, viva ao ar livre com móveis ao ar livre. Para comprar on-line seu balanço, siga este link &gt;&gt;</w:t>
      </w:r>
    </w:p>
    <w:p>
      <w:r>
        <w:rPr>
          <w:b/>
          <w:color w:val="FF0000"/>
        </w:rPr>
        <w:t xml:space="preserve">id 145</w:t>
      </w:r>
    </w:p>
    <w:p>
      <w:r>
        <w:rPr>
          <w:b w:val="0"/>
        </w:rPr>
        <w:t xml:space="preserve">Seios coronários que foram superdilatados pela cera. E, a veia pulmonar direita posterior ao saco esquerdo. F, a veia cava inferior que tinha sido amarrada, &amp; cujo orifício parece menor do que no estado natural. G G G, inclinação dos sacos que estão ligados por um plano externo de fibras comuns a um e ao outro. H, boca do seio coronário no átrio direito. I, veia inominada com ramos o, o, o, o, o. L, a artéria coronária que vem do outro lado do coração. a, a, a, a, a, a, a, a, ramos das artérias coronárias na superfície do coração. b, b, b, veia que corre ao longo do septo. c c c, segunda veia que tem apenas uma artéria acompanhante. d, d, duas outras veias. e e e, ramo onde a veia se encontra. f, f, f, f, f, extremidades arteriais que correm transversalmente. g, g, ramos venosos sobre os quais um ramo arterial a passa em forma de anel. h, h, h, h, veias que se estendem sobre os sacos. i, i, i, i, i, i, i, artérias que se arrastam sobre os sacos. o, o, o, o, o, ramos da veia inominada i. Nesta figura, vemos se as artérias coronárias por suas extremidades se unem e formam um anel, como afirma Ruisch; elas estão aqui muito distantes. Fig. 3: As fibras musculares do coração e seus contornos; para este fim um coração foi endurecido pela cocção, suas cavidades tendo sido previamente preenchidas com cotão. A, a artéria pulmonar que aparece levantada na raiz, porque o ventrículo direito está cheio. B, a aorta. C, a ponta do ventrículo esquerdo com suas fibras em um turbilhão: mas este turbilhão não pode ser bem representado aqui, por causa da pequenez da ponta apertada pela cocção: é uma espécie de estrela com raios curvos que saem do centro ou que vão para lá. D, a ponta do ventrículo direito; geralmente é mais curta do que a ponta do ventrículo esquerdo. E, o ventrículo direito visto de seu lado convexo ou superior. F, o ventrículo esquerdo visto da mesma forma. g g g, a ranhura que termina ou une os dois ventrículos. As fibras externas sobem aqui em pequenas saliências perto da ranhura, porque os ventrículos estão cheios, &amp; a partição não emprestou tanto quanto as fibras: é por isso que a aparente continuidade das do ventrículo direito com as do ventrículo esquerdo não é bem vista; mas esta continuidade não é duvidosa; temos apenas que remover pequenas lâminas, e veremos que elas partem da borda do ventrículo direito, para se estenderem à esquerda. É deste lado que se encontram as fibras certas ou as que se aproximam da direita, quando há alguma no coração. Estas fibras formam uma camada tão fina, que são facilmente arrastadas ao levantar a membrana que as cobre.4. O lado achatado ou inferior do coração. A, A, as fibras que estão na raiz dos átrios. B, o septo dos átrios. C, o ventrículo esquerdo. D, o ventrículo direito. e, a ponta do ventrículo esquerdo. f, a ponta do ventrículo direito. g, g, g, a ranhura que termina os dois ventrículos. Fig. 5: O interior do ventrículo esquerdo. Para este fim, uma seção foi feita através da aorta, &amp; foi empurrada ao longo do septo: somente esta seção pode mostrar a válvula grande, &amp; deixar a pili</w:t>
      </w:r>
    </w:p>
    <w:p>
      <w:r>
        <w:rPr>
          <w:b/>
          <w:color w:val="FF0000"/>
        </w:rPr>
        <w:t xml:space="preserve">id 146</w:t>
      </w:r>
    </w:p>
    <w:p>
      <w:r>
        <w:rPr>
          <w:b w:val="0"/>
        </w:rPr>
        <w:t xml:space="preserve">Publicado em 19 de novembro de 2012 - por Adèle Blanchard Share Sou uma feminista e uma islamofóbica, e tenho uma dificuldade real em concretizar minhas lutas, que em certos pontos são inseparáveis: onde militar? Onde ser ouvido? Onde ser escutado? Onde ter influência? Nas associações feministas francesas? Os movimentos feministas tradicionais são silenciosos sobre a questão do Islã. A maioria deles defende causas justas: a luta contra a violência contra as mulheres, a igualdade salarial, etc. Outros se tornam vitrines para a promoção de outras lutas, como as dos homossexuais e transexuais. Finalmente, algumas estão especificamente interessadas na situação das mulheres da África, do Magrebe ou das mulheres francesas dessas regiões do mundo que vivem em propriedades residenciais. Trata-se de uma luta digna, mas que não destaca o desejo perverso dos extremistas religiosos de fechar a porta à emancipação dessas mulheres. Nos partidos políticos tradicionais? Há alguns anos, o tema da igualdade de gênero tem sido destacado pelos representantes dos partidos políticos tradicionais, seja à esquerda ou à direita, seja na esfera pública ou privada. Entretanto, a situação está se deteriorando para as mulheres: o número de atos de violência mais ou menos agravados está aumentando: 75.000 estupros por ano...apenas 10% das mulheres apresentaram queixa. Nada é feito em profundidade para proteger as mulheres, para ajudá-las nestes momentos dolorosos (nenhum treinamento adaptado para o benefício de policiais, médicos, magistrados), alguns são destruídos nas profundezas de seu ser até o fim de suas vidas. Além disso, vimos a revogação da lei sobre o assédio sexual pelo Conselho Constitucional, deixando centenas de mulheres no meio do processo. Os políticos tradicionais não levam o assunto a sério e nunca farão a ligação com a ascensão do Islã que intensificará esta violência. Nos movimentos de luta contra os efeitos perversos do Islã, que têm uma conotação de extrema direita, as mulheres parecem estar ausentes do debate. A visão da mulher é muitas vezes católica e ainda está limitada ao papel principal da mãe. O naturalismo está consagrado: as mulheres são obrigadas a ter filhos, a estar a seu cargo mais do que os homens, dadas suas supostas predisposições. Entretanto, suas ações, como as empreendidas pelo Bloc Identitaire, são marcantes e permitem colocar o debate diante de todos. Eles defendem a cultura francesa e européia e o respeito por nossas raízes cristãs. Adverte sobre uma situação que significa que em menos de 30 anos, nosso país será desfigurado, invadido e possuído por extremistas que são perigosos para a democracia. Eles estão lutando, desafiando este sistema de justiça francês que está apenas no nome. Seu apoio é amplo: políticos europeus, jornalistas independentes, vários grupos como a Riposte Laïque. A luta feminista não é vista como uma pedra adicional na luta contra a ascensão do Islã e da direita. A principal falha certamente é das próprias feministas; poucas delas exercem sua influência como Anne Zelensky faz. Podemos ser feministas, islamófobas, da cultura cristã e européia... não há incompatibilidade entre todas essas qualificações. Cabe a nós nos fazer ouvir, difundir nossas idéias para que na mente de todos, o feminismo não seja mais percebido apenas como um movimento de esquerda, como um movimento agressivo em relação aos homens, como um movimento pacifista em idéias... devemos participar desta luta de forma ativa e agir para fazer parte destes manifestantes que protegem nosso belo país. </w:t>
      </w:r>
    </w:p>
    <w:p>
      <w:r>
        <w:rPr>
          <w:b/>
          <w:color w:val="FF0000"/>
        </w:rPr>
        <w:t xml:space="preserve">id 147</w:t>
      </w:r>
    </w:p>
    <w:p>
      <w:r>
        <w:rPr>
          <w:b w:val="0"/>
        </w:rPr>
        <w:t xml:space="preserve">THE MAGIC MANOR é um filme de animação belga, e o país plano colocou uma surpresa muito boa sob a árvore de Natal! É a história de Thunder, um pequeno gato abandonado, bondoso e de grande coração, que encontra refúgio em uma mansão pertencente a um mágico aposentado. A casa grande está cheia de pequenos personagens estranhos e divertidos, com a possível exceção do coelho e de um rato, que têm uma visão turva do novo habitante. Entretanto, diante do perigo de ver a Manor vendida e destruída pelo sobrinho, um agente imobiliário durão, os companheiros permanecerão unidos e usarão seu engenho para afugentar os compradores potenciais. Humor, mordaças e magia são os ingredientes deste MAGIC MANOR. Empurre a porta, nós o levaremos até lá! Longe dos grandes estúdios de animação que todos conhecemos, LE MANOIR MAGIQUE não tem nada de que se envergonhar, muito pelo contrário! Antes de mais nada, o trabalho feito na animação, bem como nos gráficos, é muito bem sucedido. Os personagens são encantadores e adoravelmente bonitos, e os traços de cada um deles foram bem imaginados a fim de dar personalidade a cada animalzinho. Os ambientes, especialmente os do Solar, baseados no tema da magia, encantam a tela com mil cores e oferecem imagens verdadeiramente belas e visualmente agradáveis. Além do cativante universo visual, THE MAGIC MANOR é também um belo entretenimento cheio de humor e aventuras. A ação está muito presente, com muito pouco tempo parado. As mordaças seguem umas das outras, particularmente aquelas implementadas pela pequena trupe para frustrar as visitas de potenciais compradores do Solar. É engraçado, e os numerosos personagens também permitem interações mais e variadas. Os valores deste filme são obviamente positivos, nunca ingênuos, perfeitos para um filme infantil. Jovens e velhos sem dúvida gostarão de seguir as aventuras da Thunder, com todo o suspense e excitação de que precisam. LE MANOIR MAGIQUE também apresenta algumas canções muito legais que contribuem para o bom humor geral, e estão cheias da poesia inerente ao mundo da magia em que esta mansão está imersa. Observe que o 3D aqui não deteriora as cores, e mesmo que não seja essencial, ele permanece de boa qualidade. No final, THE MAGIC MANOR é ao mesmo tempo encantador e divertido, nos levando a uma atmosfera estética colorida, e o cenário cativante entusiasmará alegremente as crianças durante a época do Natal. Um filme de animação como gostamos deles, onde nada está estragado e onde deixamos a sala com a sensação de ter passado um bom momento de cinema. Também recomendamos que você visite o site exclusivo dedicado ao filme: www.lemanoirmagique.fr, que ganhou prêmios por seu design e conteúdo, o que é divertido e divertido! THE MAGIC MANOR, lançado na França em 25 de dezembro de 2013. Artigo escrito por Lui. 3 Responses to "THE MAGIC MANOR: a Thunder of Applause"! Muito bom entretenimento com uma ótima trilha sonora! A propósito, pensei ter reconhecido uma canção de "The Cure" no início do filme quando o gato sobe na árvore, mas não sei qual delas? Você pode me ajudar? Obrigado e parabéns por este blog! Olá Vincent, é verdade que a trilha sonora é agradável e muito moderna! Você tem um bom ouvido porque de fato há uma faixa do The Cure, é Lovecats que é bastante lógica! 😉 Quem escreveu/compôs a pequena música que começa com o piano para o início?</w:t>
      </w:r>
    </w:p>
    <w:p>
      <w:r>
        <w:rPr>
          <w:b/>
          <w:color w:val="FF0000"/>
        </w:rPr>
        <w:t xml:space="preserve">id 148</w:t>
      </w:r>
    </w:p>
    <w:p>
      <w:r>
        <w:rPr>
          <w:b w:val="0"/>
        </w:rPr>
        <w:t xml:space="preserve">Apesar de duas corridas sem pontos, Daniel Ricciardo não vai desistir e vai lutar até a última corrida do ano. Frustrado após uma corrida prematuramente interrompida em Sochi na primeira volta, Daniel Ricciardo quer colocar o episódio russo para trás das costas. O australiano vê o Japão como mais uma oportunidade de marcar pontos para a equipe Renault. "Foi decepcionante sair sem pontos dessas duas raças e provavelmente não o merecíamos. Olhamos rápido e deveríamos ter pontuado muito mais do que pontuamos", explicou Daniel Ricciardo. "Não podemos nos deter muito no que aconteceu e só podemos nos concentrar no Japão, onde teremos que nos certificar de fazer um bom trabalho. Será importante permanecer no jogo para o quarto lugar. Sabemos que será difícil, mas não vamos desistir. "Não há nada como o Japão. A cultura é simplesmente incrível e única, ela forma a estrutura para uma experiência muito interessante". "A comida é fantástica e as pessoas são loucas, de uma boa maneira. Os fãs são muito entusiásticos, mas também leais, respeitosos e trazem presentes e fotos bonitas. É divertido de experimentar". "Suzuka tem algumas das características dos circuitos da velha escola e eu adoro isso. É rápido e fluente, mas ainda assim bastante áspero e acidentado. Eu adoro as seqüências em Suzuka. É uma das melhores pistas porque tem um pouco de tudo e é isso que gostamos". "O primeiro setor sobe e venta um pouco para a esquerda, direita, esquerda... O segundo é mais técnico e o último tem o 130R onde você tem que ser corajoso. É quase como uma montanha-russa: para frente e para trás, para cima e para baixo... Adoro a sensação"!</w:t>
      </w:r>
    </w:p>
    <w:p>
      <w:r>
        <w:rPr>
          <w:b/>
          <w:color w:val="FF0000"/>
        </w:rPr>
        <w:t xml:space="preserve">id 149</w:t>
      </w:r>
    </w:p>
    <w:p>
      <w:r>
        <w:rPr>
          <w:b w:val="0"/>
        </w:rPr>
        <w:t xml:space="preserve">Ele nunca teria imaginado que teria um endereço nesta rua de compras bastante burguesa no 15º arrondissement de Paris. Aos 41 anos, Gérard (primeiro nome mudado) não pode acreditar que ele recentemente conseguiu sua "casa" em um apartamento "tão grande que parece um sótão". Após onze meses na rua e oito em um colchão na sala comum de uma congregação religiosa local, este antigo carteiro acaba de se mudar para um lugar raro, ainda em reforma. O Savoyard, que se mudou para Paris há quinze anos, pousou seus pertences, livros e algumas roupas, em um quarto de 10 metros quadrados mobiliado com um guarda-roupa, uma cama e uma escrivaninha desencontrada. Este é seu espaço pessoal; o resto do apartamento labiríntico - sala de estar, sala de jantar, cozinha e banheiro - será compartilhado com outros seis homens que ele não conhece. Metade de seus novos colegas de quarto são jovens executivos que começaram a trabalhar. Outros, como Ludovic, de 35 anos, acabam de passar por meses ou mesmo anos de dificuldades. Seis mulheres, com perfis igualmente diversos, viverão em outro andar. Concebida por jovens católicos, a experiência lançada no início de dezembro neste antigo albergue para jovens trabalhadores, dirigido pela ordem religiosa Saint-Vincent-de-Paul, pretende ser uma "resposta evangélica aos problemas da precariedade", explica Etienne Villemain, um dos católicos militantes que fundaram a Lazare, a organização que dirige estas unidades especiais de alojamento compartilhado em Paris, Lyon e Nantes. No papel, a idéia é simples: assumir instalações vazias ou subutilizadas e ter pessoas solteiras entre 25 e 35 anos de idade, crentes muitas vezes das classes média e alta, moram lá com pessoas sem teto, algumas das quais estão em grandes dificuldades psicológicas e sociais. "Queremos construir uma ponte entre aqueles que não conhecem o mundo da rua e os desabrigados". Muitas pessoas estão cheias de boa vontade, mas hesitam diante de um sem-teto", explica o Sr. Villemain, 35 anos, seis dos quais foram gastos dividindo um apartamento com pessoas de rua, cuja história turbulenta o "transformou". Iniciada com zelo, mas amadorismo, a aventura está procurando expandir-se e poderá envolver 160 pessoas no próximo ano. Bastante discreto até agora, é uma resposta às palavras do Ministro da Habitação, Cécile Duflot, que em 3 de dezembro mencionou os edifícios "quase vazios" da Igreja Católica e sua possível "requisição" para acomodar os desabrigados. "Eu realmente tive um problema com este termo", disse Villemain, que diz que ele pede regularmente aos bispos e congregações que criem novos projetos. O jovem reconhece, entretanto, que seu status de crente nem sempre é suficiente para convencer as comunidades envelhecidas a desistir de seus bens. No 15º arrondissement, foram os religiosos de Saint-Vincent-de-Paul, seis homens com idade entre 40 e 90 anos, que contataram a associação para disponibilizar este prédio de quatro andares. Não podíamos mais nos dar ao luxo de elevar o edifício ao padrão, mas não queríamos vendê-lo", explica Gilles Pelletier, o superior provincial. Nossa missão não é ganhar dinheiro, mas ajudar os pobres. A congregação pede à associação uma contribuição financeira para os custos. Cada companheiro de apartamento paga 150 euros por mês. O trabalho, 600.000 euros em Paris, é financiado "por doadores". Para Gilles Pelletier, a Sra. Duflot provavelmente "falou muito rápido". As propostas apresentadas para responder à "emergência" também incomodaram os membros da Lazare. "Tentamos trabalhar a longo prazo, para garantir que as pessoas na rua não vão de um centro para outro. "Quando você faz trabalhos de emergência, você não faz</w:t>
      </w:r>
    </w:p>
    <w:p>
      <w:r>
        <w:rPr>
          <w:b/>
          <w:color w:val="FF0000"/>
        </w:rPr>
        <w:t xml:space="preserve">id 150</w:t>
      </w:r>
    </w:p>
    <w:p>
      <w:r>
        <w:rPr>
          <w:b w:val="0"/>
        </w:rPr>
        <w:t xml:space="preserve">- 01 de dezembro de 2019 Falsa contribuição ao estudo de um novo paradigma, Sophie Garnier A primeira parte do estudo intitulado "Prevenção no direito do trabalho" nos permite medir a importância da prevenção no direito do trabalho, que se caracteriza por sua inevitável expansão. Ela explora os dois principais campos do direito do trabalho - segurança dos órgãos no trabalho e segurança econômica dos indivíduos - onde, sucessiva e diferentemente, mas inexoravelmente, uma lógica de prevenção tem sido desenvolvida e afirmada. Profundamente enraizada na legislação trabalhista, a prevenção tende agora a ser consolidada através da precaução e do bem-estar no trabalho. A segunda parte do estudo, intitulada "a lei de prevenção no trabalho", visa demonstrar que o fenômeno também deriva sua força paradigmática da existência de uma lei de prevenção no trabalho que organiza, modela e transforma o papel dos atores na relação de trabalho, tanto individual quanto coletivamente, a fim de garantir sua eficácia. Assim, a responsabilidade do empregador e a participação do empregado, o crescente papel dos representantes do pessoal e o uso crescente de normas negociadas são considerados. Todos estes são desenvolvimentos no direito do trabalho que fazem sentido do ponto de vista da prevenção. Prefácio Sophie Garnier: Franck Héas Editora: LGDJ</w:t>
      </w:r>
    </w:p>
    <w:p>
      <w:r>
        <w:rPr>
          <w:b/>
          <w:color w:val="FF0000"/>
        </w:rPr>
        <w:t xml:space="preserve">id 151</w:t>
      </w:r>
    </w:p>
    <w:p>
      <w:r>
        <w:rPr>
          <w:b w:val="0"/>
        </w:rPr>
        <w:t xml:space="preserve">Qualquer veículo, se ele respeitar estas condições: A publicação de um anúncio é totalmente gratuita. Os locatários podem visualizar os anúncios e verificar a disponibilidade da autocaravana livremente. Se o locatário encontrar a autocaravana de sua escolha, ele deverá pagar a taxa de aluguel no Hapee.co.uk. Este valor incluirá o seguro, bem como a taxa de aluguel e uma comissão de 12% com base na renda de aluguel do proprietário. Esta comissão é utilizada para cobrir o processamento do aluguel, bem como para manter o local vivo e conhecido. Por outro lado, se o proprietário tiver serviços validados no Mercado Hapee, uma comissão será retida sobre a renda de aluguel inicialmente devida ao proprietário. Por exemplo, a renda de aluguel desejada pelo proprietário é de 100 euros por dia e o proprietário escolheu o serviço de gerenciamento administrativo pela Hapee (elaboração do contrato, gerenciamento do depósito incluído, gerenciamento dos sinistros). Neste caso, a Hapee deduzirá 3 euros da renda do aluguel. PP3: Quais informações são necessárias para publicar um anúncio? O proprietário deve enviar seu número de conta bancária, para que o valor devido possa ser pago a ele. O pagamento será feito na terça-feira seguinte ao dia de partida do aluguel. Se a renda de aluguel for superior a 1000 euros, ela será paga em duas parcelas: 75% na terça-feira seguinte ao dia da partida, os 25% restantes na terça-feira seguinte ao dia do retorno. Você pode colocar um anúncio no site, por telefone ou com um representante hapee em uma das concessionárias do grupo. Para publicar um anúncio, você precisa do documento de registro do veículo e preencher um formulário simples para descrever a autocaravana: tipo de veículo, marca, número de registro, data da primeira matrícula. O lançamento é validado pela central de reservas Hapee. O proprietário é informado por e-mail que seu anúncio foi colocado em linha. Pelo menos uma foto é necessária para que o anúncio seja visível on-line. Os detalhes do anúncio podem ser modificados a qualquer momento através do login na Área do Membro, por telefone ou em uma das concessões do grupo. Para estabelecer uma boa tarifa, é preciso levar em conta a idade, o tipo de motorhome e o número de assentos que ela possui. O aluguel entre particulares é uma situação vantajosa para ambas as partes! Hapee recomenda tarifas mais baratas do que as cobradas por locadoras profissionais. O proprietário é completamente livre para escolher suas próprias tarifas. Hapee oferece a possibilidade de fixar várias tarifas (18), combinando a sazonalidade, a duração do aluguel e o pacote de quilometragem incluído. As datas das estações são fixadas por Hapee: Alta estação: julho e agosto (final do período escolar / 1 semana antes do início do novo ano letivo) Média estação: abril, maio, junho, setembro, Baixa estação: novembro, dezembro (exceto feriados de Natal), janeiro, fevereiro (exceto feriados de inverno), março O preço fixado é um preço por dia de aluguel com um preço fixo de 100km/dia, 200 ou 400 para um aluguel. No caso de exceder este preço fixo, o locatário terá que pagar quilômetros adicionais. O proprietário pode, portanto, estabelecer um preço por quilômetro adicional. Hapee acrescenta uma comissão de 12% sobre a taxa afixada. Se o proprietário encontrar dificuldades na escolha de um preço, ele pode entrar em contato com Hapee para obter conselhos. Hapee tem o cuidado de observar a política de preços de outros proprietários com ofertas similares em sua área geográfica (idade da autocaravana, número de camas, localização, etc.). O sistema permite que você crie até 18 tarifas diferentes. Se estas não forem completadas, as informações completas não serão comunicadas ao arrendatário durante sua busca. A central de reservas garante que as tarifas sejam preenchidas antes de serem colocadas on-line. A criação das tarifas é feita no momento da criação do anúncio. Entretanto, depois, o proprietário pode modificar suas tarifas conectando-se ao seu espaço seguro de membro, menu, meus preços. Esta modificação não modifica o preço das reservas atuais. A descrição da autocaravana é muito importante, de fato dá uma primeira impressão sobre</w:t>
      </w:r>
    </w:p>
    <w:p>
      <w:r>
        <w:rPr>
          <w:b/>
          <w:color w:val="FF0000"/>
        </w:rPr>
        <w:t xml:space="preserve">id 152</w:t>
      </w:r>
    </w:p>
    <w:p>
      <w:r>
        <w:rPr>
          <w:b w:val="0"/>
        </w:rPr>
        <w:t xml:space="preserve">Olá, Baixe hijack.this do link abaixo http://www.spychecker.com/program/hijackthis.html 1- Abra hijack.this 2- pressione scan 3- pressione salvar log e copie o texto do arquivo .log e cole-o na próxima mensagem. um especialista terá então que analisar seu relatório... Para se livrar de sua página de busca que trava na inicialização, remova tudo: R1 - HKCU - HKCUSoftware Explorer,Search = c:|Internet Explorer,Search = c:|Secarchpage.html R1 - HKCUSoftware,SearchURL = c:|Secarchpage.html R1 - HKLMSoftware,Search = c:|Internet Explorer,Search = c:|Secarchpage.html R1 - HKCU\Software\MicrosoftInternet Explorer,Default_Page_URL = c:\searchpage.html R1 - HKCU\Software\MicrosoftInternet Explorer,Default_Search_URL = c:\searchpage.html R1 - HKCUSoftware,Search Bar = c:^senhaarchpage.html R1 - HKCUSoftware,Search Page = c:^senhaarchpage.html R0 - HKCUSoftware,Search Page = c:^senhaarchpage.html R1 - HKCUSoftware,Search Page = c:^senhaarchpage.htmlhtml R1 - HKLM - HKLM -Software,MicrosoftInternet Explorer Principal,Default_Search_URL = c:\searchpage.html R1 - HKLM - HKLM -Software,MicrosoftInternet Explorer Principal,Search Bar = http://www.motor-search.info/ R1 - HKLM -Software da MicrosoftInternet Explorer Principal,Página de Busca = c:\searchpage.html R0 - HKLM -Software da MicrosoftInternet Explorer Principal,Página Inicial = c:\searchpage.html R1 - HKCU\Software\MicrosoftInternet ExplorerSearch,Default_Search_URL = http://www.motor-search.info/ R1 - HKCU\Software\MicrosoftInternet ExplorerSearch,SearchAssistant = c:\searchpage.R1 - HKCU\Software\MicrosoftInternet ExplorerSearch,CustomizeSearch = c:\searchpage.html R0 - HKLM\Software\MicrosoftInternet ExplorerSearch,SearchAssistant = c:\searchpage.R0 - HKLM\SoftwareMicrosoftInternet ExplorerSearch,CustomizeSearch = c:\searchpage.html Também remove: O2 - BHO: OsbornTech Popup Blocker - {FF1BF4C7-4E08-4A28-A43F-9D60A9F7A880} - (sem arquivo) apesar de sua variante de nome Cool Web Search! O3 - Barra de ferramentas: TopText - {55910916-8B4E-4C1E-9253-CCE296EA71EB} - C:\PROGRA~1\eZula\eabh.dll (spyware) O4 - HKLM\...\Run: [CMESys] "C:\Program Files\Execução: [NsUpdate] C:|WINDOWS|NsUpdate.exe UPDATE (dialer) O4 - HKLM³...Run: [system32.dll] C:|WINDOWS|Nsysteminit.exe (spyware CoolWebSearch) O4 - HKLM\\PROGRA~1\PROGRA~1\NEWDOT~1\NEWDOT~2.DLL,NewDotNetStartup -s (spyware, tenha cuidado, há um procedimento particular para desinstalá-lo, verificar a caixa "corrigir" não é suficiente para esta entrada de grupo de inicialização; você tem que fazer ctrl alt apagar e parar a tarefa atual na lista e removê-la dos processos incluídos na inicialização da MsConfig (aba mais à direita: lançamento personalizado de programas; ! Cuidado para não tocar em mais nada!) O4 - HKCU\\\\i...Executar: [eZmmod] C:\PROGRA~1ezula\mod.exe</w:t>
      </w:r>
    </w:p>
    <w:p>
      <w:r>
        <w:rPr>
          <w:b/>
          <w:color w:val="FF0000"/>
        </w:rPr>
        <w:t xml:space="preserve">id 153</w:t>
      </w:r>
    </w:p>
    <w:p>
      <w:r>
        <w:rPr>
          <w:b w:val="0"/>
        </w:rPr>
        <w:t xml:space="preserve">Está tudo no título: depois de uma boa sessão esportiva, é melhor tomar um banho quente ou frio? Por que isso acontece? Se você tiver vontade de fazer exercício, sente-se e espere que passe. Na minha opinião, 10 minutos de jogging muito leve no final da sessão com 15 minutos de alongamento para eliminar o ácido láctico (ver dia seguinte) e após o alongamento, um banho quente (mas não muito quente) para colocar os músculos de volta em repouso. Não tenho certeza se é uma boa idéia tomar um banho frio depois do esporte, porque ele aperta os músculos ao mesmo tempo, e então o banho quente depois do esforço me faz suar um pouco mais para que eu o ache menos higiênico.| Eu sou da mesma opinião que você! chuveiro frio mas não gelado enquanto você não está na academia, alguém está treinando mais do que você bspp85 escreveu: Eu sempre tomo um chuveiro frio depois do esporte porque ele aperta os músculos ao mesmo tempo, e então o chuveiro quente depois do esforço ainda me faz suar um pouco para que eu o ache menos higiênico.| É uma boa idéia esperar 10 minutos depois de correr para tomar um banho, caso contrário é normal suar durante o banho. Sempre fui aconselhado a tomar um banho morno, ou seja, nem muito quente nem muito frio. E sim, por que fazer a pergunta quando você pode levar os dois. Depois, para aqueles que não têm medo, um banho frio depois do esporte é a melhor coisa que se pode fazer. Mas não nos esqueçamos de esticar bem depois de um esforço. Nesta boa noite para todos e boa sorte para todos os nossos amigos esportivos. Lol, não está indo muito bem, eu tenho frio, quente, quente, você toma um banho escocês assim você não está errado! Tudo depende do tipo de esporte que você pratica. Depois de uma partida de rúgbi/de futebol americano, é direto para um grande recipiente de água fria com gelo seguido de um banho quente. Depois de uma partida de handebol, é um banho morno. Pessoalmente, prefiro um banho quente seguido de um enxágüe frio. Você não deve tomar um banho logo após o esporte, você deve deixar a termorregulação de seu corpo fazer efeito e depois tomar um banho morno. Muito bem, obrigado, chuveiro morno então. Traylokiavijaya escreveu: "O pior é que há tantos que o fazem! Rominou18 escreveu: Sempre fui aconselhado a tomar um banho morno, ou seja, nem muito quente nem muito frio. E sim, por que fazer a pergunta quando você pode levar ambos. Depois, para aqueles que não têm medo, um banho frio depois do esporte é a melhor coisa que se pode fazer. Mas não nos esqueçamos de esticar bem depois de um esforço. Nesta boa noite para todos e boa sorte para todos os nossos amigos esportivos. início do OFF TOPIC: muito bonita sua foto pessoal! fim do OFF TOPIC aqui é tchau bye bye jackass escreveu: Traylokiavijaya escreveu: o pior é que há tantos que fazem isso!</w:t>
      </w:r>
    </w:p>
    <w:p>
      <w:r>
        <w:rPr>
          <w:b/>
          <w:color w:val="FF0000"/>
        </w:rPr>
        <w:t xml:space="preserve">id 154</w:t>
      </w:r>
    </w:p>
    <w:p>
      <w:r>
        <w:rPr>
          <w:b w:val="0"/>
        </w:rPr>
        <w:t xml:space="preserve">_sue_richi escreveu uma resenha (maio de 2018) Meu marido e eu fomos para o Vale do Douro com Francisco e nos divertimos muito. Francisco é inteligente, conhecedor e um guia muito bom. Ele nos levou a duas quintas excepcionais, não as comuns. Ele havia arranjado tudo com antecedência, e eles... Cloak291 escreveu uma resenha (abril de 2018) Fiz uma viagem de um dia com Francisco e valeu a pena. 2 vinícolas (Vallado e Panascal) e uma viagem de barco mais um ótimo almoço onde o cardápio foi escrito à mão em um caderno! Francisco me explicou perfeitamente a história, o... Caro Abbas, muito obrigado por sua revisão! Ainda bem que você aproveitou seu dia com Francisco. Até a próxima vez! Excelente dia Miguel foi fantástico! Ele fez com que tivéssemos um grande dia. Ele era muito conhecedor. Recomendo vivamente a visita particular. Obrigado pelas amáveis palavras Alap! Ainda bem que você gostou do passeio particular. Até a próxima vez! Francisco nos transportou diretamente do apartamento onde estávamos hospedados, prontos com guarda-chuvas enquanto chovia o dia todo. Muito boa empresa com quem passar um dia, Francisco conhece muito bem a área e a principal atividade que é, naturalmente, o porto e... Cara Shirley, muito obrigado por sua revisão. Ainda bem que você aproveitou seu dia no Vale do Douro! Espero vê-los novamente em breve! ladybugkdk escreveu uma resenha (abril de 2018) Forma incrível de passar um dia! Grande turnê! Meu marido e eu fizemos um tour particular pelo Vale do Douro com Miguel. Tudo foi perfeito do começo ao fim! Contatei 4-5 agências de viagens e escolhi o Lab Portugal com base na flexibilidade, revisões e preços. Também gostei do fato de eles... Querida Kristin, muito obrigado pela revisão. Ainda bem que você aproveitou seu dia no Vale do Douro! Até a próxima vez!</w:t>
      </w:r>
    </w:p>
    <w:p>
      <w:r>
        <w:rPr>
          <w:b/>
          <w:color w:val="FF0000"/>
        </w:rPr>
        <w:t xml:space="preserve">id 155</w:t>
      </w:r>
    </w:p>
    <w:p>
      <w:r>
        <w:rPr>
          <w:b w:val="0"/>
        </w:rPr>
        <w:t xml:space="preserve">Olá,Ubuntu 13.10 funciona bem após a instalação em 13.04 Mas o Tweak está funcionando desde hoje às 12:00 na análise de dados obsoletos para pacotes inúteis na limpeza lançada após a instalação.1475 cache apt 34 configuração de pacotes O que fazer?</w:t>
      </w:r>
    </w:p>
    <w:p>
      <w:r>
        <w:rPr>
          <w:b/>
          <w:color w:val="FF0000"/>
        </w:rPr>
        <w:t xml:space="preserve">id 156</w:t>
      </w:r>
    </w:p>
    <w:p>
      <w:r>
        <w:rPr>
          <w:b w:val="0"/>
        </w:rPr>
        <w:t xml:space="preserve">Vários municípios da região de Ile-de-France decidiram cobrar pelo estacionamento de veículos motorizados de duas rodas ("2WD"). A partir de 2 de abril de 2018, este será o caso: A Federação Francesa de Motociclistas Raivosos (FFMC, filial de Paris Petite Couronne) se opõe a esta medida. * Os veículos motorizados de 2 rodas são um dos meios de transporte que tornam o tráfego urbano mais fluido, ocupando pouco espaço, tanto em termos de tráfego quanto de estacionamento; o histórico estacionamento livre para veículos de 2 rodas é o reconhecimento deste uso reduzido do espaço público. * O estacionamento de veículos motorizados de 2 rodas contribui para a segurança de cruzamentos perigosos, passagens de pedestres, saídas de estacionamentos, etc., ampliando o campo de visão de outros usuários (enquanto uma van ou uma minivan mascara a chegada de pedestres ou veículos). 1) As prefeituras dizem que querem tratar os 2WD e os motoristas igualmente. Nossa opinião: a FFMC não reivindica nenhum direito particular em comparação com os motoristas ou outros usuários. Entretanto, os motociclistas têm conseguido se organizar desde o final dos anos 70 para defender o uso de seus meios de transporte e direitos relacionados, enquanto que as associações de defesa dos motociclistas só existem há alguns anos. Em outras questões, nossas lutas são comuns. 2) As prefeituras dizem que querem lutar contra o estacionamento anárquico de veículos motorizados de 2 rodas nas calçadas, cobrando pelo estacionamento. Em nossa opinião, este argumento não faz sentido. Pelo contrário, pagar pelo estacionamento dissuadirá os motociclistas de utilizar as vagas reservadas, que se tornaram pagas! NB: a FFMC defende o respeito mútuo por todos os usuários (pedestres, ciclistas, motociclistas, ciclomotores, motoristas, etc.) e o compartilhamento da estrada. Em 2007, juntamente com a Prefeitura de Paris, contribuímos para a publicação e distribuição de um guia para "viver bem juntos" no que diz respeito às motocicletas. 3) As prefeituras dizem que querem incentivar a rotação de veículos, pagando pelo estacionamento e evitando a "sucção" de veículos. Nossa opinião: entendemos a abordagem. Propomos uma alternativa: incentivar o estacionamento de curto prazo (2 horas), tornando-o gratuito. 4) As prefeituras insistem no baixo custo de estacionamento para veículos motorizados. Nossa opinião: não somos enganados. Estes "preços de chamada" devem ajudar a "passar a pílula". Se a medida for aceita, as tarifas subirão então. Somos contra o princípio do estacionamento pago, por todas as razões mencionadas acima. Acima de tudo, a FFMC trabalha com base em consultas. A FFMC está presente em muitos órgãos nacionais e locais (Comitê Nacional de Segurança Rodoviária, Comitê de Motocicletas de Paris, etc.). Por exemplo, foram realizadas várias reuniões e intercâmbios com o Sr. Christophe Boissière, vice-ministro dos transportes da cidade de Vincennes, sobre o tema do estacionamento pago de motocicletas. É somente quando nossos argumentos não são levados em consideração que a FFMC convoca manifestações, como foi o caso em 24 de fevereiro de 2018 no centro de Vincennes. A Federação Francesa de Motociclistas Raivosos é uma associação nacional sob a lei de 1901, composta de 87 filiais quasi-departamentais. A FFMC foi criada em 1980 e agora conta com quase 10.000 membros. Os "Motards en Colère" (motociclistas furiosos) estão na origem da criação da FFMC: para saber mais sobre nossa história, ela está aqui. Para aderir, clique aqui. Para acompanhar nossas novidades em Paris-92-93-94, está aqui.</w:t>
      </w:r>
    </w:p>
    <w:p>
      <w:r>
        <w:rPr>
          <w:b/>
          <w:color w:val="FF0000"/>
        </w:rPr>
        <w:t xml:space="preserve">id 157</w:t>
      </w:r>
    </w:p>
    <w:p>
      <w:r>
        <w:rPr>
          <w:b w:val="0"/>
        </w:rPr>
        <w:t xml:space="preserve">Loic.M Abertura de um espaço criativo dedicado ao cabelo em um espírito de oficina. O cabeleireiro está passando por uma revolução, uma nova dinâmica com treinamento dos melhores coloristas do mundo está mudando nossa profissão. por exemplo @guytang ,@alenmj, @hairerik. Na França, e mais precisamente em Paris, um pequeno punhado de coloristas muito inspirados oferece serviços de alto nível inspirados e treinados pelos melhores. Como @l.atypique @elodieeuston @Carli.paris @first_ritual eu quero fazer parte desta linha de artistas, mas na década de 95. Quero continuar a oferecer serviços de qualidade: serviços de barbeiro e cabeleireiro para os homens e um serviço especializado de colorista e cabeleireiro para as mulheres. https://www.instagram.com/tv/B4g9t8ni0Ii/?igshid=bsqmzzrnga88 Abrir um negócio é bastante longo e complicado a nível administrativo na França, pode levar 4 meses ou mais, estou no processo de obtenção de um empréstimo para financiar o trabalho. O trabalho terá a duração de 1 mês. Comecei a pagar o aluguel das instalações desde 1 de novembro de 2019. Tenho que conseguir continuar até que as instalações sejam abertas e meus negócios se movimentem. Eu sou Loïc Michel, auto-empreendedor desde 2010 com o nome de Loïc coiffeur privé. O próximo passo lógico é desenvolver meu salão de cabeleireiro. Sou apaixonado pelo meu trabalho como barbeiro e colorista. Manuela Duhamel Manuela é uma cabeleireira e colorista experiente e apaixonada por sua profissão. Em paralelo ao seu trabalho em um salão de cabeleireiro, Manuela entrou no mundo muito fechado dos cabeleireiros de estúdio. Esperamos que num futuro próximo possamos apreciar seu trabalho tanto quando folhearmos as revistas de moda como quando passarmos pela porta de nosso estúdio de cabeleireiro. - Pagamento do primeiro mês e meio de aluguel - Pagamento de cerca de 3 meses de aluguel - Pagamento de 5 meses de aluguel - Pagamento de 6 meses de aluguel e... - Grande festa todos juntos para a abertura do projeto ;) Janeiro 2020 04 de janeiro 2020 Vitória você tem sido fantástico! 196 doações. 8678 euros arrecadados de uma meta de 8500 euros. Os problemas com o d... Leia mais dezembro de 2019 27 de dezembro de 2019 Trecho final, falta apenas uma semana para levantar os fundos necessários para abrir com sucesso o projeto, graças a todos vocês estamos no caminho certo. Leia mais 16 de dezembro de 2019 80% do objetivo! Um grande obrigado a todos Nós estamos quase lá! Graças a suas generosas doações e esta força coletiva em torno de minha atividade, estamos quase lá! Leia mais 01 de dezembro de 2019 a caminho da inauguração #50% Em 8 dias, graças a suas generosas doações, coletamos 50% do objetivo. Já um agradecimento muito grande a todos. I... Leia mais você tem sido fantástico! 196 pessoas doaram. 8678 euros arrecadados de uma meta de 8500 euros. Os problemas ligados aos atrasos administrativos estão se tornando mínimos. A atividade continuará e em breve poderá se desenvolver em Montmorency, na 35 rue du marché. Graças a você. Muito obrigado. Loïc falta apenas uma semana para recolher os fundos necessários para ter sucesso na abertura do projeto, graças a vocês todos nós estamos quase lá! Dê uma olhada no próximo post do facebook! Vou colocar fotos das contrapartidas, seria ótimo compartilhar o próximo facebook ou os próximos posts da Instagram. A sacola também! Para os saltadores vou precisar de seus tamanhos! Um grande obrigado a todos Nós estamos quase lá! Graças a suas generosas doações e esta força coletiva em torno de minha atividade, estamos a 80% do objetivo. Isto já é um grande alívio. Os grandes riscos ligados ao tempo de abertura do site foram minimizados graças a você! Para os 20% restantes, há apenas uma solução: falar sobre isso ao seu redor: para</w:t>
      </w:r>
    </w:p>
    <w:p>
      <w:r>
        <w:rPr>
          <w:b/>
          <w:color w:val="FF0000"/>
        </w:rPr>
        <w:t xml:space="preserve">id 158</w:t>
      </w:r>
    </w:p>
    <w:p>
      <w:r>
        <w:rPr>
          <w:b w:val="0"/>
        </w:rPr>
        <w:t xml:space="preserve">Após mais de um ano de inatividade, nosso site está atualmente sendo reconstruído, por isso tudo é um pouco chamboulé, faltam muitas coisas. Mas não hesite em dar uma olhada, você pode verificar o progresso de nossa reconstrução na página inicial. Qualquer ajuda é bem-vinda! Até breve! Crystalight</w:t>
      </w:r>
    </w:p>
    <w:p>
      <w:r>
        <w:rPr>
          <w:b/>
          <w:color w:val="FF0000"/>
        </w:rPr>
        <w:t xml:space="preserve">id 159</w:t>
      </w:r>
    </w:p>
    <w:p>
      <w:r>
        <w:rPr>
          <w:b w:val="0"/>
        </w:rPr>
        <w:t xml:space="preserve">Trecho de "Anita" Anita Gravitação que dobra o raio de luz em direção à retina, as imagens de Anita são muito densas. Eles são minerais, formados por diluição e acreção lenta. Eles emergem e atraem profundamente o leitor (um profundamente demente) que é então imerso, sugado. Daí seus quadros, aos quais nos agarramos, e daí talvez venha o engate. Porque quando as imagens existem tanto, o branco da caixa, a tábua e as bolhas reagem de forma diferente. Ele irrompe para deslumbrar como um raio de sol repentinamente refletido de um espelho ou de uma janela. Ricci tenta diminuir esta presença de branco em suas composições de pratos. Com um máximo de um, dois ou três quadrados, estas estruturas regulares (como janelas) recebem um ritmo pela sua aparência (enganosamente aleatória) e sua justaposição (diptych) [1] . Este ritmo é modulado pelos recitativos que aparecem e se alojam nas distensões das molduras da imagem. Eles parecem emergir com um clique do mouse, em cima e em baixo (o que é um pouco surpreendente, bastante agradável). Todo este trabalho mostra/confirma a grande inteligência plástica da Ricci. Mas a falta permanecerá ali, minúscula como o espaço deixado entre as imagens. Talvez esta seja a única falha (minúscula, repito) deste álbum. Ele teria se beneficiado de estar sobre um fundo negro. A tipografia também deveria ter mantido um efeito de traço manuscrito, o do lápis de grafite sobre um papel de granulação grossa (porque se adivinha uma espessura do suporte por trás das cores (igualmente espesso (aplicado com cera (?))) absorvendo como o destinado à aquarela. A homogeneidade do suporte, que McKean sabe jogar tão bem, (grande criador da imagem gravitacional), escapa um pouco neste livro. A história não compensa a pequena falta mencionada acima. Na verdade, ela o justifica (talvez?), percebe-o como uma falta na vida de Anita. Uma (infinitamente) pequena falta (com conseqüências caóticas?), indescritível, indescritível e que teve que ser sugerida nesta relação entre palavra e imagem e mais do que palavra e imagem (fechamento). É (seria?) uma invisibilidade sugerida pelas imagens ao máximo da presença visível da Ricci. Portanto, sim, Anita é uma grande arte invisível. Notas - Há até jogos de sobreposição, placas 12 e 16, por exemplo. - Por exemplo, a Spoerri cola restos de comida (pratos, copos, talheres, guardanapos, etc.) em uma tela e depois a pendura. Desta forma, ele assume o termo still life e cria uma espécie de arqueologia. Parece muito bonito</w:t>
      </w:r>
    </w:p>
    <w:p>
      <w:r>
        <w:rPr>
          <w:b/>
          <w:color w:val="FF0000"/>
        </w:rPr>
        <w:t xml:space="preserve">id 160</w:t>
      </w:r>
    </w:p>
    <w:p>
      <w:r>
        <w:rPr>
          <w:b w:val="0"/>
        </w:rPr>
        <w:t xml:space="preserve">Koh-Lanta, o reality show TF1, está se transformando em uma série negra. Ontem, no Camboja, o médico francês encarregado de monitorar os candidatos durante o jogo tirou sua própria vida. Seu suicídio ocorre dez dias após a morte de um candidato no primeiro dia de filmagem na ilha de Koh Rong, no Camboja. E obviamente não foi por acaso: "Nos últimos dias, meu nome tem sido manchado na mídia. Acusações e suposições injustas foram feitas contra mim", diz Thierry Costa, 38 anos, em uma carta póstuma manuscrita encontrada em seu quarto de hotel e autenticada pela empresa de produção Adventure Lines Productions (ALP), que anunciou o suicídio. Gérald Babin, 25 anos, morreu de ataque cardíaco. Segundo a produtora, o candidato sofreu cãibras durante o primeiro jogo após a chegada dos participantes ao local. O médico de emergência do show deu-lhe primeiros socorros antes de evacuá-lo para o hospital onde ele morreu. As autoridades cambojanas encerraram o caso como uma morte natural. Mas na França, a morte tomou um rumo judicial com a abertura de uma investigação por "homicídio involuntário" e uma queixa de difamação por parte da ALP, que foi implicada em um testemunho anônimo de um de seus membros. Amplamente divulgado pelo site Arrêt sur Images, ele "questiona claramente a atitude da produção e do médico".</w:t>
      </w:r>
    </w:p>
    <w:p>
      <w:r>
        <w:rPr>
          <w:b/>
          <w:color w:val="FF0000"/>
        </w:rPr>
        <w:t xml:space="preserve">id 161</w:t>
      </w:r>
    </w:p>
    <w:p>
      <w:r>
        <w:rPr>
          <w:b w:val="0"/>
        </w:rPr>
        <w:t xml:space="preserve">REGRAS TOTALMENTE GRATUITAS E SEM OBRIGAÇÕES DE COMPRA " #noelchezwestwing Photo Contest " ORGANIZADO PELA EMPRESA OCIDENTAL DE 6 DE DEZEMBRO DE 2016 A 27 DE DE DEZEMBRO DE 2016. Artigo 1 - OBJETIVO A empresa WW-E SERVICES FRANCE, sociedade anônima simplificada com um capital de 1.000 euros, registrada no R.C.S de Paris sob o n°538 289 018, cuja sede social está localizada 198 bis rue Lafayette - 75010 Paris (doravante "Empresa Organizadora") está organizando, de 10 de dezembro de 2016 às 10:00 a.m. a 27 de dezembro de 2016 às 23:00 p.m. e 59 minutos, um jogo gratuito sem obrigação de compra intitulado "#noelchezwestwing Photo Contest" (o "Jogo"), acessível somente na página do Fã "INSTAGRAM" (marca registrada da empresa INSTAGRAM) da Empresa Organizadora https://www.instagram.com/westwingfr/ (doravante "Página do Fã INSTAGRAM"). Artigo 2 - PARTICIPAÇÃO 2.1. Acesso ao Concurso Este Concurso está aberto a qualquer pessoa física maior de idade, residente na França Metropolitana (doravante "Participante"), com exceção dos membros do pessoal dos órgãos organizadores do Concurso e qualquer pessoa que tenha participado direta ou indiretamente de sua organização ou execução, assim como seus cônjuges e familiares: ascendentes e descendentes. A participação no Concurso é limitada a uma inscrição por domicílio (mesmo nome, mesmo endereço). A participação é estritamente nominativa e o Participante não pode, em nenhuma circunstância, jogar sob vários pseudônimos ou em nome de outros Participantes. Ao designar os vencedores, a Empresa Organizadora se reserva o direito de pedir a qualquer Participante que comprove estas condições. Qualquer pessoa que não satisfaça estas condições ou que se recuse a fornecer provas do mesmo será excluída do Concurso e não terá direito ao prêmio, no caso de ganhar. Da mesma forma, qualquer falsa declaração, indicação de identidade ou endereço resultará na eliminação imediata do Participante e, quando aplicável, no reembolso do prêmio que já foi enviado. A participação no jogo implica a aceitação total destas regras. 2.2. Como participar Para participar do Concurso através da página "INSTAGRAM", é necessário ter acesso à Internet, um endereço de e-mail válido e uma conta "INSTAGRAM". O Participante do Jogo deve, entre quinta-feira, 10 de dezembro de 2016 às 10h00 e domingo, 27 de dezembro de 2016 às 23h59 na Página INSTAGRAM da Empresa Organizadora acessível em https://www.instagram.com/westwingfr/ (doravante a "Página de Fãs INSTAGRAM"): - Seja um assinante da conta "INSTAGRAM Adicione uma foto de seus preparativos para o Natal; - Descreva sua foto com a hashtag #noelchezwestwing e marque um amigo. A participação no jogo é feita exclusivamente por meios eletrônicos através das páginas web previstas para este fim. Como tal, qualquer registro por telefone, fax, correio ou e-mail não será levado em consideração. 2.3. Validade da participação As informações e detalhes de contato fornecidos pelo Participante devem ser válidos e sinceros, caso contrário ele será excluído do Jogo e, quando aplicável, perderá seu status de vencedor. É estritamente proibido, por qualquer meio, modificar ou tentar modificar as características do Concurso a fim de alterar os resultados ou influenciar por qualquer meio automatizado ou injusto a validade do sorteio ou a designação do vencedor. As entradas para o jogo serão nulas.</w:t>
      </w:r>
    </w:p>
    <w:p>
      <w:r>
        <w:rPr>
          <w:b/>
          <w:color w:val="FF0000"/>
        </w:rPr>
        <w:t xml:space="preserve">id 162</w:t>
      </w:r>
    </w:p>
    <w:p>
      <w:r>
        <w:rPr>
          <w:b w:val="0"/>
        </w:rPr>
        <w:t xml:space="preserve">Olá a todos! Espero que todos vocês estejam bem! Estou de volta hoje para lhes contar mais sobre o conteúdo da BIOTYfull Beauty Box deste mês. Como você pode ver pelo título, o tema é "100% sólido 100% reciclável". Agora vamos ver mais de perto o que esta BIOTYfull Box tem guardado para nós. BIOTYfull Box 100% sólida 100% reciclável - Outubro 2019 Se a caixa do mês anterior não convenceu a todos, acho que com este tema e seleção, todos ficarão felizes. Eu, por exemplo, estou totalmente encantado com este tema e com os produtos que compõem a caixa. Bem, para ser totalmente honesto com você, eu ainda não testei os produtos, então é um pouco fácil dizer que eu gosto de todos eles! No entanto, à primeira vista, todos eles parecem muito bonitos. E eu também gosto muito da embalagem da caixa. A seleção deste mês foi elaborada para nos familiarizar com a tendência de Lixo Zero. Como todo mês, nos é oferecida uma rotina de beleza, de acordo com um tema. Para outubro, é uma rotina 100% reciclável com produtos 100% sólidos. Acho que esta é uma grande idéia. Ainda não optei por este tipo de rotina diariamente, apesar de admirar todos aqueles que já a implementaram por muito tempo. Eu uso produtos sólidos, mas isto ainda é muito ocasional. Com a caixa BIOTYfull poderei finalmente colocar em prática esta rotina e quem sabe, talvez fazer algumas descobertas muito boas e mudar meu padrão de consumo. Dentro de você encontrará 6 produtos exclusivos, em tamanho real, no valor de 83 euros. A rotina consiste em 6 passos. Vamos descobri-los juntos. Passo 1: Limpeza do rosto com o sabonete "Coup d'éclat visage aux 3 actifs" La Kaz Naturelle Este sabonete foi formulado para todos os tipos de pele. Ela promete tornar a pele macia e radiante e garantir um brilho saudável. Feito com cenoura, pepino e aloe, este sabonete tem um cheiro delicioso; você quase poderia comê-lo. Preço: 7 euros Etapa 2: Cuidados com o cabelo com máscara sólida Cocoriz - La Savonnerie du nouveau monde Esta máscara sólida vem na forma de pedrinhas pequenas e de uso único. Dissolva-os em um copo de água quente e aplique por 10 minutos, desde as raízes até as pontas. A mistura gela após cerca de 15 minutos e é utilizada antes do xampu. É um tratamento certificado Slow Cosmetic e Vegan. preço: 15 euros Passo 3 Lave seu cabelo com xampu sólido Secret de Provence Este xampu sólido é o equivalente a dois frascos de 250 ml de xampu líquido. Formulado para cabelos normais, promete deixar os cabelos macios e brilhantes. É um xampu orgânico certificado. Seu preço: 6 euros Etapa n°4: tomamos banho e colocamos desodorante sólido: o Velvet by Pachamamaï Este desodorante, certificado como livre de crueldade e cosmético lento, é adaptado a todos os tipos de pele e não contém bicarbonato. Entretanto, ele é composto de pó de flecha conhecido por suas propriedades absorventes, argila brasileira por suas propriedades antibacterianas, óleo essencial de bigaradier de pequenos grãos por sua maciez e propriedades antimicrobianas, cera de candelilha e óleo de coco. Preço: 15 euros Etapa 5: Passar à maquiagem com um iluminador sólido "Rayon de soleil" da marca Mat. A Mat é uma empresa francesa totalmente nova. Descobrimos com este sólido iluminador feito de óleo de coco, cera de carnaúba e óleo de arroz. Seu preço: 22 euros Etapa n°6: terminar a rotina por</w:t>
      </w:r>
    </w:p>
    <w:p>
      <w:r>
        <w:rPr>
          <w:b/>
          <w:color w:val="FF0000"/>
        </w:rPr>
        <w:t xml:space="preserve">id 163</w:t>
      </w:r>
    </w:p>
    <w:p>
      <w:r>
        <w:rPr>
          <w:b w:val="0"/>
        </w:rPr>
        <w:t xml:space="preserve">Miséria da edição de publicação islâmica. A publicação islâmica na França está doente. Farto de suas editoras e livreiros. Pobreza de conteúdo, falta de profissionalismo, ignorância do comércio livreiro, comercialismo, são problemas que impedem o desenvolvimento de literatura islâmica de qualidade. Publicação. A publicação islâmica na França está doente. Farto de suas editoras e livreiros. Pobreza de conteúdo, falta de profissionalismo, ignorância do comércio livreiro, comercialismo, são problemas que impedem o desenvolvimento de literatura islâmica de qualidade. É claro, e é justo e apenas para apontar isto, nem todas as editoras e livreiros são revendedores de livros, que Alá seja agradecido por isto. Dito isto, esta é a realidade de muitas editoras e livrarias. Qualquer pessoa que tenha tido a oportunidade de trabalhar com editoras ou que tenha tentado oferecer seus livros a livreiros - que muitas vezes também são editoras, pelo menos em Couronnes, o centro do livro islâmico em Paris - sabe como o setor é esclerótico devido a práticas indignas do objetivo declarado: o da'wah. Marwan Muhammad, que acaba de publicar Foul Express, conta sua própria experiência: "O livro é apenas mais um objeto em suas lojas: perfumes, cachecóis, roupas, brinquedos plásticos feitos na China, relógios com tempos de oração integrados, etc. Estes são verdadeiros bazares nos quais o livro é vendido. Estes são verdadeiros bazares com os quais estamos lidando e o livro parece ser apenas mais um ponto de venda, como uma garantia sem culpa de um frenético impulso de consumo. Os vendedores não sabem o que está nos livros que vendem. Se lhes pedirmos conselhos, é difícil saber se estão nos direcionando para o livro sobre o qual obtêm a melhor margem ou para aquele que lhes parece, a partir da capa e do título, o mais chamativo. Das cerca de vinte lojas da região, o resultado é uma distribuição heterogênea de livrarias com variações de profissionalismo, a simpatia dos vendedores, a coerência das prateleiras, a localização geográfica, etc. Em suma, uma série de parâmetros simples que podem ser utilizados para determinar quais livros são os mais atraentes. Em resumo, uma série de parâmetros simples que significam que no mesmo bloco de casas que vai da Boulevard de Belleville à Rue Jean-Pierre-Timbaud, se você está procurando comprar um livro, você pode encontrar tudo e seu oposto. Para o artigo completo, clique no link a seguir: Foul Express: 24 horas na pele de um vendedor. É uma questão de "miséria", sem integridade intelectual, sempre em busca de edições mais rentáveis, mais mercantis. Não tenho certeza se isto é uma boa idéia, mas tenho certeza que é uma boa idéia dar uma olhada em alguns dos livros que foram publicados no passado, e ver se eles foram publicados no futuro. A lista é muito longa e lamentável Quanto às obras árabes, nos clássicos, as referências, cada vez mais edições egípcias de baixa qualidade, (há algumas muito boas a propósito...) se sobrepõem às edições sérias. É bom que as livrarias não sejam as únicas a ter uma boa reputação, mas também são as únicas a ter uma boa reputação no mercado. Entretanto, ainda há livreiros que estão envolvidos e preocupados com a qualidade dos livros, os assuntos mais variados e atuais, como as regras do casamento, o mundo dos rokya djins, a interpretação dos sonhos... como salâmu 3alaykum, Eles não são livrarias, mas mercearias (e muito longe de serem mercearias finas). Como salam alaykum, só para dizer baraka'Llâhu fik ao nosso irmão Marwan</w:t>
      </w:r>
    </w:p>
    <w:p>
      <w:r>
        <w:rPr>
          <w:b/>
          <w:color w:val="FF0000"/>
        </w:rPr>
        <w:t xml:space="preserve">id 164</w:t>
      </w:r>
    </w:p>
    <w:p>
      <w:r>
        <w:rPr>
          <w:b w:val="0"/>
        </w:rPr>
        <w:t xml:space="preserve">E estou especialmente orgulhoso disso porque é uma colaboração com fios Malabrigo! Para este projeto, escolhi seu fio Rios, um de seus mais conhecidos. É redondo, macio, muito agradável de tricotar e perfeito para um projeto com torções. E eu estava com vontade de dar voltas! Não tenho muitos em meus padrões e mesmo assim adoro torções... Por isso os coloco ao redor deste colarinho e em cima das luvas. São torções que se movem em torno do tricô, afastando-se e voltando a se juntar, criando um efeito de movimento, ou uma série de pequenos espelhos. Mas não tenha medo, estas voltas não são realmente difíceis e são facilmente memorizadas. A outra particularidade deste modelo são, naturalmente, os botões: 5 para fechar o colarinho e um no pulso de cada luva. Para criar um traje muito chique! Para tricotar este conjunto, que consiste de um colarinho e um par de luvas, você só precisa de duas meadas de Rios, ou 380 metros de DK/worsted wool. A cor que escolhi é o pinheiro, um belo verde floresta, não tão fácil de tirar uma foto. Para celebrar o lançamento deste modelo, estou oferecendo-lhe um desconto de 20% até 20 de janeiro! Há alguns dias as luvas foram soltas e hoje o colarinho Tartanesco está fora. Como seu nome sugere, eles se unem aos outros modelos Tartanescos, ou seja, o colete masculino, o colete infantil e as meias. Como estes modelos, o colarinho e as luvas têm o motivo Tartanesco. No caso do colarinho, este padrão é oferecido até mesmo em duas versões: a da esquerda é o padrão criado para os coletes e a da direita é o padrão para as meias e luvas. As luvas e o colarinho são tricotados em lã de DK. Utilizei três (Vi)fios de lã diferentes para meus protótipos: Tordues DK para as luvas, na cor "La mère déchaînée", Faces Bleues DK para o colarinho à direita, também na cor "La mère déchaînée", e Starlettes &amp; soie DK para o colarinho à esquerda, na cor "Trouver l'écharpe du rouge-gorge". Este último fio é muito macio, graças à seda que contém, e sua bela cor é ainda mais realçada pelo brilho do fio stellina. As luvas estão disponíveis em 3 tamanhos: S, M e L. O tamanho S é adequado para uma criança. A gola está disponível em 2 tamanhos: criança e adulto. Estes modelos são mistos, podem caber tanto em um homem quanto em uma mulher. O fundo do colarinho tem aumentos em cada lado para envolver os ombros, para um pescoço realmente quente! É muito confortável de usar. Qual versão você prefere? Gosto tanto deste padrão "Tartan" que já tenho outros modelos em fase de teste onde posso utilizá-lo. E você, em que gostaria de vê-lo? Enquanto espera por esses projetos futuros, todos os projetos Tartanescos já lançados têm 20% de desconto até 10 de novembro na minha loja Ravelry! Hoje, não é um modelo, mas quatro que são lançados ao mesmo tempo! Ou melhor, quatro variações do mesmo modelo, o bolero de Aiguebrun. Aiguebrun é um pequeno casaco curto, ou bolero, disponível nos tamanhos infantil e adulto, e em dois tamanhos diferentes de fio. Aqui está a versão infantil em lã Bulky: Foi feita em (Vi)laines Bulky Intrepids, na cor "Cetacean", um belo azul acinzentado com toques de azul e marrom. Eu fiz a versão Bulky adulto na mesma lã e cor: Se o Bulky for muito grande para você, também há versões em lã Aran: Esta foi feita em</w:t>
      </w:r>
    </w:p>
    <w:p>
      <w:r>
        <w:rPr>
          <w:b/>
          <w:color w:val="FF0000"/>
        </w:rPr>
        <w:t xml:space="preserve">id 165</w:t>
      </w:r>
    </w:p>
    <w:p>
      <w:r>
        <w:rPr>
          <w:b w:val="0"/>
        </w:rPr>
        <w:t xml:space="preserve">O HiSense introduziu um novo smartphone de tela dupla com tela eInk na parte traseira, como seu sucessor o HiSense A6 ou o Yota Yotaphone 3+. O HiSense A6L vem com um visor LCD FHD de 6,53 polegadas na frente e, além disso, um visor monocromático E-Ink Carta HD de 5,84 polegadas na parte traseira para otimizar a vida útil da bateria ou usar o telefone Android como um leitor de e-books. O smartphone de tela dupla é alimentado por um processador Snapdragon 660 de 64 bits com 6GB de RAM. O armazenamento incorporado é expansível com um cartão de memória microSD de até 256GB. O telefone celular de dois lados contém uma grande bateria com capacidade de 3.800 mAh. No HiSense A6L, você encontrará duas telas. Na frente está uma clássica tela LCD IPS com um entalhe em forma de lágrima que torna confortável o uso do telefone para jogar jogos ou assistir a filmes. Na parte de trás, o A6L ostenta uma tela HD preto-branco de 5,84 polegadas + proteção ocular, ideal para ler livros eletrônicos ou usar o HiSense A6L sob luz solar direta. O A6L é alimentado por um chipset Qualcomm Snapdragon 660 octa-core com uma velocidade de relógio de até 2,2GHz, 6GB de memória e 64GB ou 128GB de armazenamento expansível Micro SD. Acima do visor E-Ink traseiro estão dois sensores de câmera e um atirador automático adicional na frente. A câmera traseira dupla tira fotos com um sensor primário de 24 megapixels e uma lente de câmera secundária de 8 megapixels. Na frente, a câmera de 20 megapixels é usada para fazer selfies, usar o A6L para videochamadas ou para desbloquear com segurança o smartphone. Um tradicional leitor de impressão digital está localizado na lateral da estrutura metálica. O HiSense A6L contém uma grande bateria 3800mAh que suporta a carga rápida 3.0 da Qualcomm com 5V / 3A. O telefone SIM duplo suporta todas as conveniências de um smartphone, incluindo 4G LTE duplo, porta USB tipo C, GPS, Bluetooth e Wi-Fi. O smartphone de tela dupla HiSense executa a interface do usuário do Vision 7 com base no sistema operacional Android 9 Pie. 6Gb + 128GB versão 4GB + 64GB versão Descrições Hisense A6L Principais características: ● Tela dupla frontal e traseira, dupla tarefa, dupla visão, tela frontal FHD de 6,53 polegadas + 2340×1080 pixel teardrop, tela HD de 5,84 polegadas + 1440×720 pixel ink screen ● Foco na leitura, leitura de teclas, sem distúrbios de leitura, grande quantidade de leitura ● Tela de tinta luminosa de proteção dos olhos profissional, sem luz azul, quanto mais forte a luz solar, mais clara a tela, desfrute de uma experiência de leitura semelhante à do papel ● Câmera traseira com 24 milhões de pixels + 800 megapixels de lente ultra grande angular, câmera AI dupla. Câmera frontal com 20 milhões de pixels ● Tela de tinta é exibida por um longo tempo e quando estática sem consumo de energia. ● 3800mAh bateria grande, longa duração, suporta carregamento reverso Especificações Hisense A6L |Bateria| Capacidade da bateria (mAh): 3800mAh (típica)| Provedor de serviços: slot de cartão SIM desbloqueado: dual SIM, dual SIM em standby Tipo: dual Nano SIM Tipo: 4G smartphone Cores: 1.8GHz, 2.2GHz, Octa Core memória externa: cartão TF até 256GB (não incluído) GPU: Adreno 512 RAM: 4GB</w:t>
      </w:r>
    </w:p>
    <w:p>
      <w:r>
        <w:rPr>
          <w:b/>
          <w:color w:val="FF0000"/>
        </w:rPr>
        <w:t xml:space="preserve">id 166</w:t>
      </w:r>
    </w:p>
    <w:p>
      <w:r>
        <w:rPr>
          <w:b w:val="0"/>
        </w:rPr>
        <w:t xml:space="preserve">Sylvaner, que teve origem na Transilvânia no século XVIII, foi outrora a variedade de uva mais plantada na Alsácia. Atualmente, sua produção representa apenas 9%. É uma casta interessante graças a seu rendimento e sua regularidade de produção. Sylvaner é um vinho simples e leve que é muito utilizado na culinária, especialmente para molhos e marinadas. Chamado de "vinho que mata a sede", é muito agradável de beber no verão quando o tempo está quente, graças à sua leveza e baixo teor alcoólico. Também pode ser servido como aperitivo com licor ou com pratos como frutos do mar e peixe, carnes frias ou até mesmo como vinho de mesa para sua cozinha diária!</w:t>
      </w:r>
    </w:p>
    <w:p>
      <w:r>
        <w:rPr>
          <w:b/>
          <w:color w:val="FF0000"/>
        </w:rPr>
        <w:t xml:space="preserve">id 167</w:t>
      </w:r>
    </w:p>
    <w:p>
      <w:r>
        <w:rPr>
          <w:b w:val="0"/>
        </w:rPr>
        <w:t xml:space="preserve">Em 2004, ele chegou aos subúrbios parisienses, em Noisy-le-Sec, onde o clube Olympique Noisy-le-Sec Banlieue 93 está jogando no CFA. Ele chegou como o quarto goleiro e terminou a temporada como titular graças à sua incrível flexibilidade. O Stade Rennais o recrutou porque Florent Chaigneau, seu goleiro substituto, havia sido emprestado ao Brighton e ao Hove Albion FC na Inglaterra. Cheick N'Diaye é selecionado para a equipe nacional senegalesa. Em Rennes, ele lutou pelo segundo lugar com Simon Pouplin, mas este último se tornou a primeira escolha para a temporada 2006-2007. Ele jogou apenas uma partida com o time profissional na Copa da Liga (Montpellier-Rennes 1-0). Ele foi emprestado ao Créteil para a temporada 2007-2008 na equipe nacional francesa para ganhar tempo de jogo e continuar sua progressão. Ele irá competir com Thomas Levaux para a posição de goleiro titular. N'Diaye foi chamado para ser o goleiro substituto do Senegal atrás de Tony Sylva durante a CAN 2008. Na temporada 2008-2009, ele voltou à semifinal da Copa da França como substituto de Nicolas Douchez no intervalo e venceu por 1x0 contra Grenoble. Em 29 de abril de 2009, ele jogou sua primeira partida na Ligue 1 contra o Girondins de Bordeaux, para uma derrota em casa por 2-3. Em 17 de agosto de 2010, ele foi novamente emprestado pelo Stade Rennais, desta vez ao Paris Football Club na National1. Ele então retornou ao Rennes para a temporada 2011-2012 nas cores do Stade Rennais como o 3º goleiro atrás de Benoit Costil e Abdoulaye Diallo. No final da temporada, ele se viu livre para encontrar um novo clube2 , mas, após participar por alguns dias do curso de treinamento organizado pela UNFP para jogadores em busca de um clube, ele finalmente prorrogou seu contrato com o Rennes por mais uma temporada.</w:t>
      </w:r>
    </w:p>
    <w:p>
      <w:r>
        <w:rPr>
          <w:b/>
          <w:color w:val="FF0000"/>
        </w:rPr>
        <w:t xml:space="preserve">id 168</w:t>
      </w:r>
    </w:p>
    <w:p>
      <w:r>
        <w:rPr>
          <w:b w:val="0"/>
        </w:rPr>
        <w:t xml:space="preserve">Membro Super VIP Africa twin 1996 - CRF1000 ADV SPORT MOTORCYCLES : Ar: Mitas E09 - Av: MT21 Pneu dianteiro/traseiro : 1255 Mensagens : 02/10/2011 Data de inscrição : 48 Idade : Em Corbières (Aude - 11) Cidade ou região : Assunto: ULTIMATE OFF-ROAD RIDE 2018 Mar 27 Mar 2018 - 23:32 || Olá a todos ;) Este ano é a quinta edição do Ultimate Off-Road Ride. É uma incursão que não é organizada profissionalmente, mas que vem recebendo muita atenção no cenário das trilhas de aventura nos últimos 5 anos... As palavras-chave desta incursão são: Aventura, Resistência, Amizade, Paisagens, Liberdade. Concretamente, a UOR 2018 acontece de terça-feira 22 de maio às 19h até sábado 26 de maio às 12h. A partida ocorre no viaduto de Millau no dia 23 de maio ao nascer do sol para chegar ao fim em Collioure, cruzando a fronteira espanhola pelos caminhos dos contrabandistas... - 1100kms+ em 3,5 dias - 3 bivouacs no meio do nada - Autonomia completa para cada participante - 1 pista GPS - 80% nas pistas, 20% nas estradas de cabras - 300 kms mini/dia - 100 kms no último dia Esta incursão está aberta a grandes trilhas. A dificuldade está na resistência, o cavaleiro terá que administrar fisicamente, administrar sua montaria e sua carga para os bivaques e também o abastecimento de água, alimentos e gasolina. Nenhum ritmo é imposto, cada cavaleiro cavalga em seu próprio ritmo, os grupos se formam naturalmente. Não há abridor ou mais próximo e todos seguirão a pista do GPS. Não há logística, portanto cada cavaleiro deve ser capaz de reparar um furo ou outra avaria na pista. Os participantes se divertirão muito cavalgando através da bela paisagem. Sempre com respeito à natureza e às pessoas que ali vivem e que o bivaque é um bom momento de troca e bom humor. As participações são feitas de boca em boca para evitar muitos cavaleiros. Este ano, estou fazendo este posto para os membros da T&amp;B que queiram se juntar a nós. Eu reservo 4 ou 5 lugares para Terbit... :rolo: Somente o acampamento do ponto de encontro com jantar e o mesmo na última noite terá que ser pago. Se você está interessado, faça sua lista aqui, e me envie seu e-mail por MP para responder _________________ The making of The True Adventure Honda (Youtube) Se você acha que a aventura é perigosa, Assunto: Re: ULTIMATE OFF-ROAD RIDE 2018 Wed 28 Mar 2018 - 4:45 || Hi Bouste, esta é uma viagem que realmente faria meu olho, mas eu acho que o GPS é absolutamente essencial individualmente? Sem possibilidade de trabalhar em pares, equipes, com apenas um GPS como no HAT, por exemplo?.... Elefthería í thánatos (Ελευθερία ή θάνατος, "Liberdade ou morte") Membro Super VIP XT660Z / WR250X/R BIKES: xt:Tourance Próximo pulso: Pneu híbrido FWD/REV Mountain/Extrem : 1144 Mensagens: 27/02/2016 Data de registro: 39 Idade: Marselha Cidade ou região: Assunto: Re: ULTIMATE OFF-ROAD RIDE 2018 Wed 28 Mar 2018 - 8:06 || Muito interessado. Tenho algum tempo livre, as datas estão ok...tenho que verificar o horário familiar, mas deve estar tudo bem. Estou lhe enviando um membro PM Muito ativo BMW R1200GSA LC BIKES : TKC80 + Pilot Road 4 Trail Pneu dianteiro/traseiro : 156 Mensagens : 02/10/2014 Data de inscrição : 41 Idade : Douvaine 74 Cidade ou região : Assunto: Re: ULTIMATE OFF-ROAD RIDE 2018 Wed 28 Mar 2018 - 9:13 || Difícil para este ano, mas para ser visto no próximo ano! A idéia é ótima! Assunto: Re: ULTIMATE OFF-ROAD RIDE 2018 Wed 28 Mar 2018 - 10:24 |</w:t>
      </w:r>
    </w:p>
    <w:p>
      <w:r>
        <w:rPr>
          <w:b/>
          <w:color w:val="FF0000"/>
        </w:rPr>
        <w:t xml:space="preserve">id 169</w:t>
      </w:r>
    </w:p>
    <w:p>
      <w:r>
        <w:rPr>
          <w:b w:val="0"/>
        </w:rPr>
        <w:t xml:space="preserve">Um casamento, um noivado, uma proposta, um casal que deseja anunciar sua união... tantas razões para imortalizar estes momentos únicos na vida. Ao longo dos anos, nossa experiência cresceu e hoje nos permite ter um conhecimento completo do campo e do mundo dos casamentos, mas também antecipar suas necessidades e dar vida aos seus desejos. Desde os preparativos até a recepção, incluindo a cerimônia onde você dirá "eu faço" para a vida, estamos presentes, com nosso equipamento discreto, para captar os momentos importantes deste belo dia. Sempre tentamos criar uma atmosfera agradável durante as sessões fotográficas do casal para que você se sinta confortável e natural, às vezes sugerimos poses, mas nunca as forçamos. Obviamente, não nos limitamos a casamentos, mas muito mais, podemos também imortalizar seu pedido de casamento ou realizar com você um "Salve a Data" original ou um "Lixo o vestido" fora do comum. Seja na Martinica, Guadalupe, Guiana ou ainda mais longe, estamos prontos para segui-lo com o mesmo objetivo em mente, que é o de satisfazê-lo. Então, o que você está pronto para nos confiar como um projeto? Fórmulas para seus desejos, seu orçamento, suas necessidades Seu dia de casamento não é um dia como qualquer outro, é o culminar de uma bela história, a de seu amor. Seu vídeo não deve ser longo e aborrecido, deve ser um reflexo do dia: uma condensação de emoções e felicidade. Trabalhamos sempre em pares, a fim de garantir a eficiência e uma multiplicidade de pontos de vista. Assim, tanto para homens como para mulheres, os preparativos são totalmente cobertos e todos aqueles momentos passados com a família são imortalizados! Cada pacote é diferente e adaptado às suas necessidades. Nossos pacotes de casamento começam a partir de 640 euros e alguns de nossos serviços são à la carte, portanto não hesite em nos pedir nossa lista de preços ou uma cotação se você não conseguir encontrar o pacote de seus sonhos, nos certificaremos de encontrar a solução que irá satisfazê-lo! Pacote de platina da sessão fotográfica e</w:t>
      </w:r>
    </w:p>
    <w:p>
      <w:r>
        <w:rPr>
          <w:b/>
          <w:color w:val="FF0000"/>
        </w:rPr>
        <w:t xml:space="preserve">id 170</w:t>
      </w:r>
    </w:p>
    <w:p>
      <w:r>
        <w:rPr>
          <w:b w:val="0"/>
        </w:rPr>
        <w:t xml:space="preserve">O que seu trabalho envolve? Desenvolvo materiais inovadores usando processos de química suave. Isto nos permite, por exemplo, criar novos materiais para a produção de sensores explosivos utilizados na luta contra o terrorismo. Também desenvolvemos seus processos de implementação; isto nos permitiu propor tratamentos anti-reflexo específicos para a ótica dos lasers de potência. O que o motiva? Desde uma visita ao Palais de la découverte em minha infância, sempre me senti atraído pela ciência e seu componente experimental. Além disso, os recursos naturais são preciosos; nossas habilidades nos permitem criar materiais cada vez mais eficientes e, portanto, propor soluções para economizar este recurso. É emocionante!</w:t>
      </w:r>
    </w:p>
    <w:p>
      <w:r>
        <w:rPr>
          <w:b/>
          <w:color w:val="FF0000"/>
        </w:rPr>
        <w:t xml:space="preserve">id 171</w:t>
      </w:r>
    </w:p>
    <w:p>
      <w:r>
        <w:rPr>
          <w:b w:val="0"/>
        </w:rPr>
        <w:t xml:space="preserve">A nação excepcional e indispensável! Para quem? A França no cruzamento do diabo. Não vamos seguir o caminho impiedoso dos Estados Unidos na guerra sem fim. Há algum tempo, muitos de nós temos soado o alarme no vácuo. Muitas, muitas pessoas proeminentes estão se tornando cada vez mais críticas em relação a seu próprio país. ~~~~▼~~~~ "Dark Forebodings": America at the Crossroads". Por Norman Pollack - 11/12/2015 Source Counter Punch | URL do artigo de tradução por Le Saker Francophone ► http://lesakerfrancophone.en/sombres-pressentiments-lamerique-a-la-croisee-des-chemins Não, nem o profeta hebreu Amós, nem Cassandra, filha de Priam, me inspiram esses pensamentos, mas, a condição real, ideológica e psicológica da mentalidade americana contemporânea, seus fundamentos materiais ; uma fase excessivamente decadente do desenvolvimento capitalista, exigindo uma constante projeção de poder no exterior e uma certeza interna limitada, a fim de manter uma taxa aceitável de crescimento econômico; e, finalmente, a crença de que a força militar é suficientemente intimidadora e uma prova aceitável do direito de moldar unilateralmente a estrutura mundial de acordo com seu próprio desejo e visão. Mas nada disso ainda é suficiente, também requer uma nação afundada no vazio moral e levada ao extremo do medo; negação das realidades existentes através da irresponsabilidade por suas próprias ações: intervencionismo, guerras e seu conseqüente sofrimento humano, e isto desde a Segunda Guerra Mundial, que por sua vez estimulou o deslocamento e gerou resistência; uma dinâmica histórico-política interdependente, em parte em resposta à agressão, em parte em resposta às forças industriais, tecnológicas e científicas independentes irresistivelmente desenvolvidas por países anteriormente subdesenvolvidos e explorados, tornando-se conscientes de seu próprio potencial e agindo de acordo com ele para exigir um lugar para si mesmos e seus povos na festa global. Os Estados Unidos não é mais o único modelo definidor do destino humano - se é que alguma vez foi - levando em conta a expressão da crescente sede de liberdade entre os perseguidos e oprimidos. O tempo não está - e não deve - do lado dos Estados Unidos, abalando tudo em seu caminho, enquanto o sistema internacional está mostrando mudanças graduais e agora drásticas. A mudança notável é uma descentralização crescente do poder global, levando a ações para manter o poder dos Estados Unidos através de políticas contra-revolucionárias que violaram a autonomia do Terceiro Mundo e promoveram a corrida armamentista global, ações destinadas a manter sob controle seus rivais atuais e potenciais. Isto parece não funcionar mais. Como é evidente, o imperador está nu, ou melhor, envolto em armadura da linha Maginot, como aquela erguida pela inculcação do medo generalizado do estrangeiro (esta semana o governador e o procurador geral do Texas tentaram impedir que uma família de refugiados sírios, incluindo seis crianças, se instalasse com o argumento de que eles e outros poderiam ser suspeitos de terrorismo, uma conseqüência do sentimento anti-imigrante generalizado). Trump, como sabemos, defende a proscrição de todos os muçulmanos, e apesar dos protestos de todos os lados, é claro que ele atingiu um acorde de autoritarismo simpático na mente americana, inseparável da defesa da nação do chamado direito de portar armas, uma amálgama para rigidez da ideologia que sintetiza o etnocentrismo e a violência eterna</w:t>
      </w:r>
    </w:p>
    <w:p>
      <w:r>
        <w:rPr>
          <w:b/>
          <w:color w:val="FF0000"/>
        </w:rPr>
        <w:t xml:space="preserve">id 172</w:t>
      </w:r>
    </w:p>
    <w:p>
      <w:r>
        <w:rPr>
          <w:b w:val="0"/>
        </w:rPr>
        <w:t xml:space="preserve">Inglês e espanhol ao sol... Olé ! Bem-vindo à família inglesa de Christine e Harry (16). Uma família multilíngue que vive em uma casa "Mamma Mia" no campo, no sopé do Monte Galatzo, na Serra Tramontana, um local declarado Patrimônio Mundial pela UNESCO. A casa está localizada em um lindo, seguro e pedestre parque. A família está feliz em receber os jovens durante todas as férias escolares para compartilhar momentos inesquecíveis com crianças e adolescentes. Para esta família, o prazer de acolher e compartilhar as línguas e culturas inglesa e espanhola é uma verdadeira vocação. Eles são uma família criativa e dinâmica que tem recebido jovens e adultos com grande sucesso por mais de cinco anos. Christine, a mãe e professora Christine é uma professora, escritora e artista TEFL que adora usar a criatividade para ajudar os adolescentes de todas as idades a progredir em inglês. Ela oferece uma variedade de cursos sob medida para cada aluno. Fora das férias, Christine ensina inglês às crianças espanholas do vilarejo. Ela é uma mãe calorosa e uma professora muito disponível. Ela é dinâmica, adora cozinhar e tem recebido muitos estudantes por vários anos, alguns dos quais retornam regularmente. Padre James vive em uma casa perto de Christine e Harry e muitas vezes ajuda com os alunos, fazendo churrascos, atividades de piscina e aulas de golfe. As crianças Harry, 16 Harry fala inglês em casa e é fluente em espanhol e catalão. Ele tem um grande senso de humor (tipicamente inglês!) e adora fazer novos amigos em inglês. Ele tem muitos bons amigos na aldeia e adora apresentá-los aos estudantes, o que permite o intercâmbio multilíngüe! Manon Manon, a filha mais velha, vive em um apartamento próximo à casa. Ela é formada em educação e trabalha na universidade e para o Erasmus. No verão, Manon vem muitas vezes para ajudar Christine na condução das estadias ou para jantar com a família. Animais Um cão pequeno, dois gatos e um coelho O alojamento A família acolhe um máximo de 3 estudantes de idades semelhantes juntos. Uma casa confortável com acesso a 2 piscinas ao ar livre. Jardim com tênis de mesa e churrasco. Voos diretos para Maiorca a partir de : Paris, Lyon, Bordeaux, Nantes, Rennes, Marseille, Toulouse, Lille, Brest. Atividades e passeios oferecidos todas as tardes Equitação especial e inglês durante certas férias escolares com 4 tardes de equitação (Contate-nos para datas: supp 100 euros) - Accrobranche - Jungle Park Mallorca - Escolha de 2 grandes centros aquáticos (com os maiores slides da Europa) Aqualand e Western Waterpark (Aberto em junho, julho e agosto) - Visite Marineland, aquário e exposição de golfinhos. - Filmes em VO, Netflix, (possibilidade de áudio em inglês e legendas em espanhol!) As vantagens da estadia : Dois idiomas e duas culturas. Muitas oportunidades de contato com outros jovens espanhóis e ingleses. Uma casa linda e aconchegante! A FAMILY AVAILABLE AND GENUINE - Mallorca Fevereiro 2020 Capuccine D 14 anos de idade estava com a família de Christine e Harry e encontrou a estadia EXCELENTE. Ela progrediu em inglês e adorou a disponibilidade e bondade de Christine, as atividades, as aulas de inglês e o sol! Segunda estadia, sua irmã mais velha já fez uma estadia com o Daily English 2 de março de 2020 Sra. D mamãe Minhas filhas voltaram encantadas, vamos enviá-las para Christine e Harry: 25 de março de 2019 mamãe de Ainhoa 14 e Marine 14 Elas voltaram encantadas, mais uma vez um grande obrigado. Muito mais confiante em inglês e feliz por ter visto outras técnicas de desenho, trampolim, museus, o coelho e intercâmbios (humanos) muito apreciados.</w:t>
      </w:r>
    </w:p>
    <w:p>
      <w:r>
        <w:rPr>
          <w:b/>
          <w:color w:val="FF0000"/>
        </w:rPr>
        <w:t xml:space="preserve">id 173</w:t>
      </w:r>
    </w:p>
    <w:p>
      <w:r>
        <w:rPr>
          <w:b w:val="0"/>
        </w:rPr>
        <w:t xml:space="preserve">2 - O teatro é a maneira mais forte de ser e de amar. 3 - O teatro é uma reencarnação incompreensível. 4 - O teatro é semelhante à inventividade, à criação, mas é apenas uma recriação. 5 - O teatro nos permite respirar o dobro. 6 - O teatro é uma impossibilidade tornada desejável. 7 - O teatro permite o voyeurismo e nos torna conscientes desta atração por outros. 8 - O teatro coloca a lua atrás do sol. 9 - O teatro não é compartilhado, ele está vinculado. 10 - O teatro não tem suporte, exceto para o sopro da respiração. 11 - O teatro que rola não recolhe musgo. 12 - O teatro existe porque às vezes nos recusamos a largar nossa alma infantil. 13 - O teatro é uma risada entre dois adolescentes que estão brigando. 14 - O teatro admite a intelectualização da vida. 15 - Mas ao contrário da filosofia, o teatro está em um palco, não na cabeça. 16 - O teatro é um processo químico, perturbando o suave equilíbrio da vida. 17 - O teatro é uma dança contemporânea com uma semente de loucura brotada. 18 - O teatro é o som imperceptível da alma deixando seu corpo. 19 - O teatro costura roupas velhas e as deixa em uma cadeira, prontas para serem usadas. 20 - O teatro se recusa a contemplar o mundo, às vezes o faz contemplar a si mesmo. 21 - O teatro pode ser uma maneira de diferenciar entre fala e linguagem. 22 - O teatro se encosta contra um abeto enquanto ele voa. 23 - O teatro é três pernas de uma cadeira, e uma quarta balançando. 24 - O teatro oscila entre a vida e a morte e se permite mover de um lado para o outro. 25 - O teatro é a abertura para nosso eu interior. 26 - O teatro é uma árvore no meio de uma cena apocalíptica. 27 - O teatro é a presença invisível dos desaparecidos. 28 - O teatro é a metáfora da democracia. 29 - O teatro é um frasco de peixes multicoloridos. 30 - O teatro é desvinculado das propostas pessoais. 31 - Um jovem rapaz mentiu para sua mãe um dia, foi passear junto a um lago, conheceu um estranho e eles brincaram por uma noite inteira. Assim nasceu o teatro. 32 - O teatro é uma música doce que impede as portas de baterem. 33 - O teatro se recupera como depois da chuva. 34 - O teatro faz com que um raio atinja os corações. 35 - O teatro nunca escuta seu pai. 36 - O teatro faz com que a história seja definitiva. 37 - O teatro do poder é desmascarado pelo poder do teatro. 38 - O teatro amplia, ridiculariza, assedia, apodrece, mente, apodrece. 39 - Esta definição de teatro se aplica apenas ao personagem. 40 - O teatro deixa de fazer respostas sem perguntas. 41 - O teatro diz coisas novas confiando na vara do passado. 42 - O teatro repousa sobre um enigma que nunca é resolvido. 43 - O teatro proíbe poucas coisas, muitas vezes nada. 44 - O teatro serve como uma saída para o inconsciente. 45 - O teatro é o primeiro passo para o conhecimento do mundo. 46 - O teatro é a maçaneta da porta que se abre para o imaginário. 47 - O teatro destaca as palavras no ar. 48 - O teatro idealiza os sentidos. 49 - O teatro representa um pôr-do-sol de cabeça para baixo. 50 - O teatro às vezes pára o tempo. 51 - O teatro dorme em apenas uma orelha. 52 - O teatro julga crianças que saltam em uma poça de sapatos conversos. 53 - O teatro olha para a moda e a sublima. 54 - O teatro sorri, descobrindo seus dentes com buracos de pelota. 55 - O teatro faz o equilíbrio sem tomar apoio.</w:t>
      </w:r>
    </w:p>
    <w:p>
      <w:r>
        <w:rPr>
          <w:b/>
          <w:color w:val="FF0000"/>
        </w:rPr>
        <w:t xml:space="preserve">id 174</w:t>
      </w:r>
    </w:p>
    <w:p>
      <w:r>
        <w:rPr>
          <w:b w:val="0"/>
        </w:rPr>
        <w:t xml:space="preserve">Os endereços de e-mail enviados não serão utilizados para futuras comunicações da Sierra Flower Finder e não serão vendidos ou disponibilizados a terceiros. O Sierra Flower Finder é dedicado à comunidade floral profissional através da Sierra Flower Distribution. Através deste site coletivo, damos aos criadores, cultivadores, atacadistas e floristas a oportunidade de compartilhar seus conhecimentos e paixão pela incrível diversidade de flores que torna nossa indústria tão única.</w:t>
      </w:r>
    </w:p>
    <w:p>
      <w:r>
        <w:rPr>
          <w:b/>
          <w:color w:val="FF0000"/>
        </w:rPr>
        <w:t xml:space="preserve">id 175</w:t>
      </w:r>
    </w:p>
    <w:p>
      <w:r>
        <w:rPr>
          <w:b w:val="0"/>
        </w:rPr>
        <w:t xml:space="preserve">Genebra "Não há mais respeito pelos seres humanos" Apesar das grandes interrupções na manhã de terça-feira, a maioria dos residentes que encontrei expressaram sua simpatia pela greve. - de - mpo/dra Um pouco estressado e muitas vezes atrasado para o trabalho, o povo de Genebra atravessou a ponte Mont Blanc, que foi bloqueada na terça-feira de manhã por trabalhadores da construção civil em greve. Apesar de tudo, prevalece a boa vontade. É bom que eles estejam levantando sua voz", encoraja um transeunte. Seus salários não são suficientes. Para esta senhora de bicicleta, "se eles estão demonstrando, é porque têm boas razões! No entanto, um homem de fato impecável está muito irritado e denuncia o bloqueio da ponte: "Todos estão preocupados, é a recessão! Só porque eles têm problemas, não significa que tenham de criar problemas para os outros! Uma jovem elegante mulher discordou: "Entendo que eles estão lutando por seus direitos. É apenas um dia diferente. Pelo menos não está chovendo, não está nevando", ela sorri. Esta é uma demonstração muito bem-humorada. "Cerca de 1.800 trabalhadores da construção civil se manifestaram na terça-feira de manhã, ocupando a ponte Mont Blanc durante a maior parte da manhã. No local, eles falaram de seus sentimentos. Digamos que estamos bem usados, eu não diria ainda explorados, mas isso acontecerá em breve", suspirou Philippe Michel, um pedreiro de Genebra há 14 anos. Não há mais respeito pelos seres humanos. É um verdadeiro passo para trás. Havia um tempo em que se podia dizer qualquer coisa, mas agora é melhor ficar quieto para evitar repercussões infelizes. De acordo com Alessandro Pelizzari, secretário sindical da Unia, os manifestantes deveriam ser acompanhados por trabalhadores em várias piquetes em frente aos canteiros de obras. "Recebemos muito incentivo, há simpatia entre a população pelos trabalhadores da construção civil", disse ele. Nos discursos, os oradores insistiram nas "ameaças, pressões e ataques violentos dos empregadores" contra os trabalhadores da construção civil (pensões, trabalho temporário ou até mesmo a desordenada casualização dos trabalhadores da construção civil). "Estamos dando nossa resposta hoje na rua, mobilizando-nos", disse um sindicalista empoleirado em uma van no meio da ponte do Mont Blanc. A ponte Mont Blanc está aberta A greve e as manifestações dos trabalhadores da construção civil perturbarão muito o trânsito durante todo o dia. Leia mais aqui.</w:t>
      </w:r>
    </w:p>
    <w:p>
      <w:r>
        <w:rPr>
          <w:b/>
          <w:color w:val="FF0000"/>
        </w:rPr>
        <w:t xml:space="preserve">id 176</w:t>
      </w:r>
    </w:p>
    <w:p>
      <w:r>
        <w:rPr>
          <w:b w:val="0"/>
        </w:rPr>
        <w:t xml:space="preserve">Sex big boobs - Puta porno xxx grátis fodida com força Meu colega de escritório tem um peito grande e parece um pequeno santo. Mas um dia, em um jantar de aniversário em um restaurante ela... Você gosta de pintinhos com um pouco de envoltório ou pintinhos gordos? Você vai ter uma surpresa. Essas vagabundas não têm tabus quando se trata de sexo. Putas... Belas prostitutas com seios grandes são toda a raiva, suas grandes mamas são usadas para fazer masturbações espanholas e para excitar homens que adoram ter... Filme pornô grátis de seios grandes! Filme pornô de mamas grandes grátis! O paraíso para as viciadas em mulheres com seios grandes é aqui que isso acontece! Encontre... Vídeos de mamas grandes gratuitos! Bombas sexuais com cartuchos ao invés de mamas. Se você gosta de mamas grandes, este site é para você e oferece centenas de vídeos gratuitos com mamas grandes! Um banco de dados incrível de vídeos pornográficos de todas as mulheres do mundo... Mulheres gordas com mamas grandes muito vadias As mulheres mais aptas com mamas grandes são, muitas vezes, as mais vadias de todas. Você vai poder conferir nessas toneladas de... Mamas grandes dão força a todos os caras. um bom par de mamas grandes entre suas pilas para uma maravilhosa masturbação espanhola, nós não somos... Mamas grandes: mamas grandes! Big Tits.fr, um novo vídeo com grandes mamas todos os dias: é uma verdadeira caverna do Ali Baba para os amantes de grandes mamas. As... Estas brasas têm seios tão grandes que poderiam sufocar um pinto erecto. Não só têm formas generosas para caber sobre um pinto, mas também têm mamas grandes para mamar... Quando uma mulher tem mamas grandes, o cara que a fode deve saber o que fazer com elas para desfrutar de toda a sua opulência! Não há nada como um bom... Ainda à procura de vídeos xxx com putas com mamas grandes de graça? Não perca mais tempo e venha contemplar tanto tempo... É bom demais para foder com uma puta com mamas grandes. Vê-los se moverem em todas as direções quando você lhe dá um tapa nos tomates com seu pinto... Finalmente uma lista de vídeos pornográficos com mulheres com mamas grandes. É certamente uma vontade do proprietário de listar tantos... Mamas Grandes: mamas em abundância! </w:t>
      </w:r>
    </w:p>
    <w:p>
      <w:r>
        <w:rPr>
          <w:b/>
          <w:color w:val="FF0000"/>
        </w:rPr>
        <w:t xml:space="preserve">id 177</w:t>
      </w:r>
    </w:p>
    <w:p>
      <w:r>
        <w:rPr>
          <w:b w:val="0"/>
        </w:rPr>
        <w:t xml:space="preserve">Que tal brincar com cavalinhos? 26/05/2013 | direto da Bretanha, os cavalinhos do salão podem, se você desejar, segui-lo até seu próprio salão. Para aqueles que ainda não encontraram um bom presente para sua querida mãe, não entrem em pânico, o Salon de l'agriculture só termina esta noite e, felizmente, há algumas grandes idéias de presentes. Embora difícil de embrulhar, é uma aposta segura que uma delas deixará a mamãe louca de alegria. Macio, fofinho, brincalhão, sem medo do frio ou da chuva e exigindo pouca manutenção, o cavalinho parece ser o presente ideal para este domingo festivo em homenagem às mães. Um cavalo é bonito, é bonito... mas é grande, grande demais para ir para casa e aconchegar-se ao seu dono no sofá durante as longas noites de inverno, a menos que você tenha uma casa muito grande, um sofá muito grande e seja um dono muito grande. Para aqueles que têm uma casa relativamente clássica, um sofá com rosto humano e que são de tamanho normal, o Salon de l'agriculture oferece uma solução com o EARL Smallequin que vende seus pequenos cavalos de Janzé na Bretanha e os entrega em toda a França. Uma versão em miniatura do cavalo clássico, eles são do tamanho de um labrador de salto alto ou de um dachshund em palafitas e podem, portanto, acompanhá-lo em sua vida diária sem nenhuma preocupação. Aos pés da cama à noite, brincando na frente de seus amigos, cúmplice na frente da televisão ou curtindo o sol no gramado verde, ele fará ciúmes a seus vizinhos e se tornará seu melhor amigo. Por mais lúdicas que sejam, elas estão apenas esperando por você. O resultado de cruzamentos seletivos, estas minúsculas bonitas são uma raça natural sem qualquer manipulação genética. Eles têm todas as características morfológicas dos cavalos maiores, têm uma inteligência apurada e são muito fáceis de treinar. Ideal para uma primeira iniciação, este pequeno cavalo pode ser montado por crianças e aproveitado para caminhar. Se for necessário acrescentar pontos fortes a esta idéia de presente, vamos lembrar que, no lado prático, nosso garanhão não muito longo não tem medo da chuva ou do frio, permitindo que você, quando o inverno for rigoroso e o cavalo tiver sido teimoso como uma amora no caminho de volta da caminhada, o deixe pensar sobre seu comportamento engraçado sob seu pequeno abrigo (no qual você terá deixado um simples cobertor de antemão). No que diz respeito à comida, este cavalo maluco ficará satisfeito com 250 gramas de pellets de manhã e à noite, grama ou grama, feno no inverno e alguns ferrugens e cenouras quando ele tiver sido impecável (pão de verdade será bem-vindo para seu aniversário e para as comemorações de fim de ano, é claro). No departamento de beleza e bem-estar, um pouco de escovação pela manhã será suficiente para garantir que seu tesouro tenha um bom dia e, como um pequeno extra, uma vacina contra a gripe e uma sessão de desparasitação será necessária antes do frio do inverno. Sua mãe ficará feliz. Seus comentários (4) Isto é uma verdadeira vergonha! Mas que grande senso de humor de seu jornalista! Algumas pessoas lerão seu artigo pelo valor de face e Deus sabe quais serão as conseqüências... É muito bom! Um cavalo, sim, porque mesmo um cavalo pequeno permanece um cavalo com suas próprias necessidades e não é de forma alguma comparável a um cão! Você não vai fazer amigos... Cavalos miniatura ... cavalos como qualquer outro Recebemos, após um artigo publicado em 26 de maio, por ocasião do Salão Agrícola Regional, um pedido de esclarecimento da associação contra os maus tratos aos eqüinos, "o Refúgio Darwyn" de Genebra, na Suíça. Na pessoa de sua fundadora e presidente, Anouk Thibaud, que ficou emocionada com o que ela considerava ser "um artigo desonroso", a associação pediu ao governo francês que tomasse providências.</w:t>
      </w:r>
    </w:p>
    <w:p>
      <w:r>
        <w:rPr>
          <w:b/>
          <w:color w:val="FF0000"/>
        </w:rPr>
        <w:t xml:space="preserve">id 178</w:t>
      </w:r>
    </w:p>
    <w:p>
      <w:r>
        <w:rPr>
          <w:b w:val="0"/>
        </w:rPr>
        <w:t xml:space="preserve">Qual estilizador® escolher? Em 2001, a ghd revolucionou o mundo dos cabeleireiros com o lançamento de seu primeiro styler®. Foi um sucesso instantâneo e uma revolução graças à tecnologia de aquecimento cerâmico que cria estilos suaves, brilhantes e duradouros. Desde a criação do primeiro modelador profissional®, a marca continuou a inovar em estreita colaboração com cientistas e cabeleireiros da ghd para desenvolver tecnologias cada vez mais avançadas. Quer você escolha nosso modelador ghd gold®, nosso modelador ghd max™ ou ghd mini™, ou o novo modelador ghd platinum+ e sua tecnologia de zona ultra-preditiva, lembre-se que todos eles aquecem a 185°C, a temperatura ideal para obter resultados espetaculares, profissionais e duradouros. Ao escolher seu modelador ghd®, é importante considerar seu tipo e comprimento de cabelo. Considere também a aparência que você quer criar e o acabamento que você quer alcançar. Seja qual for o modelador® que você escolher, a ghd lhe oferecerá o melhor para todos os seus desejos de modelagem. styler® ghd max™/max™ profissional styler® com aquecimento cerâmico de alto desempenho 2 tamanhos para modelagem especializada: de liso a encaracolado, tudo é possível 200 euros mini: todos os tipos de cabelo ideal para: cabelo curto max: todos os tipos de cabelo ideal para: cabelo curto max: todos os tipos de cabelo ideal para: cabelo curto max styler para cabelos longos® ghd gold® styler profissional com tecnologia dual-zone cabelos mais macios, macios e saudáveis* 200 euros ideal para todos os tipos e comprimentos de cabelo do dia-a-dia styler® ghd platinum+ styler® profissional com tecnologia preditiva ultra-zone styling espetacular sem comprometer a saúde do cabelo* 265 euros todos os tipos, comprimentos e naturezas de cabelo. cabelos pintados e sensibilizados. cabelos difíceis de pentear. penteados freqüentes / diários. Temperatura avançada de cerâmica (1 sensor) 185°C para respeito total da tecnologia Dual-zone (2 sensores de nova geração) Temperatura ótima de estilo de 185°C constante e regular Tecnologia preditiva Ultra-zone 70% menos quebra* 2x mais retenção de cor* 20% mais brilho*** Temperatura ótima de estilo de 185°C constante e regular não é usada por 30 minutos) Placas com contorno 3D e corpo arredondado Revestimento lacado para deslizamento perfeito 1,2 cm 4,1 cm de brilho extra e estilo sem frizz 2,5 cm Corpo arredondado para cachos e ondas rápidas e fáceis Melhor ergonomia para uma melhor aderência de zona dupla Placas ultra-lisas de alta precisão para um estilo sem esforço e um resultado macio e brilhante Acabamento ultra-brilho 2,5 cm Corpo arredondado para cachos perfeitos Melhor ergonomia para uma aderência mais fácil Acabamento preto ou branco, metálico Para um alinhamento perfeito das placas e controle total do estilo ultra-zona Cordão extra-longo de 2,7 m 3 anos de garantia * De acordo com um teste com 128 consumidores, a grande maioria confirmou que o ghd gold superou o ghd V styler® para cabelos mais macios, macios e saudáveis. ghd platinum+: *Felizmente, {0} não deseja receber e-mails da ghd. Parece que não podemos enviar-lhes sua dica. Mas não se preocupe, há muitas outras maneiras de conseguir o presente de seus sonhos: - Vá até o salão e procure cartões de boatos ghd: uma coleção de pistas. - Colocar estrategicamente uma revista aberta em uma página de anúncios da ghd.</w:t>
      </w:r>
    </w:p>
    <w:p>
      <w:r>
        <w:rPr>
          <w:b/>
          <w:color w:val="FF0000"/>
        </w:rPr>
        <w:t xml:space="preserve">id 179</w:t>
      </w:r>
    </w:p>
    <w:p>
      <w:r>
        <w:rPr>
          <w:b w:val="0"/>
        </w:rPr>
        <w:t xml:space="preserve">A/RES/54/281 15 de agosto de 2000 RESOLUÇÃO ADOPTADA PELA ASSEMBLEIA GERAL [sem referência a um Comitê Principal (A/54/L.87)] 54/281. Organização da Cúpula do Milênio A Assembléia Geral, Recordando sua resolução 53/202 de 17 de dezembro de 1998, na qual decidiu, entre outras coisas, convocar sua quinquagésima quinta sessão para a "Assembléia do Milênio" e convocar uma Cúpula do Milênio como parte integrante da Assembléia do Milênio, Recordando também sua resolução 54/254 de 15 de março de 2000, na qual (a) Decidiu que a Cúpula do Milênio seria realizada de 6 a 8 de setembro de 2000, (b) Decidiu também que a Cúpula do Milênio seria composta de reuniões plenárias e quatro mesas redondas, cada uma das quais seria realizada em conjunto com uma reunião plenária (d) Solicitou ao Presidente da Assembléia Geral que realizasse consultas o mais amplas possível com todos os Estados-Membros a fim de tomar as medidas apropriadas sobre questões pendentes relacionadas com a Cúpula do Milênio, incluindo seus resultados, Recordando ainda sua resolução 54/261, de 10 de maio de 2000, na qual (a) Decidiu que a Cúpula do Milênio seria realizada em seis reuniões, com duas reuniões por dia, (b) Decidiu também que a Cúpula do Milênio consistiria em quatro mesas redondas, cujas modalidades de organização seriam determinadas de acordo com o seguinte procedimento (ii) Os presidentes de três das mesas redondas seriam escolhidos entre as três regiões não representadas pelos dois Co-Presidentes da Cúpula do Milênio e seriam selecionados por seus respectivos grupos regionais, em consulta com o Presidente da Assembléia Geral. A seleção do presidente da quarta mesa redonda estará sujeita a novas consultas, iii) Uma vez selecionados os presidentes das mesas redondas, cada grupo regional nomeará seus membros para participar de cada mesa redonda, assegurando uma distribuição geográfica eqüitativa e permitindo flexibilidade. Os presidentes dos grupos regionais comunicarão ao Presidente da Assembléia Geral a lista dos países de suas respectivas regiões que participarão das mesas redondas. Os Estados-membros são encorajados a estarem representados nas mesas redondas em nível de Chefe de Estado ou de Governo, (iv) As quatro mesas redondas cobrirão o mesmo tema principal e os mesmos subtemas, Tendo em mente que a lista de oradores para as reuniões plenárias foi elaborada de acordo com as disposições contidas na resolução 54/261, Decide que a Cúpula do Milênio será organizada de acordo com o procedimento estabelecido no anexo da presente resolução. 99ª reunião plenária 11 de agosto de 2000 ANEXO Organização da Cúpula do Milênio 1. Tendo em vista o excepcional significado simbólico da Cúpula do Milênio, os dois Co-Presidentes, o Chefe de Estado do país do Presidente da 54ª sessão da Assembléia Geral (Namíbia) e o Chefe de Estado do país do Presidente da 55ª sessão da Assembléia (Finlândia), presidirão a Cúpula juntos. O pódio no Salão da Assembléia Geral incluirá três cadeiras para os dois Co-Presidentes e para o Secretário-Geral. Na ausência de um dos Chefes de Estado desses países, o mais alto funcionário da delegação desse país ocupará seu lugar. 2. O tema principal da Cúpula do Milênio, "O papel das Nações Unidas no século XXI", também será o tema do programa de trabalho das mesas redondas. Os Chefes de Estado e de Governo</w:t>
      </w:r>
    </w:p>
    <w:p>
      <w:r>
        <w:rPr>
          <w:b/>
          <w:color w:val="FF0000"/>
        </w:rPr>
        <w:t xml:space="preserve">id 180</w:t>
      </w:r>
    </w:p>
    <w:p>
      <w:r>
        <w:rPr>
          <w:b w:val="0"/>
        </w:rPr>
        <w:t xml:space="preserve">Como todo ano, a Copa Padre reuniu cerca de cinqüenta padres de toda a França para um dia de fraternidade. Participamos de uma competição de karting no circuito de Trappes (Yvelines). Terminamos o dia celebrando a missa juntos em uma igreja próxima. São João Batista de La Salle está orgulhoso dos resultados...... Publicação do No. 270 de PASTEUR AU REVOIR PERE LOUIS Padre Louis Mbazumutima nos deixará no final de agosto. Poderemos nos despedir dele durante um aperitivo que lhe será oferecido após a missa das 11h de domingo, 14 de junho. Se você desejar contribuir com o presente que lhe será oferecido, você pode deixar um envelope na recepção ou no secretariado. Por favor, faça os cheques pagáveis à "Paroisse Saint Jean-Baptiste de La Salle" e mencione "para o presente do Padre Louis". L'Esperluette, uma relé de caridade, se propõe a viver o presente compartilhando nossos talentos e acolhendo o presente, aceitando uma mão amiga. Reúne pessoas próximas à paróquia para trocar serviços e vínculos. LUGARES E GUIA DA EUROPA Você sonha com aventura e amizade, você tem entre 8 e 17 anos, a clareira e a companhia do 16º Paris dos batedores e guias da Europa terão o prazer de recebê-lo. A partir dos 18 anos de idade, você pode se tornar um líder e se juntar ao nosso mestrado. Se você quiser saber mais sobre nosso grupo, que celebrará seu 40º aniversário em 10 de outubro, descubra nosso site: http://www.agse16emeparis.ga/Renseignements ou inscreva-se: Véronique DUCRET Peregrinação de pais a Vézelay 3-5 de julho Em magníficos caminhos, alguns dias na mais bela simplicidade. Mais de 1500 pais se encontrarão em Vézelay sobre o tema "Quem me segue... terá a luz da vida". O grupo paroquial será acompanhado pelo Padre Comte. Informe seus amigos sobre isso. Partida no dia 2 de julho às 19h30; retorno no domingo à tarde. Registre-se rapidamente [ Toda quinta-feira das 20h30 às 22h, na igreja, o grupo de Belém conduz um tempo de oração e louvor durante a adoração ao Santíssimo Sacramento. Crianças ou jovens adultos pedem regularmente o batismo. A fim de acompanhá-los rumo a este sacramento, o catecismo e a capelania estão procurando adultos confirmados que poderiam vir por uma hora nas manhãs de sábado para preparar estes catecúmenos. Atualmente, 2 jovens e uma criança esperam se preparar para o batismo. Contate Ségolène de Longraye ou 01.47.34.52.01 Hiver Solidaire Hiver Solidaire é uma recepção durante a estação fria para um grupo de 5 a 10 pessoas que vivem nas ruas de nosso bairro. Para a campanha 2014-2015, estamos procurando: consultores ocasionais (paroquianos, médicos, especialistas sociais, etc.).) ajuda na organização das noites (limpeza, compras, preparação das refeições) ajuda no apoio administrativo das pessoas que acolhemos (pessoas disponíveis durante o dia para marcar consultas com um médico, contato com os serviços sociais, etc.)) Voluntários para jantar e/ou dormir com as pessoas no abrigo. A Relais Frémicourt está procurando voluntários 2 pessoas para administrar o fornecimento de alimentos (segunda a sexta-feira de manhã) 6 pessoas, incluindo 3 motoristas de carro, para abastecer o abrigo (terça-feira de manhã) 5 distribuidores para servir o abrigo (1 tarde por semana de segunda a sexta-feira).</w:t>
      </w:r>
    </w:p>
    <w:p>
      <w:r>
        <w:rPr>
          <w:b/>
          <w:color w:val="FF0000"/>
        </w:rPr>
        <w:t xml:space="preserve">id 181</w:t>
      </w:r>
    </w:p>
    <w:p>
      <w:r>
        <w:rPr>
          <w:b w:val="0"/>
        </w:rPr>
        <w:t xml:space="preserve">Ele foi cantar uma última serenata para ela. Alain Barrière, viúvo há apenas alguns dias, juntou-se à sua esposa Anièce em outro mundo. O cantor morreu na quarta-feira, 18 de dezembro de 2019, em Carnac, no Morbihan, seu agente Fabien Lecoeuvre anunciou à AFP. Com 84 anos de idade, sucumbiu à parada cardíaca. O intérprete da Ma vie vinha lutando há muito tempo contra um estado de saúde que lhe pregava partidas. Ele estava longe do palco desde 2011, tinha sofrido três acidentes vasculares cerebrais, estava em cadeira de rodas há anos e retornou a uma instituição médica em novembro após um quarto acidente vascular cerebral ALAIN BARRIÈRE: PORQUE O SEU DIAGHTER NÃO NOTIFICOU A MORTE DE ANIÈCE A má notícia é uma após a outra para sua filha Guénaëlle. Ao tentar proteger seu pai, ela decidiu não lhe contar sobre a morte de Anièce. A advogada, membro da Ordem dos Advogados de Paris, explicou que ela temia pela vida de Alain Barrière se ele soubesse desta perda trágica. Em 1975, o casal prometeu amar um ao outro até que a morte os separe, o que ela nunca conseguiu fazer. "Quando você tem sucesso, as mulheres são mais fáceis de seduzir. Tive algumas experiências, mas, aos 38 anos, disse para mim mesmo: 'Já chega, agora você espera, ela vai acabar sendo a mulher de sua vida'", disse a cantora. a cantora recontada. A paciência finalmente o recompensou...</w:t>
      </w:r>
    </w:p>
    <w:p>
      <w:r>
        <w:rPr>
          <w:b/>
          <w:color w:val="FF0000"/>
        </w:rPr>
        <w:t xml:space="preserve">id 182</w:t>
      </w:r>
    </w:p>
    <w:p>
      <w:r>
        <w:rPr>
          <w:b w:val="0"/>
        </w:rPr>
        <w:t xml:space="preserve">Adultos (19+)||NA||2017-06-16T04:00:00Z|||9.00000000000000|||61.00000000000000000|||1137.00000000000|||Health (A-Z) - Procedimentos|||Health A-Z||||p&gt; Como trabalhar com a escola de seu filho com ADHD.&lt;/p&gt;|||p&gt;a href="/Artigo?contentid=1922&amp;língua=Inglês"&gt;ADHD&lt;/a&gt; afeta as crianças tanto em casa quanto na escola. Para garantir que ele se saia bem, você precisa construir uma relação forte com seus professores. Para isso, você precisa se comunicar clara e regularmente com eles.&lt;/p&gt;&lt;p&gt;Comunicando-se desta forma, você será capaz de:&lt;br&gt;&lt;&lt;/p&gt;ul&gt;&gt;li&gt;discutar suas preocupações iniciais sobre a &lt;a href="/Artigo?contentid=1923&amp;language=Inglês"&gt;sintomas de TDAH&lt;/a&gt; em seu filho; &lt;/li&gt;li&gt;li&gt;desenvolva estratégias de intervenção na escola;&lt;/li&gt;li&gt;monitorar o progresso de seu filho;&lt;/li&gt;li&gt;li&gt;certificando-se de que você e o professor estão usando as mesmas estratégias;&lt;/li&gt;li&gt; trocando informações sobre &lt;li&gt; Uma forte relação baseada em uma comunicação clara e regular com o professor ajudará seu filho a ter sucesso na escola.&lt;/li&gt; &lt;li&gt; Para apoiar seu filho o mais cedo possível, o professor deve ser notificado se ele ou ela estiver sendo avaliado para TDAH.&lt;/li&gt; &lt;li&gt;Se for feito um diagnóstico de TDAH, encontre-se com o professor o mais rápido possível para discutir um plano de tratamento e colaboração entre você e a escola.&lt;/li&gt; &lt;li&gt; Se você precisar defender as necessidades de seu filho, aprenda sobre o sistema escolar, adote um tom positivo e considere a escola e você como parceiros no cuidado de seu filho.&lt;/li&gt; &lt;/ul&gt;|||h2&gt; Como defender as necessidades de sua criança&lt;/h2&gt; &lt;p&gt;Advocar as necessidades de uma criança significa defender as necessidades dela. Você provavelmente terá que defender as necessidades de seu filho:&lt;/p&gt; &lt;li&gt; com o departamento de educação;&lt;/li&gt;&gt; em cada reunião do Comitê de Identificação e Colocação (a equipe que se reúne para discutir objetivos educacionais e acomodações para uma criança).&lt;/li&gt; &lt;p&gt; Ninguém conhece seu filho melhor do que você, mas considere cuidadosamente o que os especialistas em educação lhe dizem sobre crianças com TDAH e como elas aprendem.&lt;/p&gt; &lt;h3&gt;Adote um tom positivo&lt;/h3&gt; &lt;p&gt;Um tom positivo é a melhor defesa. Ter expectativas razoáveis quanto à assistência que a escola pode prestar. Isto tornará a experiência mais agradável.&lt;/p&gt; &lt;p&gt; Apesar disto, às vezes será necessário fazer lobby junto à escola para obter pessoal ou acomodações adicionais (equipamento ou uma sala de aula maior, por exemplo). Os professores e o pessoal escolar podem não estar cientes das últimas pesquisas sobre crianças com TDAH. Talvez você precise educá-los sobre o assunto. Basta dizer: "Você sabe sobre este programa? Posso lhe fornecer os detalhes"? O site &lt;a href="http://www.teachadhd.ca/Pages/default.aspx" target="_blank"&gt;TeachADHD&lt;/a&gt;, por exemplo, fornece muitas diretrizes para ajudar os professores a gerenciar melhor a TDAH na sala de aula.&lt;/p&gt; &lt;h3&gt;Entendendo o sistema&lt;/h3&gt; &lt;p&gt;Os pais muitas vezes se sentem intimidados ou frustrados pelo 'sistema' de ensino como sendo muito complexo. Como tal, esteja ciente de que você saberá rapidamente com quem falar quando entender o papel de cada um. Para obter um</w:t>
      </w:r>
    </w:p>
    <w:p>
      <w:r>
        <w:rPr>
          <w:b/>
          <w:color w:val="FF0000"/>
        </w:rPr>
        <w:t xml:space="preserve">id 183</w:t>
      </w:r>
    </w:p>
    <w:p>
      <w:r>
        <w:rPr>
          <w:b w:val="0"/>
        </w:rPr>
        <w:t xml:space="preserve">Eu faço cada vez menos compras na vida real agora... As lojas virtuais me fazem feliz e me poupam tempo... Então, uma verdadeira sessão de compras de vez em quando é realmente agradável! E Londres é a cidade ideal para isso .... - Na Goodhood, encontrei saltadores de malha que são simplesmente PERFEITOS! O nome da marca é "Maiami". Tão perfeito que estou planejando criar uma coleção destes grandes saltadores em todas as cores. - At &amp; Other stories : Uau, tantas coisas ... Eu voluntariamente coloquei um fim ao meu frenesi de compras, caso contrário eu provavelmente teria levado 3/4 da loja! Uma surpresa agradável, realmente! Eu tinha ido à loja parisiense há algumas semanas, e fiquei muito decepcionado, provavelmente porque era o fim das vendas e não havia nada... Acho que é o começo de uma grande história de amor com esta marca... - Estes chocolates Lindt cheios de licor, deliciosos chocolates que desapareceram das prateleiras na França e que eu não comia há pelo menos 15 anos... Mas por que eles não existem mais, afinal? - Um belo pacote estava me esperando em meu quarto de hotel, um presente da L'Artisan Parfumeur ... Eu já era fã de Mure&amp;Musc e Bois Farine, e agora é "La chasse aux papillons" que eu tenho o prazer de descobrir! Obrigado por isso!</w:t>
      </w:r>
    </w:p>
    <w:p>
      <w:r>
        <w:rPr>
          <w:b/>
          <w:color w:val="FF0000"/>
        </w:rPr>
        <w:t xml:space="preserve">id 184</w:t>
      </w:r>
    </w:p>
    <w:p>
      <w:r>
        <w:rPr>
          <w:b w:val="0"/>
        </w:rPr>
        <w:t xml:space="preserve">Nascimento e juventude de Jesus Objetivo do autor 1 Muitos se comprometeram a compor um relato dos acontecimentos que ocorreram entre nós, 2 segundo o que nos foi transmitido por aqueles que foram testemunhas oculares desde o início e se tornaram ministros da palavra, 3 também me pareceu bom, depois de ter feito averiguações exatas sobre todas essas coisas desde sua origem, apresentá-las por escrito a você de forma contínua, excelente Teófilo, 4 para que você possa reconhecer a certeza dos ensinamentos que recebeu. Anúncio do nascimento de João Batista 5 Nos dias de Herodes, rei da Judéia, havia um sacerdote chamado Zacarias, da classe de Abias; e o nome de sua esposa era Isabel, uma das filhas de Aarão. 6 Ambas eram justas diante de Deus, guardando todos os mandamentos e ordenanças do Senhor de forma irrepreensível. 7 Eles não tinham filhos, porque Isabel era estéril; e ambos eram avançados em anos. 8 Agora, enquanto ele estava cumprindo seus deveres diante de Deus, de acordo com a vez de sua classe, ele foi chamado por sorteio, 9 de acordo com a regra do sacerdócio, para entrar no templo do Senhor para oferecer incenso. 10 Toda a multidão do povo estava lá fora orando no momento do incenso. 11 Então um anjo do Senhor apareceu a Zacarias e ficou ao lado direito do altar do incenso. 12 Zacarias ficou perturbado quando o viu, e o medo se abateu sobre ele. 13 Mas o anjo lhe disse: "Não tenha medo, Zacarias; pois sua oração foi atendida. Sua esposa Elizabeth lhe dará um filho, e você o chamará de John. 14 Ele será para vocês um motivo de alegria e alegria, e muitos se alegrarão com seu nascimento. 15 Pois ele será grande diante do Senhor. Ele não beberá vinho nem bebidas alcoólicas intoxicantes e será cheio do Espírito Santo desde o ventre de sua mãe. 16 Ele trará muitos dos filhos de Israel de volta ao Senhor seu Deus. 17 Ele andará diante de Deus com o espírito e o poder de Elias, para converter os corações dos pais aos filhos e dos rebeldes à sabedoria dos justos, para que ele prepare para o Senhor um povo de boa vontade. 18 Zacarias disse ao anjo: "O que devo saber sobre isso? 19 E o anjo lhe disse: Eu sou Gabriel, e estou diante de Deus, e sou enviado para falar contigo e trazer-te esta boa notícia. 20 E eis que sereis mudos, e não podereis falar até o dia em que estas coisas acontecerem, porque não crestes nas minhas palavras, que se cumprirão no tempo deles. 21 Mas o povo esperou por Zacarias, perguntando-se por que ele permaneceu tanto tempo no templo. 22 Quando ele saiu, não podia falar com eles, e eles entenderam que ele tinha visto uma visão no templo; ele estava mostrando-lhes sinais, mas estava mudo. 23 Quando seus dias de serviço terminaram, ele foi para casa. 24 Algum tempo depois, sua esposa Elizabeth ficou grávida. Ela se escondeu por cinco meses, dizendo: "Esta é a misericórdia do Senhor, quando ele pôs seus olhos em mim para tirar minha reprovação entre os homens". Anúncio do nascimento de Jesus 26 No sexto mês, o anjo Gabriel foi enviado por Deus a uma cidade da Galiléia chamada Nazaré, 27 a uma virgem que estava noiva de um homem da casa de Davi chamado José. O nome da virgem era Maria. 28 O anjo foi até ela e disse: "Saudações a vós, a quem foi dada a graça";</w:t>
      </w:r>
    </w:p>
    <w:p>
      <w:r>
        <w:rPr>
          <w:b/>
          <w:color w:val="FF0000"/>
        </w:rPr>
        <w:t xml:space="preserve">id 185</w:t>
      </w:r>
    </w:p>
    <w:p>
      <w:r>
        <w:rPr>
          <w:b w:val="0"/>
        </w:rPr>
        <w:t xml:space="preserve">Kad et Olivier Kad et Olivier, ou Kad et O (KDO estilizado), é uma dupla de comédia francesa composta por Kad Merad e Olivier Baroux, que também são atores e roteiristas e Olivier Baroux é um diretor. Eles ficaram conhecidos sob este nome no canal Comédie!, apresentando La Grosse Émission[1]. Conteúdo - 1 Kad Merad - 2 Olivier Baroux - 3 A dupla - 4 Shows - 5 Filmografia comum - 5.1 Atores - 5.2 Roteiristas - 5.3 Diretores - 5.4 DVD - 6 Links externos - 7 Notas e referências Kad Merad[edit] Nascido em Sidi-Bel-Abbès (na Argélia) de um pai argelino e uma mãe de Berry. Seu verdadeiro nome é Kaddour Merad, e ele começou sua carreira como artista desde muito jovem. Ele tinha apenas dez anos de idade quando formou sua primeira banda de rock. Ele era então um cantor, mas também um baterista. Após vários pequenos trabalhos, tornou-se famoso no Club Med da trupe de comédia dos irmãos Gigolo, e depois começou a trabalhar no teatro, onde interpretou o repertório clássico (Andromaque, Le Misanthrope...) sob a direção de Jacqueline Duc. Em 1991, tornou-se apresentador da estação de rádio parisiense Ouï FM. Em 2008, ele participou do filme Bienvenue chez les Ch'tis (Bem-vindos aos Bastões), dirigido por Dany Boon, no qual interpreta um gerente dos correios transferido para o norte chamado Philippe Abrams; este filme foi um grande sucesso comercial. Olivier Baroux[edit] Nascido em Caen, ele segue um caminho mais clássico e depois de cinco anos cobrindo grandes eventos para a estação de rádio Normandia RVS, ele se torna um apresentador em uma estação de rádio gratuita em Caen. Em 1991, ele ingressou na OÜI FM, onde conheceu Kad. A dupla[edit] Foi em 1991 na OUI FM que dois homens se encontraram. Kaddour Merad e Olivier Baroux decidiram então trabalhar juntos no Ziggy Show e na banda de rock Ziggy Buddy Band. Seu show Rock'n Roll Circus foi um sucesso e Jean-Luc Delarue lhes pediu para trabalhar com ele em vários shows, incluindo Déjà Dimanche, onde eles parodiaram políticos com pequenas figuras. O público então os descobriu na TV. Em 1998, uma série de sua própria criação, Les 30 dernières minutes, foi transmitida semanalmente (e a uma hora muito tardia) na France 2. De 1999 a 2001, Kad e O apresentaram La Grosse Émission no canal Comédie! e em 2000, eles co-organizaram o programa Tout le monde en parle na France 2 com Thierry Ardisson. A partir de 2002, Kad e Olivier trabalharam na Europa 2, produzindo L'autoroute de la fortune, uma hora de tempo de antena para esboços de comédia altamente fora do comum. Depois trabalharam no Canal+ onde fizeram La minute de Kad et Olivier no Hypershow e 22 minutos chrono e apresentaram em 2003 e 2004 o programa Samedi soir en direct (versão francesa do Saturday Night Live transmitido na NBC). A dupla também apareceu em vários filmes como La Beuze e Rien que du bonheur. Dizem que são diferentes e complementares e, apesar das centenas de esboços que co-escreveram, incluindo a famosa série Kamoulox, eles nunca pensaram em se separar. Em 2003, eles estrelaram no filme Mais qui a tué Pamela Rose? um pastiche de um filme de detetive que combina esboços que eles improvisaram dez anos atrás quando ainda estavam no rádio. Eles interpretam os incompetentes policiais Bullit e Riper que investigam o assassinato de uma stripper: Pamela Rose. Em 2005, Kad e Olivier interpretaram dois gênios na comédia Iznogoud de Patrick Braoudé. O filme Un ticket pour l'espace, no qual ambos estrelam e co-escrevem, como em Mais qui a tué Pamela Rose? foi lançado. Olivier dirigiu seu primeiro filme em 2007: Ce soir je dors chez toi, no qual Kad desempenha um papel importante. Eles se encontram novamente em</w:t>
      </w:r>
    </w:p>
    <w:p>
      <w:r>
        <w:rPr>
          <w:b/>
          <w:color w:val="FF0000"/>
        </w:rPr>
        <w:t xml:space="preserve">id 186</w:t>
      </w:r>
    </w:p>
    <w:p>
      <w:r>
        <w:rPr>
          <w:b w:val="0"/>
        </w:rPr>
        <w:t xml:space="preserve">Termos e condições de venda Termos e condições gerais de venda Preâmbulo Os presentes termos e condições são concluídos entre, por um lado, a empresa que publica o site a seguir denominado "Etui-ipod.com" Telefone: 08.92.43.22.22 (0,34 euros/mn, tarifa indicativa de uma linha fixa, susceptível de ser modulada de acordo com as operadoras) e, por outro lado, as pessoas que desejam fazer uma compra através do site Etui-ipod.com a seguir denominado "o usuário". As partes concordam que os presentes termos e condições de venda, disponíveis no dia da compra, governam exclusivamente seu relacionamento. Se faltasse uma condição, ela seria considerada governada pelas práticas em vigor no setor de venda à distância, cujas empresas estão sediadas na França. O tio Web Sarl se compromete a cumprir com todas as disposições do Código do Consumidor francês relativas à venda à distância. Qualquer encomenda de um produto que aparece na loja on-line do site implica a consulta prévia das presentes condições gerais. Consequentemente, o consumidor reconhece que está perfeitamente ciente do fato de que seu acordo quanto ao conteúdo destas condições gerais não exige a assinatura manuscrita deste documento, na medida em que o cliente deseja encomendar on-line os produtos apresentados na loja do site. O consumidor tem a opção de salvar ou editar estas condições gerais, sendo especificado que tanto a economia quanto a edição deste documento são de responsabilidade exclusiva do consumidor. Escopo de aplicação Estas condições gerais de venda aplicam-se a todos os pedidos recebidos pela Etui-ipod.com e são válidas no momento em que o pedido é feito. As presentes condições gerais expressam a totalidade das obrigações das partes. Neste sentido, considera-se que o consumidor aceita sem reservas todas as disposições destas condições gerais. Nenhuma condição geral ou específica que apareça nos documentos enviados ou dados pelo consumidor poderá ser integrada no presente, uma vez que estes documentos seriam incompatíveis com estas condições gerais. Informações sobre o produto Etui-ipod.com apresenta os produtos à venda com as características necessárias para cumprir com o artigo L 111-1 do Código do Consumidor, que prevê a possibilidade de o consumidor potencial conhecer as características essenciais dos produtos que deseja comprar antes de fazer um pedido final. As imagens e fotos dos artigos apresentados nas bases de dados do site www.Etui-ipod.com não são contratuais. O vendedor não pode ser responsabilizado por quaisquer erros que possam ter sido introduzidos. Etui-ipod.com é uma marca registrada. O Código de Propriedade Intelectual só autoriza cópias ou reproduções estritamente reservadas para seu uso privado e não destinadas ao uso coletivo ou comercial sem acordo prévio de distribuição. Qualquer reprodução total ou parcial de nossas páginas feita sem nosso consentimento por escrito seria ilegal (Art L.122-4), e seria sancionada pelos artigos L.335-2 e seguintes do Código. As marcas citadas e representadas são marcas registradas e respectivas propriedades de seus fabricantes. Disponibilidade dos artigos Nossos artigos são oferecidos dentro dos limites dos estoques disponíveis. Embora nossos bancos de dados sejam atualizados regularmente, alguns itens podem estar temporária ou permanentemente indisponíveis de nossos fornecedores. Um ou mais artigos podem ficar indisponíveis após o pedido ter sido feito. Em caso de indisponibilidade fora de nosso controle, Etui-ipod.com notificará pessoalmente o cliente o mais rápido possível, seja por e-mail, correio ou telefone. Se o produto encomendado estiver disponível apenas com um atraso e dentro de um limite de 30 dias a partir do recebimento do pedido por nossos serviços, comprometemo-nos a informá-lo imediatamente do prazo adicional de entrega. O consumidor terá então a opção de solicitar ou um reembolso das somas pagas no prazo máximo de 30 dias de seu pagamento, ou uma troca do produto. Para qualquer questão relacionada a</w:t>
      </w:r>
    </w:p>
    <w:p>
      <w:r>
        <w:rPr>
          <w:b/>
          <w:color w:val="FF0000"/>
        </w:rPr>
        <w:t xml:space="preserve">id 187</w:t>
      </w:r>
    </w:p>
    <w:p>
      <w:r>
        <w:rPr>
          <w:b w:val="0"/>
        </w:rPr>
        <w:t xml:space="preserve">Quantos erros! Tantos arrependimentos! PERPIGNAN Plaine des Jeux André Sanac, sábado 1º de março de 2014 às 16h00. Pontuação : EUA PERPIGNAN 18 - 12 MONTPELLIER R.C. Derrota com o ponto de bônus defensivo: 18 / 12, sábado, 1º de março, Montpellier chegou ao país catalão sem o espírito de luta necessário para derrotar a equipe de Perpignan. A equipe Montpellier, culpada de inúmeros erros de mão, sofreu repetidas agressões de seu oponente Perpignan, faminto e vingativo. Os catalães, fortes e agressivos, aproveitaram a passividade da equipe de Montpellier para vencer. Os Montpellierans mantêm seu lugar de líder, mas apenas 1 ponto atrás de seu segundo colocado, NARBONNE.</w:t>
      </w:r>
    </w:p>
    <w:p>
      <w:r>
        <w:rPr>
          <w:b/>
          <w:color w:val="FF0000"/>
        </w:rPr>
        <w:t xml:space="preserve">id 188</w:t>
      </w:r>
    </w:p>
    <w:p>
      <w:r>
        <w:rPr>
          <w:b w:val="0"/>
        </w:rPr>
        <w:t xml:space="preserve">Não tenho certeza do que fazer a respeito, mas digo-lhe uma coisa, não tenho certeza se vou fazer nada a respeito, não vou fazer nada a respeito. Você fica 1000 vezes melhor com o cabelo curto, porque no início você parecia um clandestino! Ou um vagabundo... Tenho certeza de que você será capaz de chegar ao topo de seu jogo, mas não tenho certeza de como chegar ao topo de meu jogo... Tenho certeza de que você será capaz de chegar ao topo de seu jogo, mas tenho certeza de que você será capaz de chegar ao topo de seu jogo....||01-02-04, 01:47| É mortal, nunca conseguiremos isso de você YusukeTeam |Re: p'tit roman... ||01-02-04, 09:22| Obrigado por nos deixar desfrutar da sua viagem e viver a neve! |Re: p'tit roman...|Re: p'tit roman...||01-02-04, 10:03| Pelo menos os Eva's não lutam como Colargol, em F em G, como aqueles bichas de Rahxephon. |Re: p'tit roman...||01-02-04, 12:35| É seguro sair em -20, então não sonhe com isso em Paris, você estaria na merda profunda....||01-02-04, 13:04| você ficará surpreso... em biatlo quando o -10 -15 chegar você tem dificuldade para falar. ao -20 desisto da idéia que está muito cansado então ao -40... http://www.saniainen.com/spider/ Programador: pessoa que resolve de forma incompreensível um problema que você não sabia que tinha. Hardware: a parte do computador que é atingida quando o software trava. http://www.saniainen.com/spider/ Programador: uma pessoa que incompreensivelmente resolve um problema que você não sabia que tinha. futuro treinador :p |Re: p'tit roman...||01-02-04, 14:10| Acho que montreal não pode ser comparado à área de Grenoble, biatlo ou não "Eu e você, porco, só seremos estimados depois de mortos". Não tenho certeza se vou ser capaz de fazer isso, mas tenho certeza que vou ser capaz de fazer isso. Tenho certeza que vou ser capaz de fazer isso. Tenho certeza que vou ser capaz de fazer isso. Não é tão ruim quanto no Canadá. E pelo menos eles não diminuem a velocidade quando há um pouco de neve na estrada. ^^ Belo romance Joe. Pena que não podemos ver a garota. Não sou quem você veria com um quebra-cabelo, pena que não nos conhecemos, você poderia ter se gabado de ter conhecido o único yusuketeamian Quebecer -Mahoro</w:t>
      </w:r>
    </w:p>
    <w:p>
      <w:r>
        <w:rPr>
          <w:b/>
          <w:color w:val="FF0000"/>
        </w:rPr>
        <w:t xml:space="preserve">id 189</w:t>
      </w:r>
    </w:p>
    <w:p>
      <w:r>
        <w:rPr>
          <w:b w:val="0"/>
        </w:rPr>
        <w:t xml:space="preserve">Monique Cerisier-ben Guiga (cidadãos franceses que vivem fora da França - SOC) publicada no JO Sénat de 28/04/2005 - página 1185 Monique Cerisier-ben Guiga chama a atenção do Ministro da Justiça para a situação dos antigos argelinos naturalizados e seus descendentes no que diz respeito à nacionalidade francesa. A nacionalidade francesa dessas pessoas é estabelecida por filiação com seu ascendente tendo se beneficiado de um julgamento de adesão à cidadania francesa. Entretanto, eles enfrentam uma dificuldade intransponível quando não conseguem produzir este julgamento. No entanto, esses julgamentos aparecem na margem das certidões de nascimento. Embora os registros do estado civil tenham sido estabelecidos pela administração francesa antes da independência, sua natureza probatória é considerada nula e sem efeito pela instituição judicial. Além disso, esses julgamentos, muitas vezes muito antigos, geralmente proferidos nos anos 1920 ou 1930, nem sempre foram mantidos pelas famílias envolvidas. Além disso, os arquivos judiciais não são mantidos na França, como demonstram as respostas negativas dadas àqueles que obtiveram a cidadania francesa por sentença do tribunal de primeira instância em Tlemcen, por exemplo. Ela pede que a menção na margem dos registros do estado civil dessas sentenças seja levada em consideração pelos tribunais ao examinar a situação das pessoas envolvidas no que diz respeito à nacionalidade francesa. Resposta do Ministério da Justiça publicada no Senado do JO de 09/03/2006 - página 723 O Ministro da Justiça informa ao Deputado que, nos termos do artigo 30 do Código Civil, o ônus da prova em matéria de nacionalidade francesa recai sobre a pessoa cuja nacionalidade está em questão. Portanto, cabe aos argelinos que reivindicam o status civil de direito comum justificar este status, o que lhes permitiu manter a nacionalidade francesa na época da independência daquele país. A prova de adesão ao estado civil de direito comum antes da lei de 4 de fevereiro de 1919 sobre a adesão dos nativos argelinos aos direitos políticos é fornecida pela produção de um decreto de 14 de julho de 1865, em aplicação do Senatus-Consulto, cujo certificado pode ser emitido pelo ministério responsável pelas naturalizações. A adesão ao status de common law resultante da lei de 4 de fevereiro de 1919 é comprovada pela produção da sentença de admissão ao status de cidadão francês. A produção deste documento é essencial e a entrada na margem de uma cópia do registro do estado civil não pode substituí-lo. Entretanto, por uma questão de flexibilidade e a fim de levar em conta situações particulares, o artigo 32-2 do Código Civil estabelece que a nacionalidade francesa de pessoas com status civil de direito comum, nascidas na Argélia antes de 3 de julho de 1962, será considerada estabelecida, se essas pessoas tiverem desfrutado consistentemente da posse do status francês. Um método subsidiário de prova de nacionalidade francesa para cidadãos argelinos com estado civil ordinário já existe, portanto, sem a necessidade de prever qualquer outro mecanismo.</w:t>
      </w:r>
    </w:p>
    <w:p>
      <w:r>
        <w:rPr>
          <w:b/>
          <w:color w:val="FF0000"/>
        </w:rPr>
        <w:t xml:space="preserve">id 190</w:t>
      </w:r>
    </w:p>
    <w:p>
      <w:r>
        <w:rPr>
          <w:b w:val="0"/>
        </w:rPr>
        <w:t xml:space="preserve">Proveniência: Cortesia da Wikimedia CommonsARNAUD, CHARLES, sacerdote, Oblato de Maria Imaculada e missionário, nascido em 3 de fevereiro de 1826 em Visan, França, filho de Vincent Arnaud, agricultor, e Thérèse Lurie; falecido em 3 de junho de 1914 em Pointe-Bleue, Québec. Charles Arnaud estudou no seminário menor de Sainte-Garde, em Saint-Didier les Bains, França, de 1837 a 1842, depois ingressou no juvenato Oblate de Notre-Dame de Lumières. Noviço em Notre-Dame-de-l'Osier, em 1845, ele fez sua profissão perpétua em 1846. Depois de um ano de teologia no Seminário Maior de Marselha, ele foi enviado para o Lower Canada, onde completou seus estudos com pressa em Longueuil. Ele foi ordenado sacerdote em Bytown (Ottawa) pelo bispo Joseph-Bruno Guigues* em 1º de abril de 1849. Padre Arnaud então começou sua carreira como missionário entre os ameríndios, uma carreira que ele havia desejado durante seus estudos. Os Oblatos, que tinham vindo a Montreal em 1841 [V. Jean-Baptiste Honorat*], empreenderam em 1844, a pedido do Bispo Joseph Signay* de Quebec, a evangelização dos Ameríndios da diocese de Quebec em três frentes ao mesmo tempo: os Montagnais do Saguenay e da Costa Norte, os Algonquins de Temiscamingue e os Têtes-de-Boules (Attikameks) de Saint-Maurice. Após a partida dos jesuítas e recoletos nos anos 1760, estas missões permaneceram sem sacerdotes residentes; apenas alguns sacerdotes seculares foram para lá no verão. Após uma viagem a Fort Albany (Fort Albany, Ontário) em James Bay com o Padre Nicolas Laverlochère em 1849, o Padre Arnaud foi enviado a Grande-Baie no Saguenay para servir as missões Montagnais do Saguenay e a costa norte do St. Como a Grande-Baie estava muito longe do centro da população de Montagnais, Padre Arnaud se estabeleceu em 1852 em Les Escoumins, 24 milhas ao nordeste de Tadoussac. Padre Louis Babel juntou-se a ele no ano seguinte. A cada ano, os missionários visitavam os principais centros e postos intermediários. Em 1862, Padre Arnaud deixou Les Escoumins para Betsiamites, onde o governo da Província do Canadá havia estabelecido uma reserva para os Montagnais no ano anterior. O Montagnais insistiu junto ao Comissário das Terras da Coroa que o Padre Arnaud viesse e se estabelecesse entre eles. Apelidado de "a Capital da Selva", Betsiamites era o ponto de encontro de verão dos ameríndios e era pouco freqüentado pelos brancos. Padre Arnaud já havia construído ali uma capela e se comprometeu a construir um presbitério. A capela, uma das maiores e mais belas da Costa Norte, é decorada com pinturas a óleo que impressionam os nativos. Betsiamites foi a casa do Padre Arnaud até 1911, e foi de lá que ele tentou fazer contato com o maior número possível de ameríndios, já que os missionários da Costa Norte queriam alcançar as extremidades de Labrador e estabelecer-se ali permanentemente. Padre Arnaud já havia tentado várias vezes chegar ao Naskapi. Suas tentativas em 1853, 1855 e 1858 de estabelecer uma missão na baía do esquimó (Hamilton Inlet) foram fracassos: ele não conseguiu chegar lá porque, entre outras razões, naufragou, perdeu provisões nas corredeiras, ou seus guias alegaram não saber o caminho. Na década de 1870, os Oblates pensaram em ir à Baía de Ungava para conhecer os Inuit. Padre Arnaud fez um primeiro</w:t>
      </w:r>
    </w:p>
    <w:p>
      <w:r>
        <w:rPr>
          <w:b/>
          <w:color w:val="FF0000"/>
        </w:rPr>
        <w:t xml:space="preserve">id 191</w:t>
      </w:r>
    </w:p>
    <w:p>
      <w:r>
        <w:rPr>
          <w:b w:val="0"/>
        </w:rPr>
        <w:t xml:space="preserve">Uma salada com muita classe e que lhes proponho em 2 versões: - uma versão preguiçosa e de última hora - um "tenho tempo" e "não gosto de latas! Vamos começar com a versão preguiçosa e de última hora: em casa, não encontramos muitos produtos enlatados, exceto tomates descascados e feijão verde e ervilhas, quando há escassez de frascos e alimentos congelados da horta dos meus pais. Entretanto, devo admitir que tenho dois alimentos enlatados favoritos: canelones para lembranças e lentilhas cozidas de uma certa marca R et R. Estes são os que usei na versão preguiçosa da salada. Ingredientes para 6: - 250 g de cuscuz com especiarias suaves - 200 g de lentilhas R et R. - 250 a 300 g de ervilhas (dependendo do tamanho de sua lata) - 3 a 4 fatias de salmão defumado - 4 colheres de sopa de azeite de oliva - 1 limão - salsa ou coentro - SP Prepare o cuscuz conforme indicado no pacote. Enquanto estiver resfriando, abra a lata de lentilhas cozidas e despeje-a em uma peneira. Enxaguar debaixo d'água para remover o molho. Deixar de lado Abrir a lata de ervilhas e fazer o mesmo. Drenagem. Cortar o salmão em pequenas fatias. Misture as sementes, lentilhas e ervilhas drenadas com o salmão. Misture o azeite de oliva com o suco de limão. Tempere com sal, pimenta e coentro. Despeje sobre o cuscuz. Misture suavemente. E é isso! Rápido, não é? Agora aqui está a versão: tenho tempo para cozinhar e não gosto de latas! Tiramos a lata de lentilhas cozidas e a substituímos por lentilhas "reais". Basta cozinhá-los como indicado no pacote. Retire a lata de ervilhas e substitua-as por ervilhas frescas ou congeladas, dependendo da estação do ano. Basta cozinhá-los na água com um cubo de água para dar-lhes um gostinho agradável. Portanto, sim, leva uns bons 20 minutos para cozinhar a segunda versão. Mas as ervilhas não têm nada a ver com isso. Agora é com você, dependendo do seu tempo, do seu desejo, do seu armário. Em qualquer caso, esta salada é refrescante e muito saborosa. Didine. A partir de uma receita do livro Prenez-en de la graine de Valérie Duclos, publicado pela Editions Toquades.</w:t>
      </w:r>
    </w:p>
    <w:p>
      <w:r>
        <w:rPr>
          <w:b/>
          <w:color w:val="FF0000"/>
        </w:rPr>
        <w:t xml:space="preserve">id 192</w:t>
      </w:r>
    </w:p>
    <w:p>
      <w:r>
        <w:rPr>
          <w:b w:val="0"/>
        </w:rPr>
        <w:t xml:space="preserve">A equipe profissional do SM Caen, completada por alguns jogadores da CFA, treinou na quarta-feira de manhã na área de Venoix. Para os jogadores de fora de campo (aqui Naguy BOURAS, Mathieu DUHAMEL e Jean CALVE), a sessão consistiu em particular de trabalho atlético por oficina e seqüências de retenção de bola. Os 3 goleiros (PERQUIS, BOSMEL, REULET) trabalharam especificamente. Kandia TRAORE que não encontrou um clube durante o mercato retornou, como combinado, ao grupo profissional na quarta-feira de manhã. Aurélien MONTAROUP, de volta após uma lesão muscular, participou de exercícios atléticos especiais.</w:t>
      </w:r>
    </w:p>
    <w:p>
      <w:r>
        <w:rPr>
          <w:b/>
          <w:color w:val="FF0000"/>
        </w:rPr>
        <w:t xml:space="preserve">id 193</w:t>
      </w:r>
    </w:p>
    <w:p>
      <w:r>
        <w:rPr>
          <w:b w:val="0"/>
        </w:rPr>
        <w:t xml:space="preserve">Segundo a último artigo da série "Passos detalhados para criar um site que possa persuadir e converter os visitantes". Eu pessoalmente considero a usabilidade como: - "A" alavanca de desempenho por excelência - e uma importante alavanca de diferenciação para seu website. A revista de papel "referência", Ecommerce mag, transmitiu um estudo realizado pelo Benchmark Group: - 75% dos usuários da Internet "frequentemente" encontram dificuldades em encontrar o que procuram nos sites - 66% encontram o conteúdo dos sites "frequentemente mal apresentados" - 58% são "frequentemente" confrontados com problemas de navegação Descubra 3 grandes princípios válidos para qualquer projeto da web e a serem mantidos constantemente em mente a fim de projetar as bases de um site "ergonomicamente" eficaz. 1 - Os internautas não lêem; eles procuram por palavras-chave Você sabia que os internautas buscam informações na web como os humanos buscam por alimentos? De fato, os humanos são programados de tal forma que nunca gastarão mais calorias em busca de alimentos do que o valor energético que ganharão ao ingerir tais alimentos. Você pode aplicar este princípio à Internet. Ele está procurando o que satisfará seus objetivos de visita, e nunca se esforçará mais para encontrar as informações de que necessita do que o valor que atribui a elas. Como resultado, o usuário da Internet não lê: ele escaneia e varre em busca de informações. Eles estão procurando por palavras-chave que sejam relevantes para suas intenções de visita. De acordo com Jakob Nielsen, 79% dos usuários de Internet sempre lêem na diagonal; apenas 16% lêem palavra por palavra! Os 3 diagramas seguintes lhe darão uma idéia do que o usuário "vê" e como eles escaneam uma página web. Você pode ir mais longe nestas noções do olhar do usuário com o diagrama de Gutenberg. 2 - O que seu visitante vê nos primeiros 10 segundos de sua visita ao seu site Como resultado do que foi explicado acima, entendemos que o primeiro objetivo de um usuário da Internet que chega ao seu site é determinar o grau de relevância de suas páginas em relação à sua "intenção de visitar". Certifique-se de não cometer nenhum erro em suas páginas de desembarque! Nos primeiros 10 segundos quando o usuário chega em seu site, seu olhar é mais ou menos o mesmo a cada vez: Logotipo &gt;&gt; Sistema de navegação horizontal (primário) &gt;&gt; Título da página &gt;&gt; Botões de ação &gt;&gt; 1ª linha de texto &gt;&gt; Sistema de navegação vertical (secundário) Obviamente, seu site deve responder o mais rápido possível às necessidades do usuário a fim de satisfazê-lo plenamente. Para fazer isto, certifique-se de usar palavras-chave claras e concisas para facilitar a busca do usuário. Caso contrário, tenha cuidado com sua taxa de ressalto! Mostre ao seu usuário que ele chegou ao local certo! A seguir, marque seus textos com - títulos, - subtítulos, - palavras em negrito, - e use listas em negrito sempre que possível. Suas páginas devem poder ser "digitalizadas" em 3 velocidades diferentes: - Em 2 segundos, para determinar a mensagem principal de seu site - Em 10 segundos, para que seu visitante possa encontrar o "acesso" ao caminho que corresponde às suas intenções - Em detalhes, para o visitante que deseja explorar todos os "pontos de resolução" Para tornar a navegação em seu site ainda mais intuitiva e satisfazer melhor seus visitantes, ofereça um poderoso mecanismo de busca interno. Além disso, este mecanismo lhe dará informações valiosas sobre as expectativas de seus visitantes, se você associá-lo com sua solução de análise da web. Para saber mais sobre como adaptar seus escritos à web, convido-o a ler esta excelente apresentação de Luc Legay 3 - Agrupar o máximo possível de informações que atendam às mesmas intenções no mesmo lugar É precisamente porque o</w:t>
      </w:r>
    </w:p>
    <w:p>
      <w:r>
        <w:rPr>
          <w:b/>
          <w:color w:val="FF0000"/>
        </w:rPr>
        <w:t xml:space="preserve">id 194</w:t>
      </w:r>
    </w:p>
    <w:p>
      <w:r>
        <w:rPr>
          <w:b w:val="0"/>
        </w:rPr>
        <w:t xml:space="preserve">- Code de l'environnement - parte legislativa (Artigos L110-1 a L713-9)Livro V: Prevenção da poluição, riscos e incômodos (Artigos L511-1 a L597-46) Título V: Disposições especiais para certas obras ou instalações (Artigos L551-1 a L557-61) Artigo L551-1 Modificado pela Portaria n°2012-351 de 12 de março de 2012 - art. 3 (V) Os projetos para a criação de uma instalação ou estrutura para a qual um plano especial de intervenção deve ser elaborado conforme o Artigo L. 741-6 do Código de Segurança Interna, e que requerem uma decisão de autorização ou aprovação, devem incluir um estudo de risco. Um decreto no Conselho de Estado determinará, conforme necessário, os termos e condições para a aplicação deste artigo. VersõesLigações relacionadas Artigo L551-2 Alterado pelo LOI n° 2010-788 de 12 de julho de 2010 - art. 218 Quando, devido ao estacionamento, carga ou descarga de veículos ou equipamentos de transporte contendo materiais perigosos, a operação de uma obra de infra-estrutura rodoviária, ferroviária, portuária ou fluvial ou de uma instalação multimodal pode apresentar sérios perigos para a segurança da população, saúde pública e segurança, seja diretamente ou através da poluição do meio ambiente, um estudo de risco deve ser realizado e fornecido à autoridade administrativa competente. Um decreto no Conselho de Estado especifica, dependendo das obras de infraestrutura, se este estudo é realizado pelo proprietário do projeto, o gerente de infraestrutura, o proprietário, o operador ou o operador quando estes são diferentes. Este estudo é atualizado pelo menos a cada cinco anos. Quando se trata de uma estrutura ou instalação que é objeto de um relatório ou diagnóstico de segurança sob os artigos L. 118-1 e seguintes do código da estrada, 13-1 e 13-2 da Lei no. 82-1153 de 30 de dezembro de 1982 sobre a orientação do transporte interno, 30 do código do domínio público fluvial e navegação interior ou L. 155-1 do código dos portos marítimos, este estudo de risco é integrado a este relatório ou diagnóstico. Para obras e instalações em serviço na data de publicação da lei n° 2003-699 de 30 de julho de 2003 relativa à prevenção de riscos tecnológicos e naturais e à reparação de danos, este estudo é fornecido, o mais tardar, dentro de três anos após a entrada em vigor da referida lei. Os termos de aplicação deste artigo, e em particular as categorias de obras em questão, serão determinados, para cada meio de transporte, por decreto no Conselho de Estado. VersõesLinks relacionados Artigo L551-3 Criação LOI n° 2010-788 de 12 de julho de 2010 - art. 218 O representante do Estado no departamento pode, por decreto, estabelecer os requisitos para o desenvolvimento e operação de obras de infraestrutura consideradas essenciais para preservar a segurança das populações, a saúde pública e a segurança, direta ou indiretamente através da poluição ambiental. Dependendo de sua natureza, estes requisitos podem se aplicar respectivamente ao proprietário do projeto, ao gerente de infra-estrutura, ao proprietário, ao operador ou ao operador. VersõesLigações relacionadas Artigo L551-4 Alterado pelo Decreto n°2012-34 de 11 de janeiro de 2012 - arte. 17 Além dos oficiais e agentes da polícia judiciária e dos inspetores ambientais mencionados no artigo L. 172-1, estão autorizados a investigar e registrar violações das disposições deste capítulo: 1° Os agentes mencionados no artigo L. 1252-2 do Código de Transporte; 2° Os agentes mencionados no artigo L. 5336-3 do Código de Transporte. VersõesLigações relacionadas Artigo L551-5 Criação LOI n° 2010-788 de 12 de julho de 2010 - art. 218 Para obras ferroviárias, as ordens mencionadas</w:t>
      </w:r>
    </w:p>
    <w:p>
      <w:r>
        <w:rPr>
          <w:b/>
          <w:color w:val="FF0000"/>
        </w:rPr>
        <w:t xml:space="preserve">id 195</w:t>
      </w:r>
    </w:p>
    <w:p>
      <w:r>
        <w:rPr>
          <w:b w:val="0"/>
        </w:rPr>
        <w:t xml:space="preserve">Se você não quiser que seus escritos sejam editados e distribuídos à vontade, por favor, não os envie aqui.</w:t>
      </w:r>
    </w:p>
    <w:p>
      <w:r>
        <w:rPr>
          <w:b/>
          <w:color w:val="FF0000"/>
        </w:rPr>
        <w:t xml:space="preserve">id 196</w:t>
      </w:r>
    </w:p>
    <w:p>
      <w:r>
        <w:rPr>
          <w:b w:val="0"/>
        </w:rPr>
        <w:t xml:space="preserve">Bem-vindo ao nosso SUPER GUIA para os melhores electroestimuladores baratos do momento! Um bom electroestimulador não tem que estar em desacordo com o preço. Na verdade, é mais possível do que a maioria das pessoas pensam que podemos ter os melhores electroestimuladores em nossas casas e a um preço realmente acessível. Há marcas que possuem uma ampla gama deste tipo de produto e, embora tenham dispositivos caros para clientes mais específicos, também possuem gamas baratas nas quais também colocam seu selo de qualidade. Os eletroestimuladores nos ajudarão a atingir nossos objetivos de ter um corpo saudável e atlético muito mais rapidamente, pois são o complemento perfeito para nossas sessões de treinamento, seja com pesos ou atividades aeróbicas na academia ou na piscina. De fato, qualquer esporte que você pratique pode ser complementado pela tecnologia de eletrodos e pela redução da potência dessas máquinas de última geração. Mesmo que você esteja se recuperando de um ferimento, você pode usar um eletroestimulador para começar a ficar em forma e se movimentar antes de iniciar a própria atividade física. Quer você precise melhorar sua circulação, renovar a aparência de sua pele ou conseguir uma melhor drenagem em suas pernas cansadas, estes dispositivos o ajudarão como nenhum outro. Por todas estas razões, os eletroestimuladores são produtos necessários e indispensáveis. E isto foi levado em consideração por muitas marcas ao projetar uma gama tão completa quanto possível para atingir todos os públicos. Desta forma, apresentamos a você uma lista dos melhores electroestimuladores baratos. Em cada caso, estes são produtos da mais alta qualidade e a um preço realmente acessível e econômico, para que você não perca a possibilidade de ter um em casa. Beurer EM-35 - Fácil de usar - Uma diferença notável em pouco tempo - Cinto flexível com fechamento de velcro 30-55 (75-140 cm) - Eletrodos de contato com a água (sem géis, sem peças de reposição) - Display LCD com símbolos - Freqüência de pulso ajustável - Com alta e baixa freqüência - 9 programas de tratamento automático - 4 zonas de tratamento diferentes, o botão "Região" permite que você escolha áreas específicas do seu corpo para trabalhar (por exemplo, ombros, sola do pé, gêmeos ou vértebras lombares)</w:t>
      </w:r>
    </w:p>
    <w:p>
      <w:r>
        <w:rPr>
          <w:b/>
          <w:color w:val="FF0000"/>
        </w:rPr>
        <w:t xml:space="preserve">id 197</w:t>
      </w:r>
    </w:p>
    <w:p>
      <w:r>
        <w:rPr>
          <w:b w:val="0"/>
        </w:rPr>
        <w:t xml:space="preserve">François Rebsamen "saboreia". Já se passou uma semana. Com esta mudança histórica da Alta Assembléia, o senador do PS da Côte d'Or sabe que o Senado vai mudar. Mas como? "Jean-Pierre Bel não irá todas as terças-feiras de manhã para receber suas ordens do Palácio do Eliseu"... E esse é o fim de Gérard Larcher. O amigo íntimo de François Hollande está se referindo aos cafés da manhã da maioria onde os líderes da UMP se reúnem todas as terças-feiras de manhã ao redor de Nicolas Sarkozy. Jean-Pierre Bel irá a Solferino para "receber ordens" dele? Não tenho certeza. As relações entre Jean-Pierre Bel, que apoia François Hollande, e Martine Aubry, nem sempre têm sido boas...</w:t>
      </w:r>
    </w:p>
    <w:p>
      <w:r>
        <w:rPr>
          <w:b/>
          <w:color w:val="FF0000"/>
        </w:rPr>
        <w:t xml:space="preserve">id 198</w:t>
      </w:r>
    </w:p>
    <w:p>
      <w:r>
        <w:rPr>
          <w:b w:val="0"/>
        </w:rPr>
        <w:t xml:space="preserve">Tema: Modelo 2008 Mustang GT (Leia 5921 vezes) Aqui está meu último r�realisation, ele acaba de ser terminado hoje à noite! Ótimo trabalho. Você fez a pintura ou ela foi pré-pintada? Eu havia tentado fazer um modelo para pintar, mas que carnificina ela tinha �t�. IP archiv�e Não, não, eu mesmo faço sempre a pintura! Sim, está claro no início que é um pouco gal�re, mas � por dint of doing it �avient! Meu próximo, acho que será um modelo de motor, um ford V8, é claro! Vi muitos modelos Revell mustang como o shelby GT350 H e GT500 de 2008. Thierry, você tem alguma foto? IP archiv�e Para o Shelby tudo o que encontrei foi isto: para os outros Mustangs há muitos e o melhor é ir ao revell.com IP archiv�e Não Eu tinha pintado com um pincel com tinta a óleo para tela m�lang�e com alchool e, claro, tinha derretido o plástico à vista e o modelo foi para o lixo. Também me foi oferecido um modelo T-Bird, mas nunca mais tive coragem de fazê-lo e ele ainda está em sua caixa. IP archiv�e um sim eu entendo porque você não quer tocar o IP T-Bird archiv�e você não sabia que havia bombas expr�s.?? IP archiv�e Si mas eu não tinha nenhuma à mão na época e pensei que poderia suavizar a tinta com lixa depois. IP archiv�e pergunta para os modelos.é necessário pintar as peças antes de colá-las ao apres.merci. Citação de: FAMOR 88 em 21 de dezembro de 2009, 11:55:01 amquestion for the models.faut il peintre les pièces avant de les coller au apres.merci. Cela d�pend, il y a des pi�ces, surtout les plus petites, qui sont plus facile � peindre lorsqu�elles sont encore sur leurs support, d�autres une fois les assemblages a �t� effectué� et d�autres avant l�assemblage. Mas nada melhor que a prática, você tem que fazer vários antes de obter um resultado quase perfeito! Isto se chama l�p�rience! IP archiv�e Acima de tudo não tenha pressa, espere até que as peças estejam bem coladas e que a pintura também seja paciente! Não esqueça que não é cola como tal, ela derrete seu plástico para fazer uma "solda" e derrete a tinta consequentemente! Que bom, que grande paciente e acima de tudo eu pr�sume . Mal posso esperar para me aposentar para poder começar, porque amo modelos mesmo que minha visão esteja falhando, mais uma vez f�licitations IP citação arquivada de: gucci22 em 21 de dezembro de 2009, 13:06:36 Não tenha pressa, espere até que as peças estejam bem coladas e para que a tinta seja paciente também! Não tenho certeza se é uma boa idéia ter um pouco mais de tempo para fazê-lo, mas tenho certeza se é uma boa idéia ter um pouco mais de tempo para fazê-lo, porque é uma boa idéia ter um pouco mais de tempo para fazê-lo, porque é uma boa idéia ter um pouco mais de tempo para fazê-lo. Não tenho certeza se vou ser capaz de fazê-lo, mas tenho certeza que vou ser capaz de fazê-lo. Não tenho certeza se vou ser capaz de fazê-lo, mas tenho certeza que vou ser capaz de fazê-lo. O 2 poss�de menos peças e em teoria é mais fácil! Mas as 3, há mais peças, mas são mais fáceis de encaixar, então é com você! mas se você só quer praticar, há muito trabalho no nível 2. 10 de janeiro de 2014, 00:31:58 da manhã</w:t>
      </w:r>
    </w:p>
    <w:p>
      <w:r>
        <w:rPr>
          <w:b/>
          <w:color w:val="FF0000"/>
        </w:rPr>
        <w:t xml:space="preserve">id 199</w:t>
      </w:r>
    </w:p>
    <w:p>
      <w:r>
        <w:rPr>
          <w:b w:val="0"/>
        </w:rPr>
        <w:t xml:space="preserve">Quarto pequeno, 1 Queen bed breakfast incluído quando você reservar diretamente com o hotel e ficar entre 24 de junho e 26 de outubro. Reserve estes encantadores quartos, embora pequenos, são muito confortáveis. Eles são ideais para hóspedes que procuram um quarto no coração de Old Quebec que combine conforto com um preço competitivo. - Área de 192 pés quadrados / 18 m2</w:t>
      </w:r>
    </w:p>
    <w:p>
      <w:r>
        <w:rPr>
          <w:b/>
          <w:color w:val="FF0000"/>
        </w:rPr>
        <w:t xml:space="preserve">id 200</w:t>
      </w:r>
    </w:p>
    <w:p>
      <w:r>
        <w:rPr>
          <w:b w:val="0"/>
        </w:rPr>
        <w:t xml:space="preserve">Adobe é um tijolo de terra bruta, moldado em uma pasta macia e depois seco ao ar. Os adobes fabricados pela Alliance 4 são formulados com argila, areia e fibra de cânhamo. Quando usado, o adobe é combinado com uma argamassa de barro e oferece uma grande variedade de usos: - Restauração de paredes de terra bruta, particularmente adobe - Construção de divisórias, paredes, separações. - Criação de elementos de armazenamento de calor: parede de aquecimento, fogão de massa.</w:t>
      </w:r>
    </w:p>
    <w:p>
      <w:r>
        <w:rPr>
          <w:b/>
          <w:color w:val="FF0000"/>
        </w:rPr>
        <w:t xml:space="preserve">id 201</w:t>
      </w:r>
    </w:p>
    <w:p>
      <w:r>
        <w:rPr>
          <w:b w:val="0"/>
        </w:rPr>
        <w:t xml:space="preserve">Overcooked! 2 recebe uma atualização no espírito do Natal O jogo de cozinha cooperativa Overcooked! 2 está de volta às notícias com uma nova atualização. No final do ano, muitos jogos ganham um novo visual para a época natalina. Uma tradição que não foge do jogo da cozinha cooperativa, e que talvez permita transformar as refeições de sua família. Traga um pouco mais de diversão para aquelas festas de férias com esta atualização gratuita para o Overcooked! 2. A equipe17 e os Jogos da Cidade Fantasma estão trazendo a você esta atualização gratuita, chamada Winter Wonderland. Ele contém novos níveis, 4 receitas sazonais, 2 novos chefs e novos inimigos para o modo Horde. Esta atualização gratuita para Overcooked! 2 está disponível agora em todas as plataformas. Se você não está familiarizado com o título, você pode ler nossa revisão dedicada. Ainda faltam alguns dias para as férias, então você pode pensar em como vai encaixar o jogo em seu jantar de Natal... - greenmangaming 11,72 euros - dlgamer 13,1 euros - gamesrocket 18,74 euros - gamesplanet 20,69 euros - twogame 21,94 euros - gamesload 22,99 euros - humblebundle 24,99 euros - gog 25,14 euros</w:t>
      </w:r>
    </w:p>
    <w:p>
      <w:r>
        <w:rPr>
          <w:b/>
          <w:color w:val="FF0000"/>
        </w:rPr>
        <w:t xml:space="preserve">id 202</w:t>
      </w:r>
    </w:p>
    <w:p>
      <w:r>
        <w:rPr>
          <w:b w:val="0"/>
        </w:rPr>
        <w:t xml:space="preserve">Utiliza pesticidas para matar abelhas Você quer agir e participar da metamorfose do modelo agrícola? Chame as marcas que não garantem a ausência total de OGMs e pesticidas para matar abelhas na fabricação de seus produtos. Deixe-os saber que você os está observando ...</w:t>
      </w:r>
    </w:p>
    <w:p>
      <w:r>
        <w:rPr>
          <w:b/>
          <w:color w:val="FF0000"/>
        </w:rPr>
        <w:t xml:space="preserve">id 203</w:t>
      </w:r>
    </w:p>
    <w:p>
      <w:r>
        <w:rPr>
          <w:b w:val="0"/>
        </w:rPr>
        <w:t xml:space="preserve">A Com3F é especializada em comunicação audiovisual desde 2005 na Lorena. De filmes corporativos a filmes de casamento, de relatórios de eventos a impressões, fornecemos soluções originais adaptadas às suas necessidades. Nosso equipamento profissional (câmeras Full HD, estação de edição Final Cut Pro, estação de transferência e duplicação) nos permite atender eficientemente às suas expectativas em termos de qualidade e prazos. Trabalhamos sempre com nossos clientes para concluir seus projetos dentro do orçamento e dentro das restrições estabelecidas.</w:t>
      </w:r>
    </w:p>
    <w:p>
      <w:r>
        <w:rPr>
          <w:b/>
          <w:color w:val="FF0000"/>
        </w:rPr>
        <w:t xml:space="preserve">id 204</w:t>
      </w:r>
    </w:p>
    <w:p>
      <w:r>
        <w:rPr>
          <w:b w:val="0"/>
        </w:rPr>
        <w:t xml:space="preserve">3 de novembro, I'm Thinking Local (versão 2018) Mais uma vez este ano, para incentivar as compras locais, 3 de novembro, I'm Thinking Local está de volta. É a oportunidade perfeita para começar a comprar presentes de Natal locais ou para se estragar um pouco. Você pode encontrar todas as empresas participantes nos álbuns do Facebook. Para a ocasião, decidi mais uma vez dar uma rápida introdução a algumas das minhas empresas favoritas participando deste dia. Omaïki Eu amo esta empresa que oferece zero desperdício e produtos para bebês. Falei várias vezes sobre esta empresa aqui, aqui e aqui. Eles estão oferecendo 10% de desconto em toda sua loja online com o código THINKLOCAL. Meus amigos imaginários Adoro o conforto das leggings da M. a. i., escrevi sobre a empresa aqui. O desconto é bem louco, então vale a pena conferir. Os produtos de limpeza Planette Planette são os que eu uso diariamente. Por hoje, eles estão oferecendo uma bolsa reutilizável e uma fatia de sabão de Marselha com qualquer compra on-line. Escrevi sobre estes produtos aqui e aqui durante o desafio da limpeza de primavera. Lily e co. Uma empresa de roupas infantis unissex que eu realmente gosto que oferece 20% de desconto em mercadorias de preço normal com o código THINKLOCAL. Pois et moi Os brinquedos de dentição Pois et moi são toda a raiva em nossa casa. Com o código PURCHASELOCAL você tem 30% de desconto hoje. Você vai fazer uma compra local hoje? Em caso afirmativo, diga-nos onde. Não precisa ser uma empresa que oferece desconto, a padaria local também é uma boa opção. O objetivo de hoje é pensar mais local ao fazer compras, portanto compre o que você precisa.</w:t>
      </w:r>
    </w:p>
    <w:p>
      <w:r>
        <w:rPr>
          <w:b/>
          <w:color w:val="FF0000"/>
        </w:rPr>
        <w:t xml:space="preserve">id 205</w:t>
      </w:r>
    </w:p>
    <w:p>
      <w:r>
        <w:rPr>
          <w:b w:val="0"/>
        </w:rPr>
        <w:t xml:space="preserve">Esta é uma das maiores redes de dormir do mundo. Não há ser humano grande demais ou pesado demais para esta rede! Se você gosta de espaço, ou se você precisa de espaço, escolha a rede familiar.</w:t>
      </w:r>
    </w:p>
    <w:p>
      <w:r>
        <w:rPr>
          <w:b/>
          <w:color w:val="FF0000"/>
        </w:rPr>
        <w:t xml:space="preserve">id 206</w:t>
      </w:r>
    </w:p>
    <w:p>
      <w:r>
        <w:rPr>
          <w:b w:val="0"/>
        </w:rPr>
        <w:t xml:space="preserve">As legendas não são úteis quando a própria mídia sincronizada é uma apresentação alternativa das informações também apresentadas em texto em uma página web. Por exemplo, se as informações na página forem acompanhadas por uma apresentação na forma de mídia sincronizada que não forneça mais informações do que as presentes no texto, mas que seja mais fácil de entender para pessoas com deficiências cognitivas, linguísticas ou de aprendizagem, então isso não requer legendas, pois as informações já estão presentes na página no texto ou em uma versão alternativa do texto (por exemplo, para imagens)</w:t>
      </w:r>
    </w:p>
    <w:p>
      <w:r>
        <w:rPr>
          <w:b/>
          <w:color w:val="FF0000"/>
        </w:rPr>
        <w:t xml:space="preserve">id 207</w:t>
      </w:r>
    </w:p>
    <w:p>
      <w:r>
        <w:rPr>
          <w:b w:val="0"/>
        </w:rPr>
        <w:t xml:space="preserve">DupliTop 8: notas de lançamento - Versão mínima necessária para jogar o Duplicate e-scrabble Championship - O tipo de cada jogo é agora exibido na janela de escolha do jogo online - A repetição também está disponível no Training. - Nos jogos de coringa, o coringa é automaticamente sorteado quando o sorteio é rejeitado manualmente. - Alguns bugs foram corrigidos. Atualização de quarta-feira, 21 de outubro de 2020 - O número da jogada e o total do jogo são agora exibidos à esquerda do sorteio, e o placar e o negativo do jogador são exibidos à direita. - O TeamViewer pode agora ser lançado a partir do menu principal quando da resolução de problemas com a linha direta. Atualização segunda-feira, 5 de outubro de 2020 - Agora é possível usar a chave de ativação DupliTop 8 em vez do dongle. Favor observar que o DupliTop 8 deve ser instalado e a chave deve ser (re)ativada de dentro do DupliTop 8. Para os donos de dongle, o DupliTop 7 ODS 8 continua a reconhecer o dongle. - Os torneios podem ser recuperados diretamente do DupliGame - O replay também está disponível em Treinamento - A palavra posta é circulada em laranja (ao invés de amarela) para ser mais visível - Nos jogos de coringa, o coringa é automaticamente sorteado quando o sorteio é rejeitado manualmente - Alguns bugs foram resolvidos - Alterado : A janela "Jogo &gt; Começar um novo jogo" foi simplificada. Inicialmente, ele só permitirá que você crie um jogo de treino ou um jogo do Clube. - Mudou: O bloqueio dos diferentes módulos do DupliTop 7 ODS 8 em 31/08/2020 foi removido. Todos os módulos continuarão a funcionar após esta data. - Um bug que poderia distorcer o tempo total em Simultaneous/Online Game foi corrigido. - Algumas pequenas melhorias foram feitas. - A chave 'espaço' muda agora a orientação da palavra start square. Em 'Practice Game', a tecla 'enter' (anteriormente a tecla 'espaço') é agora usada para salvar a palavra, em vez de validar a vez; pressionar a tecla 'enter' quando nenhuma palavra for colocada terminará a vez. - As informações sobre atalhos de teclado foram adicionadas ao menu. - Alguns bugs foram corrigidos (problema de tamanho de janela em alguns computadores, falha de exibição em algumas situações de Topping...) - Os jogadores sem licença podem agora jogar 10 jogos gratuitos. - As letras do restante estão agora ordenadas em ordem alfabética. - O posicionamento das palavras e a seleção do isotop no primeiro movimento foram melhorados. - O atalho Shift+F12 (para iniciar um novo jogo) foi substituído pelo Ctrl+N. - Os arranhões são agora exibidos em vermelho no roteiro. Atualização na segunda-feira, 4 de maio de 2020 - Agora é possível reproduzir qualquer jogo a partir de um arquivo de texto (em formato DupliGame). - O bug que às vezes apresentava um tempo negativo (em jogos de torneio/online) foi corrigido. - Alguns outros bugs foram corrigidos (modificados). Atualização na quinta-feira, 23 de abril de 2020 - Agora é possível parar o jogo e pular a rodada nos torneios de domingo. - A janela de verificação de palavras pode agora ser aberta com a tecla F7 durante um jogo (exceto em jogos de torneio/online). Atualização terça-feira 14 de abril de 2020 - Futuras versões do DupliGame agora estarão disponíveis para download diretamente do DupliGame. - O processo para jogar outro jogo online quando um jogo acaba de terminar foi simplificado. O botão "Ver resultados" foi adicionado ao menu quando se joga online. - O temporizador no treinamento Topping Classic está agora ativo.</w:t>
      </w:r>
    </w:p>
    <w:p>
      <w:r>
        <w:rPr>
          <w:b/>
          <w:color w:val="FF0000"/>
        </w:rPr>
        <w:t xml:space="preserve">id 208</w:t>
      </w:r>
    </w:p>
    <w:p>
      <w:r>
        <w:rPr>
          <w:b w:val="0"/>
        </w:rPr>
        <w:t xml:space="preserve">Adquira o widget meteorológico Eupen para seu site! Você quer saber o tempo em Eupen ou em qualquer outra cidade da Bélgica? Nosso website permite que você conheça o tempo em qualquer cidade do mundo criando ou adicionando um Widget de Relógio GRATUITO ao seu website ou blog.</w:t>
      </w:r>
    </w:p>
    <w:p>
      <w:r>
        <w:rPr>
          <w:b/>
          <w:color w:val="FF0000"/>
        </w:rPr>
        <w:t xml:space="preserve">id 209</w:t>
      </w:r>
    </w:p>
    <w:p>
      <w:r>
        <w:rPr>
          <w:b w:val="0"/>
        </w:rPr>
        <w:t xml:space="preserve">Ninguém sabe se estes livros realmente fazem os leitores felizes. Os editores, por outro lado, parecem encantados. Qualquer livreto de desenvolvimento pessoal, mesmo disfarçado de romance, agora pode ser encontrado em livrarias, entre o método Coué e o método Coelho. Esta alquimia comercial compensa. Misturando senso comum, otimismo, sabedoria e treinamento, livros "positivos" proliferam nas prateleiras - e brilham nas listas de best-sellers. Le Sel de la Vie, um (bom) pequeno texto de François Héritier, foi o quarto "ensaio" mais vendido em 2012. Mediter, jour après jour, o enésimo livreto do psiquiatra Christophe André, foi o quinto, com 100.000 exemplares vendidos (na 47ª posição na lista Livres Hebdo, encontramos também Les Joyeux guérissent toujours, de Patrick Sébastien!) Ensinada durante quinze anos em Harvard, a psicologia positiva está sendo popularizada infinitamente, alinhando seus remédios eternos (anotar pensamentos agradáveis, fazer esporte, agradecer às pessoas, desligar o celular...) e se empanturrando alegremente nas costas da crise. Mestre da disciplina, o americano Martin Seligman (S'épanouir, Belfond) promete que seu trabalho permitirá que "51% da humanidade" tenha uma "vida realizada" até 2050! Ele acredita nisso como o ar (da época). Os editores são jubilosos A França tem seus próprios gurus anti-morosoros: Christophe André - L'Estime de soi (Odile Jacob) já vendeu mais de 400.000 exemplares desde 1999 - e Jacques Salomé, cujas obras quase sempre vendem mais de 200.000 exemplares. Estes números deixaram os editores tão entusiasmados que eles publicarão tudo e qualquer coisa. Em 2011, a Marabout lançou "caixas de jogos de desenvolvimento pessoal". Hachette nos estragou com uma nova coleção (a "Hachette library of happiness") e até mesmo uma "Power Box" (com seus indispensáveis "I'm the best" e "Think positive" almofadas de tinta!). Na mesma linha, há também La Boîte à kifs (assim como a agora famosa Trois kifs par jours, um bestseller improvável de Florence Servan-Schreiber, publicado pela Marabout). Há também Le Bonheur pour les nuls (Primeiro) e Petit Cahier d'exercices d'émerveillement (Jouvence)... A felicidade também encanta os romancistas, que elogiam as alegrias simples e intercalam suas páginas com (também) muitos bons sentimentos. Agora falamos de sentir bem os romances, assim como de sentir bem os filmes. Eles são fáceis de ler e dão um pouco de esperança nestes tempos difíceis. Romances de consolação. O especialista em desenvolvimento pessoal Laurent Gounelle vendeu 470.000 exemplares de L'Homme qui voulait être heureux (Plon), que podem ser encontrados em livrarias assim como... na Nature et découvertes, ao lado das lâmpadas bronzeadoras e dos incensos de gengibre! Seu último romance, The Philosopher Who Wasn't Wise - você pode ver o toque do autor nesta formulação dos títulos, você já pode ver a obra que está por vir! - fez dele o sétimo maior vendedor de livros em 2012 (lista Le Figaro/GFK). Em nono lugar está Grégoire Delacourt e sua syrupy La Liste de mes invees (Lattès). As promessas de felicidade são claramente um sucesso. De tal forma que é deprimente.</w:t>
      </w:r>
    </w:p>
    <w:p>
      <w:r>
        <w:rPr>
          <w:b/>
          <w:color w:val="FF0000"/>
        </w:rPr>
        <w:t xml:space="preserve">id 210</w:t>
      </w:r>
    </w:p>
    <w:p>
      <w:r>
        <w:rPr>
          <w:b w:val="0"/>
        </w:rPr>
        <w:t xml:space="preserve">Silver Surfer foi lançado para o N.E.S. em novembro de 1990 (dia desconhecido). Esta sessão foi desenvolvida pela Software Creations e publicada pela Arcadia Systems. A Marvel nos apresentou a uma multidão de super-heróis, seja o Homem-Aranha, Homem de Ferro, Hulk, Thor, os X-Men, os Quatro Fantásticos ou, neste caso, o Surfista de Prata. Este último foi criado por Jack Kirby e nós o vimos pela primeira vez na quadragésima oitava edição do Fantastic Four, em 1966. Silver Surfer viaja em sua prancha de surf e tem uma pele metálica. Oriundo do planeta Zenn-La, ele já foi um astrônomo chamado Norrin Radd. Ele ganhou seus poderes quando salvou seu planeta do Galactus comedor de planetas, tornando-se seu mensageiro e procurando planetas para devorar em seu nome. Ao chegar na Terra, ele encontra os Quatro Fantásticos que o lembram do que significa ser nobre. Voltando as costas para Galactus para salvar o planeta Terra, ele é castigado por ser exilado para este planeta. Quanto à jogabilidade, é uma mistura de níveis de visão horizontal e de olho de pássaro (seis cada). Silver Surfer viaja de planeta a planeta para encontrar alguns para Galactus. Mas Galactus o detém no meio de sua missão porque criaturas da Dimensão Magick estão tentando entrar no universo, o que causaria o fim de toda a vida conhecida. Silver Surfer deve se apressar em reunir os pedaços de um dispositivo cósmico para repeli-los. Ele só pode obtê-los se confrontar e vencer contra Reptyl, Mephisto, Skrull Emperor, Possessor e Firelord. Para ajudá-lo a atingir seu objetivo, ele pode usar power-ups que podem aumentar o número e a força de projéteis ou bombas que destroem tudo o que está visível na tela, por exemplo. Cada nível é dividido em seções e no final de cada uma delas, um mini-patrão terá que ser combatido enquanto continua a enfrentar os inimigos regulares ao mesmo tempo. Estas batalhas serão a única vez que a tela permanecerá estável sem continuar avançando. A terceira seção será contra um dos caracteres mencionados no final do parágrafo anterior. Uma senha pode ser usada para nos dar uma ajuda extra e também temos a oportunidade, como no Mega Man, de escolher o nível que queremos fazer. Duas missões adicionais podem ser acessadas, uma usando uma senha e a segunda completando a missão principal. Também lançado durante novembro sem data específica: Commando (1986, NES) BreakThru (1987, NES) Cobra Command (1988, NES) Pink goes to Hollywood (1993, SNES) WWF King of the Ring (1993, NES) Mountain Bike Rally (1994, SNES) Speed Racer: Most Dangerous Adventures (1994, SNES)</w:t>
      </w:r>
    </w:p>
    <w:p>
      <w:r>
        <w:rPr>
          <w:b/>
          <w:color w:val="FF0000"/>
        </w:rPr>
        <w:t xml:space="preserve">id 211</w:t>
      </w:r>
    </w:p>
    <w:p>
      <w:r>
        <w:rPr>
          <w:b w:val="0"/>
        </w:rPr>
        <w:t xml:space="preserve">Dez anos após The Sound of Ice Cubes, Bertrand Blier pegou sua caneta e sua câmera para oferecer uma comédia satírica na qual Gérard Depardieu e Christian Clavier esfregam os ombros em um mundo onde nada avança sem um roteiro. Para seu oitavo longa juntos, André Téchiné quis escrever um personagem para Catherine Deneuve, sua atriz favorita, como uma mulher "terráquea". Onze organizações canadenses ligadas à indústria audiovisual se reuniram para criar um grupo de trabalho para avaliar o impacto da situação em sua indústria. Durante a pandemia, nosso jornalista lhe oferece três filmes de repertório para (re)descobrir a cada semana. O mundo do cinema já suspeita disso há várias semanas, mas a notícia chegou oficialmente no final da quinta-feira. O 73º Festival de Cannes não acontecerá este ano nas datas inicialmente previstas, ou seja, de 12 a 23 de maio. Entretanto, a administração ainda não está falando de um cancelamento puro e simples. Na pequena mensagem enviada à mídia e publicada nas redes sociais, ela deixa a porta aberta para um adiamento durante o verão. No refrão das ofertas de ajuda na esperança de superar a pandemia do coronavírus, o do ator francês Pierre Deladonchamps não passou despercebido. Apesar da pandemia da COVID-19, as deliberações e votações para determinar os finalistas do Prêmio Iris para o Cinema Quebec continuam. Kristen Bell assinou um cheque e suas duas filhas esvaziaram seus bancos de porquinhos e doaram US$ 150.007,96 para o No Kid Hungry na esteira da crise da COVID-19. Enquanto os cinemas na América do Norte e Europa estão fechados indefinidamente, os cinemas na China estão lentamente começando a reabrir. A fim de apoiar os cinemas artísticos suecos, o Festival de Gotemburgo anunciou que exibirá vários filmes internacionais, incluindo La femme de mon frère, de Monia Chokri, em sua plataforma de vídeo-on-demand (VOD) Draken Films. Ao contrário de muitos outros eventos, o Festival de Cannes ainda não anunciou seu cancelamento devido ao coronavírus. (Nova York) O produtor falido Harvey Weinstein, condenado a 23 anos de prisão por agressão sexual e estupro, foi transferido para uma prisão no norte do estado de Nova York na quarta-feira. Sem mencionar a atual pandemia, a atriz britânica Judi Dench quis enviar uma mensagem de esperança aos seus fãs através da conta no Twitter de sua filha Finty Williams. A empresa de produção e distribuição Datsit Sphère, sediada em Montreal, acaba de anunciar a aquisição da Sienna Films, sediada em Toronto, que produziu a série Cardinal estrelada por Karine Vanasse, entre outras. Enquanto a indústria cinematográfica está passando por uma crise sem precedentes no lançamento teatral, as produções atualmente em filmagem estão se ajustando à nova realidade. As associações profissionais também estão convocando o Premier of Quebec a intervir e suspender todas as filmagens. As Journées internationales du cinéma francophone, que deveria acontecer de 18 a 20 de março de 2020 na Maison de la littérature e Auberge Saint-Antoine na cidade de Quebec, foi cancelada. O próximo filme da série Marvel, Black Widow, não será lançado na tela grande em 1º de maio, como planejado. A oferta de filmes para ver on-line continua a crescer. A seqüência do Avatar de James Cameron terá que esperar ainda mais do que o esperado.</w:t>
      </w:r>
    </w:p>
    <w:p>
      <w:r>
        <w:rPr>
          <w:b/>
          <w:color w:val="FF0000"/>
        </w:rPr>
        <w:t xml:space="preserve">id 212</w:t>
      </w:r>
    </w:p>
    <w:p>
      <w:r>
        <w:rPr>
          <w:b w:val="0"/>
        </w:rPr>
        <w:t xml:space="preserve">Nosso salão de cabeleireiro Idée en tête lhe dá as boas-vindas em uma atmosfera calorosa e amigável. Nossos cabeleireiros dedicam um tempo para conhecer seus gostos a fim de lhe dar uma maquiagem e lhe aconselharão sobre um corte e uma cor ... Funcionamento normal Você já pensou em suas resoluções para 2021? Temos uma idéia para você... 😁 🤩 Cuide melhor de si mesmo! Dê a si mesmo esses pequenos momentos de prazer, você merece! Deixe-nos mimá-lo com nossas mãos profissionais, que também vivem de sua paixão 😍 Até breve ❤️ Estamos esperando por você Obrigado por sua confiança 🙏 E você, para o Natal será um pouco de que estilo? 🤩 [18/12/20] "Ela apenas corta o cabelo" 🤷🏽♀️ Ela usa a trigonometria para encontrar o ângulo exato, para cortar seu cabelo de modo que ele "caia" perfeitamente. Ela usa tesouras que são mais afiadas que facas e corta polegada por polegada com tal velocidade que seus olhos mal conseguem acompanhar. Ela coloca seu corpo em posições estranhas para ter certeza de que está nivelada e pode ver cada fio de cabelo que ela move, causando grandes danos ao seu corpo de pé e se dobra por mais de 12 horas de cada vez. "Tudo o que ela faz é colorir o cabelo". Ela usa a química para criar uma fórmula especial para trabalhar o seu cabelo, que provavelmente não estará lá nem mesmo para outra pessoa. Ela luta contra o tempo, pois dois minutos tarde demais danificará a cutícula do seu cabelo e/ou o fritará. Ela coloca estrategicamente misturas para misturar as cores e criar uma mistura sutil e/ou dimensão para obter a cor de seus sonhos. Ela muda a fórmula para cada cliente, dependendo do acúmulo de minerais/poluição da água/poluição do meio ambiente/o produto reagirá de forma diferente, dependendo de vários fatores que ela deve sempre considerar. Ela passa muitas horas movendo os braços e dobrando o corpo em posições às vezes estranhas, às vezes incômodas, para garantir que seja feito perfeitamente. Ela replica uma imagem da internet...que foi uma sessão de 12 horas que exigiu 5 técnicos de cabelo, sozinha, em 3 horas. "Ela só brinca com o cabelo". Ela passa 50% do seu dia de trabalho usando ferramentas tão quentes quanto o seu forno. Ela penteia seu cabelo exatamente como esta foto Pinterest, que na verdade é uma peruca. Ela cheira constantemente a produtos para o cabelo, produtos químicos e não pode dizer a última vez que tomou tempo para cuidar de seu próprio cabelo. Ela encontrará um buraco em sua agenda para um corte de cabelo de última hora, apesar de já estar trabalhando de pé há 10 horas em linha reta, com seus braços sobre sua cabeça fazendo a mesma coisa uma e outra vez, alisando seu cabelo com uma escova por uma hora para deixá-lo liso e brilhante. "Ela só faz cabelo". Ela passa uma hora fazendo o cabelo de seus pequeninos no dia do seu casamento. Você fica cheio de emoção quando ela termina, porque você se acha bonita e seus filhos são lindos. Ela passa 3 horas com uma adolescente loira que lhe pede para voltar a ser marrom, sua cor natural. De repente, o marrom não é sua cor, ela quer ser loira novamente na próxima semana. Ela enrola uma senhora de 80 anos por uma hora para ter certeza de que ela está bonita para o funeral de seu marido. Sua filha telefona uma semana depois para agradecer-lhe por ter feito sua mãe bonita. Ela trabalha quando está doente, porque não pode fazer o contrário. Porque seu salário depende disso, porque ninguém pode substituí-la e porque ela não tem mais tempo para levá-lo de volta em tempo hábil.</w:t>
      </w:r>
    </w:p>
    <w:p>
      <w:r>
        <w:rPr>
          <w:b/>
          <w:color w:val="FF0000"/>
        </w:rPr>
        <w:t xml:space="preserve">id 213</w:t>
      </w:r>
    </w:p>
    <w:p>
      <w:r>
        <w:rPr>
          <w:b w:val="0"/>
        </w:rPr>
        <w:t xml:space="preserve">21 de setembro é o Dia Internacional da Paz. Trabalhar o vocabulário da paz e descobrir expressões idiomáticas. Bonjour de France lhe oferece a oportunidade de ampliar seu vocabulário, descobrindo novas palavras, novos significados e aprender novas expressões idiomáticas. Você poderá utilizá-los em diferentes situações, em diferentes campos e em diferentes níveis. Em suas marcas... vamos lá! Iniciante - A1 Intermediário - A2 Independente - B1 Avançado - B2 Especialista - C1 As operações militares sempre tiveram impacto no desenvolvimento social, político, econômico e cultural da humanidade. Aprender a língua é uma parte importante da... Furacões, avalanches, terremotos... Você conhece estas palavras? Ainda não? Não se preocupe! Com Bonjour de France você aprenderá o vocabulário de... Uma paisagem, um retrato, uma natureza morta... Como falar de arte e pintura em francês? Este exercício lhe dá as ferramentas léxicas para fazer isso. Você está pronto para descobrir as palavras e expressões do teatro? Vamos, despachem-se! A cortina subiu! Os franceses usam com freqüência frutas e verduras em suas expressões? Graças aos exercícios do BDF você nunca será confundido com uma pêra! Esta atividade se concentrará nos verbos que dão uma explicação ou um discurso um "tom" científico. Esta atividade é composta de 4 exercícios que o ajudarão a enriquecer seu campo léxico da música e das profissões ao mesmo tempo. BDF é um...</w:t>
      </w:r>
    </w:p>
    <w:p>
      <w:r>
        <w:rPr>
          <w:b/>
          <w:color w:val="FF0000"/>
        </w:rPr>
        <w:t xml:space="preserve">id 214</w:t>
      </w:r>
    </w:p>
    <w:p>
      <w:r>
        <w:rPr>
          <w:b w:val="0"/>
        </w:rPr>
        <w:t xml:space="preserve">semana de 12 a 18 de agosto THE CALL OF THE FOREST by Chris Sanders Adventure USA. 2020 - 1h40 VOST/VF. Com Harrison Ford, Omar Sy, Dan Stevens A vida de Buck, um cão com um grande coração, é virada de cabeça para baixo quando ele é abruptamente arrancado de sua casa na Califórnia e se encontra alistado como um cão de trenó no deserto de Yukon durante a corrida do ouro. Ciné-gourmand WEDNESDAY 12 - 4PM MADRE por Rodrigo Sorogoyen Drama, thriller Sp. 2020 - 2h09 VOST Com Marta Nieto, Anne Consigny, Alex Brendemühl Seleção Oficial, Festival de Veneza 2019. Dez anos se passaram desde que o filho de Elena desapareceu, desde aquele telefonema quando, sozinho e perdido em uma praia nas Landes, ele lhe disse que não conseguia encontrar seu pai. Hoje, Elena vive e trabalha em um restaurante à beira-mar. Devastada desde este trágico episódio, sua vida continua o melhor que ela pode. Até que um dia ela encontra um adolescente que a lembra com raiva de seu filho desaparecido... SEGUNDA-FEIRA 12 - 18h PRETO 13 - 16h SÁBADO 15 - 18h TUBADO 18 - 20h30 TUDO SIMPLESMENTE PRETO por Jean-Pascal Zadi, John Wax Comedy Fr. 2020 - 1h30. Com Jean-Pascal Zadi, Fary, Caroline Anglade JP, uma atriz fracassada de 40 anos, decide organizar a primeira grande marcha de protesto negro na França, mas seus encontros muitas vezes burlescos com personalidades influentes da comunidade e o apoio interessado que recebe de Fary o fazem oscilar entre o desejo de estar na ribalta e um verdadeiro compromisso militante... Um filme político, fino, comovente e incrivelmente engraçado. DIA 12 - 20h30 SEXTA-FEIRA 14 - 14h Sábado 15 - 21h Sábado 16 - 16h30 TERÇA-FEIRA 18 - 18h30 ARIZONA JUNIOR por Joel Coen, Ethan Coen US Comedy. 1987 res. 2020 - 1h34 VOST With Nicolas Cage, Holly Hunter, Trey Wilson Official selection, Cannes 1986. Olá, um assaltante de supermercado sem arrependimento, passa muito tempo na prisão de Tempe, no Arizona. Lá ele conhece Ed, uma encantadora policial, com quem ele se apaixona loucamente e se casa. O casal quer ter um filho, mas Ed é estéril. Quando os quíntuplos fazem a imprensa local, Hi e Ed decidem roubar um. De cinco, não será muito óbvio... TRÊS 13 - 18h30 DOMINGO 16 - 21h FOTO POR Rian Johnson thriller americano. 2019 - 2h11 VOST. Com Daniel Craig, Chris Evans, Ana de Armas O famoso escritor de crimes Harlan é encontrado morto em sua luxuosa propriedade. O Detetive White é contratado para resolver o caso. Mas entre a família de Harlan, que estão à mercê um do outro, e seu pessoal, que permanece dedicado a ele, Blanc mergulha nas voltas e reviravoltas de uma investigação agitada. QUINTA-FEIRA 13 - 20h30 SAM'S DREAM Animação Coletiva 2019 - 41 min. A partir dos 3 anos de idade Quatro curtas-metragens. Aprender a voar, viver debaixo do mar, viajar para o fim do mundo, encontrar uma baleia? Do sonho à aventura, às vezes só há um passo... E nossos pequenos heróis estão prontos para dar o passo! Ciné-gourmand SEXTA-FEIRA 14 - 16H MISSISSIPPI BURNING de Alan Parker Drama, thriller US. 1989 res. 2020 - 2h08 VOST. Com Willem Dafoe, Gene Hackman, Frances McDormand Silver Bear para Gene Hackman, Berlinale 1989. Oscar de Melhor Fotografia. 1964. Três ativistas de direitos civis desaparecem misteriosamente no Mississippi. Dois agentes do FBI são colocados a cargo da investigação. Suas investigações logo se tornam perturbadoras e a violência racista irrompe na área.</w:t>
      </w:r>
    </w:p>
    <w:p>
      <w:r>
        <w:rPr>
          <w:b/>
          <w:color w:val="FF0000"/>
        </w:rPr>
        <w:t xml:space="preserve">id 215</w:t>
      </w:r>
    </w:p>
    <w:p>
      <w:r>
        <w:rPr>
          <w:b w:val="0"/>
        </w:rPr>
        <w:t xml:space="preserve">No âmbito de numerosos projetos (modelagem, desenvolvimento, construção de estruturas, auto-monitoramento, etc.), o Departamento de Águas da Grande Lyon precisa saber como funcionam as estruturas, cursos de água ou corpos de água sob sua responsabilidade. As medições de fluxo e poluição proporcionam uma melhor compreensão do comportamento dessas estruturas. É por isso que, desde 1997, o Departamento de Água encomendou à Hydratec a realização de campanhas de medição quantitativa e qualitativa das redes e do ambiente natural no território da Comunidade Urbana de Lyon. Numerosas campanhas foram realizadas desde o início desta colaboração, incluindo a que levou à implementação de um sistema de auto-monitoramento permanente sobre os principais transbordamentos de águas pluviais da Grande Lyon. A implementação do auto-monitoramento também tem sido objeto de estudos específicos de viabilidade. A grande variedade de coletores, tanto em termos de tamanho quanto de tipos de efluentes transitórios, nos permite dominar uma ampla gama de métodos de medição aplicáveis na rede ou no ambiente natural.</w:t>
      </w:r>
    </w:p>
    <w:p>
      <w:r>
        <w:rPr>
          <w:b/>
          <w:color w:val="FF0000"/>
        </w:rPr>
        <w:t xml:space="preserve">id 216</w:t>
      </w:r>
    </w:p>
    <w:p>
      <w:r>
        <w:rPr>
          <w:b w:val="0"/>
        </w:rPr>
        <w:t xml:space="preserve">68 Haut-Rhin Farm processamento e venda direta: eles sabem do que estão falando! Em 7 anos, Elise e Jérôme começaram de quase nada e fizeram tudo para construir sua fazenda como queriam. Com uma grande complementaridade, eles estão hoje à frente de uma fazenda de caprinos e suínos, com processamento de leite e carne e uma loja de 100m², em parte para compra e venda. Orgulhosos de seu trabalho de produção e seleção, eles transmitirão sua paixão por bons produtos, seu know-how e sua ética. Gado leiteiro Porcos Caprinos Conservação da paisagem Conservação do meio ambiente e dos recursos Conservação de raças e espécies Cuidados com as plantas Controle de pragas Vida do solo Transumância Cães de rebanho Cães de pastoreio Cães de corte Corte de ervas daninhas Venda na fazenda Mercado de produtos Depósito de produtoresVenda Produtos lácteos Produtos de carne Cuidados alternativos Manejo de parasitas Bem-estar animal Relações homem-animal Manejo do tempo Trabalho com outros Vida familiar Multi-atividade Planejamento do espaço de trabalho Proteção contra predadores 67 Bas-Rhin Encontro com um jovem fazendeiro-pasteleiro que cultiva sua autonomia François é um fazendeiro-pasteleiro na Alsácia, com sua parceira Madeleine. Juntos, eles cultivam cereais (trigo velho, espelta, centeio, etc.) e frutas, que eles processam e vendem diretamente. Arboricultura Cereais Conservação da paisagem Conservação do meio ambiente e dos recursos Conservação de raças e espécies Associação de cultivos Agricultura orgânica Venda de portões de fazenda Mercado AMAP Loja do produtor Farinha Instalação de trabalho Trabalho com outros Vida familiar Conversão para laboratório de processamento orgânico Capina mecânica 67 Bas-Rhin Da semente ao pão, do agricultor ao consumidor Daniel é um agricultor-padeiro orgânico. Ele assumiu a fazenda e a técnica familiar de fazer pão, e cultiva variedades antigas. Seus métodos de marketing são diversos: loja do produtor, MarchéBus, e AMAP. 52 Haute-Marne Criação de um apiário e certificação AB Nicolas era apaixonado por abelhas. Ele produziu mel orgânico porque estava preocupado com o meio ambiente. Seu apiário de qualidade é composto de raças rústicas e produtivas. Apicultura Proteção de raças e espécies Agricultura orgânica Envolvimento em sindicatos e associações Outro processamento Produção animal</w:t>
      </w:r>
    </w:p>
    <w:p>
      <w:r>
        <w:rPr>
          <w:b/>
          <w:color w:val="FF0000"/>
        </w:rPr>
        <w:t xml:space="preserve">id 217</w:t>
      </w:r>
    </w:p>
    <w:p>
      <w:r>
        <w:rPr>
          <w:b w:val="0"/>
        </w:rPr>
        <w:t xml:space="preserve">Se, como nós, você muitas vezes odeia revistas militares e olha especificamente as dobras centrais mostrando tanques em poses lascivas, então você talvez queira dar uma olhada em TANK! TANQUE! TANQUE! Destinado a acompanhar os primeiros passos do Wii U em nossas salas de estar, o título da Namco Bandai não está na categoria de um Mundo de Tanques. Não, aqui, o objetivo é oferecer aos jogadores uma experiência louca que eles possam desfrutar sem ter que passar por um tutorial. Uma perspectiva que pode ser explicada em parte por suas origens muito particulares. De fato, este TANK! TANQUE! TANK! é na verdade uma adaptação de console de um jogo arcade lançado em 2009 nos centros de jogos japoneses e teatros norte-americanos. Se cavarmos um pouco mais fundo, poderemos até mesmo ver o Tokyo Wars - outro jogo arcade - como o pai espiritual deste "novo" produto. Seja qual for o caso, o software sempre teve a vocação de ser jogado rapidamente e de oferecer jogos bem jogados nos quais você desconectará seu cérebro para se deixar abalar pelas explosões. TANK ! TANQUE! TANK! também tem a intenção de ser de fácil utilização e oferece quatro modos de jogo com uma forte ênfase em multiplayer de tela dividida. boss. É de fato esta última modalidade que foi objeto de toda a atenção durante a apresentação a que pudemos assistir. Muito engraçado, este modo viu o jogador equipado com o Wii U GamePad assumir o papel de chefe, enquanto os outros três, todos equipados com os bons velhos Wiimotes, assumiram o controle dos famosos tanques e tentaram matar seu camarada antes do fim do tempo limite. Uma boa maneira de destacar o famoso conceito de jogo assimétrico tão caro à Nintendo. O chefe se divertiu perseguindo-os com enormes ataques: traços gigantescos, enormes golpes de pata, saltos destrutivos... Mas não podemos dizer que os pilotos dos tanques estavam desarmados, porque à medida que o jogo avançava, eles podiam encontrar blocos coloridos no cenário (que poderiam ser em grande parte destruídos) contendo armas especiais. Alguns destes só poderiam ser usados uma vez, como mísseis gigantes ou lasers. Outros, no entanto, poderiam ser utilizados por períodos mais longos. Um exemplo é a clássica pistola Gatling, que não foi muito eficaz contra o chefe. Os Wiimotes se contentavam em se mover com a cruz direcional e atirar com A, sendo o objetivo mais ou menos automatizado. Infelizmente, não conseguimos ver como o chefe foi tratado, mas dada a natureza do software, suspeitamos que os controles não serão muito complicados de entender. Finalmente, para terminar esta pequena visão geral do TANK! TANQUE! TANK! os desenvolvedores (usando enormes capacetes em forma de tanques ou mísseis) estavam ansiosos para nos mostrar que a câmera interna do Wii U GamePad permitiria ao jogador tirar fotos de si mesmo, depois colar a cara nos motoristas dos tanques ou mesmo no chefe, para um resultado bastante... um... interessante. que diabos é este jogo? está no wii U? eles poderiam tê-lo liberado no wii ! depois pagar 50 a 60 e por ele !... não mas há um certo hospital que é louco por .... nós entendemos ! divertido, colorido e eu estou indo online de ouf games para possuir urgentemente !!!! de + 40 euros o jogo que não é a mãe para beber Ha ha ha parece ótimo XD Info Preco Wii U e jogos : http://joueur-malin.fr/wi i/preco- la-console-wii-u-blanche-299e/ Ginggernaut</w:t>
      </w:r>
    </w:p>
    <w:p>
      <w:r>
        <w:rPr>
          <w:b/>
          <w:color w:val="FF0000"/>
        </w:rPr>
        <w:t xml:space="preserve">id 218</w:t>
      </w:r>
    </w:p>
    <w:p>
      <w:r>
        <w:rPr>
          <w:b w:val="0"/>
        </w:rPr>
        <w:t xml:space="preserve">Último additions�s La Rage au ventre Campeão Mundial de Boxe, Billy Hope m�ne uma existência pródiga com sua bela esposa e filha que ele ama mais do que tudo. Quando sua esposa é killed�� seu mundo desmorona, until�� ele perde sua casa e sua fortuna. Pior, a custódia de sua filha é retirada dele, os tribunais consideram seu comportamento incompatível com seu r�le como pai. Em seu mais baixo refluxo, ele encontra pr�cieux ajuda na pessoa de Tick Willis, um ex-pugilista com o qual ele retoma o treinamento l�enting. Billy terá que lutar para encontrar o caminho para r�demption e assim retomar a custódia de sua filha. Uma rebelde unit� conhecida como � War Pigs � deve cruzar as linhas inimigas para exterminar os nazistas e capturar uma arma secreta de d�Hitler por qualquer meio possible� Cathy, uma menina de ouro do colegial youth�, encontra sua vida virada de cabeça para baixo com o suicídio de sua mãe. Para piorar a situação, ela se vê isolada depois de �s namorar o namorado de sua amiga. Logo depois, Cathy's p�re acolhe Heath, o filho de uma funcionária. Nasce uma relação apaixonada entre os dois jovens. Gisela Werler, na casa dos trinta anos, se desgasta dia após dia em uma fábrica de papel de parede em Hamburgo. Solitária, ela sonha em ser como � seu chefe Fanny, �l�gante e s�re de si mesma. Seu admirador, Uwe, então a apresenta ao Hermann Wittdorf, um sombrio bon vivant. Gisela logo descobre que os dois homens estão assaltando bancos. Quando Uwe se recusa a continuar com suas missões, ela imediatamente se oferece para substituí-lo e m� realiza a tarefa �rst que lhe foi confiada. O �Banklady é born�e�. A polícia, d�contenc�ed por este gângster com um perfil completamente in�dit, confia a investigação ao jovem e ambicioso Comissário Fischer. No Dakota do Norte, Alex, um ex-soldado, toma sob sua asa um DJ chamado Josh. Seu friendship� vai voar para �clusters no dia that� o último faz uma infeliz descoberta sobre Alex.</w:t>
      </w:r>
    </w:p>
    <w:p>
      <w:r>
        <w:rPr>
          <w:b/>
          <w:color w:val="FF0000"/>
        </w:rPr>
        <w:t xml:space="preserve">id 219</w:t>
      </w:r>
    </w:p>
    <w:p>
      <w:r>
        <w:rPr>
          <w:b w:val="0"/>
        </w:rPr>
        <w:t xml:space="preserve">Os usuários do Google Adwords e do Google Analytics podem desativar o Google Analytics para exibir publicidade e personalizar os anúncios mostrados na Rede de Display do Google através da página Configurações de anúncios. Os usuários podem bloquear o uso de seus dados através de arquivos JavaScript do Google Analytics. Mais informações sobre o Google Analytics Opt-out Browser Add-on.</w:t>
      </w:r>
    </w:p>
    <w:p>
      <w:r>
        <w:rPr>
          <w:b/>
          <w:color w:val="FF0000"/>
        </w:rPr>
        <w:t xml:space="preserve">id 220</w:t>
      </w:r>
    </w:p>
    <w:p>
      <w:r>
        <w:rPr>
          <w:b w:val="0"/>
        </w:rPr>
        <w:t xml:space="preserve">Speechi at Bett (Londres) de 12 a 14 de janeiro Categorias : Bett / Infocomm / exposições... Apresentaremos nossas soluções móveis pela primeira vez no Bett Show em Londres, começando na quarta-feira. O Bett, sobre o qual escrevi um pouco neste blog nos últimos 4 anos, é o maior programa de tecnologia educacional da Europa. Tomamos um pequeno stand, no último minuto, porque um parceiro não compareceu e; mesmo que o comparecimento seja muito internacional, todos os visitantes franceses são bem-vindos no stand F116 (andar térreo).</w:t>
      </w:r>
    </w:p>
    <w:p>
      <w:r>
        <w:rPr>
          <w:b/>
          <w:color w:val="FF0000"/>
        </w:rPr>
        <w:t xml:space="preserve">id 221</w:t>
      </w:r>
    </w:p>
    <w:p>
      <w:r>
        <w:rPr>
          <w:b w:val="0"/>
        </w:rPr>
        <w:t xml:space="preserve">modificar A crise diplomática entre a Suíça e a Líbia segue-se à prisão de Hannibal Gaddafi em Genebra em 15 de julho de 2008 por maus-tratos. Hannibal Kadhafi, filho do líder da Jamahiriya Árabe Líbia Muammar Gaddafi, chegou à Suíça durante o verão para acompanhar sua esposa que iria dar à luz em uma clínica particular na Riviera de Genebra. O casal estava hospedado no Hotel Président Wilson. Os funcionários do hotel alertaram então a polícia após os maus tratos que testemunharam e o casal foi preso em 16 de julho de 2008[1]. Muammar Gaddafi, em 2009, durante uma viagem à Síria O casal foi então acusado de "simples danos corporais, ameaças e coerção" contra seus empregados pelo juiz de instrução Michel-Alexandre Graber. Dois guarda-costas também foram acusados por terem tentado resistir à polícia. Durante a prisão, a esposa de Hannibal Gaddafi, que estava grávida de quase nove meses, entrou em colapso e foi levada aos hospitais universitários em Genebra, enquanto Hannibal Gaddafi passou duas noites sob custódia. Os Gaddafis foram liberados dois dias depois, após o pagamento da fiança de 500.000 francos suíços[2]. O cientista político Riadh Sidaoui disse que eles haviam tocado o intocável ao prender Hannibal Gaddafi, explicando que eles haviam infligido uma grande ferida na família Gaddafi[3],[4],[5]. Logo ficou claro que as autoridades da Jamahiriya Árabe Líbia, em particular Muammar Gaddafi, consideraram esta prisão como uma humilhação. Assim, em 18 de julho de 2008, Aisha Gaddafi, irmã de Hannibal, foi a Genebra para denunciar o "comportamento racista da Suíça" e para anunciar que haveria uma resposta. Dois suíços, Max Göldi, diretor do Grupo ABB em Trípoli, e um tunisino suíço chamado Rachid Hamdani, agente de uma empresa de construção suíça, foram presos pela Líbia sob o pretexto de que não tinham um visto válido[5]. Ao mesmo tempo, a Líbia proibiu a emissão de vistos a cidadãos suíços, anunciou a retirada maciça de ativos líbios dos bancos suíços e parou as entregas de petróleo[6],[7]. Além disso, o irmão de um dos funcionários reclamantes foi preso na Líbia e só foi libertado em agosto de 2009, sob pressão da ONU[8]. Finalmente, em 23 de dezembro de 2008, a Líbia cancelou as rotas operadas pela companhia aérea suíça. De fato, o líder líbio exige um pedido de desculpas e sanções contra os policiais de Genebra que prenderam Hannibal Gaddafi e sua esposa[9]. Primeiras reações suíças[editar] No início, o governo suíço não reagirá com base no fato de que a justiça e a polícia são de responsabilidade dos cantões. Atacado pela diplomacia líbia, o governo federal tentou em vão explicar que não podia transgredir a separação de poderes e tomar uma posição sobre um assunto que não era de sua competência[10]. Então, em 3 de setembro de 2008, os dois ex-empregados de Gaddafi retiraram suas queixas, fechando assim a investigação em andamento e permitindo a restituição do depósito pago pelo casal[11]. Desde então, a Suíça tentou acalmar as coisas, e o caso ficou atolado por quase seis meses, pontuado pelo questionamento regular da legalidade da prisão tanto em termos de forma quanto de conteúdo[12], crítica que não foi aceita por Genebra, que também denunciou a falta de apoio de Berna[13]. No Fórum de Davos, no final de janeiro, a Suíça iniciou as negociações</w:t>
      </w:r>
    </w:p>
    <w:p>
      <w:r>
        <w:rPr>
          <w:b/>
          <w:color w:val="FF0000"/>
        </w:rPr>
        <w:t xml:space="preserve">id 222</w:t>
      </w:r>
    </w:p>
    <w:p>
      <w:r>
        <w:rPr>
          <w:b w:val="0"/>
        </w:rPr>
        <w:t xml:space="preserve">Rudolf Simek (nascido em 21 de fevereiro de 1954 em Eisenstadt, Burgenland), é um filólogo austríaco que estuda literatura germânica. Simek estudou literatura germânica, filosofia e teologia católica na Universidade de Viena. Ele se tornou bibliotecário e doutorando ali. Desde 1995 ele é professor de estudos germânicos na Universidade de Bonn. Ele também estuda a mitologia nórdica. Rudolf Simek traduziu cinco volumes das sagas nórdicas para o alemão e escreveu uma série de livros sobre os antigos nórdicos.</w:t>
      </w:r>
    </w:p>
    <w:p>
      <w:r>
        <w:rPr>
          <w:b/>
          <w:color w:val="FF0000"/>
        </w:rPr>
        <w:t xml:space="preserve">id 223</w:t>
      </w:r>
    </w:p>
    <w:p>
      <w:r>
        <w:rPr>
          <w:b w:val="0"/>
        </w:rPr>
        <w:t xml:space="preserve">Olá, esta é uma pequena mensagem para as mães ou qualquer outra pessoa que possa ter algum conselho... Quando cheguei da escola hoje em casa, encontrei alguns objetos aparentemente na minha cama quando normalmente estão escondidos numa gaveta, pedi uma explicação a minha mãe e ela me disse que os tinha guardado... Eu não acreditei nela, especialmente porque esta gaveta não precisava arrumar e eu mesmo arrumei meu quarto por muito tempo. Então, durante a refeição, ela estava insinuando sobre diferentes assuntos... foi quando voltei ao meu quarto que descobri que minhas "coisas secretas" não estavam bem colocadas, então entendi que ela tinha passado a tarde rondando meu quarto para procurar o que, não sei, mas de qualquer forma ela não parecia se importar em ler cartas, olhando para coisas que para mim eram privadas. Estou zangado com minha mãe... enojado, desapontado... decepcionado porque para mim uma mãe é A pessoa em quem você deve confiar mais. Ela tem se intrometido em minha privacidade, agora eu não quero confiar nela, para lhe dizer em que momentos da minha vida tais e tais coisas aconteceram ou não. Estou decepcionado e só tenho um medo: quando ela estiver sozinha, ela começará de novo .... Não quero esconder tudo - embora seja isso que tenho feito no momento - mas quero estar em casa no meu quarto - para ter minha privacidade e não ter que esconder tudo o tempo todo. Por que ela está fazendo isso? O que eu devo fazer? Obrigado por ler isto... e por favor me ajude... é muito importante para mim ps: Só queria lhe dizer que não sou filho único e que ela só está fazendo isto comigo. Não sei o que lhe dizer! Tenho duas filhas, uma tem apenas 10 anos e poucos segredos. A outra tem 13 anos e acho que ela também não tem nenhum segredo. Mas eu respeito sua privacidade. Por exemplo, eu nunca abro seu correio (mas às vezes peço a ela que lhe escreva), não lhe peço que me deixe ler as cartas que ela recebe, nem as leio nas costas dela. Às vezes vou lá em cima para arrumar o quarto dela, mas não toco nas gavetas a menos que elas estejam transbordando, apenas guardo as roupas e aspiro. Talvez sua mãe esteja preocupada porque você está crescendo? ela sente que você está se tornando um adulto, que você vai escapar dela, e ela quer saber se você está escondendo coisas dela? Você já tentou falar com ela sobre isso, para lhe dizer o quanto a ação dela lhe machucou? Eu acho que você deveria, ela provavelmente pensa que, por você ser filha dela, ela tem o direito de saber tudo a seu respeito. Diga a ela que, embora você a ame muito, você quer poder ter sua privacidade e sentir-se livre, não espionado. Peça a ela que o respeite, assim como você a respeita. Provavelmente foi apenas um erro de sua mãe, e você deve ser capaz de "fazer as pazes" muito rapidamente. Deixe-me ouvir de você quando tiver resolvido isto. Beijos. montferrand. Ela pode estar simplesmente preocupada; eu também procurei no quarto do meu filho (várias vezes); nunca me escondi dele; temi o pior; ele tinha 14 anos na época, na verdade eu não tinha outra maneira de saber que "tudo" estava indo bem, seus resultados escolares estavam em baixa, ele estava sempre de mau humor, mentir era comum, eu não confiava mais nele;Aqueceu muito e acho que nossos esclarecimentos foram benéficos porque este ano eu não precisei cavar e a confiança voltou.Você não acha que ela tem medo de algo... para pais e filhos</w:t>
      </w:r>
    </w:p>
    <w:p>
      <w:r>
        <w:rPr>
          <w:b/>
          <w:color w:val="FF0000"/>
        </w:rPr>
        <w:t xml:space="preserve">id 224</w:t>
      </w:r>
    </w:p>
    <w:p>
      <w:r>
        <w:rPr>
          <w:b w:val="0"/>
        </w:rPr>
        <w:t xml:space="preserve">Lição 14 3l março l965 * THEOCRITE: O Ciclope PASCAL: Carta a Fermat SIGNORELLI: Frescoes of Orvietto MÜNCH: The Cry of the Lady of the Unicorn" 1 Noam Chomsky, Syntactic Structures "Dream, dream Cephisus, of that cruel night Which was an eternal night for a people" 2 Jean Racine, Andromache Se eu não estivesse diante de um público francófono, eu poderia dizer imediatamente: "Agora isso é o que eu chamo de falar! Mas tenho que assumir que apesar da necessidade óbvia de bilingüismo em nossa cultura, há aqui algumas pessoas que não dificultam o inglês. Vou dar uma equivalência palavra por palavra. A primeira palavra [ incolor ] significa incolor, a segunda palavra [ verde ] significa verde, a terceira palavra [ idéias ] significa idéias (plural), a quarta [ sono ] pode significar "dormir", pode significar "dormir", desde que você coloque [para dormir] à sua frente, e pode significar "dormir", no terceiro plural do presente indicativo. Você verá porque este é o significado em que nos concentraremos. A natureza do indefinido em inglês, que não se expressa, nos permite traduzir até agora palavra por palavra: "incolor idéias verdes dormem...", ao que se acrescenta o que é muito obviamente um advérbio [furiosamente] por causa de seu final: furiosamente. Eu disse: "Isso se chama falar". Isto é realmente "conversa"? Como podemos saber? É precisamente para saber isto que esta corrente significante, eu mal ouso dizer "sentença", foi forjada. Foi formado por um linguista chamado Noam CHOMSKY. Este exemplo é citado em um pequeno livro chamado Syntactic structures publicado pela MOUTON em Haia. Do que se trata? Estruturalismo, acredite em minha palavra, e estrutura sintática, sintaxe. Isto mereceria imediatamente um comentário mais preciso, estou apenas indicando-o. A sintaxe, numa perspectiva estruturalista, deve ser situada em um nível preciso: estruturas sintáticas que chamaremos de "formalização", por um lado, e, por outro, no que diz respeito ao sintagma: o sintagma é a cadeia significante considerada no que diz respeito à junção destes elementos. Todas as ligações entre esses elementos são equivalentes? Em outras palavras, qualquer elemento pode ser imediatamente contíguo a qualquer significante? É óbvio que a resposta é bastante negativa, pelo menos no que diz respeito a um certo uso desta corrente significante, seu uso, digamos em discurso. Este exemplo é encontrado no início do livro em questão. Introduz algo que deve ser distinguido do final deste trabalho, a saber, a constituição, o início ou o esboço de um raciocínio sobre a estrutura sintáctica, introduz uma noção que deve ser distinguida dela, a da gramática. Ele introduz seu tema, as estruturas sintáticas, especificando-o como tendo um objetivo: como estabelecer a formalização, os sinais algébricos, diremos, para ilustrar imediatamente do que se trata, o que tornará possível produzir na língua inglesa tudo o que é gramatical e impedir a produção de uma cadeia que não o é. Eu não posso me aventurar a julgar o que o autor de tal empreendimento consegue. O que posso dizer é que nas condições particulares oferecidas por esta língua positiva, a língua inglesa - quero dizer a língua tal como é falada - não é uma questão de liberar a lógica da língua inglesa, é uma questão, por assim dizer, de algo que poderia ser colocado em conjunto - hoje em dia</w:t>
      </w:r>
    </w:p>
    <w:p>
      <w:r>
        <w:rPr>
          <w:b/>
          <w:color w:val="FF0000"/>
        </w:rPr>
        <w:t xml:space="preserve">id 225</w:t>
      </w:r>
    </w:p>
    <w:p>
      <w:r>
        <w:rPr>
          <w:b w:val="0"/>
        </w:rPr>
        <w:t xml:space="preserve">O Walking Dead O vírus Zumbi acaba de ser criado e liberado na cidade, em uma hora, as conseqüências podem ser dramáticas, pois o vírus estará fora de controle! Este é o tempo que você tem para salvar a humanidade. Não há dúvidas sobre isso, o amor pelos jogos de fuga está começando a tomar conta. Portanto, é hora de continuarmos a apresentar nossos amigos a eles. Como você tem que ser um especialista para fazer a próxima história no Happy Hour, vamos treinar em outras marcas que são consideradas mais fáceis. Então é no Team Break que colocamos nossas malas para um cenário intitulado Walking Dead, que é promissor! Nossas boas-vindas vão bem mesmo que nosso mestre do jogo não esteja muito interessado nos jogadores que somos. É uma coisa boa, nós só estávamos lá para jogar... A derrota dos Potes Foi um jogo de fuga bastante difícil para nós. A meio caminho entre a incompreensão e a novidade que não conseguimos domar: - A descoberta dos cadeados direcionais. Não apenas perdemos completamente o enigma associado, mas o manuseio desta fechadura foi simplesmente horrível. Observamos que em todos os jogos de fuga que tivemos a oportunidade de fazer desde então, cada vez que encontramos este tipo de fechadura, o mestre do jogo se deu ao trabalho de explicar como funciona! - Permanecemos bastante céticos em relação aos quebra-cabeças. Ainda que se trate do universo científico, ainda estamos procurando a ligação com os Walking Dead e a idéia que poderíamos ter tido dele. Além destes pontos, ficaremos completamente sem palavras sobre o motivo de nosso fracasso: um esqueleto! Faltava-nos um código com muitos números para abrir um cofre. E ali, em um esqueleto com o cofre, pudemos ver no UV muitos números. Tudo que tínhamos que fazer era descobrir quais... A frustração dos Potes Infelizmente, o tempo era curto e não encontramos o famoso código. Exceto que o esqueleto não revelou realmente nada. Aprendemos que os números devem pertencer a outro uso deste esqueleto no passado, para outro jogo que ele tinha decorado com sua presença. Quão estúpido é isso? Falha em um quebra-cabeça que não pertence ao jogo de fuga. Em resumo, saímos da licença um pouco frustrados com a explicação vaga do mestre do jogo. Poderíamos ter esperado que nosso mestre do jogo - necessariamente atento aos seus jogadores - desanuviasse nosso mal-entendido? No final, um jogo de fuga longe do tema anunciado, com enigmas muito focados na ciência e muito code-cadenas que não nos levaram mais ao seu universo do que isso. Atenção: desde então, a sala foi transferida para outras cidades na França, mas não está mais em Paris. A história não diz qual novo jogo de fuga nosso amigo o esqueleto foi iluminar com sua presença.</w:t>
      </w:r>
    </w:p>
    <w:p>
      <w:r>
        <w:rPr>
          <w:b/>
          <w:color w:val="FF0000"/>
        </w:rPr>
        <w:t xml:space="preserve">id 226</w:t>
      </w:r>
    </w:p>
    <w:p>
      <w:r>
        <w:rPr>
          <w:b w:val="0"/>
        </w:rPr>
        <w:t xml:space="preserve">Em 1982, os Ministros da Educação e Defesa assinaram um protocolo que afirmava em seu preâmbulo: "A noção de segurança é inseparável na França da existência de uma comunidade nacional moldada pela história, animada por um verdadeiro espírito de defesa... A missão da educação nacional é proporcionar uma educação abrangente visando a formação de futuros cidadãos responsáveis". O espírito de defesa é de fato inseparável da educação cívica geral do cidadão e, em 1988, em aplicação do protocolo de 1982, foi concebida uma organização original, descentralizada no nível das academias, colocada sob a autoridade do Reitor auxiliado pela autoridade militar territorial e pelo Presidente da Associação Regional de Auditores do Institut des Hautes Études de Défense Nationale. Seus representantes constituem o Trinomial Acadêmico. Esta organização foi confirmada pelo protocolo de Educação-Defesa Nacional de 1989, depois pelo de 1995 e finalmente por um novo protocolo em 2007. Esta última é objeto de uma circular de solicitação do Ministério da Educação Nacional. Estes dois documentos recentes reforçam a missão dos trinômios e o papel dos relés de Defesa-Educação. Objetivo Os trinômios estão encarregados de proporcionar a todos os responsáveis pelo sistema educacional, mas principalmente aos professores, educação de defesa na forma de conferências, seminários, debates, visitas a instalações militares ou aos que trabalham para a Defesa. Com a suspensão do recrutamento, a ação dos trinômios acadêmicos tornou-se cada vez mais necessária, pois é através da formação de professores em questões de defesa que o espírito de defesa se desenvolverá em jovens franceses, futuros adultos e, como tal, futuros cidadãos. As principais linhas do Trinôme na Academia de Treinamento de Besançon: Um certo número de cursos de treinamento está incluído no Plano Acadêmico de Treinamento (PAF). Eles permitem que os participantes se encontrem com funcionários das administrações que fazem parte do sistema de Defesa, assim como com os atores econômicos e sociais que trabalham com a Defesa. Alguns dos cursos são disciplinares e destinam-se principalmente a professores de geografia histórica, enquanto outros são destinados a diretores de escolas, CPEs e professores de todas as disciplinas. O Trinôme intervém na IUFM de Franche-Comté para a formação inicial de formandos do ensino médio (por exemplo, no âmbito de um fórum com diferentes parceiros, o Trinôme está presente em temas transversais como educação para o desenvolvimento sustentável, saúde, ética profissional). As conferências propostas pelo IHEDEN em Franche-Comté são abertas aos professores. Elas estão listadas na agenda do site acadêmico. Informações e recursos didáticos: Vários recursos que podem ser utilizados pelos professores do ensino médio (documentos de referência, documentos legais, relatórios de conferências, etc.) estão listados no site acadêmico.) estão listados no site histórico-geografia acadêmica (sob o título "Recursos educacionais", pasta "Educação em defesa") Mais informações Links parceiros Ministério da Defesa Institut des Hautes Études de Défense Nationale Ministério da Educação Nacional Eduscol - educação em defesa Representantes acadêmicos Defesa: LCL Michel MAUFRAIS DMD Adjoint du Doubs 64 rue Bersot 25 000 Besançon Tel. 03 81 87 26 70 IHEDN: Éric Ronzani 9, rue de la Suisse 90200 AUXELLES HAUT Tel. 03 84 29 55 10 Educação nacional: Françoise Claus IA-IPR histórico-geografia Reitoria de Besançon Philippe Girard Diretor da escola secundária Villersexel Missão de ajudar na documentação e reflexão pedagógica sobre temas relacionados à Defesa com a Sra. Claus. Vinte professores do ensino médio</w:t>
      </w:r>
    </w:p>
    <w:p>
      <w:r>
        <w:rPr>
          <w:b/>
          <w:color w:val="FF0000"/>
        </w:rPr>
        <w:t xml:space="preserve">id 227</w:t>
      </w:r>
    </w:p>
    <w:p>
      <w:r>
        <w:rPr>
          <w:b w:val="0"/>
        </w:rPr>
        <w:t xml:space="preserve">PAULO VI AUDIÊNCIA GERAL Quarta-feira, 24 de maio de 1978 Estamos muito contentes e honrados de receber entre nossos visitantes nesta audiência geral semanal todo o grupo de participantes da Assembléia Plenária da Conferência Episcopal Italiana, Cardeais, Arcebispos e Bispos e todos aqueles associados a eles, sob a presidência do Cardeal Anthony Poma, Arcebispo de Bolonha. A ele e a todos os que o rodeiam, enviamos uma saudação cordial e reverente. Também expressamos nossa satisfação pela comunhão eclesial aqui representada oficial e espiritualmente e que nos oferece uma ocasião propícia para admirá-la na plenitude numérica e moral de sua assembléia, no momento da expressão anual de sua atividade. Nós mesmos temos a alegria de participar não somente como Pastor da Igreja Universal, mas também na qualidade específica de Bispo da Igreja de Roma. Parece-nos que esta presença, que se destaca da multidão de visitantes presentes neste público geral, pode fornecer o tema de nosso discurso habitual, mesmo que o abordemos apenas de forma muito breve. Sobretudo por causa do singular e magnífico fato de que a Assembléia do Episcopado italiano ilustra a união canônica da Igreja na Itália. Ainda nos lembramos da grande importância histórica e moral que o Cardeal Giovanni Mercati, sempre lamentou e vale a pena lembrar, atribuiu a tal união canônica. Nunca havia existido antes, e agora era o resultado, quase inesperadamente, das vicissitudes da história civil deste país, amadurecido em seu destino providencial. É um dever e um consolo para nós constatar que a Conferência Episcopal Italiana, mesmo antes de ter os Estatutos oficiais, foi capaz de construir estruturas felizes e cheias de promessas, especialmente desde o Concílio Vaticano II. Assim, possui órgãos de estudo e trabalho distintos e qualificados, com programas práticos e bem definidos, que evitam tantas iniciativas dispendiosas e particulares para o maior benefício, em particular, de planos unitários mais simples e extensos. Àqueles que dirigiram e organizaram o trabalho central da Conferência Episcopal Italiana, devemos uma grata salva de palmas e esperamos que continuem esta intensa, orgânica e eficiente atividade com progresso incessante. Ao paciente e disciplinado talento do Cardeal Poma e seus colaboradores, expressamos, em nome de todos, nossa gratidão fraterna. Então, o diagnóstico das condições religiosas do povo italiano, herdeiro de uma excelente formação religiosa, mas talvez agora um pouco rotineira demais, levou à revisão dos métodos e instrumentos da religiosidade popular. Esta revisão é bastante delicada e difícil e ainda não foi concluída, pois, por exemplo, estamos aguardando a "Liber pastoralis" que está incluída nas preliminares da Conferência e nas expectativas do povo cristão. O fato, no entanto, merece elogios e atenção. A educação religiosa, fiel à tradição, mas renovada no espírito de amor pelo dom inestimável da revelação e na inesgotável capacidade de expressão didática, abre o caminho para novos desenvolvimentos na Igreja. Também aqui nos sentimos obrigados a agradecer pelo trabalho realizado e a expressar nossos desejos pelo que ainda há a ser feito. Não iremos mais longe em nosso discurso apologético sobre os deveres dos Pastores da Igreja italiana. Eles os conhecem: no campo do ensino religioso, o primeiro dever; no campo da prática religiosa, especialmente na formação litúrgica e portanto no canto sagrado coletivo; depois no campo da ajuda à promoção social; no campo da educação católica: o</w:t>
      </w:r>
    </w:p>
    <w:p>
      <w:r>
        <w:rPr>
          <w:b/>
          <w:color w:val="FF0000"/>
        </w:rPr>
        <w:t xml:space="preserve">id 228</w:t>
      </w:r>
    </w:p>
    <w:p>
      <w:r>
        <w:rPr>
          <w:b w:val="0"/>
        </w:rPr>
        <w:t xml:space="preserve">Prazer para dois, mas não apenas ... Fiorenta body preto A promessa de uma noite muito quente? O ursinho de pelúcia Fiorenta! Um padrão floral suave misturado com uma abertura na virilha e na parte de trás, 100% feminino! Disponível em: S/M e L/XL. Fato tentador com um padrão floral. Os copos destacam os seios. O corte do fundo enfatiza a cintura. Cintas ajustáveis cruzam-se na parte de trás para um ajuste perfeito. Abertura delicada logo acima das nádegas - acrescenta charme. Com as nádegas expostas e a virilha aberta, ele mostrará seu sex appeal! As bordas rendilhadas são um detalhe perfeito! Composição: 90% poliamida e 10% elastano Dados técnicos - Composição - 90% poliamida 10% elastano Referências específicas - ean13 Laurienne body - Preto </w:t>
      </w:r>
    </w:p>
    <w:p>
      <w:r>
        <w:rPr>
          <w:b/>
          <w:color w:val="FF0000"/>
        </w:rPr>
        <w:t xml:space="preserve">id 229</w:t>
      </w:r>
    </w:p>
    <w:p>
      <w:r>
        <w:rPr>
          <w:b w:val="0"/>
        </w:rPr>
        <w:t xml:space="preserve">Lindos momentos, lindos descobrimentos.... Posted by Belette marmotte, 04 August 2013 at 15:04 | Reply Mmmmh fresh and sweet blackberries in the wild, a real joy! Posted by Lulu La Lucette, 04 August 2013 at 15:59 | Responda muito bem conjunto de fotos... Postado por sweetmillie, 04 Agosto 2013 às 22:32 | | Resposta Postado por emilie, 05 Agosto 2013 às 04:18 | | Resposta Ah eu amo esta série de fotos, muito boa felicidade no verão! Posted by charlotte, 05 August 2013 at 08:21 | Reply They are beautiful! O primeiro tem cores sublimes, wahou ! Posted by Petits D'om, 05 August 2013 at 09:08 | Responder Suas fotos são lindas, gostaríamos de estar lá. Lá é fresco, eles não transmitem o calor do lugar. Posted by annacarambole, 05 August 2013 at 11:52 | Reply and I'm desesperately waiting for the blackberries for the jams... Posted by maison_rouge, 08 August 2013 at 10:03 | Reply Este é um ótimo lugar. É um ótimo lugar para se estar. Fizemos uma bela caminhada lá no ano passado com C. e J. Posted by marmotte007, 08 September 2013 at 22:06 | Responder</w:t>
      </w:r>
    </w:p>
    <w:p>
      <w:r>
        <w:rPr>
          <w:b/>
          <w:color w:val="FF0000"/>
        </w:rPr>
        <w:t xml:space="preserve">id 230</w:t>
      </w:r>
    </w:p>
    <w:p>
      <w:r>
        <w:rPr>
          <w:b w:val="0"/>
        </w:rPr>
        <w:t xml:space="preserve">Termos e Condições 17 de junho de 2020 Versão Introdução Os seguintes termos e condições ("Termos") representam um acordo legal entre você ("você", "seu", "seu", "seu") e SumUp Payments Limited ("SumUp", "nós", "nosso", "nosso", "nosso") que rege seu uso de nosso processo de pagamento e outros serviços, nosso aplicativo móvel ("App" ou "Software") e todas as versões de nossos dispositivos de leitura de cartões ("Card Reader") (coletivamente, os "Serviços").) SumUp é uma instituição de pagamento totalmente licenciada regulada pela Financial Conduct Authority no Reino Unido e é uma empresa limitada registrada na Inglaterra e no País de Gales com sede registrada em 32 - 34 Great Marlborough St, Londres W1F 7JB, Reino Unido. Este Acordo é dividido em três partes: A Parte 1 descreve todos os termos que regem seu uso dos Serviços. A segunda parte descreve todos os termos que regem especificamente o processamento de pagamentos, como parte dos Serviços. A terceira parte contém termos legais adicionais que determinam a relação jurídica entre você e nós. Para utilizar nossos Serviços, você deve aceitar estes Termos na íntegra juntamente com nossa política de privacidade ("Política de Privacidade") e ao aceitar estes Termos, você confirma que leu, entendeu e aceitou nossa Política de Privacidade. PARTE UM - Os Serviços 1. Geral 1.1. Nossos serviços permitem que você aceite transações com cartões de pagamento ("Transações") de seus clientes ("Portadores de Cartões"), usando seu dispositivo móvel compatível, nosso Programa e um Leitor de Cartões (que não será necessário para transações inseridas manualmente.) Você encontrará uma lista atual de todos os dispositivos móveis compatíveis e cartões de pagamento aceitos em nosso website. 1.2. Você pode usar os serviços usando um leitor de cartões fornecido por nós ou digitando manualmente os detalhes do cartão de pagamento. Quando você aceita transações com um de nossos leitores de cartão, o leitor será utilizado para efetuar e autorizar transações entre o cartão de pagamento e nossos servidores. 1.3 Podemos fornecer a você a opção de serviços de pagamento com cartão - não apresentar, que permitem que você aceite pagamentos de comércio eletrônico através de um aplicativo de terceiros (um "Aplicativo de Parceiro"), por exemplo, um aplicativo móvel ou website fornecido por um parceiro (o "Parceiro") e que é objeto de um relacionamento comercial separado entre você e o Parceiro. Caso você só aceite pagamentos por comércio eletrônico, as disposições deste Acordo relativas aos leitores de cartões e os procedimentos associados aos cartões apresentados pelos compradores não se aplicam a você. Nossa responsabilidade cobre apenas os serviços de pagamento fornecidos como parte da aplicação do parceiro. Não somos responsáveis pela funcionalidade da Aplicação do Parceiro ou qualquer outro serviço prestado a você ou ao Portador do Cartão pelo Parceiro. Se um acordo correspondente tiver sido feito entre você e o Parceiro, poderemos cobrar uma taxa que cubra não apenas nossa Taxa de Transação, mas também uma Taxa de Parceria com a finalidade de recolher fundos devidos por você a um Parceiro com base em um acordo separado entre você e o Parceiro (a "Taxa de Parceria"). 1.4. Quaisquer fundos resultantes de suas transações serão creditados a nós e pagaremos quaisquer valores devidos a você e sob estes Termos à sua conta bancária após recebermos o pagamento ("Prestação"). Antes de cada prestação, deduziremos a taxa aplicável ("Tarifa"). Caso você escolha um plano tarifário ("Plano"), você pagará qualquer taxa recorrente aplicável com base no Plano de sua escolha. Nossas tarifas e planos atuais são apresentados em nosso website. 1.4.1. Ao aceitar</w:t>
      </w:r>
    </w:p>
    <w:p>
      <w:r>
        <w:rPr>
          <w:b/>
          <w:color w:val="FF0000"/>
        </w:rPr>
        <w:t xml:space="preserve">id 231</w:t>
      </w:r>
    </w:p>
    <w:p>
      <w:r>
        <w:rPr>
          <w:b w:val="0"/>
        </w:rPr>
        <w:t xml:space="preserve">Frango Chti (com maroilles) Um prato do norte da França. Ingredientes / para 6 pessoas - 6 costeletas de frango - 1 chalota - 10 cl de creme líquido - 1 queijo grande de maroila Realização - Dificuldade - Preparação - Cozimento - Tempo Total - Fácil - 10 mn - 30 mn - 40 mn Preparação - 1 derreta um pouco de manteiga e frite a chalota picada. - 2 Corte as escadas rolantes em pedaços. Frite-os por cerca de 20 minutos.</w:t>
      </w:r>
    </w:p>
    <w:p>
      <w:r>
        <w:rPr>
          <w:b/>
          <w:color w:val="FF0000"/>
        </w:rPr>
        <w:t xml:space="preserve">id 232</w:t>
      </w:r>
    </w:p>
    <w:p>
      <w:r>
        <w:rPr>
          <w:b w:val="0"/>
        </w:rPr>
        <w:t xml:space="preserve">De acordo com o artigo L. 3342-1 do Código de Saúde Pública francês, que estipula que a venda de álcool a menores é proibida, a criação de uma conta e a colocação de um pedido no site do Domaine du Verdouble são reservados para adultos maiores de 18 anos, que tenham capacidade legal. Também é lembrado que o abuso do álcool é perigoso para sua saúde e que o vinho, mesmo NATURAL, deve ser consumido com moderação.</w:t>
      </w:r>
    </w:p>
    <w:p>
      <w:r>
        <w:rPr>
          <w:b/>
          <w:color w:val="FF0000"/>
        </w:rPr>
        <w:t xml:space="preserve">id 233</w:t>
      </w:r>
    </w:p>
    <w:p>
      <w:r>
        <w:rPr>
          <w:b w:val="0"/>
        </w:rPr>
        <w:t xml:space="preserve">Quando se olha e reúne os cartões postais dedicados à Cité Radieuse de Le Corbusier e se descobre a multidão de cartões produzidos, pode-se dizer rapidamente que os editores de cartões postais são prolixos em relação a este edifício porque, de certa forma, ele é excepcional e, como tal, merece estar em cartões postais. Os editores estão finalmente respondendo ao desejo dos clientes que vêm ver e querem comunicar esta visita aos seus entes queridos. Isto é, sem dúvida, verdade. Mas... Com relação ao cartão postal Ryner chamado Marselha e seus arredores, São Gabriel - "les rosiers", podemos declarar facilmente que La Cité Radieuse existe em um cartão postal como qualquer outra habitação social da época em Marselha e em outros lugares, muito mais representativo de um cartão postal que serve para localizar o remetente em sua cidade e seu habitat do que para demonstrar uma particularidade arquitetônica. Como este blog freqüentemente prova, a habitação social entre 1945 e 1980 é representada de forma recorrente e sem qualquer julgamento de valor arquitetônico, passando da mais dura estrada de guindastes para as Cités Radieuses de Le Corbusier (todas representadas), para as estrelas de Jean Renaudie (todas representadas) ou até mesmo pelas andanças geniais de Bofill (todas representadas!Na mesma cidade, aqui em Marselha, os editores de cartões postais acharam, portanto, adequado ir em busca do excepcional, do notável e do amigo da mídia fotografando a Cité Radieuse de todos os ângulos, mas também levaram seus fotógrafos a distritos menos conhecidos do público em geral, mas com uma clientela potencial muito mais ampla, como no caso dos rosebushes de Marselha. Mas... (Eu gosto de fazer isso) Também descobrimos finalmente e graças ao trabalho do Sr. Nicolas Mémain que se este cartão postal das rosas nos dá uma imagem de uma grande dureza que se poderia classificar muito rapidamente em uma categoria "Cartão Postal Enfadonho", é suficiente ter um olhar mais aguçado, e também um desejo de amar este lugar além das imagens, para entender que é também uma arquitetura moderna digna de interesse. Nicolas Mémain nos fez a alegria desta descoberta com a publicação de uma série de cartões postais destacando este lugar e seu modernismo, um lugar que hoje ostenta o selo Patrimoine du XXe Siècle. Sem ele, eu nunca teria ido ver este distrito, sem ele, eu não teria sido capaz de escrever este artigo. A grande diferença editorial entre a Cité Radieuse e os rosebushes também vem, sem dúvida, da multiplicidade de cartões postais dedicados à vida e ao funcionamento da Cité du Fada, enquanto que apenas os cartões postais das fachadas dos rosebushes existem, ao meu conhecimento. Como se a curiosidade sobre um lugar não precisasse ser exercida sobre outro, como se um já tivesse se tornado uma espécie de ícone assim que sua construção fosse concluída, enquanto o outro, apesar de uma vida rica e intensa, afundava rapidamente em uma indiferença de imagens. Felizmente, um dia, um fotógrafo enviado por um editor de cartões postais chegou ao estacionamento, escolheu um ponto de vista, emoldurou sua imagem e assim, em soberbo preto e branco, nos permitiu manter os rosebushes de Marselha em sua brilhante e bela verdade arquitetônica. Um detalhe que nos permite compreender melhor a existência de pisos abertos, uma espécie de plataforma ou rua interior:</w:t>
      </w:r>
    </w:p>
    <w:p>
      <w:r>
        <w:rPr>
          <w:b/>
          <w:color w:val="FF0000"/>
        </w:rPr>
        <w:t xml:space="preserve">id 234</w:t>
      </w:r>
    </w:p>
    <w:p>
      <w:r>
        <w:rPr>
          <w:b w:val="0"/>
        </w:rPr>
        <w:t xml:space="preserve">A NASA (National Aeronautics and Space Administration) foi uma agência governamental dos Estados Unidos da América na Terra, responsável pelo programa americano de exploração espacial nos séculos 20 e 21. Edição da História - 1958 - Criação da NASA pelos EUA (Realidade extrapolada *) - 1958 - Início do programa Explorer. (Realidade extrapolada *) - 1958 - Começa o programa Pioneer (Realidade extrapolada *) A sonda Pioneer 10 apareceu em "Star Trek V: The Final Frontier". A sonda Pioneer 11 (1973) é mencionada em um diagrama no episódio TNG Remastered: "Loud as a Whisper" (alto como um sussurro). - 1958 - Início do programa Mercúrio (realidade extrapolada *) - 1959 - Início do programa Ranger. (Realidade Extrapolada *) - 1961 - John F. Kennedy, 35º Presidente dos Estados Unidos, anunciou o lançamento de um programa para enviar americanos à Lua (Realidade Extrapolada *) - 1961 - Início do programa Apollo (Realidade Extrapolada *) Várias outras imagens e referências apareceram na franquia, inclusive no TOS Remastered: "The Cage". - 1962 - John Glenn tornou-se o primeiro americano a orbitar a Terra (Realidade Extrapolada *) - 1962 - Lançamento dos primeiros satélites do Observatório Solar em Órbita (Realidade Extrapolada *) - 1962 - Primeira utilização do veículo lançador espacial Titan II (Realidade Extrapolada *) - 1962 - Início do programa Mariner (Realidade Extrapolada *) (Realidade extrapolada *) - 1963 - Início do programa Gemini (Realidade extrapolada *) - 1964 - Início do programa Nimbus (Realidade extrapolada *) - 1964 - Lançamento dos primeiros satélites do Observatório Geofísico em Órbita (Realidade extrapolada *) - 1966 - Lançamento dos primeiros satélites do Observatório Astronômico em Órbita (Realidade extrapolada *) - 1967 - Lançamento do primeiro Saturn V. (Realidade extrapolada *) - 1969 - Missão Apollo 11: A nave terrestre, lançada do Cabo Kennedy, pousou na Lua, marcando o primeiro passo da humanidade em outro mundo. Em 20 de julho, Neil Armstrong tornou-se a primeira pessoa a caminhar na Lua e pronunciou as palavras "Esse é um pequeno passo para [um] homem, um salto gigantesco para a humanidade". Ele foi seguido pouco depois por Buzz Aldrin. O evento foi transmitido pela televisão. (ENT: "Carbon Creek", "First Flight"; TOS: "Tomorrow is Yesterday", "Return to Tomorrow"; TOS Remastered: "The Cage"; VOY: "Threshold", "One Small Step", "Nightingale", "Non Sequitur", "11:59"; "Star Trek: Insurrection") Os episódios TOS: "Tomorrow is Yesterday" (1967) e "Return to Tomorrow" (1968) se referiam a esta missão. Um relatório desta missão é estudado em "Star Trek: Insurrection". Um certificado endereçado ao cadete Harry Kim em 2369 celebrou o 400º aniversário da missão em VOY: "Nightingale", "Non Sequitur". Em VOY: "11:59", Shannon O'Donnel lembrou-se de experimentar o pouso na lua em frente a sua televisão. Uma imagem de Buzz Aldrin (sem nome e de terno) aparece nas imagens digitalizadas do banco de dados do TOS Remastered: episódio "The Cage", assim como no VOY: episódio "11:59" e em "Star Trek (filme de 2009)". Ele é mencionado por Archer no ENT: "Primeiro Vôo". Michael Collins, o terceiro astronauta, permaneceu na órbita lunar no módulo de comando, ele não foi referenciado em Star Trek. - 1969 a 1972 - Apollo 12 a Apollo 17 missões (Realidade extrapolada *) Uma fotografia de Pete Conrad</w:t>
      </w:r>
    </w:p>
    <w:p>
      <w:r>
        <w:rPr>
          <w:b/>
          <w:color w:val="FF0000"/>
        </w:rPr>
        <w:t xml:space="preserve">id 235</w:t>
      </w:r>
    </w:p>
    <w:p>
      <w:r>
        <w:rPr>
          <w:b w:val="0"/>
        </w:rPr>
        <w:t xml:space="preserve">Brincos em pneus com padrões circulares em relevo, banhados a ouro. O revestimento de ouro com uma espessura de 3 microns é o padrão francês para usar o termo "plaqué ou". Este revestimento de ouro é muito resistente. Para manter o brilho de sua jóia, aconselho-o a tirá-la antes de tomar seu banho, para evitar contato imediato com seu perfume e será mais sensato deixá-la em sua bolsa à noite antes de ir para a cama. Sandrine cria suas jóias à mão em pequenas séries. Pode acontecer que as jóias estejam sendo finalizadas na casa do dourado no sul da França. Neste caso, é necessário acrescentar ao prazo de entrega, um tempo de fabricação de cerca de 2, 3 semanas no máximo (um e-mail é enviado a você após seu pedido para informá-lo). Trocas e devoluções são possíveis dentro de 14 dias após o recebimento de seu pedido. As jóias não devem ser usadas ou usadas e devem ser devolvidas em sua embalagem original. Os custos de remessa de retorno são às custas do cliente.</w:t>
      </w:r>
    </w:p>
    <w:p>
      <w:r>
        <w:rPr>
          <w:b/>
          <w:color w:val="FF0000"/>
        </w:rPr>
        <w:t xml:space="preserve">id 236</w:t>
      </w:r>
    </w:p>
    <w:p>
      <w:r>
        <w:rPr>
          <w:b w:val="0"/>
        </w:rPr>
        <w:t xml:space="preserve">Haiti - Reconstrução : Martelly e Joazile na Petite Rivière de l'Artibonite 22/09/2012 12:49:08 Na sexta-feira, o Presidente Michel Martelly, foi à Petite Rivière de l'Artibonite onde participou da cerimônia oficial de entrega de um lote de materiais e equipamentos para obras de construção (estradas, pontes, canais de irrigação e uma dúzia de escolas) neste departamento. Esta doação, do Equador através do novo contingente equatoriano de engenheiros militares baseados nesta comuna, é parte do apoio deste país amigo na reconstrução do Haiti. Uma quantia de 15 milhões de dólares americanos foi reservada para todo o projeto. A cerimônia aconteceu na presença dos Ministros da Defesa do Haiti e do Equador, Jean Rodolphe Joazile e Miguel Carvajal Aguirre, e do Embaixador do Equador no Haiti, Carlos Lopez. A ocasião também foi favorável para que o Chefe de Estado desse acesso simbólico ao contingente equatoriano, de volta à Petite Rivière de l'Artibonite, para apoiar os esforços de desenvolvimento em curso nesta região. "O desenvolvimento deve continuar nesta área", disse o Presidente Martelly, que pediu que dois hospitais fossem construídos na Petite Rivière e, em nome do povo haitiano, agradeceu às autoridades e ao povo equatoriano e prometeu seu apoio à Companhia de Engenharia Militar do Equador, que está ajudando a construir a infra-estrutura no Artibonite. Além disso, durante esta cerimônia, foi assinado um acordo de cooperação bilateral sobre o treinamento de cadetes e engenheiros haitianos nos centros de treinamento militar equatorianos entre os ministros Jean Rodolphe Joazile e Miguel Carvajal Aguirre. "Este acordo de cooperação no campo da defesa será implementado até o final do mês com a seleção no Haiti de cerca de trinta engenheiros e cadetes. A República do Equador treinará nossos engenheiros durante dez meses em engenharia militar para adquirir as habilidades necessárias em construção e purificação de água..." disse o Ministro Joazile. O compromisso de respeito mútuo pela integridade territorial e inviolabilidade e não-intervenção nos assuntos internos é claramente mencionado neste documento, que abre caminho para uma relação amigável promissora entre os dois países. Dando grande importância à Defesa Civil, o Ministro da Defesa, Jean Rodolphe Joazile, saudou a experiência equatoriana nesta área e agradeceu ao governo por concordar em compartilhar seu know-how com o Haiti. HL/ HaitiLibre</w:t>
      </w:r>
    </w:p>
    <w:p>
      <w:r>
        <w:rPr>
          <w:b/>
          <w:color w:val="FF0000"/>
        </w:rPr>
        <w:t xml:space="preserve">id 237</w:t>
      </w:r>
    </w:p>
    <w:p>
      <w:r>
        <w:rPr>
          <w:b w:val="0"/>
        </w:rPr>
        <w:t xml:space="preserve">Quand les oiseaux's'étaient tus A Valdemarnais Writer Por Alice Dricourt - 3 de abril de 2019 às 10:54 Fred Houel foi convidado para o Festival Literário Créteil Mediatheque em 2018. Ele encontrou algum sucesso com seu thriller Quand les oiseaux's'étaient tus. É um primeiro romance que ganhou o Prix du Masque 2017. O autor também participou da feira de livros de bolso em St Maur des Fossés. Fred Houel sempre viveu no Val-de-Marne e é muito ligado a este departamento; no entanto, ele nos leva aos confins do Ártico com este thriller de neve e gelo. O autor nos leva a um mundo imaginário cheio de tensão e revelação... longe da doçura dos 94! Embarque imediato...</w:t>
      </w:r>
    </w:p>
    <w:p>
      <w:r>
        <w:rPr>
          <w:b/>
          <w:color w:val="FF0000"/>
        </w:rPr>
        <w:t xml:space="preserve">id 238</w:t>
      </w:r>
    </w:p>
    <w:p>
      <w:r>
        <w:rPr>
          <w:b w:val="0"/>
        </w:rPr>
        <w:t xml:space="preserve">Nota biográfica de Marc Debrit, publicada no Foyer Romand de 1888. Albert Rilliet de Candolle morreu em Genebra em 30 de outubro de 1883, com a idade de setenta e quatro anos, após uma longa doença que não deixou nenhuma esperança de salvá-lo. No entanto, embora estivéssemos preparados para isso, havia tanta vida nele, tanta força de vontade, ele era tão necessário e ocupava um lugar tão importante entre nós que quando a triste notícia se espalhou em sua cidade natal, ninguém podia acreditar nisso. Todos, mesmo aqueles que nunca o haviam visto pessoalmente, sentiram que Genebra havia acabado de perder uma personalidade de raro valor, um cidadão que a havia amado tanto e mais do que qualquer outro de sua devotada e patriótica geração. Quanto àqueles que o tinham conhecido mais intimamente, lamentaram o fiel amigo dos dias bons e maus, o conselheiro e o apoio dos tempos difíceis. Nunca, nestas horas pesadas, quando tudo parece obscuro, quando se é tentado a duvidar do verdadeiro e do bom, dos outros e de si mesmo, quando a vida parece uma encruzilhada de estradas sem saída, alguma vez tivemos que nos arrepender de ter tido que recorrer às luzes deste espírito que via tão corretamente, desta consciência reta que não sabia o que é ser tendencioso com um dever. Estamos, portanto, melhor posicionados do que outros talvez para dizer o que Albert Rilliet foi e que força moral ele representava dentro da família de Genebra, apesar da aposentadoria ativa e estudiosa em que ele viveu. Sua biografia ainda não foi escrita. Alguém mais qualificado do que nós sem dúvida assumirá esta tarefa um dia, nem que seja na forma de um prefácio para suas obras, que estão dispersas em várias coleções onde quase nunca são encontradas e que, no entanto, merecem ser coletadas. Se estas poucas linhas tivessem o efeito de apressar a ereção deste modesto monumento à memória de um homem que honrou nosso país mais do que qualquer outro, agradeceríamos ao editor do Foyer romand pela oportunidade que nos deu de recordar aqui, neste círculo familiar, suas credenciais à nossa gratidão. Nossas reivindicações limitam-se a isso. Vamos lidar menos com o teólogo, o historiador e o pensador do que com o homem, o amigo que nos deixou há cinco anos e cujas características veneradas gostaríamos de tentar capturar, tanto para lembrar àqueles que o amavam quanto para inspirar em todos aqueles que vão ler este artigo o pesar de não tê-lo conhecido. Albert Rilliet não era apenas uma inteligência de elite a serviço da qual uma erudição, como poucas, tinha colocado material abundante, não reunido em um sino de peles, em uma desordem pitoresca, mas adequadamente arranjado, sempre presente e disponível. Além de sua memória, que facilmente comparamos a uma biblioteca admiravelmente classificada e catalogada, havia nele uma penetração singular, uma espécie de adivinhação genial que lhe permitiu descobrir o falso sob a aparência do verdadeiro. Acima de tudo, havia uma boa fé, um respeito pela verdade que não lhe permitia esconder a certeza que havia adquirido, mesmo que isso contrariasse suas próprias convicções. Ele também teve um horror de todos os "arranjadores" que transformam a história em um apelo ou, pior ainda, em um romance. Quando ele se deparou com tais pessoas, fossem padres ou leigos, ele não as poupou. Ele nunca desviou os olhos para evitar ver o que poderia desagradá-lo; ele nunca encolheu de um fato, nem torturou o significado de um texto para torná-lo mais agradável. Sua tradução dos Evangelhos é a prova disso. Este trabalho de um crente sincero e profundamente convencido pode, ao mesmo tempo, desafiar o controle das críticas mais severas</w:t>
      </w:r>
    </w:p>
    <w:p>
      <w:r>
        <w:rPr>
          <w:b/>
          <w:color w:val="FF0000"/>
        </w:rPr>
        <w:t xml:space="preserve">id 239</w:t>
      </w:r>
    </w:p>
    <w:p>
      <w:r>
        <w:rPr>
          <w:b w:val="0"/>
        </w:rPr>
        <w:t xml:space="preserve">Marilyn Manson - Born Villain - escrito por Lopocomar, 12/05/2012 De volta aos anos noventa! Ouvir um novo álbum de Marilyn Manson em 2012 é um pouco como levar um DeLorean a 1998. O tempo em que o neo-metal nos fazia usar calças largas e Fred Durst, Jonathan Davis e Manson eram as estrelas das revistas e representavam uma certa forma de ser um rebelde entre milhões de outros fãs. Hoje, entrar no oitavo (!) CD da banda não é desprovido de alguma ansiedade. Não tendo feito nada realmente audível desde a Idade de Ouro do Grotesco, o ex-agente da provocação aproveita seu status para encher os Zeniths da França e Navarra com os melhores tours e atrair algumas groupies para seu rebanho. Para permanecer na moda, Manson rodeia-se de artistas das esferas underground e mainstream. Ele participou do primeiro curta-metragem de Shia La Beouf como ator e convidou seu amigo Johnny Depp no palco e no registro. Finalmente, ele será até mesmo o ator principal do último curta-metragem de Quentin Dupieux, conhecido como Sr. Oizo, a ser apresentado no próximo Festival de Cinema de Cannes. Você também pode ajustar o contraste em sua tela com esta foto. A propaganda que esconde a floresta... Uma notícia ocupada em torno de Born Villain e seu assustadoramente clássico single No Reflection. A maquiagem está tendo dificuldades para esconder os anos em seu rosto, mas a música de Manson não mudou. O que não significa, infelizmente, que ele envelheça bem. Coros gritantes, elevações de baixa potência que se sucedem em um conjunto de tambores sempre tão marciais, os mesmos efeitos infinitos na voz, a receita é conhecida e se estende a cada faixa por 4 minutos. O jardineiro é o único que realmente se destaca, apesar de seus oitenta anos de idade, o óleo da meia-noite. Born Villain é, portanto, uma lenta e longa provação para um artista que não se move um iota há 10 anos. Ainda acumulando fodas em títulos intermináveis, ele continua a fazer de mister Provoc' para adolescentes em busca de ídolos anti-sistema. Infelizmente, eles entenderão tarde demais que Marilyn Manson não tem nada a ver com protestos e que ele apenas continua esta mascarada para alimentar sua conta bancária. Saudaremos o esforço e a longevidade da besta que enterrou há muito tempo seus concorrentes dos anos 2000 mencionados no início do artigo, que sonham em ter a mesma aura no momento atual... Infelizmente, convidar artistas e amigos de alta qualidade não faz um bom álbum e sabemos que Manson nunca terá a possibilidade de alcançar a qualidade do dyptic Antichrist Superstar / Mechanical Animals. O clipe dirigido por La Beouf : Marilyn Manson - Vilão nascido 01. Hey Cruel World... 02. Sem Reflexão 03. Pistol Whipped 04. Por baixo do Caminho da Miséria 05. Slo Mo Tion 06. O Jardineiro 07. The Flowers Of Evil 08. Crianças de Caim 09. Desengajado 10. Deite suas malditas armas 11. Os assassinatos estão ficando mais bonitos a cada dia 12. Nascido em Villain 13. Quebrando o mesmo terreno antigo</w:t>
      </w:r>
    </w:p>
    <w:p>
      <w:r>
        <w:rPr>
          <w:b/>
          <w:color w:val="FF0000"/>
        </w:rPr>
        <w:t xml:space="preserve">id 240</w:t>
      </w:r>
    </w:p>
    <w:p>
      <w:r>
        <w:rPr>
          <w:b w:val="0"/>
        </w:rPr>
        <w:t xml:space="preserve">Um de seus parentes logo se mudará para um lar de idosos? Você deve saber que ele ou ela terá certos direitos, mas também deveres e obrigações. Dois documentos estão relacionados a eles: o acordo de hospedagem e o regulamento interno. O acordo de hospedagem especifica as condições financeiras da estadia. O tipo de acomodação (quarto duplo ou individual), o preço da acomodação, alimentação e cuidados são cobertos, assim como quaisquer suplementos e acordos de rescisão em caso de partida ou mudança de residência. As regras da casa estipulam os horários e dias de visita, assim como a organização das refeições. Eles também devem declarar que cada pessoa tem direito a visitas de sua própria escolha e pode desfrutar de plena liberdade religiosa, filosófica, ideológica ou cultural. Além disso, os residentes podem dar sua opinião sobre o funcionamento do asilo (pessoal, atividades, etc.) através do conselho de residentes. O conselho se reúne pelo menos uma vez por trimestre. Um quadro de avisos contendo os vários itens discutidos e decisões tomadas na reunião do conselho é então disponibilizado aos residentes. Há outras regras específicas para cada estabelecimento. Não hesite em tomar o tempo necessário para ler todos esses documentos antes de se juntar a uma unidade. Informações publicadas em 19 de maio de 2020 na página Restos de Casas / Namur.</w:t>
      </w:r>
    </w:p>
    <w:p>
      <w:r>
        <w:rPr>
          <w:b/>
          <w:color w:val="FF0000"/>
        </w:rPr>
        <w:t xml:space="preserve">id 241</w:t>
      </w:r>
    </w:p>
    <w:p>
      <w:r>
        <w:rPr>
          <w:b w:val="0"/>
        </w:rPr>
        <w:t xml:space="preserve">O G.A. programado para 28 de março em Bobital foi cancelado pela prefeitura. Você encontrará diferentes seções relativas a todos os aspectos, técnicos, regulamentares e outros, de nossa paixão, assim como os pequenos anúncios. Você tem à sua disposição um fórum no qual pode, por exemplo: - Postar anúncios classificados para vender ou procurar um lado, uma motocicleta ou uma cesta. - Solicite ajuda técnica. - Sugerir passeios ou excursões. - Discutir livremente a respeito da carta.</w:t>
      </w:r>
    </w:p>
    <w:p>
      <w:r>
        <w:rPr>
          <w:b/>
          <w:color w:val="FF0000"/>
        </w:rPr>
        <w:t xml:space="preserve">id 242</w:t>
      </w:r>
    </w:p>
    <w:p>
      <w:r>
        <w:rPr>
          <w:b w:val="0"/>
        </w:rPr>
        <w:t xml:space="preserve">DISCURSO DE POPE Bento XVI A S.E. Sr. MAKASE NYAPHISI NOVO AMBASSADOR DE LESOTHO AO SALÃO DE CONSISTÊNCIA* Quinta-feira, 14 de dezembro de 2006 Sr. Embaixador, tenho o prazer de recebê-lo no início de sua missão e de aceitar as Cartas que o credenciam como Embaixador Extraordinário e Plenipotenciário do Reino do Lesoto junto à Santa Sé. Agradeço-lhes por suas amáveis palavras e pelas saudações que me dirigiu em nome do Rei Letsie III. Por favor, transmita a Sua Majestade meus antigos respeitosos e a certeza de minhas orações pelo bem-estar de sua nação. Como você observou, você começa seu mandato logo após a celebração do quadragésimo aniversário da independência de seu país. Ao renovar minhas felicitações a vocês por este importante marco na história do Lesoto, gostaria de reafirmar o apoio e incentivo da Santa Sé a seu governo em seus esforços para fortalecer as bases da democracia e promover a paz e a estabilidade em toda a região. Neste sentido, a recente decisão de adotar uma nova bandeira simbolizando uma nação "em paz consigo mesma e com seus vizinhos" expressa um louvável compromisso com estes nobres objetivos. Além disso, estou ciente de que o próprio povo do Lesoto teve mais de uma oportunidade nos últimos quarenta anos para demonstrar sua resiliência e determinação em seguir o caminho da paz e da democracia, sejam quais forem as pressões que possam ter encontrado em sentido contrário. Infelizmente, os sérios desafios da pobreza e da falta de alimentos, que seu povo enfrenta atualmente, apresentam sérios obstáculos para a realização dos objetivos de seu país. A atividade econômica tem um caráter moral e, na medida em que cada pessoa é responsável pela outra, as nações mais ricas têm o dever de solidariedade e justiça para promover o desenvolvimento de todos (cf. Compêndio da Doutrina Social da Igreja, 333). Em um mundo onde as comunicações e o comércio assumiram uma dimensão global, este dever é tanto mais evidente quanto os meios para cumpri-lo existem. Como sabem, a Santa Sé está empenhada em apoiar os esforços da comunidade internacional para alcançar os Objetivos de Desenvolvimento do Milênio e, da mesma forma, todas as iniciativas que visem uma distribuição mais equitativa dos recursos e das oportunidades de crescimento econômico. Ao mesmo tempo, ele continua exortando os governos que recebem assistência a cultivar um senso de responsabilidade, honestidade e respeito pelo Estado de Direito como condições necessárias para garantir que a ajuda que recebem seja utilizada em benefício daqueles mais necessitados (cf. Ecclesia in Africa, n. 113). A este respeito, Excelência, é com prazer que escuto suas palavras sobre a alta prioridade que o Reino do Lesoto dá à luta contra a corrupção, e lhe asseguro meu encorajamento nestes esforços de grande mérito. A praga da AIDS, que afeta vários milhões de pessoas no continente africano, trouxe um sofrimento indescritível para o povo de seu país. Estejam certos da profunda preocupação da Igreja Católica em fazer todo o possível para aliviar o sofrimento de todos aqueles atingidos por esta cruel doença, assim como de suas famílias. Nos rostos dos doentes e dos moribundos, os cristãos reconhecem o rosto de Cristo, e é a ele que servimos quando oferecemos ajuda e conforto aos que sofrem (cf. Mt 25,31-40). Ao mesmo tempo, é de vital importância transmitir a mensagem de que a fidelidade dentro do casamento e a abstinência fora do casamento são</w:t>
      </w:r>
    </w:p>
    <w:p>
      <w:r>
        <w:rPr>
          <w:b/>
          <w:color w:val="FF0000"/>
        </w:rPr>
        <w:t xml:space="preserve">id 243</w:t>
      </w:r>
    </w:p>
    <w:p>
      <w:r>
        <w:rPr>
          <w:b w:val="0"/>
        </w:rPr>
        <w:t xml:space="preserve">Sobre produtos e fornecedores: 66779 placas de resina estão disponíveis no Alibaba.com. Cerca de 4% destas são outras placas, 2% são painéis sanduíche, e 1% são materiais e elementos de isolamento. Existem 66611 fornecedores de painéis de resina, localizados principalmente na Ásia. Os principais fornecedores são a China, Hong Kong SAR e Taiwan, China, que representam 99%, 1% e 1% das remessas de painéis de resina, respectivamente. Escolher produtos certificados por meio de fontes de fornecimento de fabricantes aprovados, dos quais 18420 são certificados ISO9001, 3863 são certificados ISO14001 e 3301 são Outros certificados.</w:t>
      </w:r>
    </w:p>
    <w:p>
      <w:r>
        <w:rPr>
          <w:b/>
          <w:color w:val="FF0000"/>
        </w:rPr>
        <w:t xml:space="preserve">id 244</w:t>
      </w:r>
    </w:p>
    <w:p>
      <w:r>
        <w:rPr>
          <w:b w:val="0"/>
        </w:rPr>
        <w:t xml:space="preserve">Eu quero fazer um som por milhões de razões Cansado de tirar a cabeça, eu baixei este som E estou fazendo para milhões de meninos e meninas que não sabem como dizer que eu te amo e te perdoo Por milhões de razões, Uma noite nós festejamos então amanhã nós fazemos o som Um som para milhões É sempre a mesma música OK é a merda com seu homem, Às vezes nós entramos nela, Por que você o enfrenta quando ele volta para você Ele nunca chega ao ponto que ele sonha que você vai parar Isto não é uma canção, mas um manual de instruções As mulheres são preciosas e bonitas, Elas pensam que são rainhas Funciona se você o enche e faz dele seu rei Mas eu estou falando com você, querida, Elas estão chateadas porque nós reclamamos No fundo, eu acho que elas gostam disto Dizem que as mulheres são entediantes Demasiadas vezes elas estão exigindo Eles dizem que os homens são duros, Eles são lixo? Dizem que as mulheres são uma dor de cabeça Demasiadas vezes exigentes Dizem que os homens são duros Mas todos nós sonhamos em fazer durar Eu quero fazer um som por milhões de razões Cansado de tirar a cabeça, eu abaixei este som E estou fazendo-o para milhões de meninos e meninas Que não sabem mais como dizer que te amo e sinto muito Por milhões de razões, Uma noite estamos festejando então amanhã estamos fazendo um som por milhões Por milhões É sempre a mesma canção que estou dirigindo àqueles que não atendem Quando ela liga 100 vezes, Estou falando com aqueles que fingem fugir dos elogios Mas assim que ele vira as costas ela pula de alegria E se os ausentes estão errados eu acho que o homem é forte E nos faz dizer no final o que nem imaginávamos É assim que é, a história não muda E nos tornamos princesas com uma aparência de codorniz Dizem que as mulheres são chatas Demasiadas vezes exigem Dizem que os homens são duros, Eles são escumalha para isso? Dizem que as mulheres são uma dor de cabeça Demasiadas vezes exigentes Dizem que os homens são duros Mas todos nós sonhamos em fazer isto durar Eu quero fazer um som por um milhão de razões Cansado de tomar minha cabeça, eu abaixei este som E estou fazendo isto por um milhão de meninos e meninas Que não sabem como dizer que eu te amo e perdoar Por um milhão de razões, Uma noite nós festejamos e amanhã ficamos loucos Um som para milhões Por milhões É sempre a mesma música Ooh ooh Para minhas irmãs que trabalham como homens Para aqueles que querem mulheres fortes Não aqueles que querem acompanhantes Eu queria fazer um som para milhões Um som para milhões De que adianta se amanhã ficarmos loucos Sim Sempre a mesma música Eu quero fazer um som para milhões Cansado de ficar louco, Eu fiz este som E estou fazendo-o para milhões de meninos e meninas que não sabem como dizer que te amo e sinto muito Por milhões de razões, Uma noite estamos festejando e amanhã estamos lutando Um som para milhões Por milhões É sempre a mesma música Asaiah Wala Longanga, Charlotte Gonin, Karine Patient</w:t>
      </w:r>
    </w:p>
    <w:p>
      <w:r>
        <w:rPr>
          <w:b/>
          <w:color w:val="FF0000"/>
        </w:rPr>
        <w:t xml:space="preserve">id 245</w:t>
      </w:r>
    </w:p>
    <w:p>
      <w:r>
        <w:rPr>
          <w:b w:val="0"/>
        </w:rPr>
        <w:t xml:space="preserve">Este arquivo reúne todos os artigos relativos à explicação de nosso sistema econômico atual, na ordem de publicação, para facilitar sua leitura e compreensão, assim como uma proposta de reorganização financeira. Lembremos que a moeda de troca (dinheiro) foi inventada há quase 3.000 anos e que todas as correções e adições posteriores ao longo dos séculos foram na mesma direção: piorar seu uso em benefício de poucos. Várias publicações de etnólogos e historiadores chegam a afirmar que esta invenção, seguida muito rapidamente pela invenção do comércio real, levou muito rapidamente à criação de várias classes, a maioria delas dominada por uma, a fome, a escravidão, as primeiras guerras entre os seres humanos e os grandes impérios... é hora de a humanidade evoluir sobre este assunto, está se tornando urgente... Incursão num domínio demasiado reservado: o dinheiro - Parte 1 Volto a um estudo muito bom feito pelo grupo independente ATTAC que não só volta sobre a história fundamental que nos levou à situação econômica atual de todo o planeta, mas que em grande parte explicou e antecipou os riscos que ocorreram desde este trabalho que data de 2004... O grupo continua suas observações e intervenções, e eu pessoalmente concordo com suas conclusões, assim como com os antecedentes: Incursão em um campo excessivamente reservado: dinheiro Prefácio ATTAC, quer seja o imposto sobre transações de moeda, paraísos fiscais e crimes financeiros, a abolição da dívida do Terceiro Mundo e o papel das instituições financeiras internacionais (FMI, OMC, Banco Mundial), fundos de aposentadoria e pensão, a privatização dos serviços públicos e a patenteação da vida, tudo gira em torno do dinheiro. No entanto, este tema central não é abordado diretamente. Por que o cidadão que se recusa a ser submetido à ditadura dos mercados não deveria questionar a ferramenta desta ditadura? Deixar este campo para os especialistas significa torná-lo uma área reservada além do controle de qualquer cidadão. Mesmo que a complexidade das questões monetárias seja assustadora e desencorajadora, quisemos enfrentá-las numa tentativa de preencher a lacuna entre aqueles que sabem, e podem se beneficiar delas, e aqueles que não sabem, e sofrem as conseqüências. Começamos com uma idéia muito familiar de dinheiro: é o que nos permite trocar com aqueles ao nosso redor, por isso é um elo social. E estávamos prontos a acreditar que o dinheiro é apenas este intermediário entre as pessoas, em outras palavras, que ele é politicamente neutro. Sabíamos que sua forma havia evoluído ao longo da história, mas estávamos convencidos de que essa evolução havia naturalmente seguido a da tecnologia e que, portanto, não tinha outra conseqüência nas relações entre as pessoas a não ser facilitar suas trocas... Alguns de nós estávamos até convencidos, sem realmente nos termos colocado a questão, de que a moeda de um país foi naturalmente criada por decisão de seu governo! Primeiro entendemos que o "dinheiro", do qual sempre falamos, não existe mais. Descobrimos, mas para nosso espanto, que a criação de curso legal é essencialmente uma questão de interesse privado. Aprendemos então, entre outras coisas, que ela não é mais garantida por nenhuma riqueza real, o que abriu o lucrativo mercado de risco. E que moedas paralelas, como as das LETS, não eram mais ilegais do que vales de almoço, vales de compras e outros cartões de fidelidade que as cadeias comerciais oferecem a seus clientes como publicidade. A discussão levou a uma série de conclusões. A discussão nos levou a algumas conclusões e propostas: Primeiramente, que em uma democracia, é o debate político que deve tomar as decisões essenciais relativas à moeda.</w:t>
      </w:r>
    </w:p>
    <w:p>
      <w:r>
        <w:rPr>
          <w:b/>
          <w:color w:val="FF0000"/>
        </w:rPr>
        <w:t xml:space="preserve">id 246</w:t>
      </w:r>
    </w:p>
    <w:p>
      <w:r>
        <w:rPr>
          <w:b w:val="0"/>
        </w:rPr>
        <w:t xml:space="preserve">Descrição O cinto de couro de tijolo Livia em poucas palavras... O cinto de couro de tijolo Livia é uma peça ultra original que acrescentará muito estilo à sua roupa. Suas origens O cinto de couro de tijolos Livia foi feito em nossa oficina italiana localizada em uma pequena cidade ao norte de Turim. Seus detalhes feitos de couro de vaca real, Livia é um cinto de couro meticulosamente trabalhado. Gostamos de seus elementos metálicos dourados que contrastam muito bem com o couro. Seu uso Pode ser usado em altura, apenas na cintura ou em baixo. Em um pulôver, um casaco, um vestido, uma camisa.... Você vai adorar usar este belo cinto todos os dias com muita originalidade e delicadeza!</w:t>
      </w:r>
    </w:p>
    <w:p>
      <w:r>
        <w:rPr>
          <w:b/>
          <w:color w:val="FF0000"/>
        </w:rPr>
        <w:t xml:space="preserve">id 247</w:t>
      </w:r>
    </w:p>
    <w:p>
      <w:r>
        <w:rPr>
          <w:b w:val="0"/>
        </w:rPr>
        <w:t xml:space="preserve">Adotada e aberta à assinatura e ratificação pela Resolução 2106 A(XX) da Assembléia Geral de 21 de dezembro de 1965 Entrada em vigor: 4 de janeiro de 1969, em conformidade com as disposições do Artigo 19 Os Estados Partes na presente Convenção, Considerando que a Carta das Nações Unidas é fundada nos princípios da dignidade e igualdade de todos os seres humanos, e que todos os Estados Membros se comprometeram a tomar ações conjuntas e separadas em cooperação com as Nações Unidas para a realização de um dos propósitos das Nações Unidas, a saber Promover e encorajar o respeito universal e a observância dos direitos humanos e das liberdades fundamentais para todos, sem distinção de raça, sexo, língua ou religião, Considerando que a Declaração Universal dos Direitos Humanos proclama que todos os seres humanos nascem livres e iguais em dignidade e direitos e que todos têm direito a todos os direitos e liberdades nela estabelecidos Considerando que as Nações Unidas condenaram o colonialismo e todas as práticas de segregação e discriminação a ele associadas, sob qualquer forma e onde quer que elas existam Considerando a Declaração das Nações Unidas sobre a Eliminação de Todas as Formas de Discriminação Racial, de 20 de novembro de 1963 (Resolução da Assembléia Geral de 1904 (XVIII)) Convencidos de que qualquer doutrina de superioridade baseada na diferenciação racial é cientificamente falsa, moralmente condenável e socialmente injusta e perigosa, e que não pode haver justificação para a discriminação racial em qualquer parte do mundo Reafirmando que a discriminação entre seres humanos com base em raça, cor ou origem étnica é um obstáculo às relações amistosas e pacíficas entre as nações e pode perturbar a paz e a segurança dos povos e a coexistência harmoniosa de pessoas dentro de um mesmo Estado Convencidos de que a existência de barreiras raciais é incompatível com os ideais de qualquer sociedade humana, Alarmados com as manifestações de discriminação racial que ainda existem em algumas partes do mundo e com as políticas governamentais baseadas na superioridade ou ódio racial, tais como políticas de apartheid, segregação ou separação Determinados a adotar todas as medidas necessárias para a rápida eliminação de todas as formas e manifestações de discriminação racial e para prevenir e combater doutrinas e práticas racistas, a fim de promover o bom entendimento entre as raças e construir uma comunidade internacional livre de todas as formas de segregação e discriminação racial Tendo em mente a Convenção sobre Discriminação em Matéria de Emprego e Ocupação adotada pela Organização Internacional do Trabalho em 1958 e a Convenção contra a Discriminação na Educação adotada pela Organização das Nações Unidas para a Educação, Ciência e Cultura em 1960</w:t>
      </w:r>
    </w:p>
    <w:p>
      <w:r>
        <w:rPr>
          <w:b/>
          <w:color w:val="FF0000"/>
        </w:rPr>
        <w:t xml:space="preserve">id 248</w:t>
      </w:r>
    </w:p>
    <w:p>
      <w:r>
        <w:rPr>
          <w:b w:val="0"/>
        </w:rPr>
        <w:t xml:space="preserve">Estamos muito orgulhosos de comunicar nossa nova identidade que encarna plenamente nossos valores. Os Yanomami tëpë literalmente "seres humanos", mais conhecidos como Yanomami, são um povo sul-americano com um vasto conhecimento botânico. Este nome ecoa a essência de nosso projeto, no coração do qual desejamos colocar o ser humano e a natureza. O símbolo ao qual associamos o nome Yanomami é evocativo de crescimento, vitalidade e abertura para o mundo. Acreditamos no poder benéfico da natureza sobre a humanidade, sabemos como seu caráter vivo é uma fonte essencial de energia. Acreditamos que as pessoas são o principal recurso de uma empresa e que os escritórios ecológicos para cultivar o "bem-estar no trabalho" é uma ação concreta que torna as pessoas mais felizes e mais eficientes, é um círculo virtuoso. Acreditamos que capacitar e engajar suas equipes é um forte sinal de confiança. Yanomami repensa a experiência das fábricas no escritório, devolvendo uma dimensão humana através do envolvimento colaborativo. A Yanomami está ecologizando as empresas para cultivar o "bem-estar no trabalho", uma ação concreta. A missão da Yanomami é a de empresas verdes de todos os tamanhos em toda a França. Yanomami é a tribo que recria a ligação entre o homem e a natureza! 8 rue Berjon 69009 Lyon 04 78 33 21 93 contact@yanomami.fr</w:t>
      </w:r>
    </w:p>
    <w:p>
      <w:r>
        <w:rPr>
          <w:b/>
          <w:color w:val="FF0000"/>
        </w:rPr>
        <w:t xml:space="preserve">id 249</w:t>
      </w:r>
    </w:p>
    <w:p>
      <w:r>
        <w:rPr>
          <w:b w:val="0"/>
        </w:rPr>
        <w:t xml:space="preserve">Esta salada é meu pão de cada dia no Japão. É delicioso e muito saudável. Nele, bardana, cenoura, kombu e gengibre fresco, rico em fibras, vitaminas e minerais, um pouco de molho doce e azedo e um pouco de pimenta vermelha para apimentar. O bardana não é o ingrediente mais fácil de se encontrar na França, mas se você puder, experimente-o, é uma ótima maneira de obtê-lo. Esta salada é um grande clássico japonês, chamado kinpira gobo, que é muito freqüentemente encontrado no bento. É refrescante, apimentado e super saudável. De fato, a bardana (em gobo japonês ou 牛蒡 / ゴボウ) tem uma textura muito fibrosa e deve ser bem mastigada, uma recomendação básica de todas as dietas; além disso, é diurética e contém poliacetilenos, que lutam ativamente contra todos os tipos de bactérias e micose. Portanto, sim, parece engraçado, como um pau de bruxa peludo, e é incômodo "ei, estou andando com um pau de bruxa na rua, la la la la la", mas é, apesar da aparência estranha, muito fácil de preparar, e os sabores são suculentos. É doce, lembra alcachofras, das quais a bardana é uma prima próxima, e depois é crocante. Veja aqui como fazer esta salada japonesa. Se, como eu, você não tem um processador de alimentos, eu recomendo uma ferramenta fabulosa que pode ser encontrada em muitas lojas asiáticas, mas também no Carrefour (foi onde eu encontrei a minha) e provavelmente em outro lugar: o ralador julienne. Parece um descascador, mas está armado com poucos dentes. Em vez de descascar, ele gruda. Eu o uso todos os dias. Uma vez ralado, coloque sua bardana em uma frigideira ou wok com uma colher de sopa de óleo de gergelim e uma boa concha de água e salteie por 15 minutos em fogo médio, cobrindo se possível. Você não quer que a bardana fique marrom, apenas que amoleça enquanto cozinha um pouco. Você também não quer cozinhar demais seu óleo de gergelim, pois ele não resiste a temperaturas muito altas. Enquanto isso, você pode ralar suas cenouras e gengibre da mesma maneira. É preferível usar gengibre fresco, que é mais difícil de encontrar na França, mas disponível em mercearias asiáticas decentes. A raiz é muito branca, suas pontas são rosadas. O sabor é mais fino, mais doce e, acima de tudo, a textura é muito menos fibrosa. Você pode colocar todo o conteúdo da panela em sua saladeira, ela está quase pronta. Adicione o molho de soja, o mirin e o vinagre de arroz (se você tiver dificuldade para encontrar o mirin, você pode fazer batota com saquê/vinho branco seco e um pouco de açúcar, não é o mesmo mas pode dar a ilusão de ser o mesmo), algumas gotas de óleo de gergelim, a pimenta que você cortou em fatias muito finas e as sementes de gergelim - torradas a seco em uma frigideira, é melhor - e voilà, está pronto.</w:t>
      </w:r>
    </w:p>
    <w:p>
      <w:r>
        <w:rPr>
          <w:b/>
          <w:color w:val="FF0000"/>
        </w:rPr>
        <w:t xml:space="preserve">id 250</w:t>
      </w:r>
    </w:p>
    <w:p>
      <w:r>
        <w:rPr>
          <w:b w:val="0"/>
        </w:rPr>
        <w:t xml:space="preserve">Os apartamentos estão localizados em Tosmur, Alanya cercado pelo Rio Dim Cay, Torre Vermelha e Castelo Alara. Os apartamentos estão próximos a amenidades como cafés, restaurantes, bares, lojas, mercados, centro comercial, clínica comunitária, farmácias, parques e transporte público. O centro comercial mais próximo fica a 50 m de distância, e estes apartamentos estão a uma curta distância a pé do centro de Oba. Os apartamentos de qualidade estão a 200 metros da praia arenosa, 2 km do centro da cidade de Alanya, 37 km do aeroporto de Gazipasa e 129 km do aeroporto internacional de Antalya. Apartamentos em um complexo em um terreno de 8.632 m², dos quais 1.554 m² são de construção e 7.078 m² de instalações sociais compostas por 4 blocos de 9 andares e 16 apartamentos equipados com um jardim bem projetado, porteiro, piscina, piscina infantil, sauna, academia, elevador, refeitório, churrasqueira, gerador, parque infantil, mesa de ping-pong, quadra de basquete, quadra de vôlei, estacionamento, sala de jogos com bilhar e tênis de mesa, sistema de câmera de segurança 24 horas e segurança. Os apartamentos 2+1 são 104 m², com sala, cozinha americana, banheiro, lavabo, lavanderia e 2 varandas. Os duplex 4+1 são 229 m² com uma sala de estar, uma cozinha americana, 2 banheiros, um banheiro, uma lavanderia, 2 varandas e um terraço. Apartamentos equipados com aparelhos de cozinha, aquecedor elétrico de água, porta telefônica, eletrodomésticos, spotlights, sistema de aquecimento por piso radiante, sistema de TV via satélite e conexão de internet sem fio. Entre em contato conosco para mais informações. Em um complexo de Descrição os Apartamentos estão localizados em Tosmur, Alanya cercado pelo Rio Dim Cay, Torre Vermelha e Castelo Alara. Os apartamentos estão próximos a amenidades como cafés, restaurantes, bares, lojas, mercados, centro comercial, clínica comunitária, farmácias, parques e transporte público. O centro comercial mais próximo fica a 50 m de distância, e estes apartamentos estão a uma curta distância a pé do centro de Oba. Os apartamentos de qualidade estão a 200 metros da praia arenosa, 2 km do centro da cidade de Alanya, 37 km do aeroporto de Gazipasa e 129 km do aeroporto internacional de Antalya. Apartamentos em um complexo em um terreno de 8.632 m², dos quais 1.554 m² são de construção e 7.078 m² de instalações sociais compostas por 4 blocos de 9 andares e 16 apartamentos equipados com um jardim bem projetado, porteiro, piscina, piscina infantil, sauna, academia, elevador, refeitório, churrasqueira, gerador, parque infantil, mesa de ping-pong, quadra de basquete, quadra de vôlei, estacionamento, sala de jogos com bilhar e tênis de mesa, sistema de câmera de segurança 24 horas e segurança. Os apartamentos 2+1 são 104 m², com sala, cozinha americana, banheiro, lavabo, lavanderia e 2 varandas. Os duplex 4+1 são 229 m² com uma sala de estar, uma cozinha americana, 2 banheiros, um banheiro, uma lavanderia, 2 varandas e um terraço. Apartamentos equipados com aparelhos de cozinha, aquecedor elétrico de água, porta telefônica, eletrodomésticos, spotlights, sistema de aquecimento por piso radiante, sistema de TV via satélite e conexão de internet sem fio.</w:t>
      </w:r>
    </w:p>
    <w:p>
      <w:r>
        <w:rPr>
          <w:b/>
          <w:color w:val="FF0000"/>
        </w:rPr>
        <w:t xml:space="preserve">id 251</w:t>
      </w:r>
    </w:p>
    <w:p>
      <w:r>
        <w:rPr>
          <w:b w:val="0"/>
        </w:rPr>
        <w:t xml:space="preserve">✔ Para crianças de 6 meses a 10 anos ✔ Design ergonômico exclusivo ✔ Feito de madeira de faia ✔ Capacidade até 90kg ✔ Assento e apoio para os pés ajustáveis ✔ Assento ajustável de 43cm a 60cm, em incrementos de 3,4cm ✔ Apoio para os pés ajustável de 14cm a 38cm, em incrementos de 3,4cm ✔ Altura da barra de segurança : 72 cm ✔ Dimensões aproximadas: 52x45x83cm (LLH) ✔ 2 rodas para fácil movimentação sem arranhar o piso ✔ 2 anos de garantia do fabricante Prazo de entrega: aprox. 1-4 semanas ComfortBaby Vorteile Bequem monatlich finanzieren. Hochwertiges massives Buchenholz. Achtung: Auf alle Stühle sparen Sie 20%. Não esquecer o código 20CHAIR19 na cesta de compras ou na prateleira. Jetzt 20% sparen: Auf alle Stühle mit Gutscheincode 20CHAIR19 Achtung: Auf alle Stühle sparen Sie 20%. Não esqueça o Gutscheincode 20CHAIR19 no Warenkorb ou no Kasse. Depósito a partir de R$#,## por mês possível ComfortBaby® SmartChair 2 em 1 - Cadeira alta ajustável para crianças A cadeira certa para cada idade. Combinando design ergonômico e materiais de alta qualidade, a cadeira de altura SmartChair 2 em 1 que cresce com seu filho é criada com a mais recente tecnologia de tratamento de madeira para proporcionar uma construção sólida. A ampla pegada da cadeira alta proporciona um apoio sólido à mesa. Esta cadeira alta cresce com seu filho e pode ser usada a partir dos 6 meses até os 10 anos. Uma posição sentada saudável ao nível dos olhos dos pais estimula o desenvolvimento de seu filho. Desta forma, seu bebê pode participar da vida familiar com prazer e observar seu ambiente. Superfícies perfeitamente arredondadas e um foco na segurança fazem da SmartChair 2in1 uma peça de mobiliário indispensável para um ambiente amigável às crianças. Um sistema opcional de 5 pontos de fixação fornece apoio adicional quando seu filho quer explorar seu ambiente. Esta cadeira alta deve fazer parte do equipamento básico para crianças menores de 10 anos. A posição do assento, a altura da bandeja e o apoio para os pés são ajustáveis independentemente. Feito de madeira de bétula e faia, o SmartChair 2in1 será um companheiro de longa duração em sua sala de jantar. Garantido! Mais detalhes / características : - Estimula uma boa posição sentada - desenvolvida com ortopedistas - Apoia e corrige a postura de seu filho - Design moderno, ergonômico com grande funcionalidade - Cresce com seu filho de forma inteligente - utilizável até a idade de 10 anos - Alta segurança devido à construção sólida. - Durável - feito de madeira de bétula e faia - Bandeja e apoio para os pés removíveis - Fácil de montar - Fácil de mover, graças às rodas - Fácil montagem da bandeja graças a um sistema de encaixe Opções disponíveis : - Almofadas de assento confortáveis, removíveis e laváveis - Cintos de 5 pontos (para segurança sem restrição de movimento) - Tampo da mesa (para seu próprio arnês) Dimensões básicas: Comprimento: 52 cm Largura: 45 cm Altura: 82,6 cm Dimensões do assento: Comprimento: 40 cm Largura: 24,7 cm Altura: 1,2 cm Dimensões do apoio para os pés: Comprimento: 40 cm Largura: 39 cm Altura: 1,2 cm Dimensões da caixa: Comprimento: 56 cm Largura: 49 cm Altura: 86 cm Carga máxima: 90 kg Peso da embalagem: 9 kg Conteúdo da embalagem : - Elementos da armação - Footrest - Braçadeira de segurança - Instruções de montagem - Cartão de garantia Garantia do fabricante: Garantia de segurança com a garantia do fabricante da ComfortBaby.global Em termos de funcionalidade, uma garantia de dois anos a partir da data de recebimento do produto. Desgaste natural e sinais de uso não são cobertos pela garantia. ComfortBaby.global garantias</w:t>
      </w:r>
    </w:p>
    <w:p>
      <w:r>
        <w:rPr>
          <w:b/>
          <w:color w:val="FF0000"/>
        </w:rPr>
        <w:t xml:space="preserve">id 252</w:t>
      </w:r>
    </w:p>
    <w:p>
      <w:r>
        <w:rPr>
          <w:b w:val="0"/>
        </w:rPr>
        <w:t xml:space="preserve">Open Science, Engaged Science, Against the Commodification of Knowledge" Universidade de Sherbrooke: 9, 10 e 11 de maio de 2011 Mélissa Lieutenant-Gosselin e Florence Piron, Université Laval, responsável Graças a nossos patrocinadores: Sr. Clermont Domingue e o Centre de transfert pour la réussite éducative du Québec. Jean Bernatchez e Florence Piron utilizaram suas bolsas do Conselho de Ciências Sociais e Pesquisa Humana do Canadá para pagar a inscrição de vários palestrantes. Entrevista de Jean Bernatchez, um dos palestrantes, com Yanick Villedieu no programa de televisão Les Années lumière, 15 de maio de 2011: - Artigo de Yanick Villedieu sobre o tema da conferência, com alguns comentários - Mesa redonda sobre o tema da conferência no programa de televisão Je vote pour la science, terça-feira, 17 de maio de 2011 - Reportagem sobre a Agence science presse no bar science que organizamos como complemento da conferência na terça-feira, 10 de maio. Fatos difíceis para a comunidade científica. Descrição da conferência Desde os anos 90, a adoção sem debate público da economia do conhecimento pelas políticas públicas da ciência nos países ricos transformou a prática da ciência. Ao insistir na necessidade de "descobertas patenteáveis e comercializáveis" e em parcerias com o setor privado, o Estado parece favorecer a "ciência de alto desempenho" avaliada pelo número de publicações ou de spin-offs financeiros. Este modelo industrial de pesquisa científica tem muitas conseqüências, notadamente na qualidade e relevância social da ciência produzida, assim como no futuro das ciências sociais e humanas e da pesquisa voltada para o bem comum. O que alguns chamam de "ciência neoliberal" também tem impactos negativos sobre a integridade e a ética da pesquisa. Existem outras formas de fazer ciência que promovem diferentes valores, como colaboração, compartilhamento, abertura, acessibilidade e transparência. Desejamos torná-los conhecidos e propô-los como fontes de inspiração ou como uma possível contribuição da ciência para a paz, o respeito aos direitos humanos, a justiça, a proteção ambiental e a redistribuição equitativa da riqueza entre os países do Norte e do Sul. No âmbito desta conferência multidisciplinar, propomos dois temas principais: por um lado, a economia do conhecimento e suas conseqüências, notadamente sobre a ética da ciência, a prática científica, as políticas ou o meio ambiente, assim como suas repercussões sociais e econômicas. Por outro lado, desejamos apresentar exemplos de formas alternativas de praticar a pesquisa científica, tais como a) ciência colaborativa; b) ciência aberta (eciência, ciência 2.0), tornando seus dados acessíveis e c) ciência engajada, enfocando a relevância social e política de uma prática de pesquisa que escuta os valores comuns. O evento reunirá cerca de 50 cientistas do Canadá, França, Estados Unidos e Haiti, representando uma variedade de disciplinas: química, engenharia, comunicação, ciência política, saúde, comunidade, educação, sociologia, planejamento, história, administração, jornalismo, artes, etc. Além disso, membros da sociedade civil serão convidados a vir e discutir com nossos palestrantes sobre o seguinte tema: "O que os cidadãos esperam da pesquisa científica? Finalmente, toda a conferência será filmada e os vídeos serão acessíveis a todos em um website. As discussões sobre as apresentações e o debate de idéias poderão, assim, continuar na Internet. Para entrar em contato conosco: Florence.Piron@com.ulaval.ca Link para o programa no site da ACFAS, que inclui informações de localização. Programa segunda-feira 9 de maio Presidente: Florence Piron, Université Laval Communications 9.30 am Jean-Raphaël Champagne, U</w:t>
      </w:r>
    </w:p>
    <w:p>
      <w:r>
        <w:rPr>
          <w:b/>
          <w:color w:val="FF0000"/>
        </w:rPr>
        <w:t xml:space="preserve">id 253</w:t>
      </w:r>
    </w:p>
    <w:p>
      <w:r>
        <w:rPr>
          <w:b w:val="0"/>
        </w:rPr>
        <w:t xml:space="preserve">Proprietário e operador de veículos pesados O proprietário e operador de veículos pesados (HVs) deve conhecer e cumprir as regras que regem o transporte de mercadorias e pessoas por estrada. Veículos pesados cobertos - Veículos rodoviários com uma classificação de peso bruto (GVWR) de 4.500 kg ou mais - Veículos rodoviários que transportam materiais perigosos que exigem cartazes de perigo Obrigações dos veículos pesados O proprietário e operador de veículos pesados também tem várias responsabilidades a cumprir. Eles compartilham algumas dessas responsabilidades. Suas responsabilidades incluem o seguinte: Para o proprietário - Manutenção mecânica de seus veículos pesados Para o operador - Patrulha de segurança - Padrões de segurança - Cargas e dimensões - Transporte de mercadorias perigosas - Autorização de trânsito especial</w:t>
      </w:r>
    </w:p>
    <w:p>
      <w:r>
        <w:rPr>
          <w:b/>
          <w:color w:val="FF0000"/>
        </w:rPr>
        <w:t xml:space="preserve">id 254</w:t>
      </w:r>
    </w:p>
    <w:p>
      <w:r>
        <w:rPr>
          <w:b w:val="0"/>
        </w:rPr>
        <w:t xml:space="preserve">Ao ler esta newsletter, você pode ouvir a música da canção de Sona Jobarteh - GAMBIA Queridos amigos das Girafas, Queridos amigos e amantes do CNV, Titilado por esta pergunta recorrente "O CNV é uma coisa para pessoas despreocupadas?", compartilho com vocês abaixo as percepções dadas por alguns de vocês sobre esta questão e as lições que aprendi. Na véspera deste verão, de férias para alguns, aqui estão algumas notícias sobre a evolução de nossa associação, algumas idéias para férias se você ainda não decidiu (onde beijos e ursinhos de pelúcia talvez façam parte da festa?...), idéias de cursos para o novo ano letivo, um - organizado pela associação - para orientar pedagogicamente aqueles que desejam transmitir NVC em fidelidade à mensagem de Marshall Rosenberg, o outro para desenvolver habilidades em facilitar círculos restauradores, a apresentação de vídeos (incluindo nossa primeira produção no YouTube!) e novas publicações para ajudar as pessoas a descobrir ou aprender mais sobre Comunicação Não-Violenta. Se este Newsletter ou alguns de seus elementos falarem com você ou o desafiarem, vá em frente e espalhe-o a seus contatos! Participar na divulgação da NVC e na pacificação das relações dentro de nós, ao nosso redor e a nível planetário. Um lindo verão para você! Jacqueline A expressão "Nós não vivemos em um mundo Care Bear" tornou-se uma linguagem comum para significar que não vivemos em um mundo ideal onde todos são simpáticos. Bisounours vem da contração das palavras bisou e nounours. Thomas d'Ansembourg deixa isso claro no título de seu bestseller: "Pare de ser simpático, seja real". Godfrey Spencer, entrevistado por Frank Nathié em NVC como uma linguagem de gentios, de ursos cuidadosos, diz o seguinte: "Se existe um aspecto de ursos cuidadosos, é para comprar a outra pessoa e eu não quero que este belo processo seja considerado como uma forma de me vender. E ainda assim é uma possibilidade. Posso me vender por ser simpático. E que pena! Porque no momento em que me vendo de forma não autêntica, eu me traio. E eu não quero me trair. E não quero estar em uma relação com outra pessoa que não esteja repleta de verdade. Portanto, às vezes minha verdade me assusta. Tenho coragem de dizer minha verdade? E a NVC me convida a ser muito disciplinado na verdade. Não as quatro verdades que assustam a outra pessoa, mas a verdade profunda sobre o que estou experimentando dentro de mim. O termo "simpático" na boca de Marshall Rosenberg é freqüentemente associado à expressão: "pessoa morta simpática", que por não querer ferir ninguém ou a si mesmo, por não estar equipado para se expressar em sua verdade com bondade, para se afirmar, para respeitar seus limites, para entrar com confiança na interação com os outros, leva uma vida em confinamento, sem impulso e sem realização. A NVC leva estas pessoas a "voltar à vida". Thomas d'Ansembourg, em sua conferência "La Paix ça's apprendendend" (A paz pode ser aprendida), disse, por exemplo: "aprender a pacificar-se quando se é agressivo é tudo menos uma abordagem despreocupada". Aprender a encontrar um sentido na vida quando se está em depressão é tudo menos Care Bear. Aprender a se tornar novamente uma mãe feliz que cuida de seus filhos com prazer quando ela se divertiu com uma farra, é tudo menos Care Bear. É serviço comunitário, trata-se de bem-estar juntos. Em LE VIF - NÚMERO 35 - 30.08.2018, que dedicou um dossiê à NVC, lemos: "J</w:t>
      </w:r>
    </w:p>
    <w:p>
      <w:r>
        <w:rPr>
          <w:b/>
          <w:color w:val="FF0000"/>
        </w:rPr>
        <w:t xml:space="preserve">id 255</w:t>
      </w:r>
    </w:p>
    <w:p>
      <w:r>
        <w:rPr>
          <w:b w:val="0"/>
        </w:rPr>
        <w:t xml:space="preserve">Objetivo: passar no teste de condução, um dia ou outro... nós nos seguimos? Eu cometi alguns erros! Eu perdi 3 prioridades, pelo menos ... Não é bom, eu sei. Caso contrário, o instrutor me disse que havia algo melhor. Rocade, tudo bem. Controle, tudo bem. O mesmo vale para as manobras (virar e dar meia-volta). Cuidado com os primeiros descontos, prioridade e rapidez... Na quarta-feira, terei que prestar muita atenção às minhas prioridades, porque, como ela diz, por melhor que você dirija, não é perdoável. É bom que você aceite assim com um sorriso. Como diz seu instrutor, tenha cuidado, não é perdoar. Prefiro rir antes do que chorar durante meu exame... Sim, não é uma eternidade, então é possível. Cometo erros como todos, e tento corrigi-los, mesmo que seja difícil. Bem, Chooky! As prioridades não são perdoar e é sobre isso que você tem que pensar. A propósito, quanto tempo dura o exame? Ontem, meu pai me fez dirigir um pouco (não é bom, eu sei!) e eu me saí muito bem apesar do carro, que para mim é um liner rs, meu pai estava orgulhoso dos meus esforços (sim, a primeira viagem com ele foi um desastre!) e me disse para fazer minha hora amanhã e depois ver com meu instrutor para ter um encontro e enquanto esperava pelo encontro, eu fazia horas com freqüência. Boa noite, eu sei que as prioridades não são perdoar. Acordei mais cedo do que de costume e estava um pouco cansado. Não estou dando desculpas, mas isso faz com que haja um pouco menos de concentração, infelizmente... Cerca de 30 minutos para o exame. Dirigindo com seu pai? O que você quer dizer? Na cidade e coisas assim? Não o faça de qualquer forma, seria uma pena ser banido do exame e ser pego sem uma licença. Quantas horas de distância você está? Espero que você consiga seu encontro. Sim, com meu pai. Não na cidade (não exagere rs). Eu moro no país, portanto há muitas estradas pequenas, mas são raras. Geralmente, eu fico na minha rua (muito pouco ou nenhum tráfego) para melhorar minhas habilidades de parada para que não sejam bruscas ou para manobrar. Com a hora de amanhã, estarei às 21h30. Vou ver se consigo uma hora para a manhã de quarta-feira, pois estarei em Paris até domingo, então não estarei dirigindo até a próxima semana :-( Não muito estressado sobre quarta-feira? Oh, certo! Portanto, eu entendo. Eu também o fiz um pouco com minha mãe, mas assim que comecei a dirigir, ela não quis. O que não me incomodou muito, por um lado. Mais duas horas de viagem amanhã, no início da tarde. Sim, eu estou começando a estressar, é ruim! Tenho tanto medo dos erros de eliminação quando sei que posso evitá-los. Mas eu irei motivado! Acho que todos já dirigiram, pelo menos uma vez, com seus pais antes da escola de condução. Oh sim e geralmente é quando você pensa nos erros eliminatórios que você os comete! :-/ Espero que tudo corra bem. Por que não o faria? ;-) Quando você vê todos os "idiotas" que têm suas permissões, por que não nós? sua resposta? sua resposta? Você está certo! Eu sei que sou. Eu também digo que não há razão para que isso dê errado. Não somos tão ruins assim! Todo o estresse se apaga no momento em que você liga o motor e não tem tempo de fazer uma cena enquanto espera pela sua vez! Na minha primeira apresentação, eu sou</w:t>
      </w:r>
    </w:p>
    <w:p>
      <w:r>
        <w:rPr>
          <w:b/>
          <w:color w:val="FF0000"/>
        </w:rPr>
        <w:t xml:space="preserve">id 256</w:t>
      </w:r>
    </w:p>
    <w:p>
      <w:r>
        <w:rPr>
          <w:b w:val="0"/>
        </w:rPr>
        <w:t xml:space="preserve">Eles são excelentes. Não tenho certeza se as pessoas cegas conseguem distinguir entre as versões "com e sem ovo" e "sem ovo". Depois disso, há algumas pessoas que não fazem essas panquecas, enquanto que a maioria as faz sem nenhum problema. Coloque a farinha, o açúcar, o açúcar baunilhado e o sal em uma tigela. Aqueça o leite no microondas. Despeje 100 ml do leite sobre a mistura farinha/açúcar/sal, misturando vigorosamente com um batedor. Quando a mistura estiver bem batida, adicione os 200ml restantes.</w:t>
      </w:r>
    </w:p>
    <w:p>
      <w:r>
        <w:rPr>
          <w:b/>
          <w:color w:val="FF0000"/>
        </w:rPr>
        <w:t xml:space="preserve">id 257</w:t>
      </w:r>
    </w:p>
    <w:p>
      <w:r>
        <w:rPr>
          <w:b w:val="0"/>
        </w:rPr>
        <w:t xml:space="preserve">Nativo de Tscheppach (SO). Nascido em Moutier, em 1857. Morreu em Pontenet em 2 de janeiro de 1938. Pai dos industriais Henri e Georges Meyer. Trabalhador e depois gerente de produção na fábrica da L'Industrielle em Moutier. Em 1899, ele uniu forças com Numa Kramer e fundou a fábrica de peças em bruto Pontenet sob o nome de Meyer et Kramer. Quando seu sócio morreu em 1920, ele assumiu o negócio com seus filhos Georges e Henri sob o nome de Emile Meyer et ses fils. A fábrica foi uma figura de destaque na dissidência relojoeira até o início dos anos 40, recusando-se a se juntar ao cartel relojoeiro suíço através da Ebauches SA. Membro da comissão do Banco do Povo Suíço (BPS). Membro do conselho escolar de Pontenet e do conselho supervisor do lar de meninas Loveresse (1913-1929, 1932-1938). Membro da Société jurassienne d'émulation (SJE). Meyer, Henri (1887-1967) Rossé, Georges (1889-1973) Affolter, Albert (ca. 1883-1956) Berret, Paul (1889-1949) Moeri, Roger (1889-1968) Béguelin, Paul-Emile (1859-1929) Friedli, André (1911-1971) Dreyfuss, René (1890-1982)</w:t>
      </w:r>
    </w:p>
    <w:p>
      <w:r>
        <w:rPr>
          <w:b/>
          <w:color w:val="FF0000"/>
        </w:rPr>
        <w:t xml:space="preserve">id 258</w:t>
      </w:r>
    </w:p>
    <w:p>
      <w:r>
        <w:rPr>
          <w:b w:val="0"/>
        </w:rPr>
        <w:t xml:space="preserve">Coleta de resíduos domésticos e preços baseados em incentivos: deixar a escolha para as comunidades - Por Jean GERMAIN e Pierre JARLIER - Nota documental Relatório informativo nº 323 (2013-2014) por Jean GERMAIN e Pierre JARLIER, em nome da Comissão de Finanças, apresentado em 29 de janeiro de 2014 - PRINCIPAIS COMENTÁRIOS DE SEUS RELATORES ESPECIAIS - PONTOS-CHAVE Jean GERMAIN e Pierre JARLIER, elaborados em nome da Comissão de Finanças, apresentados em 29 de janeiro de 2014 - PRINCIPAIS OBSERVAÇÕES DE SEUS RELATÓRIOS ESPECIAIS - PREÂMBULO - UM AUMENTO DE TENDÊNCIA NO CUSTO DO TRATAMENTO DOS RESÍDUOS DAS CASAS QUE ORIGINAM A PERGUNTA DE SEU FINANCIAMENTO I. UM AMBIENTE REGULATÓRIO EXIGENTE, IMPULSIONADO POR OBJETIVOS AMBICIOSOS A. OBJETIVOS AMBICIOSOS DEFINIDOS A NÍVEL COMUNITÁRIO E NACIONAL B. RESTRIÇÕES REGULAMENTARES IMPOSTAS ÀS AUTORIDADES LOCAIS 1. Normas de planejamento 2. Normas de coleta 3. Regulamentação das instalações de tratamento II. UMA TENDÊNCIA DE CRESCIMENTO NO CUSTO DO SERVIÇO PÚBLICO DE COLETA DE LIXO DOMÉSTICO A. A DUPLICAÇÃO DA QUANTIDADE DE RESÍDUOS PRODUZIDOS POR HABITANTE EM QUARENTA ANOS B. MODERNIZAÇÃO DE INSTALAÇÕES C. DESDE O FINANCIAMENTO DE UM SERVIÇO PÚBLICO ATÉ A TRIBUTAÇÃO DO COMPORTAMENTO I. A. A ESCOLHA DO MÉTODO DE FINANCIAMENTO DE SERVIÇOS A. O TEOM: UM IMPOSTO ADICIONAL AO IMPOSTO PREDIAL, COM BASE NOS VALORES DE LOCAÇÃO 1. Um imposto destinado principalmente a financiar o serviço público de coleta e tratamento de lixo doméstico 2. Um sistema flexível que permite o uso pragmático 3. Críticas que não mancham a atratividade do TEOM a) Uma falta de incentivo resultante da construção inicial do TEOM e seus objetivos b) Um imposto baseado em bases obsoletas e injustas, como outros impostos locais c) Custos de gestão significativos correspondentes ao seguro contra o risco de não pagamento d) Um sistema parcialmente implementado: a introdução inadequada da taxa especial e a assunção de responsabilidade pelos resíduos assimilados pelos contribuintes do TEOM e) Uma falta de transparência nas informações fornecidas B. A REDOMA: PAGAMENTO POR UM SERVIÇO PRESTADO 1. O princípio do financiamento exclusivo 2. Dificuldades para as autoridades locais e risco de injustiça para os contribuintes a) Dificuldade na cobrança da taxa b) Impossibilidade de adaptar a taxa aos recursos dos usuários C. UMA TEOM PREPONDERANTE, ESPECIALMENTE EM ÁREAS URBANAS II. A RECENTE INTRODUÇÃO DE UM CARÁTER DE INCENTIVO A. A IMPLEMENTAÇÃO DE PREÇOS BASEADOS EM INCENTIVOS É DISPENDIOSA PARA B. ALÉM DE SEU CUSTO, HÁ MUITOS OBSTÁCULOS PARA O PREÇO BASEADO EM INCENTIVOS 1. Uma dificuldade "teórica": a redução da base 2. O medo de efeitos perversos 3. Resultados mistos? C. EXAME NO COMITÊ Nº 323 SÉNAT SESSÃO ORDINÁRIA DE 2013-2014 Registrado na Presidência do Senado em 29 de janeiro de 2014 RELATÓRIO DE INFORMAÇÃO FEITO em nome da Comissão de Finanças (1) sobre a avaliação e as perspectivas de desenvolvimento da taxa e imposto de coleta de lixo doméstico (REOM e TEOM), por Jean GERMAIN e Pierre JARLIER, Senadores. (1) Esta comissão é composta de : Sr. Philippe Marini, presidente; Sr. François Marc, relator geral; Sra. Michèle</w:t>
      </w:r>
    </w:p>
    <w:p>
      <w:r>
        <w:rPr>
          <w:b/>
          <w:color w:val="FF0000"/>
        </w:rPr>
        <w:t xml:space="preserve">id 259</w:t>
      </w:r>
    </w:p>
    <w:p>
      <w:r>
        <w:rPr>
          <w:b w:val="0"/>
        </w:rPr>
        <w:t xml:space="preserve">Vielsalm Vielsalm (Valônia: Li Viye Såm, Luxemburgo: Sëm Gaanglef[1]/Zënt Gängelef) é um município de língua francesa na Bélgica, localizado na Região da Valônia, na província de Luxemburgo, e uma localidade onde sua administração está sediada. A comuna é parte do distrito administrativo de Bastogne. Conteúdo - 1 Geografia - 1.1 Seções da comuna - 1.2 Comunas vizinhas - 2 Etimologia - 3 Pré-história - 4 História - 4.1 O município do Salmão - 4.2 Evolução da situação administrativa do Vielsalm [2] - 4.3 A paróquia do Salmão/Vielsalm - 5 Heráldica - 6 Demografia - 7 Economia - 8 Escassos recursos minerais - 9 Transportes - 10 Geminação - 11 Cultura - 11.1 Festival do Mirtilo - 112 Débuché de Vielsalm - 12 Patrimônio - 13 Personalidades - 14 Particularidades de Vielsalm em imagens - 14.1 Ilustrações do início do século XX - 15 Segurança e resgate - 16 Bibliografia - 17 Notas e referências - 18 Links externos Geografia[edit ] O ponto mais alto da província de Luxemburgo está localizado no território de Vielsalm no Baraque de Fraiture (652 m) Sections de commune[edit ] Bihain, Grand-Halleux, Petit-Thier, Vielsalm (siège) Communes limitrophes[edit ] A comuna é delimitada ao norte e ao leste pela província de Liège (incluindo a comunidade de língua alemã ao leste). Etimologia[edit] A aldeia, como a de Salmchâteau, deve parte de seu nome a um pequeno rio, o Salm (a região também é chamada de Val de la Salm, ou Pays de Salm). Diz-se que a palavra Salmão vem da salwa celta (preto, nublado). Vielsalm (Viye Såm na Valônia) significa literalmente "Salmão Velho", porque a certa altura o senhor mudou seu castelo, e este se tornou o novo centro da vila; mas a roda virou novamente, e o centro se tornou o "velho" Salm, a partir de então chamado assim, e que ofuscou o "novo" Salm (hoje Salm-Castle). Uma etimologia popular explica o Salmão e o Vielsam pelo "Salmão" alemão. O brasão da antiga casa do Salmão, assim como o do atual município, estão dizendo armas com base nesta interpretação. Pré-história[editar] Pedras cortadas em forma de grãos de café, com cerca de 40 cm. de comprimento e destinadas a servir como pedras de moer, foram descobertas no banco de arca que vai de Quatre-Vents (Neuville) ao leste, assim como perto de Provedroux. Uma longa série de escavações para a extração de pedra arcaica é mais uma indicação desse período. Começando nas proximidades de Joubiéval, encontra-se a leste de Quatre-Vents, depois mais adiante além de Mauvaises-Pierres (Petit-Thier). Só podemos dar-lhe uma idade de cerca de dois milênios. Dois antigos nomes de rios da região também testemunham a presença celta. Estes são "Glain" e "Salm", dois termos que podem ser encontrados em toda a Europa. Termos hidronímicos. Glain refere-se a "água brilhante"; Salmão a "água ligeiramente turva". Ao longo de várias correntes, particularmente a de Louxibou descendo em direção a Cierreux, a de Bèchefa descendo em direção a Bèche, assim como nas nascentes do Salmão, existem vários montes irregulares de origem artificial, conhecidos localmente como "tambales". Eles pertencem a uma faixa que vai do planalto de Tailles até o Amblève superior. Diz-se que eles são os restos de</w:t>
      </w:r>
    </w:p>
    <w:p>
      <w:r>
        <w:rPr>
          <w:b/>
          <w:color w:val="FF0000"/>
        </w:rPr>
        <w:t xml:space="preserve">id 260</w:t>
      </w:r>
    </w:p>
    <w:p>
      <w:r>
        <w:rPr>
          <w:b w:val="0"/>
        </w:rPr>
        <w:t xml:space="preserve">O governo tailandês deu um passo importante na negociação do conflito que vem dilacerando a maioria muçulmana do sul do país há quase uma década. Em um movimento sem precedentes, a Tailândia concordou em conversar com um importante grupo rebelde muçulmano, abrindo o caminho para um acordo de paz, possivelmente marcando o início de uma solução negociada para um conflito que já custou milhares de vidas. O documento, assinado pelo Tenente-General e Secretário Geral do Conselho Nacional de Segurança (CNS) Paradorn Pattanathabutr e Hassan Taib do Barisan Revolusi Nasional (BRN), apenas lança um "processo de diálogo". "Esta é mais uma tentativa do governo para combater os ataques. Isso não significa que o acordo de paz acabará com a violência em curso. Embora eu não possa garantir que o acordo será um sucesso, é melhor do que deixar o sul queimar assim", disse Paradorn. Ele disse que o acordo foi o resultado do Diálogo de Paz Tailândia-Malásia assinado depois que o vice-primeiro ministro Chalerm Yubamrug e o primeiro-ministro malaio Najib Razak se encontraram. As tentativas anteriores do governo tailandês de negociar com os insurgentes falharam todas. O governo provisório do primeiro-ministro Surayud Chulanont em 2006 mostrou uma vontade de tratar de queixas muçulmanas de longa data no sul: apenas um mês após tomar posse, Surayud emitiu um histórico pedido de desculpas aos muçulmanos do sul por abusos passados e anunciou a remoção de uma lista negra de suspeitos de insurgentes, levando a uma diminuição nas prisões arbitrárias. A violência no sul da Tailândia já custou mais de 5.000 vidas desde 2004, mas os compromissos verbais assumidos em Bangkok são muitas vezes difíceis de traduzir em mudanças reais no terreno à medida que a violência aumenta e as relações entre as forças de segurança e as comunidades locais permanecem tensas. Fora do sul, os tailandeses apoiam e pressionam por ações duras contra supostos militantes. A maioria dos tailandeses em Bangkok não estão realmente interessados na situação no sul, desde que a guerra não se espalhe além do sul. Todas as tentativas anteriores de negociações fracassaram e até agora nenhum diálogo formal foi estabelecido entre o governo tailandês e os grupos rebeldes. Os esforços do governo tailandês para iniciar negociações têm sido muitas vezes prejudicados porque Bangkok ainda não sabe realmente quem está liderando a insurgência, ou mesmo se os líderes estão em contato uns com os outros. O tenente-general Paradorn disse que vários líderes insurgentes queriam falar com ele. "Estou verificando se eles estão de fato baseados na Malásia e se as conversações são possíveis antes de ir a Kuala Lumpur para pedir cooperação". Estimamos que existam menos de 1.000 rebeldes na Malásia. Barisan Nasional Revolusi, que significa "Frente Revolucionária Nacional" na Malásia, é um dos vários grupos envolvidos na violência no sul da Tailândia que já ceifou mais de 5.000 vidas desde 2004. As províncias de maioridade muçulmana sempre resistiram ao domínio da religião budista. Mas desde 2004, a violência tem aumentado, ceifando vidas quase diariamente, com ataques cada vez mais organizados e ousados militarmente. No início deste mês, 19 insurgentes foram mortos em um ataque a uma base militar tailandesa. O conflito de identidade não é o único fator da violência no sul. De fato</w:t>
      </w:r>
    </w:p>
    <w:p>
      <w:r>
        <w:rPr>
          <w:b/>
          <w:color w:val="FF0000"/>
        </w:rPr>
        <w:t xml:space="preserve">id 261</w:t>
      </w:r>
    </w:p>
    <w:p>
      <w:r>
        <w:rPr>
          <w:b w:val="0"/>
        </w:rPr>
        <w:t xml:space="preserve">V�lo shop: venda de novidades e d�occasion v�los, Valence - Bike 26 Bike 26 Criada em 2001 por Mickaël Bultez, à qual seu irmão Jean se juntou em 2009, a loja Bike 26 abre suas portas em Valence, às segundas-feiras, das 9h às 12h e das 14h às 18h, de terça a sexta-feira, das 9h às 12h e das 14h às 19h, assim como aos sábados das 9h às 18h sem parar. Novos e usados V�los Ambos apaixonados por bicicletas, seus profissionais lhe trazem toda sua experiência e conselhos para guiá-lo em direção às bicicletas e equipamentos de ciclismo mais adequados às suas necessidades e à sua prática. Seja você um iniciante ou um piloto experiente, eles têm uma gama muito ampla de bicicletas novas e usadas em exposição em mais de 275 m2: Bicicletas de montanha; Experientes na montagem de bicicletas personalizadas, os profissionais em sua loja lhe oferecem mão-de-obra gratuita para toda a vida com qualquer compra de bicicletas novas! Precisa fazer alguns ajustes em sua bicicleta? Responsiva, a oficina da Bike 26 pode realizá-los sem demora ou por marcação. �cycling equipamento e v�lo acessórios: The brandsdistribu�ed by Bike 26: Para bicicletas: Cervélo, Orbea, Focus e KTM; Para rodas: Mavic, Zipp, Vision, Fulcrum e Reynolds. Para mais informações, contate sua loja local de bicicletas em Valência. Não hesite em conferir todas as notícias do Bike 26 para descobrir suas últimas notícias e promoções no departamento Drôme. ENCERRAMENTO DA LOJA SÁBADO, 26 DE JUNHO DE 2016</w:t>
      </w:r>
    </w:p>
    <w:p>
      <w:r>
        <w:rPr>
          <w:b/>
          <w:color w:val="FF0000"/>
        </w:rPr>
        <w:t xml:space="preserve">id 262</w:t>
      </w:r>
    </w:p>
    <w:p>
      <w:r>
        <w:rPr>
          <w:b w:val="0"/>
        </w:rPr>
        <w:t xml:space="preserve">O ano de 3ème é um ano importante para a orientação do aluno, que deve escolher, com a ajuda de seus pais, de seu principal professor e dos orientadores, seu compromisso com o futuro rumo à rota geral e tecnológica, ou rumo à rota profissional. Eles devem, portanto, obter informações, olhar todas as opções possíveis e, finalmente, decidir. O livreto da ONISEP, que pode ser consultado na Internet, é oferecido a eles no segundo trimestre. Da mesma forma, os diversos estabelecimentos parisienses abrem suas portas aos alunos e suas famílias para apresentar os cursos de estudo e as oportunidades disponíveis em cada profissão. Abaixo você encontrará websites sobre diferentes profissões e sites úteis para informações. PROFISSÕES DO SETOR PROFISSIONAL: - Aviação: www.aviation-civile.gouv.fr - Agricultura: http://www.defense.gouv.fr/portail-defense/emploi2 www.anefa.org - Processamento de alimentos: www.metiers-industries-alimentaires.com - Arte: http://www.institut-metiersdart.org/metiers-d-art - Artesanato: https://www.lapolicenationalerecrute.fr/ - Automóvel: www.metiersdelauto.com - Defesa (aérea, terrestre, marítima, gendarmerie, saúde, etc.): www.educagri.fr - Meio ambiente: http://www.emploi-environnement.com/fr/dico/dico.php4 - Indústria: http://www.cidj.com/etudes-metiers/secteurs-d-activite/industrie-materiaux - Tecnologia da informação: www.passinformatique.com - Logística e transporte: www.aft-iftim.com - Música (base de dados da Cité de la Musique): http://mediatheque.cite-musique.fr/masc/ (sob o título "Guia Prático") - Polícia Nacional: www.artisanat.info - RATP: www.ratp.fr - Serviços sociais e de saúde: www.metiers.santesolidarites.gouv.fr - SNCF: http://www.sncf.com/fr/rubrique/metiers - Esporte: www.metier-sport.com</w:t>
      </w:r>
    </w:p>
    <w:p>
      <w:r>
        <w:rPr>
          <w:b/>
          <w:color w:val="FF0000"/>
        </w:rPr>
        <w:t xml:space="preserve">id 263</w:t>
      </w:r>
    </w:p>
    <w:p>
      <w:r>
        <w:rPr>
          <w:b w:val="0"/>
        </w:rPr>
        <w:t xml:space="preserve">Conteúdo - Autenticação SPF e DKIM - Visão geral da configuração - Valores SPF e DKIM - DN RecordsSConfigurando um registro DNS para autenticação SPFConfigurando um registro DNS para autenticação DKIM - Verificação do status DNS - Solução de problemas - Links úteis Os sistemas de autenticação SPF e DKIM Authentication SPF e DKIM informam aos provedores de e-mail (como Gmail e Yahoo!) que os e-mails recebidos foram enviados por um remetente legítimo, sem spam ou spoofing de endereço Você quer definir o Mailjet como um remetente legítimo? Você precisa configurar as configurações de autenticação SPF e DKIM para cada um de seus domínios de envio. Registros personalizados de SPF e DKIM também significam maior entregabilidade: isto maximizará suas chances de entrar nas caixas de entrada dos destinatários ao invés de entrar na pasta de spam. A autenticação SPF e DKIM requer a configuração de seu domínio, de modo que só é compatível com um domínio personalizado ou um domínio que você possui. Isto também significa que a autenticação SPF e DKIM não é possível para serviços de e-mail gratuitos como Gmail, Yahoo! e Hotmail. Visão geral da configuração Para configurar as configurações de autenticação SPF e DKIM para seu domínio, você precisa acessar os registros DNS de sua conta de hospedagem (OVH, 1&amp;1, HostGator, etc.). Se você não consegue encontrá-los ou não tem acesso a eles, seu provedor de hospedagem está lá para ajudá-lo! Para manter as coisas simples, autenticar seu nome de domínio requer copiar as chaves SPF e DKIM de sua conta Mailjet e inseri-las nos registros DNS SPF e DKIM de sua conta de hospedagem. Aqui está um exemplo de um registro SPF configurado: E um exemplo de um registro DKIM configurado: valores SPF e DKIM A partir da página de configuração do nome de domínio, você pode configurar todos os seus domínios de envio e seus respectivos status SPF e DKIM. (A adição de um endereço de remetente ou um domínio de envio fará com que ele apareça na página de configuração do nome de domínio). Localize o nome de domínio que você deseja autenticar e clique em "Gerenciar" para visualizar os valores SPF e DKIM. Não feche esta página: você terá que copiar e colar algumas das informações de seus registros DNS. Registros DNS Abra uma nova aba ou janela e vá para a seção dedicada à criação e visualização de seus registros DNS, fazendo login em sua conta de hospedagem, se necessário. (Se você não souber exatamente onde seus registros DNS estão localizados, seu provedor de hospedagem poderá lhe dizer). Neste exemplo, vamos utilizar uma conta OVH. (Se você quiser saber mais sobre a criação de registros DNS para outros provedores de hospedagem populares, consulte a seção Links Úteis). Observe que, embora a exibição e as etiquetas dos registros DNS às vezes sejam diferentes, cada DNS tem um nome, um valor (dados) e um tipo de registro. Para autenticar seu domínio, você precisará de um registro DNS TXT para seu SPF e um para seu DKIM. Criação de um registro DNS para autenticação SPF Há duas coisas a serem lembradas sobre os registros SPF. - Um registro SPF é um registro TXT - não deve ser confundido com SPF (utilizável, mas não recomendado). - Deve haver apenas um registro SPF por domínio. (Se você tiver vários registros DNS SPF, os operadores de e-mail não saberão qual deles usar, o que pode causar problemas de autenticação). Verifique seus registros DNS a partir de sua conta de hospedagem</w:t>
      </w:r>
    </w:p>
    <w:p>
      <w:r>
        <w:rPr>
          <w:b/>
          <w:color w:val="FF0000"/>
        </w:rPr>
        <w:t xml:space="preserve">id 264</w:t>
      </w:r>
    </w:p>
    <w:p>
      <w:r>
        <w:rPr>
          <w:b w:val="0"/>
        </w:rPr>
        <w:t xml:space="preserve">Ainda ontem um colega estava lutando com 4 imagens que eram um pouco grandes demais. Vejo-o abrir O Gimp e começar a lutar com todas as opções para reduzir um pouco seu tamanho. Depois de alguns minutos, vim em seu socorroAqui está tudo pronto! O quê, é só isso? Bem, sim, um pequeno relançamento do Nautilus mais tarde (a maneira mais fácil é reiniciar a sessão), você só tem que ir no ícone da imagem para editar e clicar com o botão direito do mouse sobre ela. O menu contextual é aumentado em 2 novas entradas, a primeira permitindo redimensionamento e a segunda rotação.a opção "Rodar imagens..." permite, como seu nome indica, rodar rapidamente uma imagem. Eu pessoalmente uso esta opção muito menos, mas acho que ela também pode ser muito útil. A caixa de diálogo que se abre oferece 2 opções:</w:t>
      </w:r>
    </w:p>
    <w:p>
      <w:r>
        <w:rPr>
          <w:b/>
          <w:color w:val="FF0000"/>
        </w:rPr>
        <w:t xml:space="preserve">id 265</w:t>
      </w:r>
    </w:p>
    <w:p>
      <w:r>
        <w:rPr>
          <w:b w:val="0"/>
        </w:rPr>
        <w:t xml:space="preserve">Período: 23.10.2018 - CENTRO DE SANTO MICHEL LA ROCHELLE NO CENTRO DA CIDADE DE LA ROCHELLE, O CENTRO DE RADIOTERAPIA COMPOSTO POR 5 ONCOLOGISTAS RADIOTERAPEUTAS OFERECE AS INSTALAÇÕES PARA SUBSTITUIÇÕES PERMANENTES QUE VARIAM DE UM DIA POR SEMANA A QUATRO DIAS POR SEMANA - CONSULTAS DE VIGILÂNCIA - RADIOTERAPIA - QUIMIOTERAPIA - VALIDAÇÃO DO IP - POSSÍVEL SCANNER DE IDENTIFICAÇÃO - PARTICIPAÇÃO NO RCP - ABERTURA E/OU FECHAMENTO DO CENTRO</w:t>
      </w:r>
    </w:p>
    <w:p>
      <w:r>
        <w:rPr>
          <w:b/>
          <w:color w:val="FF0000"/>
        </w:rPr>
        <w:t xml:space="preserve">id 266</w:t>
      </w:r>
    </w:p>
    <w:p>
      <w:r>
        <w:rPr>
          <w:b w:val="0"/>
        </w:rPr>
        <w:t xml:space="preserve">A Fábrica de Frangos Ramen Faça seu próprio Frango Ramen na fábrica. Experimente todo o processo - amassar, abaixar, vaporizar e temperar a farinha de trigo e depois secar por fritura rápida. Minha fábrica CUPNOODLES cria sua própria embalagem personalizada CUPNOODLES, que não está disponível em nenhum outro lugar. Para suas Copas dos sonhos, você pode escolher entre quatro sopas e quatro coberturas das 12 disponíveis. O Parque CUPNOODLES - este vasto cenário esportivo oferece uma experiência virtual - aqui você pode acompanhar todo o processo de fabricação em uma grande fábrica até o processo de embarque. O Cubo de História da Massa Instantânea um número incrível de exibições mostra como a massa instantânea, que começou com o Chicken Ramen, se tornou uma cultura culinária mundial. A TV Momofuku MOMOFUKU conta a história de como Momofuku Ando venceu a grande resistência e tornou suas descobertas mundialmente famosas uma realidade com a ajuda de animações geradas por computador. Momofuku's Hut Esta é uma réplica exata da cabana onde ele fez sua pesquisa e inventou o Chicken Ramen, o primeiro macarrão instantâneo do mundo. As Caixas do Pensamento Criativo Este espaço encerra a essência das palavras, pensamentos e ações de Momofuku Ando em seis princípios-chave e usa um novo estilo de arte contemporânea para ilustrá-los. A história de Momofuku Ando A exposição de fotografias e ilustrações de sua vida e de seus tempos resultou em um vasto panorama de 58 metros. Ela leva o visitante através da vida de Momofuku Ando, que se dedicou ao desenvolvimento de novos produtos alimentícios. NOODLE BAZAR - THE NOODLE ROAD Esta atração oferece a você a oportunidade de provar uma variedade de macarrão e massas de todo o mundo e entender as viagens de Momofuku Ando pela "Estrada do Macarrão" para investigar as origens do macarrão e das massas. A loja do museu A loja oferece não apenas produtos originais do MUSEU CUPNOODLES, mas também outros itens relacionados a macarrão instantâneo. Muitos itens só estão disponíveis aqui em edições limitadas. A trilha de mármore CUPNOODLES Atrás de uma caixa de vidro, 4.000 mármores seguem um caminho que representa uma fábrica. Divirta-se observando a velocidade dos mármores nas encostas, girando entre panelas de CUPNOODLE e personagens engraçados.</w:t>
      </w:r>
    </w:p>
    <w:p>
      <w:r>
        <w:rPr>
          <w:b/>
          <w:color w:val="FF0000"/>
        </w:rPr>
        <w:t xml:space="preserve">id 267</w:t>
      </w:r>
    </w:p>
    <w:p>
      <w:r>
        <w:rPr>
          <w:b w:val="0"/>
        </w:rPr>
        <w:t xml:space="preserve">#51 Em 24/08/2011, às 07:15 - el cameleon Re: Shotwell 3 meses após a última versão, aqui está o 0.11 que finalmente traz a "hierarquia de tags"!!! A lista completa das mudanças está aqui: Shotwell 0.11 está aqui! As principais características novas incluem: As tags agora podem ser organizadas em árvores hierárquicas As imagens RAW + JPEG pareadas são tratadas como uma única foto quando importadas de uma câmera Selecione diferentes desenvolvedores para fotos RAW: use o desenvolvimento produzido pela Shotwell ou por sua câmera Shotwell agora usa GSettings em vez de GConf para armazenar suas informações de configuração "Ocultar Fotos Já Importadas" a configuração persiste entre as importações Várias opções de busca totalmente novas JPEG mímicas de imagens RAW salvas não são mais armazenadas em seu diretório pessoal, e agora são criadas sob demanda Shotwell agora suporta Windows Bitmap (.bmp) imagens Fonte: http://yorba.org/shotwell/ O ppa para Natty será rapidamente atualizado para esta última versão. #52 Em 24/08/2011, às 07:49 - sylvainsjc Re: Shotwell Subscrição : Eu usei (e documentei) fspot bem em seu tempo então, tendo mudado para Kde, eu uso o muito poderoso Digikam e recentemente estou interessado em shotwell porque ele será proposto por padrão também em Mandriva 2011 Ele faz as coisas essenciais e as faz bem eu acho (regra do beijo), mas ainda precisa evoluir #53 Em 24/08/2011, às 12:01 - Christophe C Re: Shotwell É especialmente as tags hierárquicas que eu acho interessante. É muito bom. #54 Em 24/08/2011, às 12:19 - bluc Re: Shotwell O que eu critico shotwell é que ele não reproduz vídeos entre fotos em um diretório como Windows ou Gwenview #55 Em 24/08/2011, às 12:43 - el cameleon Re: Shotwell O que eu critico shotwell é que ele não reproduz vídeos entre fotos em um diretório como Windows ou Gwenview Uh, Shotwell já tem gerenciado e reproduzido vídeos para várias versões... Qual é o problema? #56 Em 24/08/2011, às 16:39 - bluc Re: Shotwell Sim, mas não em um slideshow e em um player de vídeo externo #57 Em 25/08/2011, às 12:12 - Christophe C Re: Shotwell um slideshow com vídeos? Eu não entendo a idéia. #58 Em 25/08/2011, às 12:39 - mloupiot Re: Shotwell Olá, eu uso Jbrout principalmente para etiquetar fotos ... Para a importação de nautilus! #59 Em 27/08/2011, às 16:01 - bluc Re: Shotwell um slideshow com vídeo? Eu não entendo a idéia. Em Sete você vai a uma pasta de fotos você escolhe o slideshow e suas fotos rolam como qualquer outro slideshow, mas os vídeos são reproduzidos em sua posição cronológica. Isto é, se você tirou fotos 1.jpg-2.jpg-3.jpg-4.avi-5.jpg com seu apn, então entre o 3.jpg e o 5.jpg você tirou um vídeo 4.avi, este será reproduzido neste mesmo slideshow entre estas duas fotos com efeitos de fade se você quiser Nice não? Gwenview no KDE permite que você faça este tipo de coisa, mas bug #60 Em 10/09/2011, às 21:46 - Malta Re: Shotwell Olá, acabei de receber shotwell 0.11.1 e na verdade é muito melhor! A hierarquia de tags finalmente torna possível considerar a mudança de f-spot para shotwell. Acabei de receber o shotwell 0.11.1 e na verdade é muito melhor. A hierarquia de tags torna possível mudar finalmente do f-spot para o shotwell. - Lancei a importação automática a partir do ponto f: grande decepção, não foi capaz de classificar as imagens originais e as imagens modificadas, então importou muitas duplicatas: uma solução para resolver o problema? Bem, na verdade é mais ágil do que f-spot, mas com 20.000 fotos carregadas, ainda não é muito inteligente... #61 Em 11/09/2011, às 09:34 - Christophe C Re: Shotwell</w:t>
      </w:r>
    </w:p>
    <w:p>
      <w:r>
        <w:rPr>
          <w:b/>
          <w:color w:val="FF0000"/>
        </w:rPr>
        <w:t xml:space="preserve">id 268</w:t>
      </w:r>
    </w:p>
    <w:p>
      <w:r>
        <w:rPr>
          <w:b w:val="0"/>
        </w:rPr>
        <w:t xml:space="preserve">Máscara de gel hidratante e purificante Sage/Lavender A Organic Lavender Hydrolate of Provence 10 g 10 ml A Sage Hydrolate 10 g 10 ml A Água mineral 72,4 g 72,4 ml A Xanthan gum (grau transparente) 2 g 5,5 colheres de TAD A Organic Lavender essential oil of Provence 1 g 1,1 ml i.e. 40 gotas A Hazelnut vegetable oil 2 g 2.2 ml A Cosgard conservante 20 gotas 20 gotas Procedimento 1/ Transferir o volume ou quantidade necessária de hidrolato de lavanda, hidrolato de salva, água mineral e goma xantana para um recipiente e misturar por alguns segundos usando um mini batedor ou um misturador. Dica: adicione a goma xantana aspergindo-a enquanto agita para uma melhor solubilização. 2/ Deixe sua mistura descansar por cerca de 10 minutos (um gel se formará). 3/ Agitar novamente vigorosamente para obter um gel suave e homogêneo. 4/ Finalmente, adicione o resto dos ingredientes, um por um, misturando bem entre cada adição. Dica: pré-misturar a inulina e o óxido azul em um pouco de água para uma melhor solubilização. 5/ Transfira a preparação para seu frasco. Use esta máscara de gel sublime, hidratante e calmante com Lavanda é aplicada em todo o rosto em uma camada espessa e deixada ligada por 5 minutos antes de enxaguar com água clara. Rico em ingredientes ativos purificantes, equilibradores e reguladores sebáceos, é particularmente adequado para peles combinadas, oleosas e/ou problemáticas. Você pode deixá-lo penetrar sem enxágue para um surpreendente efeito de aperto extra! Precauções: Armazene seu frasco longe da luz e do calor. Armazenagem: Se armazenado corretamente e fabricado em condições ótimas de higiene, seu produto será mantido por pelo menos 1 mês.</w:t>
      </w:r>
    </w:p>
    <w:p>
      <w:r>
        <w:rPr>
          <w:b/>
          <w:color w:val="FF0000"/>
        </w:rPr>
        <w:t xml:space="preserve">id 269</w:t>
      </w:r>
    </w:p>
    <w:p>
      <w:r>
        <w:rPr>
          <w:b w:val="0"/>
        </w:rPr>
        <w:t xml:space="preserve">"Foi uma estadia agradável. Tudo para agradar. Vistas de mar calmas e incríveis e perto de lugares de interesse. Gostamos da cozinha totalmente equipada e desta espaçosa sala. Boa surpresa: "Um viajante, Set. 2015, CAAmericas Best Value Inn &amp; Cottages "Motel bem localizado, quarto bem equipado. Bastante limpo. Eu voltaria atrás. "Um viajante, Ago. 2016, CAOgunquit River Inn &amp; Suites "Nice hotel com acesso ao carrinho para o centro da cidade. Um viajante, Ago. 2016, CAThe Milestone "Nice hotel, boa localização, café da manhã poderia usar um pouco mais de variedade. De preferência, escolha um quarto com 2 camas queen size para 4 pessoas. Belo design exterior. Sugestão: colocar a pia fora do banheiro "Um viajante, agosto 2016, CAOgunquit Resort Motel "Muito bom hotel .... Mas a única desvantagem do café da manhã, que é muito decepcionante!!! Donuts, torradas e muffins não comestíveis!!" Um viajante, julho 2016, CAMajestic Regency "Este lugar oferece uma excelente relação custo-benefício. O pessoal é muito amigável, há muitas amenidades: sinuca, jogos, bbq. E café da manhã gratuito. Perfeito para famílias "A traveller, Aug. 2016, CAThe Mariner Resort" Muito bom lugar, limpo e bem localizado Recomendo-o "A traveller, Jul. 2015, CAHoliday Guest House Bed &amp; Breakfast Por que reservar seu hotel na Moody no Hotels.com? Nós podemos ajudá-lo a encontrar o quarto de hotel perfeito para qualquer ocasião na Moody. Com nossa busca rápida e confiável de hotéis, você pode comparar diferentes hotéis na Moody por : - Atração próxima e local de interesse - Range of 0 Hotels.com traveller reviews for Moody - Hotel name or chain Alternativamente, você pode usar nosso mapa detalhado mostrando a localização dos hotéis na Moody combinado com os filtros descritos acima. Hotéis baratos na Moody - Obtenha o melhor negócio O preço médio de um quarto de hotel na Moody e atualmente &amp;AvgStarPrice/noite, mas no Hotels.com você tem a certeza de sempre obter o melhor negócio. Oferecemos a você economia em cada reserva. Oferecemos uma garantia de melhor preço na maioria das reservas. E 3 outras formas de economizar: 1. Hotéis.com™ Recompensas - Para cada 10 noites você acumula, 1 noite livre* 2. Hotels.com Deals - Escolha entre mais de 10.000 ofertas! 3. Códigos de desconto Hotels.com - Todos os nossos cupons oficiais e códigos de desconto em um só lugar.</w:t>
      </w:r>
    </w:p>
    <w:p>
      <w:r>
        <w:rPr>
          <w:b/>
          <w:color w:val="FF0000"/>
        </w:rPr>
        <w:t xml:space="preserve">id 270</w:t>
      </w:r>
    </w:p>
    <w:p>
      <w:r>
        <w:rPr>
          <w:b w:val="0"/>
        </w:rPr>
        <w:t xml:space="preserve">AGNES MELLON, soprano Em 1981, Agnès Mellon juntou-se a Chapelle Royale de Philippe Herreweghe e a Florissants Arts de William Christie's. Sua carreira como solista a levou a cantar sob a direção de muitos maestros renomados, como Gardiner, Malgoire, Koopman, Leonhardt, Kuijken e Jacobs. Ela cantou na prestigiosa Opéra de Paris, no Théâtre des Champs Élysées, na Salle Pleyel, no Carnegie Hall, no Concertgebow e na Ópera de Amsterdã, bem como em vários locais em Tóquio. Alguns de seus papéis operáticos incluem Sangaride em Lully's Atys, Télaïre em J.P. Rameau's Castor et Pollux e Creüse em M.A. Charpentier's Médée. Com base em sua experiência musical, ela fundou Barcarole, um grupo que executa o repertório de música de câmara com vozes e instrumentos do período barroco. Seu colaborador musical é o cravador Kenneth Weiss. Além do repertório barroco, Agnès Mellon dá numerosos recitais de canções e faz pianistas como Christian Ivaldi, François Kerdoncuff, Marie-Josèphe Jude, Jean-François Heisser e a pianoforista Laure Collandant. Sua discografia - cerca de uma centena de discos - cobre um amplo repertório, desde as grandes tragédias líricas do período barroco até miniaturas de melodias francesas. Agnès Mellon, que tem um CA, também dedica muito de seu tempo a uma de suas paixões, o ensino. Desde 1997, ela é convidada da Academia de Música Francesa de Kyoto, onde ministra aulas de interpretação com os professores do Conservatório de Paris. MATTHEW WHITE, viola Matthew White nasceu em 1973 e começou a cantar ainda muito jovem com o Coro St. Matthew's Men and Boys em Ottawa. Ele se formou em literatura inglesa na Universidade McGill e continua seus estudos vocais em Montreal com Jan Simons. Sua carreira o levou para todo o mundo, da América do Norte à Europa, América do Sul, Ásia e Nova Zelândia. Os próximos compromissos incluem a Ópera do Festival Glyndebourne, a Grande Ópera de Houston e o Teatro de Ópera de Chicago. No passado, Matthew White trabalhou com Glyndebourne Touring Opera, Cleveland Opera, Opera Atelier, e Pacific Opera Victoria. Matthew White trabalha regularmente com os principais conjuntos como Bach Collegium Japan, Arion, Les Violons du Roy, Tafelmusik, Boston Handel &amp; Haydn Society, Le Concert Spirituel, Oregon Bach Festival, Nederlands Bach Vereniging, Capella Brugensis, National Arts Centre Orchestra, Arte dei Suonatori of Poland, Aradia Ensemble, Parliament of Music, Carmel California Bach Festival, Israel Camerata, Pacific Baroque Orchestra, e Portland Baroque Orchestra. Ele também tem sido artista convidado em vários festivais de música, incluindo os de Vancouver, Boston, e Utrecht. Matthew White é diretor de programação para o jovem conjunto Les Voix Baroques, baseado em Montreal. Arion Orquestra Barroca Arion é uma orquestra de música do início do período, fundada em 1981 pela flautista Claire Guimond, pelo violinista Chantal Rémillard, pela gambista Betsy MacMillan e pelo cravador Hank Knox. Claire Guimond é a diretora artística da Arion desde sua fundação. A clareza e o frescor das interpretações do Arion têm sido notados desde seus primeiros concertos; a delicadeza de suas leituras de obras barrocas selecionadas e variadas não tem sido negada há 25 anos. Uma atenção constante aos detalhes colocou a orquestra entre os melhores conjuntos musicais primitivos da atualidade. O grupo oferece uma prestigiosa série de concertos em Montreal, com a ajuda de mais de</w:t>
      </w:r>
    </w:p>
    <w:p>
      <w:r>
        <w:rPr>
          <w:b/>
          <w:color w:val="FF0000"/>
        </w:rPr>
        <w:t xml:space="preserve">id 271</w:t>
      </w:r>
    </w:p>
    <w:p>
      <w:r>
        <w:rPr>
          <w:b w:val="0"/>
        </w:rPr>
        <w:t xml:space="preserve">Você tem um novo filhote de cachorro. Novidade e beleza! Como qualquer bom novo pai peludo, você está determinado a fazer o melhor que puder. Mas, logo que seu filhote chega em casa, os conselhos conflitantes sobre sua saúde e segurança começam a chegar. Entre seus livros de treinamento de cães dizendo que um cão cansado é um cão que não é um incômodo, as recomendações de seus amigos para limitar o exercício, e os postos alarmistas nas mídias sociais sobre os perigos dos jogos de bola, paus, ossos de galinha ou ossos de medula, você não sabe o que acreditar ou fazer. Onde está o equilíbrio seguro entre o cálculo de cada passeio até o minuto e a satisfação das necessidades de atividade física de seu filhote de cachorro para garantir que ele esteja calmo? Em resumo, como você mantém a saúde a longo prazo de seu novo amigo sem acabar com um monstro que destrói sua sala de estar ou um cachorro que mastiga tudo em seu caminho? Vamos ao fundo da questão, desmascarando alguns mitos sobre cachorros e exercitar os treinadores de cães que muitas vezes ouvem! A regra de não mais do que cinco minutos de exercício por mês de idade do cachorro por dia é uma boa medida para medir o exercício contínuo. A fim de evitar movimentos repetitivos, geralmente é recomendado fazer cinco minutos por mês de idade de exercício imposto. Por exemplo, se seu filhote tem dois meses de idade, ele tem 10 minutos de exercício prescrito. Se ele tem três meses de idade, ele recebe 15 minutos! Exemplos de exercícios prescritos continuamente: - Jogar com uma bola (rolando suavemente a bola) - Jogar com uma corda - Andar com uma trela - Correr (não recomendado para cães com menos de 12 meses de idade) - Recordar práticas É importante limitar essas atividades. Durante estas atividades, seu filhote de cachorro não está livre para mudar de ritmo ou fazer qualquer outra coisa. Quando se trata de exercícios de campo livre, como explorar, brincar no jardim com seu cachorro ou outro cão ou deixá-lo correr livremente, não há limite. Seu filhote é livre para parar, deitar-se se estiver cansado, levantar-se e mudar de passatempos! Durante estas atividades, seu cachorro é livre para mudar seu ritmo ou fazer outra coisa. Atividades fisicamente exigentes como brincar com bolas, correr ou saltar devem ser evitadas em um cachorro. Nota: Evite sessões longas e contínuas de exercícios com seu filhote de cachorro. Em vez disso, divida sua sessão de 15 minutos (para um cachorro de 3 meses de idade) em várias sessões menores. Nossos cães não fazem exercício e isto é freqüentemente a causa de muitos problemas de comportamento. Embora seja necessário colocar seu filhote em movimento para sua saúde mental e física e seu desenvolvimento, você deve ter cuidado para não exagerar. O filhote de cachorro enérgico ainda está sem exercício? Um cachorro bronzeado nem sempre é um cachorro que precisa de exercício. Um filhote de cachorro que está superexcitado após uma caminhada não é necessariamente um filhote de cachorro que precisa de exercício porque a atividade foi muito curta... mas talvez porque foi muito longa! Filhotes e cães adolescentes podem rapidamente se tornar excessivamente estimulados. Um cachorro superestimulado se tornará frenético, não poderá deitar-se e ficar quieto, pular sobre você ou transformar sua sala de estar em uma pista de corrida. Para evitar estas situações, faça um teste: faça atividades mais curtas com o pequeno Fido e observe seu nível de energia quando ele chegar em casa. Ele está mais calmo? É porque as caminhadas eram muito longas e tiveram o efeito de deixá-lo superexcitado! Outros cachorros podem precisar de ajuda para aprender a ter calma. Algumas raças, tais como Malinois, Pastores alemães, Border Collies, Pastores australianos, etc., podem precisar de ajuda para aprender a ter calma.</w:t>
      </w:r>
    </w:p>
    <w:p>
      <w:r>
        <w:rPr>
          <w:b/>
          <w:color w:val="FF0000"/>
        </w:rPr>
        <w:t xml:space="preserve">id 272</w:t>
      </w:r>
    </w:p>
    <w:p>
      <w:r>
        <w:rPr>
          <w:b w:val="0"/>
        </w:rPr>
        <w:t xml:space="preserve">Os artigos alemães vendidos neste site são peças originais e históricas. Estes itens são destinados a colecionadores, a historiadores ou a historiadores, a associações históricas, a veteranos, ao mundo do entretenimento ou da arte e a museus públicos ou privados. Estes artigos não devem promover nenhuma ideologia, partido ou tendência. Condenamos firmemente qualquer pedido de desculpas do Terceiro Reich e sua ideologia racial, odiosa e bélica, que esteve na origem de um dos conflitos mais importantes da história. Em aplicação do Artigo 9 do Estatuto do Tribunal Militar Internacional, anexo ao Acordo de Londres de 8 de agosto de 1945, e nos termos do Artigo R645 do Código Penal, fica desde já lembrado que é proibido o uso e a exibição de uniformes, insígnias ou emblemas que lembrem os responsáveis por crimes contra a humanidade.</w:t>
      </w:r>
    </w:p>
    <w:p>
      <w:r>
        <w:rPr>
          <w:b/>
          <w:color w:val="FF0000"/>
        </w:rPr>
        <w:t xml:space="preserve">id 273</w:t>
      </w:r>
    </w:p>
    <w:p>
      <w:r>
        <w:rPr>
          <w:b w:val="0"/>
        </w:rPr>
        <w:t xml:space="preserve">Hector admite que a doença mental o impediu de se envolver com a educação de seus filhos. Hoje, ele tem um trabalho que ama, mas se preocupa com alguém próximo a ele. Este curta-metragem faz parte do documentário web Ici, Chez soi, sobre doenças mentais e os sem-teto. Este nos leva aos bastidores do projeto de pesquisa do Chez soi, pilotado pela Comissão de Saúde Mental do Canadá. Aqui em Casa - Coragem Recuperada;</w:t>
      </w:r>
    </w:p>
    <w:p>
      <w:r>
        <w:rPr>
          <w:b/>
          <w:color w:val="FF0000"/>
        </w:rPr>
        <w:t xml:space="preserve">id 274</w:t>
      </w:r>
    </w:p>
    <w:p>
      <w:r>
        <w:rPr>
          <w:b w:val="0"/>
        </w:rPr>
        <w:t xml:space="preserve">As obras de arte Brut japonesas apresentadas neste livro trazem o selo de refinamento e delicadeza da sociedade japonesa. Entretanto, a influência da cultura japonesa tem muito pouco impacto sobre esses criadores marginais. A escolha dos temas e os processos de figuração são formulados de forma tão original que dão origem a produções verdadeiramente alternativas, abalando nossos princípios e nossos pontos de referência. Diante de uma sociedade japonesa hiper-performática e competitiva, a inventividade desses artistas autodidatas se desenvolve através de um processo primário e impulsivo, empregando uma expressão arcaica que confere às obras um alcance universal. A Art Brut do Japão desencadeia um curto-circuito magistral. Art Brut du Japon</w:t>
      </w:r>
    </w:p>
    <w:p>
      <w:r>
        <w:rPr>
          <w:b/>
          <w:color w:val="FF0000"/>
        </w:rPr>
        <w:t xml:space="preserve">id 275</w:t>
      </w:r>
    </w:p>
    <w:p>
      <w:r>
        <w:rPr>
          <w:b w:val="0"/>
        </w:rPr>
        <w:t xml:space="preserve">EP glnr: 150,00 kwh/m² : 150 kwh/m² Casa à venda em Menton Riviera Francesa. Apartamento à venda, a apenas 50 metros do mar, na cidade velha, rua pedonal, em frente ao mercado coberto, edifício de prestígio a partir do ano 1890, exposição sudoeste, renovado internamente em 2006, as partes comuns e a fachada serão renovadas no ano 2020, telhado refeito há 15 anos, andar superior, 3 quartos, área de 65 m2, composto por: sala, 2 quartos, um com lareira, banheiro, baixa carga condominial, luminárias de alumínio com vidros duplos, porta blindada, elétrica e encanamento novo Informações: 07 67854942 0039 3383466107 Nicevista French Riviera. 330.000 euros Taxas a serem pagas pelo vendedor.</w:t>
      </w:r>
    </w:p>
    <w:p>
      <w:r>
        <w:rPr>
          <w:b/>
          <w:color w:val="FF0000"/>
        </w:rPr>
        <w:t xml:space="preserve">id 276</w:t>
      </w:r>
    </w:p>
    <w:p>
      <w:r>
        <w:rPr>
          <w:b w:val="0"/>
        </w:rPr>
        <w:t xml:space="preserve">Aqui está uma apresentação na agora famosa rede social Facebook, com uma análise de sua ascensão meteórica em nossa vida diária, seja ela profissional ou ... Keynes foi um dos grandes atores da economia mundial. Neste documento, você encontrará a história do pensamento econômico no mundo ocidental. Graças à escavação ... bom trabalho continue. este é um documento bem formulado muito bom Obrigado! Este documento tem me ajudado muito. Estou muito satisfeito com este documento e com a forma como ele foi escrito. BOM! Obrigado! NMS Bem, aqui está, um assunto da moda... Eu vou ler! Eu vou ler! Obrigado. Super :) Tres enrichissan Good Sujet tres interessant Good interesting SC C j'adore !!! Super ! Merci ! De la bombe merci ma couille merci pour la présentation ! hith job nice thank you ptalia good to know (y) ! Nice =) Estou fazendo uma apresentação no facebook e este documento me ajuda muito. Muito bom tema e bem construído, ótimo! Estou fazendo uma apresentação no Facebook e este documento é muito útil. Obrigado por este powerpoint ;) muito bom realmente bravo realmente bravo é muito bom muito bom muito bom 7sur10 Obrigado Documentos muito bons Este powerpoint é o máximo! Bravo Super Doc, muito bem feito! Vou lhe dar alguns conselhos sobre como usar o powerpoint, e vou lhe dar alguns conselhos sobre como usar o powerpoint. Muito boa apresentação! minha opinião é apenas o resumo muito bom documentos do site muito interessante !!!! obrigado Documento muito interessante. Muito obrigado pela boa apresentação. De fato, uma apresentação muito boa. Muito obrigado, muito obrigado, isso me ajuda ;) muito obrigado, muito interessante, muito obrigado! Documento bem feito e interessante Obrigado ;mù;mù;lm;lm ljmjlm cool :) cool Nice, mas no entanto a história das fichas para baixar um documento faz uma pequena perda de tempo, que penaliza se o tempo for contado. Totalmente de acordo ... Há algum tempo estou trabalhando neste projeto e estou realmente entusiasmado com ele. É um ótimo documento sobre a história do Facebook e é perfeito. Estou realmente ansioso pela apresentação, e tenho certeza de que poderei fazê-lo novamente em breve. É um ótimo tópico porque muitos de nós usamos o Facebook. Obrigado pela ajuda que você me deu, me ajudou muito com meu trabalho em inglês, eu o parabenizo. Acho esta apresentação muito interessante. É uma ótima maneira de aprender mais sobre esta mídia social e também de melhorar seu nível de inglês. 100% legal Esta é uma apresentação perfeita, sou novo neste site, e esta apresentação realmente me atraiu. É muito interessante porque o facebook se tornou uma ferramenta muito importante em nossas vidas, especialmente para os adolescentes. Eu estava procurando um documento na história do Facebook para um trabalho e o fato de estar em inglês me faz praticar :) Obrigado. É um trabalho muito bem escrito e informativo. Obrigado por sua ajuda. É um tema interessante para nossa riqueza cultural e pode servir de exemplo para outros estudantes. Gostaria de agradecer a ajuda de vocês. É ótimo ter todas essas informações! É uma ótima maneira de aprender sobre o Facebook e como utilizá-lo, e é muito informativo). É uma ótima maneira de aprender sobre o Facebook e como usá-lo, mas também é uma ótima maneira de aprender mais sobre ele. Não tenho certeza se isto é uma boa idéia, mas tenho certeza se é uma boa idéia, mas tenho certeza se não é uma boa idéia). Muito obrigado por sua ajuda, eu sinto que vou evoluir muito melhor graças a este curso sobre</w:t>
      </w:r>
    </w:p>
    <w:p>
      <w:r>
        <w:rPr>
          <w:b/>
          <w:color w:val="FF0000"/>
        </w:rPr>
        <w:t xml:space="preserve">id 277</w:t>
      </w:r>
    </w:p>
    <w:p>
      <w:r>
        <w:rPr>
          <w:b w:val="0"/>
        </w:rPr>
        <w:t xml:space="preserve">Que livros para o Z80? Moderador: Politburo - Funciona a 1200 baud Re: Que livros para o Z80? Isso era antes. Desde então, os preços subiram. Isso foi antes. Desde então, os preços subiram.bernouilli92 escreveu: ↑28 Set 2017 23:04 Para um mpf1p funcional, você está olhando para cerca de 140-150 euros. E depois não há apenas a máquina; há o documento que veio com o SBC (o manual técnico, a listagem do monitor e o livro de aplicações, que são três livros). Não estou falando sequer das traduções francesas da primeira e última, feitas pela ZMC (o importador francês), que são muito raras. - Trabalha a 9600 baud Re: Quais livros para o Z80? - Funciona a 14400 baud - Contato :Contato gege Re: Que livros para o Z80 ? E o que vale um MPF2? G.E. - Trabalha a 1200 baud Re: Que livros para o Z80? Por outro lado, hoje em dia, os MPF1/88s estão saindo... - Obras em 9600 baud - Localização: Entre Nancy e Bercy : em Torcy Re: Quais livros para o Z80 ? Há um livro que data de 1983: "le système CP/M pour 8080" de Jacques Pinto, ed. éditests Em resumo, o livro descreve algumas utilidades que funcionam sob CP/M e escritas em assembler. Código: Selecione todos 0100 org 100h ..... Re: Que livros para o Z80? - Trabalha em 1200 baud Re: Que livros para o Z80? O 6502 parece mais simples, pois tem menos possibilidades que o Z80; mas para poder fazer o equivalente, requer contorções de programação. Por exemplo, o Z80 atualiza automaticamente as memórias dinâmicas, o que o 6502 não faz, exigindo um circuito externo para fazê-lo, ou uma programação adicional. Ter um microprocessador mais potente que outro nunca é uma desvantagem; você pode começar usando uma pequena fração de seus recursos, e depois mais ao longo do tempo. Re: Que livros para o Z80? Não achei que valesse tanto assim, o meu está dormindo há meses e estou lutando para fazer alguma coisa com ele. Não achei que valesse tanto assim, o meu está dormindo há meses e estou lutando para fazer alguma coisa com ele.Jean-Louis escreveu: ↑28 Set 2017 22:53 Não, é só isso. O que o torna exorbitante é a compra nos EUA, o que traz grandes custos de transporte, e só a alfândega pode facilmente fazer um terço do preço extra. Pessoalmente, eu boicoto os EUA; ou então, você realmente precisa de uma peça excepcional. Depois disso, você tem que decidir se quer apenas um dispositivo funcional, ou um item de colecionador (com a caixa de papelão, e tudo), o que tem um impacto no preço... Eu deveria vendê-la, isso me financiaria um HP 15c Para compras nos EUA, depende do que você comprar. Com o Global Shipping da ebay você não tem surpresas. Mas para artigos pequenos, o preço é exagerado. Estou de olho no TRS80-M3 há algum tempo e no final, com os custos de envio dos EUA, é quase o mesmo que comprá-lo na Europa, onde o preço é muito alto! Então você tem que saber o que quer e quanto está disposto a pagar para consegui-lo... - Trabalha em 1200 baud Re: Que livros para o Z80? O envio global não é oferecido para todos os itens; por isso fiquei surpreso, recentemente, de ter que pagar na recepção 61 Euros de taxas alfandegárias...O envio global não é oferecido para todos os itens; por isso fiquei surpreso, recentemente, de ter que pagar na recepção 61 Euros de taxas alfandegárias...O Guardião escreveu: ↑29 Set 2017 16:32 Para compras nos EUA, depende do que você compra</w:t>
      </w:r>
    </w:p>
    <w:p>
      <w:r>
        <w:rPr>
          <w:b/>
          <w:color w:val="FF0000"/>
        </w:rPr>
        <w:t xml:space="preserve">id 278</w:t>
      </w:r>
    </w:p>
    <w:p>
      <w:r>
        <w:rPr>
          <w:b w:val="0"/>
        </w:rPr>
        <w:t xml:space="preserve">Um projeto para desenvolver o Vale do Vilaine liderado por Rennes Métropole em parceria com os municípios de Bruz, Chavagne, Le Rheu, Laillé, Rennes, Saint-Jacques-de-la-Lande e Vezin-le-Coquet. https://valleedelavilaine.fr/#/ A um ou dois passos da cidade, esta área de 3500 hectares convida você a tomar ar fresco, fugir, caminhar, correr, fazer piqueniques e brincar! Algumas vezes eles seguem caminhos existentes e marcados, outras vezes tecem seu caminho através de bosques e prados. Todos o convidam a ir aos bastidores do Vale entre Rennes e Laillé. https://valleedelavilaine.fr/les-sons/itineraires.html O Vale do Vilaine é um território de mais de 3.500 hectares com uma natureza complexa e surpreendente. Cientes desta riqueza, Rennes Métropole e as sete comunas da região atravessada pelo rio (Bruz, Chavagne, Laillé, Le Rheu, Rennes, Saint-Jacques-de-la-Lande e Vezin-le-Coquet) empreenderam um vasto projeto de desenvolvimento do vale, acompanhado pela agência de planejamento urbano e paisagístico Ter e pela cooperativa cultural Cuesta. O objetivo é melhorar esta área atualmente pouco conhecida, um vasto espaço em torno da água, para revelar suas paisagens e ambientes naturais e tornar o Vilaine, seus afluentes e suas lagoas mais acessíveis. O projeto permitirá criar percursos pedestres contínuos de Rennes a Laillé, em particular com o caminho litorâneo. [Os desafios deste projeto são permitir o surgimento até 2020 de: um lugar para atividades de lazer, esportes e eventos ao ar livre em um ambiente natural e paisagístico de alta qualidade; um território para o desenvolvimento e inovação científica e econômica, aproveitando seus locais de pesquisa e seus fortes componentes agrícolas, ambientais e paisagísticos; um local de destino. O desenvolvimento do caminho da costa começou em outubro de 2018 no norte, em La Prévalaye, com a criação de caminhos multiuso. Eles continuarão no segundo semestre de 2019 de Saint-Jacques-de-la-Lande (local de Pérelle) até Bruz (eclusa de Mons), via Chavagne, um setor onde estão sendo realizados estudos preparatórios. Um local de recepção pública também será instalado em Laillé. O teatro Bouleaux</w:t>
      </w:r>
    </w:p>
    <w:p>
      <w:r>
        <w:rPr>
          <w:b/>
          <w:color w:val="FF0000"/>
        </w:rPr>
        <w:t xml:space="preserve">id 279</w:t>
      </w:r>
    </w:p>
    <w:p>
      <w:r>
        <w:rPr>
          <w:b w:val="0"/>
        </w:rPr>
        <w:t xml:space="preserve">Sua imensa obra documenta a mudança fundamental na história da música que ocorreu na segunda metade do século XVIII e que levou à emancipação da música instrumental. Seus gêneros principais são a sinfonia e o quarteto de cordas, no qual ele desenvolveu o processo de elaboração de motivos e temas; fez importantes contribuições para o concerto instrumental e música para piano; e seus grandes oratórios foram escritos nos últimos anos de sua vida. Ópera e Lieder estão bastante sub-representadas. 1732 Ele provavelmente nasceu em 31 de março em Rohrau (batizado em 1º de abril). 1737 ou 1738 Seu tio Johann Mathias Franck o leva para sua casa para dirigir sua formação musical. ca. 1739/40 Coralista na Catedral de St. Stephen em Viena por cerca de 8-10 anos. a partir de 1750 ele ganha a vida como músico, professor e compositor. 1757-61 Noivo como diretor de música do Conde Morzin. Faz um nome para si como compositor: 15 sinfonias, sonatas para piano, trios, divertimentos, trios de cordas, partitas de sopros, quartetos de cordas op. 1 e 2. 1761 "Daytime" sinfonies no. 6-8: "Morning", "Midday", "Evening". a partir de 1761 noivo na corte Esterházy sob o príncipe Paul Anton, a partir de 1762 sob o príncipe Nicolau, 1790-96 sob Paul Anton II, depois sob Nicolau II, primeiro vice-cônsul, depois, a partir de 1766, coroador pleno. 1764-65 Sinfonias nº 22 em E grande plano "O Filósofo", nº 30 em C grande ("Aleluia"), nº 31 em D grande ("Anel de Chifre") 1766 O príncipe Nikolaus Esterházy encomenda óperas para o novo teatro do castelo. Haydn compôs suas óperas principalmente para ocasiões especiais, por exemplo, "La Canterina", em 1766, para a visita do Imperador. Em várias ocasiões ele compôs peças de barítono para o Príncipe Nicolau. 1766-74 18 sinfonias, incluindo "La passione" em F menor (1768), "Lamentazione" em D menor (1770), "Le Maître d'école" em E flat major (1774), o "Symphonie funèbre" em E menor (1772): um espectro expressivo mais amplo (6 estão em menor), mais contraponto. 1768 Primeira apresentação de "Lo speziale" a um libreto de Goldoni para a inauguração da nova casa de ópera em Eszterháza. 1770 Primeira apresentação do dramma giocoso "Le pescatrici" (As Pescadoras). Após um intervalo de dez anos, ele escreve o inovador "6 Divertimenti" para quarteto de cordas, Op. 9 e Op. 17 (1771). 1771 Sonata de Piano No. 20 em C menor. 1772 "Farewell" Symphony No. 45 in F sharp minor; "6 Divertimenti" ("Sol" quartetos) Op. 20, marcada por escrita contrapuntal (às vezes últimos movimentos sob a forma de fugas) 1775 Criação da ópera "L'incontro improviso" (A reunião inesperada). ca. 1775-78 "Missa brevis sancti Joannis de Deo ("Pequena missa para órgão")". 1776 O Príncipe Nicholas encomenda regularmente óperas de Eszterháza. Haydn organiza obras importadas de Viena ou da Itália para atender aos gostos locais. Ele deixa Eisenstadt para se estabelecer no Castelo de Eszterháza, onde o tribunal permanece por dez meses por ano. Pequena música instrumental após 1776, muitas vezes com integração de música de ópera. 1777 Primeira apresentação de "Il mondo della luna" após Goldoni. 1779 Contato com</w:t>
      </w:r>
    </w:p>
    <w:p>
      <w:r>
        <w:rPr>
          <w:b/>
          <w:color w:val="FF0000"/>
        </w:rPr>
        <w:t xml:space="preserve">id 280</w:t>
      </w:r>
    </w:p>
    <w:p>
      <w:r>
        <w:rPr>
          <w:b w:val="0"/>
        </w:rPr>
        <w:t xml:space="preserve">Temos, portanto, direito a uma bela carga de faixas de grande impacto, o que nos faz esquecer imediatamente o pequeno passo em falso do álbum anterior e devolver à banda a energia da era Troublegum, embora menos pop e menos diretamente acessível em termos de melodias. Todas estas pistas marcam o retorno enfurecido e vingativo do trio liderado por Andy Cairns de forma deslumbrante, e nos dão uma obra explosiva e de alta qualidade, cuja única diferença em relação à referência Troublegum é que ela é mais torturada e conseqüentemente menos tubular.</w:t>
      </w:r>
    </w:p>
    <w:p>
      <w:r>
        <w:rPr>
          <w:b/>
          <w:color w:val="FF0000"/>
        </w:rPr>
        <w:t xml:space="preserve">id 281</w:t>
      </w:r>
    </w:p>
    <w:p>
      <w:r>
        <w:rPr>
          <w:b w:val="0"/>
        </w:rPr>
        <w:t xml:space="preserve">O caderno espiral Para ouvi-los ou dizê-los, lê-los ou escrevê-los, pode-se fazer de tudo, até mesmo mantê-los em silêncio... Palavras! Hoje gostaria de falar com vocês sobre aquela cujo olhar me encanta e me surpreende Ela que durante anos compartilhou minha vida Enquanto perdoa meus desvios e minhas loucuras Ela se vê como uma mulher comum Seus filhos como uma mãe formidável Eu olho para ela com ternura E simplesmente a admiro Por todos estes anos [...( Com a voz de Ginou) Parecia-me bastante comum Este envelope ligeiramente amarrotado Eu era, no entanto, o recipiente Feverishly, eu o abri Mas dentro havia uma maravilha Sabiamente alinhado sobre uma folha de papel Palavras, palavras de minha filha E minha visão, de repente, embaçada Foi uma onda Uma chuva de lágrimas [...] [...] [...</w:t>
      </w:r>
    </w:p>
    <w:p>
      <w:r>
        <w:rPr>
          <w:b/>
          <w:color w:val="FF0000"/>
        </w:rPr>
        <w:t xml:space="preserve">id 282</w:t>
      </w:r>
    </w:p>
    <w:p>
      <w:r>
        <w:rPr>
          <w:b w:val="0"/>
        </w:rPr>
        <w:t xml:space="preserve">Capítulo 8. A vespa escarlate Vertu dormiu durante o resto do dia e da noite, e acordou com o nascer do sol. Ela estava em um lugar desconhecido, mas desagradável, deitada sobre uma mesa. No início ela pensou que estava em uma prisão úmida, sofrendo algumas torturas abomináveis, pois não só seu braço doía, mas sua cabeça doía horrivelmente. No entanto, a visão de um velho bêbado vagamente familiar rolando no chão em seu vômito a tranquilizou, trazendo de volta alguns fragmentos de lembranças do dia anterior. Ela olhou para seu membro ferido e viu que havia sido tratada mais ou menos de acordo com as regras da arte. Depois ela pegou uma maçã que lhe foi dada por uma garotinha estranha e a comeu. Com infinitos cuidados, ela virou a cabeça e olhou para o triste panorama. Ela bateu na cabeça da criança, e então notou que estava despida, expondo suas curvas moderadamente triunfantes, mas mesmo assim agradáveis a todos os ventos. Deve-se dizer que ela estava deitada de costas, e que a gravidade a estava esmagando um pouco... mas esse não é o assunto de nossa história. O cirurgião tinha evidentemente cortado sua túnica antes de exercer sua profissão, e os fragmentos dela estavam espalhados pelo chão. Nossa heroína não estava mais envergonhada do que isso, pois como o título de nossa história mostra, ela não era um ganso branco. No entanto, ela se levantou e foi em busca de algum pano para se cobrir antes de seus companheiros voltarem. Seus instintos de ladrão a levaram a subir as escadas, e lá em cima ela encontrou o quarto do médico. Era um forte contraste com a confusão lá embaixo: tudo era cortinas vermelhas grossas, almofadas impecavelmente arranjadas, pequenas bugigangas de porcelana alinhadas em prateleiras delicadas e quadros bucólicos. Sem tentar entender por que, ela abriu o guarda-roupa, que estava completamente vazio, e então notou um baú no qual encontrou alguns lençóis bem dobrados. Em seguida, ela pegou uma enorme fronha de seda preta e roxa e a colocou sobre ela como um envoltório. Como não cabia por si só, ela remexeu numa secretária e encontrou um broche extravagante sem grande valor, cujos cacos de vidro roxo, dispostos para formar uma abelha ou uma vespa, brilhando com um brilho coruscante. Em seguida, ela se viu em um espelho. Foi perfeito. Era como se este humilde acessório de cama nunca tivesse esperado que ela se revelasse em sua natureza profunda como um pequeno top sexy. Foi um daqueles pequenos momentos de graça em que todo o universo se organiza a seu favor, como se ele existisse apenas para satisfazê-lo. Vertu Lancyent, que não havia experimentado muitos destes em sua vida, saboreou-o com prazer. "Vamos lá, mosquito, chega de andar por aí. Vamos descer e ver se conseguimos tirar alguma coisa deste velho bêbado. E guarde esse livro antigo, o que você quer com ele? Você sabe ler?" A criança tinha uma atitude estranha. Às vezes ela estava totalmente desinteressada no que os adultos consideravam digno de atenção em seu ambiente, e se concentrava em detalhes perfeitamente triviais e minuciosos. Poder-se-ia pensar que ela era surda, embora ela pudesse ouvir, ao se virar quando as portas eram fechadas, mas ela nunca havia dado provas claras de que entendia o que estava sendo dito a ela. Ela às vezes tinha o hábito de examinar objetos que estavam ao alcance de seus pequenos.</w:t>
      </w:r>
    </w:p>
    <w:p>
      <w:r>
        <w:rPr>
          <w:b/>
          <w:color w:val="FF0000"/>
        </w:rPr>
        <w:t xml:space="preserve">id 283</w:t>
      </w:r>
    </w:p>
    <w:p>
      <w:r>
        <w:rPr>
          <w:b w:val="0"/>
        </w:rPr>
        <w:t xml:space="preserve">#1 Em 29/12/2012, às 16:30 - zaza999 [NÃO SOLVIDO] Não é possível sair em espera no Ubuntu 12.04 Olá! Instalei ontem o Ubuntu 12.04 no meu Eee PC 1015 BX em dual boot com Windows 7. O computador normalmente entra em modo de espera e sai do modo de espera (as luzes estão acesas), mas a tela permanece preta... Eu vasculhei os fóruns, aqui eles dizem que é uma edição da BIOS (mas a minha não mostra S1/S3), lá eles dizem que é uma edição de atualização (mas tudo está atualizado), bem, e sobre isso? O problema foi resolvido desde então por algumas pessoas? Cdt Antoine #2 Em 29/12/2012, às 17:11 - pingouinux Re: [NÃO RESOLVIDO] Incapaz de sair em espera no Ubuntu 12.04 Olá, estou no mesmo caso que você por um tempo. Não tenho certeza se é uma boa idéia fazer um upgrade para 11.10 ou 12.04. Já a uso há algum tempo, mas não consigo sair do modo de espera: a luz do interruptor acende, a tela fica preta, e tenho que desligar tudo com o interruptor. #3 Em 30/12/2012, às 13:14 - zaza999 Re: [UNRESOLVED] Incapaz de sair em standby no Ubuntu 12.04 E assim não há como corrigir esta falha de tamanho? (acima) #4 Em 31/12/2012, às 19:42 - zaza999 Re: [UNRESOLVED] Incapaz de sair em standby no Ubuntu 12.04 acima #5 Em 01/03/2013, às 11:20 - zaza999 Re: [UNRESOLVED] Incapaz de sair em standby no Ubuntu 12.04 acima</w:t>
      </w:r>
    </w:p>
    <w:p>
      <w:r>
        <w:rPr>
          <w:b/>
          <w:color w:val="FF0000"/>
        </w:rPr>
        <w:t xml:space="preserve">id 284</w:t>
      </w:r>
    </w:p>
    <w:p>
      <w:r>
        <w:rPr>
          <w:b w:val="0"/>
        </w:rPr>
        <w:t xml:space="preserve">Em Les Papis du Web Episode #4, você encontrará a série web sobre notícias da web em 360° analisada pelo Papis du Web. Notícias e tecnologia assista sobre os assuntos digitais que lhe dizem respeito, visto por seus especialistas... Tudo isso, com total independência. Neste mês, Christophe Franchini, gerente de projetos digitais da Clever Age, entrevista Frédéric Bon. [...] O recrutamento, treinamento e apoio são desafios constantes para as empresas, que podem ter que inovar sua abordagem a fim de permanecerem atraentes para os talentos. E isto, em um contexto de escassez de talentos que cria uma forte concorrência para certas profissões. Hoje, os recrutadores têm que encontrar a pérola rara para um determinado cargo, enquanto ao mesmo tempo [...] Em tempos de mau tempo, como as tempestades de neve desta semana, é difícil para os franceses se locomoverem. A culpa é do transporte público mal servido, estradas saturadas e bloqueadas, causando centenas de quilômetros de engarrafamentos de trânsito. E os funcionários que estão a caminho do trabalho? O mesmo vale para aqueles que têm compromissos [...] 15 minutos por dia durante três meses: é o tempo que leva para um funcionário tornar-se fluente em inglês, de acordo com Babbel. A empresa, especializada na aprendizagem de idiomas, está cumprindo sua promessa ao lançar uma oferta para empresas que combina jogos de papéis e videoconferência. Intensivo é o nome do novo programa da Babbel. [...] O recrutamento, treinamento e apoio são desafios constantes para as empresas, que podem ter que inovar em sua abordagem para se manterem atraentes aos talentos. E isto, em um contexto de escassez de talentos que cria uma forte concorrência por certos empregos. Hoje, os recrutadores têm que encontrar a rara pérola em uma determinada posição, enquanto ao mesmo tempo [...] Presenteísmo: um comportamento arriscado para a saúde Neste período de bons desejos, quando é costume desejar boa saúde, podemos nos perguntar sobre as conseqüências de um comportamento adotado por alguns funcionários: o presenteeísmo, definido aqui como o fato de desistir do trabalho e, portanto, de ir trabalhar quando está doente. Cada vez mais [...] Em Les Papis du Web Episode #4, encontre a série web em notícias web 360° analisadas por Les Papis du Web. As notícias e a tecnologia assistem aos assuntos digitais que lhe dizem respeito, como visto por... Para Olivier Gélis, Diretor Geral da Robert Half France: "As redes sociais são uma realidade que as empresas, independentemente de seu tamanho, não podem negligenciar ou mesmo ignorar. Os desafios em termos de produtividade,... De acordo com uma pesquisa exclusiva* realizada por Robert Half, líder mundial em recrutamento de especialistas, 57% das empresas na França não possuem uma carta ou regulamentação contratual que regule o uso privado de redes sociais...</w:t>
      </w:r>
    </w:p>
    <w:p>
      <w:r>
        <w:rPr>
          <w:b/>
          <w:color w:val="FF0000"/>
        </w:rPr>
        <w:t xml:space="preserve">id 285</w:t>
      </w:r>
    </w:p>
    <w:p>
      <w:r>
        <w:rPr>
          <w:b w:val="0"/>
        </w:rPr>
        <w:t xml:space="preserve">Aberto: segunda-feira ao meio-dia, segunda-feira à noite, terça-feira ao meio-dia, terça-feira à noite, quarta-feira ao meio-dia, quarta-feira à noite, quinta-feira ao meio-dia, quinta-feira à noite, sexta-feira à noite, sábado ao meio-dia, sábado à noite, domingo ao meio-dia, domingo à noite, Cozinha: Francês Procuramos o melhor restaurante de acordo com seus critérios e seu orçamento: casamento, aniversário, com amigos, seminário, etc... Entradas Sopa Topinambourg, queijo Cantal, óleo de avelã - 7 euros Tártaro de pato, molho balsâmico branco picante - 8,50 euros Salada de inverno, alface de cordeiro, maçã, endívia, nozes e queijo Saint-Maure - 7,50 euros Bife de salmão, purê de batata com ervas e molho de foie gras - 16,50 euros Risotto do chef - 15 euros.50 euros Bife de lombo de vaca, polenta frita, confit de chalota e redução de beterraba - 17,50 euros Sobremesas Pudim tradicional, amêndoa e fruta, sorvete de pistache - 6,50 euros Prato de queijo, chutney sazonal - 6 euros Bolo de chocolate, emulsão de coco - 6,50 euros 49590 FONTEVRAUD L ABBAYE A 3,49 km</w:t>
      </w:r>
    </w:p>
    <w:p>
      <w:r>
        <w:rPr>
          <w:b/>
          <w:color w:val="FF0000"/>
        </w:rPr>
        <w:t xml:space="preserve">id 286</w:t>
      </w:r>
    </w:p>
    <w:p>
      <w:r>
        <w:rPr>
          <w:b w:val="0"/>
        </w:rPr>
        <w:t xml:space="preserve">2017- NOSSA TEMPORADA FLUVIAL TEMPORADA FLUVIAL 2017 FLUVIAL Saída de: KONZ pk 200 às 10:00 para Schwebsange - Motor Hrs: 936,9 tempo: bom, mas frio. 904) 4. PK 212 GREVENMACHER VHF 18 905) 5. PK 230 STADBREDIMUS 20 Saída de Konz após algumas corridas. Temos tempo. 10:50 Chamada para Grevenmacher. Ele nos aconselha a navegar devagar, pois tem uma subida e está voltando com uma andorinha. 11:10 ainda estamos esperando... mas a água está saindo da eclusa. 11:30 VENEZIA sai muito lentamente. Não há como entrar antes da Marie-Astrid que está recebendo seus passageiros. Esperamos para segui-la. Finalmente, às 12:00, estamos fora da fechadura. Temos nosso pequeno almoço: pretzel, tomate e salsicha. 13:20 Stadbredimus. Como sempre... nos anunciamos, mas ele não responde... Marie-Astrid também espera pela saída da fechadura. 13:55 saímos. Mais 8 km até Schwebsange. 14:00 Chegamos ao porto. Canal 11 para anunciar a si mesmo. Podemos ficar de pé na parede. 15:00 após o registro no porto, vamos para a Brasserie. Uma boa e boa refeição. Sexta-feira 9 de junho PARTIDA DE: SCHWEBSANGE pk 238 às 7:45 em direção a Metz Motor: 941 Tempo: coberto 906) 6. PK 242 B. APACH VHF 20 907) 7. PK 258 B. KOENIGSMACHER 20 908) 8. PK 270 T. THIONVILLE 909) 9. PK 277 T. ORNE-RICHEMONT 910) 10. PK283 T. TALANGE 911) 11. PK 297 B. METZ Partida de Metz às 7:20. Deixamos nosso lugar real para os britânicos. 7:30 chamada para a fechadura. Ele prepara o pequeno cadeado para nós. Para todas as fechaduras pequenas que não são muito altas, preparar peças longas que podem ser deixadas penduradas. 7:50 estamos fora. 8:45 Talange: fechadura pequena... fora: 9:15 9:50 Orne-Richemont 10:20 Thionville chamada como Stadbredimus. Sem resposta. Nós amarramos na parede e lá ele coloca as luzes verdes. 10:45 saída. No KP 260 - novo porto de Basse-Ham. Abertura oficial no início de setembro de 2017. 11:30 Koenigsmacher - temos que esperar. 12 :20- saída 13 :20 APACH- se tivermos que esperar, vou dar um passeio com Elvis. 13 :40 pena para Elvis, a quantidade sai e podemos entrar. 13:55 saída. PK 235- Pi-stop para Elvis. 14:30 às 14:45. Temos que sair daqui rapidamente porque o RIVER DIVA está chegando e estará atracando lá. PK 230 STABDREDIMUS- Ouvimos uma mensagem às 15:05. Ele desce para pegar um estilete, nós estamos no muro e esperamos. 15:15 esperando. 15:40 a barcaça MERUADA sai, mas o guardião fecha a eclusa diretamente. Ele quer ir e pegar um estilete, supostamente porque outro velejador está chegando. Nós apreciamos isso. Finalmente, o outro barco é um barco que pode usar a pequena eclusa. 16:00 ainda à espera. Finalmente podemos entrar nele - sozinhos. Que pesadelo. Quando saímos "REMACUM" (B), que está esperando, vai a todo vapor com seu propulsor. Como se estivéssemos em falta. Da próxima vez farei uma queixa e pedirei à polícia que venha. Comportamento agressivo que pode nos colocar em apuros. 17:40 Grevenmacher - uma quantidade sai e depois é a nossa vez. 18:05 saímos. 19:15 finalmente chegamos ao KONZ. TRIPE MOSELLE PARA 3 SEMANAS Terça-feira 25 de julho PARTIDA DE: KONZ PK 200 às 8:55 para NEUMAGEN-DHRON</w:t>
      </w:r>
    </w:p>
    <w:p>
      <w:r>
        <w:rPr>
          <w:b/>
          <w:color w:val="FF0000"/>
        </w:rPr>
        <w:t xml:space="preserve">id 287</w:t>
      </w:r>
    </w:p>
    <w:p>
      <w:r>
        <w:rPr>
          <w:b w:val="0"/>
        </w:rPr>
        <w:t xml:space="preserve">Marselha, enviado especial Cinqüenta e três anos desde que os marinheiros tinham visto isso! Desde o lançamento do mítico transatlântico França pelo General de Gaulle em 1960, nenhum Presidente da República havia cortado uma fita tricolor para lançar um navio. Um sintoma do desencanto entre os políticos e o setor naval. Ao vir inaugurar a Jules-Verne em Marselha na terça-feira 4 de junho, François Hollande está criando um evento. Tanto mais que a cerimônia coincide com a celebração do 35º aniversário da CMA-CGM, o proprietário do navio. Na nova sede do grupo, na imensa torre de vidro e concreto que domina a cidade, há muita excitação. Um contentor brilhante marcado "35 anos" acaba de ser instalado ao pé do arranha-céu. Os homens de segurança estão em alerta. E os organizadores estão preocupados: e se o vento mistral impedir o atracamento do barco e a cerimônia tiver que ser transferida para Fos, a 50 quilômetros de distância? E se a garrafa de champanhe não se partir no casco? Aos 76 anos, Jacques Saadé se prepara para saborear seu dia de glória. Reconhecimento público, finalmente, para o fundador da CMA-CGM, depois de tantas provas. Houve a guerra no Líbano, que o fez fugir para Marselha, onde começou em 1978, com alguns barcos. Depois, a impiedosa batalha com seu irmão Johnny. Um o acusava de ser um "bandido" e o outro de ser "ciumento". Até que os tribunais acalmaram as coisas e confirmaram o controle de Jacques sobre o grupo. Sem esquecer a última tempestade, talvez a mais difícil. Na euforia de 2007 e 2008, os Saadés apostaram no futuro ao encomendar dezenas de navios, incluindo o Jules-Verne, com grandes despesas. Má sorte: alguns meses depois, o mercado de transporte marítimo deu uma volta brusca. Apanhada desprevenida, a CMA-CGM não podia mais pagar seus bilhões de dívidas a tempo. Foi o marasmo. "Em meio à agitação, o Sr. Saadé teve que lutar para evitar perder seu império, ou vê-lo desmantelado. A pressão dos credores até o forçou a renunciar à presidência do conselho por um tempo. "Mas ele se defendeu com unhas e dentes". Ele disse não ao Qatar, a Albert Frère, à Colônia e a todos os predadores que estavam à espreita. E no final ele ganhou", diz um sindicalista, ainda admirando. Na época, o Sr. Saadé há muito esperava que Nicolas Sarkozy viesse e inaugurasse sua suntuosa torre, este "farol das novas rotas marítimas". Dada a crise, o Eliseu preferiu adiar a visita. Na terça-feira, a presença do Sr. Hollande terá um sabor de vingança para o patriarca. Fazer com que o Presidente da República viesse não era de modo algum óbvio. O Jules Verne não é um transatlântico de prestígio nascido em Saint-Nazaire, mas um navio porta-contêiner construído na Coréia do Sul, um daqueles navios sem pompa e sem circunstâncias que atravessam os mares para transportar pneus, milho ou carne. Um elo na cadeia da globalização como milhares de outros: 90% das mercadorias do mundo são comercializadas por navio. Este navegará da China para o norte da Europa e voltará dentro de setenta e sete dias. Em seu vasto escritório no trigésimo andar, com uma visão irrestrita do Mediterrâneo, Rodolphe Saadé o coloca de maneira diferente: "O Jules Verne é o maior navio do mundo, arvora a bandeira francesa e sua tripulação é inteiramente francesa", diz ele.</w:t>
      </w:r>
    </w:p>
    <w:p>
      <w:r>
        <w:rPr>
          <w:b/>
          <w:color w:val="FF0000"/>
        </w:rPr>
        <w:t xml:space="preserve">id 288</w:t>
      </w:r>
    </w:p>
    <w:p>
      <w:r>
        <w:rPr>
          <w:b w:val="0"/>
        </w:rPr>
        <w:t xml:space="preserve">Há alguns eventos que você não pode perder... A Conferência de Captação de Recursos para a Cultura é definitivamente um deles, seja qual for o tamanho de sua organização ou seu nível de especialização. Vejo vocês nos dias 27 e 28 de novembro de 2019 para a 10ª Conferência de Captação de Recursos para a Cultura! A cultura é um setor em plena mutação. No contexto econômico atual, você, como profissional de captação de recursos, deve preencher todas as condições para o desenvolvimento bem-sucedido de seus recursos: definir objetivos realistas, escrever seu argumento de captação de recursos, identificar suas metas prioritárias, implementar as ferramentas de gestão corretas. Pense em subprodutos, sua política de preços, seus próprios recursos em geral, o lugar do patrocínio em fundos privados durante esses dois dias de treinamento onde os atores do setor são esperados! Entre os temas abordados: captação internacional de recursos, patrocínio popular, estrutura legal e fiscal de captação de recursos, Sociedade de Amigos, mobilização interna, grandes doadores... Nosso comitê diretor está atualmente trabalhando em um programa que está o mais próximo possível de seus problemas. Formado pela Sup de CO (EM Normandie), após uma primeira experiência em controle de gestão entrei para o Departamento de Comunicação da Cidade de Le Havre, depois me dediquei ao projeto de desenvolvimento da praia e do litoral antes de assumir a gestão de uma incubadora de empresas. Após esta experiência variada, criei um departamento para a autoridade local encarregado de otimizar o financiamento público (Europa, Estado, Região, etc.) e depois o financiamento privado, criando uma missão de patrocínio em 2010. Allison é mestre em Humanidades Digitais, Questões Tecnológicas e Ciências Humanas pela Universidade de Paris. Ela começou a trabalhar com a WWF França como oficial de relações com doadores. Ela passou rapidamente à gestão de projetos de marketing direto, onde acumulou sua experiência ao longo de 8 anos. Ao mesmo tempo em que administrava campanhas de arrecadação de fundos offline, ela também gerenciou a construção de personae e caminhos de vida para a comunidade WWF. Em 2018, ela se juntou à Fundação Nicolas Hulot para a Natureza e a Humanidade e trouxe sua experiência na captação de recursos para o público em geral. Allison está agora a cargo do departamento de captação de recursos públicos da Fundação. Marialya Bestougeff é formada pela EDHEC e possui mestrado em Comunicação pela Universidad Iberoamericana de México. Após vários anos de experiência como gerente de projetos em profissões e contextos muito diferentes (qualidade, TI e consultoria), ela foi diretora comercial da Decommedia, uma estrutura original que desenvolve ações de conscientização e treinamento através do teatro, empresária com a Fixioneers, um estúdio de criação digital, especializada na criação de novos conteúdos e aplicações para artistas, criadores e instituições culturais, e depois Chefe de Design de Compartilhamento dentro do coletivo de design Sismo. Ela se juntou ao CENTQUATRE-PARIS, um lugar infinito de arte, cultura e inovação como Diretora de Inovação em 2018. Ela pilota a 104factory, a incubadora dedicada a startups criativos e culturais. Ela leciona no INSEEC. Clara Bourgeois é consultora e pesquisadora da Ellyx, uma agência de inovação social. A Ellyx auxilia na concepção, implementação ou facilitação de projetos inovadores que lidam com questões de interesse geral em campos tão diversos como cultura, moradia, coesão social, emprego, dependência, saúde, etc. Para isso, a Ellyx utiliza ferramentas como a construção de estratégias de inovação social, ou a estruturação e apoio de processos sociais de P&amp;D. Neste contexto, Clara ajudou vários atores que trabalham no campo da cultura a identificar seu potencial de inovação e a estruturar ferramentas que lhes permitem medir seu impacto social. Véronique Bouton é</w:t>
      </w:r>
    </w:p>
    <w:p>
      <w:r>
        <w:rPr>
          <w:b/>
          <w:color w:val="FF0000"/>
        </w:rPr>
        <w:t xml:space="preserve">id 289</w:t>
      </w:r>
    </w:p>
    <w:p>
      <w:r>
        <w:rPr>
          <w:b w:val="0"/>
        </w:rPr>
        <w:t xml:space="preserve">Inventaire g�n�ral du patrimoine culturel Conseil r�gional d'Aquitaine - Service charg� de l'inventaire54, rue Magendie 33077 Bordeaux Cedex - 05.57.95.02.02 Proteção dos direitos dos autores do banco de dados Mérimée, avisos e imagens: Nenhum uso, em particular a divulgação e reprodução, seja na íntegra ou por extrato, além do previsto no artigo L.122-5 do Código da Propriedade Intelectual, do banco de dados, avisos e imagens deste site não podem ser realizados sem autorização prévia do ministro responsável pela cultura ou, quando aplicável, do titular do direito autoral, se este for distinto dele, sob pena de ação judicial</w:t>
      </w:r>
    </w:p>
    <w:p>
      <w:r>
        <w:rPr>
          <w:b/>
          <w:color w:val="FF0000"/>
        </w:rPr>
        <w:t xml:space="preserve">id 290</w:t>
      </w:r>
    </w:p>
    <w:p>
      <w:r>
        <w:rPr>
          <w:b w:val="0"/>
        </w:rPr>
        <w:t xml:space="preserve">Bem-vindo ao nosso acampamento na Normandia em Calvados O acampamento L'ORÉE DEAUVILLE está localizado na Normandia, na costa florida de VAUVILLE - pt - AUGE, uma charmosa e autêntica vila em Calvados, no coração dos haras, a 3,5 km de DEAUVILLE, TROUVILLE, em um ambiente arborizado calmo e relaxante. Oferecemos a você uma estadia relaxante, num espírito de família e amizade. Camping du Calvados a 2 horas de Paris Estamos localizados a 2 horas de Paris, e o acampamento é o ponto de partida para muitas visitas. O mar fica a apenas 4 km de distância em Blonville-sur-Mer. A estação de trem de Deauville-Trouville (SNCF e ônibus) para chegar até nós em Calvados fica a 7 km de distância. Férias de acampamento na Normandia O acampamento lhe oferece uma piscina aquecida, grandes campos delimitados com árvores para barracas, caravanas, motorhomes, assim como campos o ano inteiro para sua residência de lazer. Mas também casas móveis para alugar para uma estadia confortável durante suas férias na Normandia. Cães aceitos.</w:t>
      </w:r>
    </w:p>
    <w:p>
      <w:r>
        <w:rPr>
          <w:b/>
          <w:color w:val="FF0000"/>
        </w:rPr>
        <w:t xml:space="preserve">id 291</w:t>
      </w:r>
    </w:p>
    <w:p>
      <w:r>
        <w:rPr>
          <w:b w:val="0"/>
        </w:rPr>
        <w:t xml:space="preserve">Novo! Em 2012 a HLM Aviation lhe oferecerá um vôo exclusivo de helicóptero em Courseulles sur Mer (perto de Caen). Venha descobrir este novo tipo de microleve na base do tufão do clube aéreo Typhoon. Esta notícia é sobre hml.aviation.free.fr : Escola de vôo de helicóptero, paramotor e girocopter, primeiro vôo, curso de treinamento. Foi adicionado em 29/12/2011 pela HML Aviation. Não é mais válido desde 31/12/2014. Para mais informações, acesse http://hml.aviation.free.fr/Doc/bapteme_helico.html Venha voar pelo mar em Courseulles sur Mer não muito longe de Caen e Bayeux! O tufão do ar ... Quer você esteja procurando um modelo pequeno, tipo birotor, a maioria reservado para uso interno ... Você vende ou aluga um imóvel em Calvados e está procurando como realizar seu ... O paramotor é uma máquina fantástica composta de um parapente (asa delta) e um motor. O ... Você está procurando um eletricista em Calvados? Temos uma ampla gama de produtos e serviços a oferecer, incluindo ... Luxury Club é um especialista em aluguel de transporte de luxo, reconhecido por todos. Clube do Luxo ...</w:t>
      </w:r>
    </w:p>
    <w:p>
      <w:r>
        <w:rPr>
          <w:b/>
          <w:color w:val="FF0000"/>
        </w:rPr>
        <w:t xml:space="preserve">id 292</w:t>
      </w:r>
    </w:p>
    <w:p>
      <w:r>
        <w:rPr>
          <w:b w:val="0"/>
        </w:rPr>
        <w:t xml:space="preserve">Milhares de filmes pornôs, os maiores estúdios X e todas as produções de Marc Dorcel em exclusividade para ver em streaming ou para baixar em qualidade HD. XXX vídeos pornográficos compatíveis com todas as telas (iphone,ipad,pc,mac) Novos lançamentos todos os dias! Milhares de filmes, os maiores estúdios e todas as produções da DORCEL em exclusividade! Vídeos compatíveis com qualquer tela (PC, Mac, tablets, smartphones) Novos todos os dias! ENTRY FORBIDDEN UNDER 18 anos de idade Aviso ! Este site é reservado para um público adulto e informado, ele oferece conteúdo de natureza pornográfica para pessoas acima de 18 anos. Ao clicar em "ENTER", você certifica que está ciente das seguintes obrigações: Ser maior de idade de acordo com a lei francesa e que estas leis o autorizem a ter acesso a este serviço. Não dar conhecimento deste serviço a menores, sob pena de sanções penais. Não distribuir o conteúdo deste serviço, que é propriedade do editor. Não perseguir o editor deste serviço por qualquer ação legal. Clube de vídeo X N°1 na França </w:t>
      </w:r>
    </w:p>
    <w:p>
      <w:r>
        <w:rPr>
          <w:b/>
          <w:color w:val="FF0000"/>
        </w:rPr>
        <w:t xml:space="preserve">id 293</w:t>
      </w:r>
    </w:p>
    <w:p>
      <w:r>
        <w:rPr>
          <w:b w:val="0"/>
        </w:rPr>
        <w:t xml:space="preserve">O Clube de VERTOU organizou seu terceiro Tir en Campagne em 25 de abril de 2010. Este curso de 24 alvos desconhecidos foi espalhado pelo site Hauts Thébaudières e pela comuna de Vertou. O Institut des Hauts Thébaudières realiza atividades para crianças e adultos com grave deficiência visual, e o Vertou Club tem o prazer de organizar sessões de descoberta do arco e flecha para este centro nos últimos dois anos. Esta parceria nos permitiu tirar proveito de suas instalações externas para esta competição, e dar aos arqueiros concorrentes um novo playground. Nossa equipe técnica foi capaz de aproveitar ao máximo as possibilidades oferecidas pelos Hauts Thébaudières e os campos da Commune de Vertou, para fazer com que os arqueiros descobrissem alguns alvos muito originais, e eles puderam apreciar os overhangs, os efeitos de luz e outros truques. Um GRANDE BRAVO E OBRIGADO às nossas equipes técnicas (e seus cônjuges), bem como aos voluntários que fizeram um grande trabalho para enfrentar mais uma vez este desafio. Gostaríamos de agradecer ao Institut des Thébaudière e ao Município por confiarem em nós e em suas equipes por sua gentileza e profissionalismo. Um grande obrigado ao Município de Vertou por sua compreensão e apoio regular em nossas ações. As equipes técnicas, lideradas por Gilles Olive, tiveram que entregar seu trabalho, após o início do projeto planejado no parque Loiry, depois da abertura desta possibilidade no local de Thébaudière, que exigiu muito menos recursos em termos de voluntários e segurança, o projeto de instalação neste novo local foi realizado sem problemas. Em poucos meses, a equipe não contou seu tempo em reuniões, planos, visitas diversas, mas também para o projeto das instalações. E como sempre, os voluntários estiveram lá para a instalação durante esses dois dias, mas também para "esperar" ao longo dos vários acessos a fim de garantir a segurança do curso, ou para abastecê-lo. Mais uma vez, como se quiséssemos recompensar nosso trabalho, o sol estava lá! Obrigado aos 98 arqueiros que vieram para participar e nos encorajar na organização deste concurso, bravo aos neófitos que tentaram sua primeira experiência de tiroteio no campo conosco. O Clube Vertou está muito emocionado e feliz por ter recebido o incentivo e os parabéns dos arqueiros pela organização, e as novidades de 2010, esperemos que possamos satisfazê-los novamente no próximo ano. Resultados de nossos arqueiros Vertavian : Isabelle DURAND ganha o arco composto feminino sênior com uma pontuação de 362 pontos, o que lhe permite ficar em 6º lugar no ranking nacional. Alain BELLOIR vence na categoria veterano masculino composto com 315 pontos, Alain confirma sua classificação nacional entre os 8 melhores arqueiros franceses da disciplina e garante sua qualificação para o campeonato francês de scratch (sénior-júnior). Isabelle COUPRIE ganha a categoria de laço clássico feminino sênior com 279 pontos. James DENIS terminou em 6º lugar na categoria de arco composto masculino sênior, com um bom desempenho em 351 pontos. Michel CAM é vítima de uma quebra de material e terá que desistir de sua arma durante a competição. Nossa equipe (Isabelle DURAND, Isabelle COUPRIE, Alain BELLOIR e James DENIS) venceu a competição de equipes com 956 pontos e confirmou sua qualificação para o Campeonato Francês de Equipes de Clubes. O Challenge des Amoureux 2010 foi vencido por Isabelle DURAND e James Denis. Salientemos a pontuação obtida por nossos amigos arqueiros e vizinhos de Maisdon, o jovem MICHON Antoine que bateu o recorde da Liga Minime Boy com 352 pontos, o Senior BONNET Christophe com 397 pontos a 4 pontos do recorde da liga. Assim como o desempenho do Romuald Senior CADORET dos arqueiros Donges com 356 pontos, a 2 pontos do recorde do campeonato. Um grande obrigado aos nossos parceiros deste fim de semana: Loxam (aluguel de equipamentos) que, graças a seu empréstimo de equipamentos, nos permitiu montar nosso curso. Guitteny menuiserie que nos ofereceu madeira. Roboloc O Troféu do clube mais representativo</w:t>
      </w:r>
    </w:p>
    <w:p>
      <w:r>
        <w:rPr>
          <w:b/>
          <w:color w:val="FF0000"/>
        </w:rPr>
        <w:t xml:space="preserve">id 294</w:t>
      </w:r>
    </w:p>
    <w:p>
      <w:r>
        <w:rPr>
          <w:b w:val="0"/>
        </w:rPr>
        <w:t xml:space="preserve">Capítulo I: Disposições gerais. Uma liberalidade é o ato pelo qual uma pessoa dispõe de toda ou parte de sua propriedade ou direitos gratuitamente a outra pessoa. Um presente só pode ser feito por doação inter vivos ou por vontade. Uma doação inter vivos é um ato pelo qual o doador atualmente e irrevogavelmente dispõe da coisa dada em favor do doador que a aceita. Um testamento é um ato pelo qual o testador dispõe de toda ou parte de sua propriedade ou direitos pelo tempo em que ele não existe mais e que ele pode revogar. Uma disposição pela qual uma pessoa é encarregada do dever de preservar e retornar a um terceiro só é eficaz quando autorizada por lei. Uma disposição pela qual um terceiro é chamado a receber o presente, sucessão ou legado, no caso de o doador, o herdeiro instituído ou o legatário não o receber, não será considerada como uma substituição e será válida. O mesmo se aplica a uma disposição inter vivos ou testamentária em que o usufruto é dado a um e a nua propriedade ao outro. Em qualquer disposição inter vivos ou testamentária, condições impossíveis, aquelas que são contrárias à lei ou à moral, serão consideradas não escritas. As cláusulas de inalienabilidade que afetam bens doados ou legados são válidas somente se forem temporárias e justificadas por um interesse sério e legítimo. Mesmo neste caso, o donatário ou legatário pode ser judicialmente autorizado a dispor do imóvel se o interesse que justificou a cláusula tiver desaparecido ou se um interesse mais importante o exigir. As disposições deste artigo não prejudicam os presentes concedidos a pessoas jurídicas ou mesmo a pessoas físicas responsáveis pela constituição de pessoas jurídicas. Qualquer beneficiário pode solicitar ao tribunal uma revisão das condições e encargos ligados aos presentes ou legados que recebeu, onde, como resultado de uma mudança nas circunstâncias, sua execução se tornou extremamente difícil ou seriamente prejudicial para ele. O pedido de revisão é feito por meio de um pedido principal; também pode ser feito por meio de uma reconvenção, em resposta à ação de execução ou revogação que os herdeiros do colono tenham apresentado. É interposto contra os herdeiros; também é interposto contra o Ministério Público se houver dúvidas quanto à existência ou identidade de alguns deles; se não houver herdeiros conhecidos, é interposto contra o Ministério Público. Em todos os casos, o promotor público deve ser notificado do caso. O juiz a quem o pedido de revisão é encaminhado pode, dependendo do caso e até ex officio, reduzir a quantidade ou freqüência dos benefícios ligados ao presente, ou modificar o objeto do presente de acordo com a intenção da pessoa que o faz, ou mesmo agrupá-los com benefícios similares resultantes de outros presentes. Ela pode autorizar a alienação total ou parcial do bem objeto da doação, ordenando que o preço seja utilizado para fins de acordo com a vontade do doador. Ela prescreve as medidas apropriadas para manter, na medida do possível, o nome que o doador pretendia dar a sua doação. O pedido só é admissível dez anos após a morte do colonizador ou, no caso de pedidos sucessivos, dez anos após o julgamento que ordenou a revisão anterior. O beneficiário deve justificar as medidas que tomou nesse ínterim para cumprir suas obrigações. A oposição de terceiros ao julgamento que concede o pedido de revisão só é admissível no caso de fraude imputável ao doador ou legatário. A revogação ou reforma da sentença contestada não dá direito a qualquer ação</w:t>
      </w:r>
    </w:p>
    <w:p>
      <w:r>
        <w:rPr>
          <w:b/>
          <w:color w:val="FF0000"/>
        </w:rPr>
        <w:t xml:space="preserve">id 295</w:t>
      </w:r>
    </w:p>
    <w:p>
      <w:r>
        <w:rPr>
          <w:b w:val="0"/>
        </w:rPr>
        <w:t xml:space="preserve">Saneamento refere-se ao fornecimento de instalações e serviços para a remoção segura de urina e matéria fecal. A falta de saneamento é uma das principais causas de morbidade em todo o mundo. O saneamento demonstrou ter efeitos positivos significativos sobre a saúde a nível doméstico e comunitário. O saneamento também se refere à manutenção de boas condições de higiene, através de serviços como coleta de lixo e eliminação de esgoto.</w:t>
      </w:r>
    </w:p>
    <w:p>
      <w:r>
        <w:rPr>
          <w:b/>
          <w:color w:val="FF0000"/>
        </w:rPr>
        <w:t xml:space="preserve">id 296</w:t>
      </w:r>
    </w:p>
    <w:p>
      <w:r>
        <w:rPr>
          <w:b w:val="0"/>
        </w:rPr>
        <w:t xml:space="preserve">O dióxido de titânio (E171) e o dióxido de silício (E551) são ambos aditivos alimentares. Eles são utilizados em muitos produtos por suas propriedades especiais: o dióxido de titânio, por exemplo, torna os doces mais brilhantes e coloridos. O dióxido de silício, por outro lado, permite que os pós permaneçam leves sem compactação. Entretanto, as propriedades destes aditivos só são eficazes na forma de nanopartículas, que podem ser medidas em bilionésimos de metro. Pesquisas de laboratório em ratos mostraram certos efeitos nocivos do dióxido de titânio e dióxido de silício, particularmente sobre as células intestinais. Esses riscos podem ser transferidos para os seres humanos? Por enquanto, os pesquisadores são cautelosos, pois nenhum estudo afirma que existe um perigo comprovado para os seres humanos. Diante deste fato desconhecido, as associações de cidadãos estão preocupadas. Na França, "Agir pour l'environnement" está em campanha pela proibição das nanopartículas. Esta luta deu frutos: o dióxido de titânio será proibido na alimentação por um ano a partir de 1 de janeiro de 2020. Na Suíça, o Conselho Federal não considera justificado proibir ou suspender por enquanto a comercialização de alimentos contendo dióxido de titânio, dados os dados atualmente disponíveis. Várias associações estão pressionando a Comissão Européia para garantir que a proibição não seja derrubada em nível europeu sob pressão de lobbies. Eles estão pedindo que a proibição seja estendida a toda a Europa. Entrevista com Mathilde Detcheverry, membro do pessoal permanente da (francesa) Association de Veille et d'Information Civique sur les Enjeux des Nanosciences et des Nanotechnologies (AVICENNN). Na Europa, a palavra 'nano' é obrigatória na embalagem. Esta exigência não é respeitada em muitos casos. Mas essas nanopartículas são encontradas em produtos suíços? A ABE teve 15 produtos alimentícios testados que contêm os aditivos E171 e E551 de acordo com seus rótulos. O objetivo era detectar a proporção de nanopartículas não mencionadas na embalagem.</w:t>
      </w:r>
    </w:p>
    <w:p>
      <w:r>
        <w:rPr>
          <w:b/>
          <w:color w:val="FF0000"/>
        </w:rPr>
        <w:t xml:space="preserve">id 297</w:t>
      </w:r>
    </w:p>
    <w:p>
      <w:r>
        <w:rPr>
          <w:b w:val="0"/>
        </w:rPr>
        <w:t xml:space="preserve">Newsroom: Research Ontario está implementando mudanças na OHIP para garantir que pessoas e pacientes estejam no coração de nosso sistema de saúde. Estas melhorias afetarão o sistema de saúde ... Ontário propõe a expansão da cobertura interprovincial do Medicare para suprir as lacunas na cobertura, incluindo o atendimento domiciliar e comunitário para garantir que as pessoas possam ter acesso aos serviços de que necessitam... Ontário cobre o custo de moldes especializados para dar maior suporte aos pacientes com úlceras no pé diabético. Ontário lançará um novo registro para fornecer aos pacientes e familiares informações facilmente acessíveis sobre seus trabalhadores de apoio pessoal (PSSWs). Ontário divulgou uma proposta de consulta que visa dar aos pacientes melhor acesso aos cuidados, não importa onde eles vivam. A província está procurando obter o Diretor Médico Chefe de Saúde de Ontário, Dr. Um novo projeto no Hospital de Georgetown da Halton Healthcare Services proporcionará aos indivíduos e famílias de Georgetown e Halton Hills melhor acesso aos cuidados de saúde Ontário está melhorando o acesso aos cuidados de saúde para as famílias em Brant e arredores, dando às futuras mamães melhor acesso a uma instalação de partos de última geração perto de ... O governo de Ontário está ajudando a construir um novo hospital para garantir que as famílias do condado de Wellington tenham melhor acesso aos cuidados de saúde... Um grande projeto de renovação dará aos pacientes e famílias de Milton maior acesso ao estado da arte da saúde mais perto de casa.</w:t>
      </w:r>
    </w:p>
    <w:p>
      <w:r>
        <w:rPr>
          <w:b/>
          <w:color w:val="FF0000"/>
        </w:rPr>
        <w:t xml:space="preserve">id 298</w:t>
      </w:r>
    </w:p>
    <w:p>
      <w:r>
        <w:rPr>
          <w:b w:val="0"/>
        </w:rPr>
        <w:t xml:space="preserve">Manchetes | Copa Del Rey | Quinta-feira, 17 de janeiro de 2013 às 21:44 |Barca são unidos no final do jogo pelo Málaga. Os catalães terão que ir e obter sua semifinal na Andaluzia. A Copa del Rey no meio da semana, a oportunidade de girar um pouco o plantel, contra um adversário muito recente, Málaga. Foi também uma oportunidade para La Pulga mostrar suas quatro bolas de ouro à multidão do Camp Nou, que deu à estrela argentina uma ovação de pé. Vilanova decide fazer uma ampla revisão do plantel. Pinto assumiu seus objetivos como sempre na taça, Montoya à direita, Adriano à esquerda, e Puyol e Mascherano ao centro. No meio, Song in front of the defence, acompanhado por Thiago e Iniesta. Na frente, Alexis Sanchez, Tello e Messi são os responsáveis pelo ataque. Pellegrini também girou o time em relação ao jogo de domingo, Caballero, Demichelis, Toulalan, Isco ou Roque Santa Cruz não iniciou o jogo. Eis a Málaga XI: Kameni - Jesus Gamez, Sergio Sanchez, Wellington, Eliseu - Camacho, Iturra - Portillo, Buonanotte, Seba Fernandez - Saviola. A partida começa com o Barça já na liderança. A bola é rapidamente monopolizada, Thiago e Messi combinam em um espaço tão pequeno quanto um buraco de rato, um duplo um-dois e o espanhol-brasileiro à frente do Kameni com um lóbulo, mas é limpo pela defesa (4'). Os catalães começam com força, com uma ação excepcional. Messi encontrou Tello no espaço, que cruzou com a primeira intenção, Alexis Sanchez falhou completamente (6'). Os homens de Vilanova colocam o pé na bola, a prensagem é muito eficaz, mas os homens de Pellegrini estão esperando sem estar necessariamente em agonia. Iniesta encontrou Messi, o argentino driblou dois jogadores e acertou um chute de pé direito sobre o topo (19'). Os visitantes tentaram tirar a bola como deveriam, sempre, e sua prensagem foi feita de forma inteligente. Quando Pinto é chamado, os andaluzes pressionam em números e de tal forma que o chamador pode ser rapidamente impedido. E o trabalho compensa, porque na aproximação da meia hora, Pinto serve um Thiago já apertado em seu vício, seu controle e aproximação, Iturra recupera a bola e vai bater Pinto, 1-0. Málaga abriu o placar desde o primeiro momento de sua incursão. Mas apenas três minutos depois, Messi, visivelmente irritado com o que estava acontecendo, decidiu acelerar sozinho no lado direito, a bola empurrou longe demais, Wellington se recuperou. Mas La Pulga o pressionou e pegou a bola, e teve tempo para olhar para baixo e bater Kameni, 1-1. O Barça não teve tempo para duvidar. Nos minutos seguintes, Thiago cobrou um escanteio e Puyol cabeceou a bola de costas para o gol, chutando o goleiro de Málaga, 2-1. Os homens de Vilanova deram a volta ao jogo em apenas três minutos. Adriano foi encontrado à esquerda e cruzado em direção ao objetivo. Sua cruz encontrou Alexis no poste distante, que se esforçou para acertar a bola, mas ela foi larga (40'). A última chance foi para Buonanotte que driblou e tentou encontrar o canto superior da meta de Pinto (46'). A primeira metade viu um Barça empreendedor seguir adiante. Eles foram pegos de surpresa, mas reagiram rapidamente e poderiam ter aumentado a pontuação. A segunda metade começou novamente, com o Barça ainda dominando com muito menos intensidade. Algumas tentativas suaves, como Montoya ou Adriano (53'), mas o jogo é muito menos fluido.  Os jogadores carregam mais a bola, e os dois laterais Tello e Alexis Sanchez são rapidamente esquecidos. Tello acelera no centro e serve Messi ao lado perto da caixa, o argentino temporiza e atira para surpreender Kameni, mas o goleiro</w:t>
      </w:r>
    </w:p>
    <w:p>
      <w:r>
        <w:rPr>
          <w:b/>
          <w:color w:val="FF0000"/>
        </w:rPr>
        <w:t xml:space="preserve">id 299</w:t>
      </w:r>
    </w:p>
    <w:p>
      <w:r>
        <w:rPr>
          <w:b w:val="0"/>
        </w:rPr>
        <w:t xml:space="preserve">PEQUENAS CARACTERÍSTICAS NA NOITE ESCURA - a partir dos 2 anos de idadeO medo da escuridão muitas vezes se desenvolve entre os 2 e os 4 anos de idade. Pouquíssimas crianças podem escapar dela! Além deste medo do escuro, há a ansiedade da separação comum aos bebês desta idade. Como em muitos outros assuntos, os livros nos permitem abordar o tema do medo com os pequenos e encontrar as palavras que acalmam e tranquilizam. Julie Boitte, uma contadora de histórias profissional há muitos anos, oferece contos, canções, brincadeiras e rimas sobre a noite e seus estranhos ruídos para os pequenos. Data: sábado 15 de dezembro de 2012Tempo: das 10:30 às 11:15Agora: a partir de 2 anosReserva: 02/512.12.30. - info@lewolf.beRue de la Violette 18 20 Para crianças de 2 a 4 anos2-4 Saída em ambientes internos ideal para dias chuvososEtapa (somente crianças, pelo menos 2 dias)</w:t>
      </w:r>
    </w:p>
    <w:p>
      <w:r>
        <w:rPr>
          <w:b/>
          <w:color w:val="FF0000"/>
        </w:rPr>
        <w:t xml:space="preserve">id 300</w:t>
      </w:r>
    </w:p>
    <w:p>
      <w:r>
        <w:rPr>
          <w:b w:val="0"/>
        </w:rPr>
        <w:t xml:space="preserve">EELV: medidas "insuficientes" e "falta de reforma fundamental" para a EELV Europe Ecologie-Les Verts lamentou na quarta-feira "uma ausência de reforma fundamental" das pensões, reconhecendo ao mesmo tempo "medidas de justiça social" mas "insuficientes" no dispositivo apresentado na véspera por Jean-Marc Ayrault. Vinte e quatro horas após o anúncio da reforma pelo Primeiro Ministro, EELV, que tem dois membros na equipe do governo, julgou em uma declaração que "as medidas propostas (eram) insuficientes e não estavam à altura de uma reforma previdenciária ambiciosa e imperativa para nosso país". Através de seus porta-vozes, Jean-Philippe Magnen e Elise Lowy, o partido ecologista "saudou a decisão de finalmente abrir as áreas necessárias para um sistema de pensão mais justo: levando em conta os anos de aprendizagem, o trabalho em tempo parcial e as dificuldades e a igualdade de gênero". Mas, os porta-vozes acrescentaram, "o sistema de pensão deve ser considerado em conjunto com a questão do financiamento do desemprego, da perda de autonomia e da política familiar". "Exigimos uma reforma estrutural e ampla de nosso modelo de proteção social como um todo, que é uma condição essencial para uma reforma sustentável de nosso sistema de pensões", disseram eles. O partido ecologista disse ser "claramente contrário" ao "alargamento da duração das contribuições", que "responde a uma lógica datada", "não resolve o problema do financiamento" e é "uma medida injusta e ineficaz". A EELV observou que faltam "duas dimensões" para financiar as pensões: "a tributação necessária do capital e a participação das empresas no esforço de financiamento". Sobre o tema da dureza, o partido liderado por Pascal Durand considerou que o sistema apresentado era "ainda insuficiente". Também considerou que era necessário ir "mais longe para retificar as desigualdades entre homens e mulheres". "Finalmente, ele continuou, o plano do governo tem deficiências significativas: Nada sobre o aumento das pensões para os idosos mais pobres, nada sobre a solidariedade entre idosos, tributando os mais ricos (aumento do CSG para os mais ricos, por exemplo), nada sobre levar melhor em conta as carreiras não lineares".</w:t>
      </w:r>
    </w:p>
    <w:p>
      <w:r>
        <w:rPr>
          <w:b/>
          <w:color w:val="FF0000"/>
        </w:rPr>
        <w:t xml:space="preserve">id 301</w:t>
      </w:r>
    </w:p>
    <w:p>
      <w:r>
        <w:rPr>
          <w:b w:val="0"/>
        </w:rPr>
        <w:t xml:space="preserve">Mini de St-Raymond para vendaEmbora sua ampla gama, é o clássico Cooper que dá ao Mini seu charme. Este carro se distingue por sua elegância, mas também por sua praticidade. O fabricante britânico, agora sob o guarda-chuva da BMW, é uma marca de prestígio. Isto significa que seus veículos exclusivos são adequados para a maioria dos orçamentos. Os veículos oferecidos pela Mini têm uma personalidade forte, o que atrai muitos Quebecers. Em alguns casos, eles são espirituosos e elegantes, em outros são simples e econômicos na bomba. Embora o preço base do Mini seja razoável, eles são muito acessíveis no mercado de carros usados.</w:t>
      </w:r>
    </w:p>
    <w:p>
      <w:r>
        <w:rPr>
          <w:b/>
          <w:color w:val="FF0000"/>
        </w:rPr>
        <w:t xml:space="preserve">id 302</w:t>
      </w:r>
    </w:p>
    <w:p>
      <w:r>
        <w:rPr>
          <w:b w:val="0"/>
        </w:rPr>
        <w:t xml:space="preserve">As presentes Condições Gerais regem a relação contratual entre a SWEDISHFIT e o Participante. O fato de fazer uma assinatura ou uma única lição implica a aceitação plena e sem reservas do Participante destas Condições Gerais, bem como do regulamento interno do SWEDISHFIT, do qual ele declara ter tomado conhecimento. Esta adesão será materializada pelo Participante assinalando a caixa correspondente à seguinte frase: "Reconheço ter lido e aceito as condições gerais". "O Participante reconhece o valor dos sistemas de gravação automática da editora deste site como prova e, a menos que possa provar o contrário, renuncia ao direito de contestá-los no caso de uma disputa. A aceitação destes termos e condições pressupõe que os Participantes tenham a capacidade legal para fazê-lo, ou, na falta desta, que tenham a autorização de um tutor ou curador se forem incapazes ou de seu representante legal se forem menores de idade. Esta adesão será materializada pelo fato de que o Participante adquirindo um curso indoor assina o formulário de inscrição com a seguinte declaração: "Minha assinatura neste formulário libera a SWEDISHFIT de qualquer responsabilidade relativa à minha capacidade de seguir os cursos e implica a aceitação do Regulamento Interno e dos Termos e Condições Gerais de Venda que podem ser consultados no site www.swedishfit.fr. ". A aceitação destes termos e condições pressupõe que os Participantes tenham a capacidade legal para fazê-lo ou, se não tiverem, que tenham a autorização de um tutor ou curador se forem incapazes ou de seu representante legal se forem menores. Oferta especial: "Patrocínio a partir de 1 de março de 2020" O que é esta oferta? O Swedish Fit oferece a possibilidade de convidar uma pessoa para desfrutar de uma sessão gratuita, de acordo com os seguintes termos e condições. Termos e condições Para poder convidar uma pessoa, o patrocinador deve ter uma conta ativa e um pacote Swedish Fit válido. Ele pode convidar quantas pessoas ele quiser. A pessoa convidada não deve ter realizado um pacote por pelo menos 3 meses no momento do convite. A mesma pessoa não pode ser patrocinada mais de 3 vezes por ano. Portanto, um patrocinador não pode patrocinar a mesma pessoa mais de 3 vezes. A sessão de convite é válida por 14 dias para um curso na programação, excluindo atividades extras. Se ao final dessas duas semanas o convidado decidir inscrever-se no Swedish Fit, Classik ou Fri, o patrocinador receberá um voucher de 20 euros válido para todas as ofertas do Swedish Fit, excluindo operações especiais, por um período de 13 meses a partir da data de inscrição do convidado. Ele/ela pode acumular os vales para cada hóspede que assinar dentro deste período. Como posso me beneficiar? Para convidar um convidado, o patrocinador deve fazer o login em sua conta no site www.swedishfit.fr. Eles devem ter um passe Classik ou Fri pass válido. Em seguida, eles vão para a página "Sponsorship" do Swedish Fit. Ele digita o endereço de e-mail da pessoa a ser convidada. Se a pessoa já tem uma conta Fit sueco e é elegível, sua conta é diretamente creditada com o valor de uma Klass de 10 euros (valor de uma única sessão excluindo atividade extra) e um e-mail personalizado é enviado a ela. Se o membro patrocinado não tiver uma conta no Swedish Fit, um e-mail personalizado é enviado a ele/ela com instruções para a criação de sua conta. Quando a conta é criada, ela será creditada com um Klass de 10 euros (valor de uma única sessão excluindo atividade extra). Graças a este crédito, o membro patrocinado pode reservar uma aula sobre a programação (ver condições de reserva) dentro de 7 dias após o convite. Caso contrário, dentro de 14 dias a partir do dia do convite,</w:t>
      </w:r>
    </w:p>
    <w:p>
      <w:r>
        <w:rPr>
          <w:b/>
          <w:color w:val="FF0000"/>
        </w:rPr>
        <w:t xml:space="preserve">id 303</w:t>
      </w:r>
    </w:p>
    <w:p>
      <w:r>
        <w:rPr>
          <w:b w:val="0"/>
        </w:rPr>
        <w:t xml:space="preserve">Jean-Louis Chiss, La Culture du langage et les idéologies linguistiques, Lambert-Luca, 2018. O trabalho dos pesquisadores freqüentemente toma a forma de um artigo e não de um livro, e isso é uma pena, pois embora os artigos possam ser lidos mais rapidamente, eles não refletem o processo de pesquisa e necessariamente se concentram mais nos resultados - que muitas vezes são escassos - do que na abordagem: os métodos de avaliação da pesquisa, que são modelados em um certo cientificismo, têm algo a ver com isso! Com Jean-Louis Chiss, o leitor é frequentemente desafiado a ler seus artigos, que parecem difíceis de ler, uma vez que todas as suas pesquisas visam, antes de tudo, o processo, embora esta seja muitas vezes a melhor maneira de ter certeza de resultados consistentes. Sua publicação em forma de livro, em versões muitas vezes reformuladas, finalmente dá pleno valor à pesquisa do autor e permite aos leitores compreender a força epistemológica das noções em jogo em um pensamento contínuo que muitas vezes é difícil de conceber na escala de um artigo. Este livro me parece muito importante para perceber a importância e a especificidade da abordagem de Chiss: agrupando em três momentos dezenove artigos publicados de 1975 a 2013, ou seja, ao longo de quase 40 anos de pesquisa, ele orienta decisivamente seu trabalho, que pode parecer muito disperso, para aqueles que não o conhecem como colega. Chiss chama "atenção para a(s) linguagem(s) que mantém(em) a(s) crise(s), a(s) cultura(s) e a(s) política(s) da língua. Esta atenção, que visa uma teoria da língua, cujo conceito fundador é o discurso, passaria por três forças concomitantes: a crítica das representações linguísticas ou ideologias lingüísticas, que ainda está por realizar, a crítica da desconexão língua/literatura no contexto francês, e, finalmente, a crítica da política muitas vezes insistente da língua, a crítica às políticas lingüísticas muitas vezes inconscientes de lingüistas e filósofos, de comparsas e defensores das línguas em situações que ainda precisam ser historiadas, em contraste com noções essencializantes e um dualismo de corte de biscoitos que é precisamente uma questão de "colocar em crise" (p. 209).</w:t>
      </w:r>
    </w:p>
    <w:p>
      <w:r>
        <w:rPr>
          <w:b/>
          <w:color w:val="FF0000"/>
        </w:rPr>
        <w:t xml:space="preserve">id 304</w:t>
      </w:r>
    </w:p>
    <w:p>
      <w:r>
        <w:rPr>
          <w:b w:val="0"/>
        </w:rPr>
        <w:t xml:space="preserve">Joanne 25 de agosto de 2019 Restaurante muito popular. Boa comida ambiente provençal em uma bela vila do outro lado do platô encimado pela capela que você pode ver da janela do quarto Myriam 2 de julho de 2020 Para uma noite de tapas francesas refinadas e incomuns, você passará um momento muito agradável de relaxamento entre amigos, nesta pequena vila feita de pedras e história, Empoleirado sobre Saint-Paul-Trois-Châteaux Myriam 22 de junho de 2020 Para uma noite de tapas francesas refinadas e incomuns, você terá um momento muito agradável para relaxar com amigos nesta pequena vila feita de pedra e história,￼ Empoleirado sobre Saint-Paul-Trois-Châteaux Samuel 8 de janeiro de 2019 Excelente restaurante dirigido por um amigo onde a comida é caseira. Você escolhe as placas de tapas que deseja e compartilha com os amigos as placas são muito cheias. O cenário é muito bonito e o pessoal muito amigável. Magali Et Philippe Intermarché Super e Drive "Não se esqueça de fazer seu pedido antes de sua chegada... você pode pegar suas compras no Drive localizado a apenas 3mn de carro do Pátio (fecha às 19:30h, aberto no domingo de manhã)! Estabelecimento L'Essentiel de lavande "O essencial da lavanda com Odile que fará você descobrir sua paixão pela lavanda (com uma vista soberba do Mont Ventoux) ou na destilaria Montboucher: um bom proprietário para fazer você descobrir todos os segredos da lavanda presente em toda a região. Feito 100% localmente. LE SOULINE "Desfrute de um longo jantar com a família e amigos no terraço deste restaurante localizado na praça animada de Saint-Paul, e descubra pratos e vinhos típicos da Provença...altamente recomendados"! "Um restaurante onde eu gosto muito de comer porque você pode comer muito bem com muito sabor. por não ser muito caro". O proprietário ficará feliz em ajudá-lo a descobrir sua adega de bons vinhos e seu prazer pela cozinha italiana. Seu magnífico terraço ao lado da fonte, bem no meio da praça, lhe oferecerá um bom momento de relaxamento" 2 Rue du Pont Phone04 75 54 78 57</w:t>
      </w:r>
    </w:p>
    <w:p>
      <w:r>
        <w:rPr>
          <w:b/>
          <w:color w:val="FF0000"/>
        </w:rPr>
        <w:t xml:space="preserve">id 305</w:t>
      </w:r>
    </w:p>
    <w:p>
      <w:r>
        <w:rPr>
          <w:b w:val="0"/>
        </w:rPr>
        <w:t xml:space="preserve">Revisão positiva mais útilVeja todas as 613 revisões positivas' 873 de 951 pessoas acharam útil a seguinte revisão5.0 de 5 estrelasStar Wars em HD, 40 horas de recursos de bônus, incluindo exclusivas. O que mais? porStefanSeptembre 14, 2011Passarei rapidamente por cima da controvérsia que alguns "especialistas", autoproclamados conservadores da verdadeira Guerra das Estrelas, estão tentando criar em torno de pequenas mudanças feitas por G. Lucas que 99,9% dos telespectadores nem vão notar, mas que, segundo esses mesmos especialistas, estão transformando uma saga que sempre adoraram na pior série de filmes já criada, justificando uma classificação de 1/5, a pior classificação que pode ser dada na Amazônia. O tipo de classificação que uma pessoa normal pode dar ao Highlander 2 ou Battlefield Earth, sabe? Bem, dito isto, vamos ao que interessa. Qual é o valor deste novo conjunto de caixas Star Wars, e mais importante, o que ele traz para a mesa em comparação com as versões em DVD que muitos potenciais compradores de discos Blu-ray já possuem. Obviamente, o primeiro ativo é a imagem HD. E a grande questão é como é a trilogia original em HD. Não tive tempo de assistir aos 3 filmes, tendo recebido o box set hoje, então pulei entre diferentes cenas dos episódios 4-5-6 para ver o resultado, pois queria poder publicar esta crítica rapidamente, notadamente para contribuir para o equilíbrio das classificações, já que estão chovendo 1 estrela no box set, principalmente pelas razões explicadas na introdução. Eu não sou especialista em análise de qualidade de imagem de raios azuis. Eu sou um espectador simples, certamente como você. E como você, posso ver quando a qualidade do que tenho na minha tela é excelente. Da seqüência de abertura do episódio 4, com a cena do ataque do rebelde Tantive IV pelo destruidor imperial, depois a luta entre Stormtroopers e rebeldes nos corredores imaculados da nave, é claro: o HD está lá e bem lá. Nitidez impecável, cores contrastantes, pretos que são pretos. O filme tem quase 35 anos de idade, mas seria de se pensar que foi filmado apenas para um lançamento em HD. O resto do filme e os outros 2 episódios da trilogia original são do mesmo padrão. Nos episódios 1, 2 e 3, o resultado é mais previsível: os filmes são mais recentes, então a mudança para o HD foi natural e suponho que o trabalho de remasterização foi mais fácil. Não tenho certeza se é uma boa idéia ter o mesmo nível de qualidade que o filme original, mas tenho certeza se é uma boa idéia ter o mesmo nível de qualidade que o filme original, e tenho certeza se é uma boa idéia ter o mesmo nível de qualidade que o filme original. Portanto, nada a dizer sobre a qualidade da imagem: estes raios azuis não são simples portas de baixa definição como alguns editores lançam. Temos um verdadeiro HD, claro e contrastado, feito a partir da mídia original. Quanto ao som, algumas pessoas lamentam a ausência de uma versão em francês no DTS HD 7.1. Bem, então, pessoalmente, este tipo de ponto técnico passa completamente por cima da minha cabeça. Eu não tenho um sistema de som além dos alto-falantes de minha TV, então acho que não notaria nenhuma diferença real em relação às trilhas sonoras oferecidas. Ainda assim, isso se você valoriza a qualidade do som. Gostaria de ressaltar que o VO está em DTS HD; VO não é ideal para jovens, mas os jovens estão realmente conscientes de que estão ouvindo um VF em DTS de baixa taxa de bits e não em 7.1 HD? Então é isso, em geral, pela qualidade da mídia, nada a dizer sobre a imagem; quanto ao som, estou plenamente satisfeito com o que está em oferta, uma versão básica em francês para assistir com a família (nota: em muitos filmes de raio azul, não sei o que dizer).</w:t>
      </w:r>
    </w:p>
    <w:p>
      <w:r>
        <w:rPr>
          <w:b/>
          <w:color w:val="FF0000"/>
        </w:rPr>
        <w:t xml:space="preserve">id 306</w:t>
      </w:r>
    </w:p>
    <w:p>
      <w:r>
        <w:rPr>
          <w:b w:val="0"/>
        </w:rPr>
        <w:t xml:space="preserve">#1301 Em 15/05/2012, às 05:41 - david96 Re: Quem é você? @null4ever, bâ dit dont you, you put your CV on us Welcome to you #1302 On 15/05/2012, at 06:43 - L_d_v_c@ Re: Quem é você? Olá @null4ever, você escreve muito bem. Sua política de computação verde e as causas que você apresenta me assustam um pouco. O que você acha da análise deste artigo: poluição de CO2 por favor? #1303 Em 17/05/2012, às 20:08 - @null4ever Re: Quem é você? Olá L_d_v_c, Olá @null4ever, você escreve muito bem. Sua política de computação verde e as causas que você apresenta me assustam um pouco. O que você acha da análise deste artigo: poluição de CO2 por favor? O artigo citado é interessante (pelo menos dá indicações relativamente precisas sobre a produção de CO2 pelo simples ato de respirar, e um pouco mais questionável sobre o gerado pelos e-mails), mas eu não vou questionar. No entanto, a conclusão é particularmente tendenciosa! De fato, o autor toma como base de cálculo 7 bilhões de seres humanos que respiram 24 horas por dia durante 365,25 dias por ano, o que é lógico e que de acordo com seus cálculos geram cerca de 3.616.011.525 toneladas de CO2 por ano. OK. Mas ele compara isso com uma PME de 100 pessoas trabalhando 220 dias por ano, recebendo uma média de 58 e-mails por dia e enviando uma média de 33 por vez, o que, novamente de acordo com seus cálculos, gera 13,6 toneladas de CO2! E ele conclui que os e-mails (enviados e recebidos) de uma PME de 100 pessoas representam apenas 0.000.000 376% da poluição de CO2! Desculpe, mas isso é o que eu chamo de fazer troça do mundo. E para demonstrar isso, considere, ao invés disso, os seguintes números: Se uma PME com 100 funcionários gera 13,6 toneladas de CO2 por ano, por 220 dias úteis por ano, uma pessoa gera (13,6 / 100) ou 136 kg de CO2 por ano, ou (136 / 220) 0,62 Kg por dia. Se considerarmos também que cada pessoa também recebe e envia o mesmo número de e-mails quando não está trabalhando (e-mails em casa, à noite, durante os fins de semana, feriados, em seus telefones ou comprimidos durante o transporte, etc.) então a pontuação sobe para 226 Kg por ano por pessoa para a mesma base de 365,25 dias por ano. E se assumirmos que todas as 7 bilhões de pessoas em nosso planeta azul fazem o mesmo, então o total de CO2 emitido pelos habitantes desta bela terra é de 1.582.000.000 toneladas, ou cerca de 44% do CO2 produzido por sua mera respiração. E mesmo se você contestar que as 7 bilhões de pessoas não têm acesso aos e-mails, eu contesto o número de e-mails recebidos no mínimo porque não leva em conta o spam (eu recebo quase 200 por dia, que felizmente é automaticamente jogado fora por um bom sistema de filtragem, o que não significa que eles não existam). E não estou falando do tempo (e portanto da energia consumida, e consequentemente das emissões de CO2 induzidas) realmente gasto em computadores em outras tarefas, úteis ou não, produtivas ou não, o que representa várias horas por dia (e aqui, a comparação entre a produção de CO2 da respiração humana e aquela gerada pelo uso global de computadores se torna particularmente ridícula). O uso desta magnífica ferramenta que é a computação, cada vez mais democratizada pela queda no preço dos computadores pessoais, dos celulares inteligentes e dos tablets e pela explosão da Internet, não deve nos fazer esquecer que esta nova indústria (com apenas 30 anos) se tornou a principal fonte mundial de consumo de eletricidade, muito à frente das indústrias</w:t>
      </w:r>
    </w:p>
    <w:p>
      <w:r>
        <w:rPr>
          <w:b/>
          <w:color w:val="FF0000"/>
        </w:rPr>
        <w:t xml:space="preserve">id 307</w:t>
      </w:r>
    </w:p>
    <w:p>
      <w:r>
        <w:rPr>
          <w:b w:val="0"/>
        </w:rPr>
        <w:t xml:space="preserve">Violência e prevenção de traumas Violência e trauma infantil Relatório sobre prevenção de trauma infantil Mais de 2.000 crianças morrem todos os dias como resultado de traumas não intencionais ou acidentais. A cada ano, dezenas de milhares de pessoas são hospitalizadas com lesões que muitas vezes as deixam permanentemente incapacitadas. Este relatório conjunto OMS/UNICEF fornece a primeira avaliação global das principais causas de lesões não intencionais em crianças: acidentes de trânsito, afogamentos, queimaduras, quedas e envenenamentos. Ela recomenda medidas preventivas comprovadas e defende o aumento do investimento em capacidade humana e institucional.</w:t>
      </w:r>
    </w:p>
    <w:p>
      <w:r>
        <w:rPr>
          <w:b/>
          <w:color w:val="FF0000"/>
        </w:rPr>
        <w:t xml:space="preserve">id 308</w:t>
      </w:r>
    </w:p>
    <w:p>
      <w:r>
        <w:rPr>
          <w:b w:val="0"/>
        </w:rPr>
        <w:t xml:space="preserve">Um aparador fora do comum! Projetado pela GamFratesi para Casamania, Chariot é um sideboard composto por três elementos simples com formas geométricas: rodas, bandejas e estrutura. O elemento central do projeto, suas duas rodas superdimensionadas lhe conferem um caráter atípico e lúdico. Muito funcional, este aparador vai da sala à cozinha num piscar de olhos e também pode ser usado como uma mesa lateral para aperitivos. As duas bandejas e rodas de Chariot são feitas de MDF lacado, a estrutura metálica pintada também serve como uma alça para movê-la. Cada roda tem um inserto de silicone para proteger o piso e otimizar o movimento. Um serviço inteiramente dedicado às necessidades específicas dos profissionais, Made in Design Pro, acompanhará e aconselhará você no desenvolvimento de seus projetos. Dependendo de suas especificações, seu orçamento e suas expectativas, um gerente de projeto dedicado o aconselhará e orientará, desde a simples escolha de seus móveis e/ou iluminação, até a otimização de seu espaço profissional. Como um contato privilegiado durante todo o processo de seu projeto, seu gerente de projeto assegurará o acompanhamento, desde o recebimento do pedido até a entrega. Contate agora a equipe do Made in Design Pro para tirar proveito das melhores condições de preço.</w:t>
      </w:r>
    </w:p>
    <w:p>
      <w:r>
        <w:rPr>
          <w:b/>
          <w:color w:val="FF0000"/>
        </w:rPr>
        <w:t xml:space="preserve">id 309</w:t>
      </w:r>
    </w:p>
    <w:p>
      <w:r>
        <w:rPr>
          <w:b w:val="0"/>
        </w:rPr>
        <w:t xml:space="preserve">Debate sobre o café da manhã adiado para uma data posterior.... Em 31 de janeiro, o Reino Unido deixou a União Européia. Este ato, necessário após três longos anos de procrastinação após o referendo Brexit, é uma verdadeira ruptura para a Europa (pela primeira vez em sua história). Até hoje, nos Estados Unidos, cerca de 5.600 pessoas foram infectadas - provavelmente muitas mais na ausência de testes suficientes - e a marca de morte 100º foi aprovada. Enquanto os mercados financeiros estão registrando... No ano que antecede o 30º aniversário do Acordo de Vizinhança Alemanha-Polônia, o Grupo Daniel Vernet e o Grupo Copernic... As economias dos países do Golfo Pérsico são altamente dependentes do petróleo, que eles exportam principalmente para a Ásia. Longe de ser um arcaísmo pré-colonial, os líderes costumeiros são uma das primeiras manifestações da modernidade política. A eleição de Donald Trump para a Casa Branca foi vista como o ponto de partida para uma mudança profunda na política de migração dos EUA. Enquanto sua política trata de todos os aspectos da imigração, o mais emblemático dos... Apesar da deterioração das relações com os países ocidentais e da estagnação econômica que limita sua margem de manobra, a Rússia continua a apresentar uma política ambiciosa para a região do Ártico. A França é uma das poucas potências no mundo a ter uma presença militar global permanente. Com mais de 10.000 militares dos três serviços, destacados nos cinco continentes e nas três principais bacias oceânicas, é uma das poucas potências no mundo a ter uma presença militar global permanente... Seu registro foi concluído com sucesso. Seri está preocupado com o respeito aos dados pessoais. No âmbito do regulamento europeu RGPD (General Data Protection Regulation), que entrou em vigor em 25 de maio de 2018, coletamos seus dados pessoais a fim de enviar-lhe convites para nossos eventos. Ao assinar este formulário, você consente com o processamento de seus dados. Estes dados são salvos em nosso arquivo e lembramos que você pode solicitar a modificação ou exclusão de seus dados a qualquer momento do departamento de desenvolvimento: Yann Roland / roland@ifri.org.</w:t>
      </w:r>
    </w:p>
    <w:p>
      <w:r>
        <w:rPr>
          <w:b/>
          <w:color w:val="FF0000"/>
        </w:rPr>
        <w:t xml:space="preserve">id 310</w:t>
      </w:r>
    </w:p>
    <w:p>
      <w:r>
        <w:rPr>
          <w:b w:val="0"/>
        </w:rPr>
        <w:t xml:space="preserve">Após as fortes emoções dos dias anteriores, a inauguração desta semana da nova Filarmônica de Paris trouxe as notícias de volta a preocupações menos urgentes e alarmistas. Um objeto de curiosidade, mas também de muitos debates e preocupações, das opiniões mais entusiastas e reprovadoras, dependendo do ponto de vista a partir do qual os analistas são colocados; o tema "Filarmônica" também é complexo de desvendar em todas as suas implicações. O novo edifício da Filarmônica de Paris, atualmente em fase de conclusão Queremos formar nossa própria idéia do objeto e do equipamento, e propor este banco de ensaio, como fazemos regularmente com aparelhos musicais que parecem merecer curiosidade, e até mesmo manter a atenção para os mais interessantes. Não excluímos a observação de debates e controvérsias, que estão no centro dos problemas da vida musical nacional. O que é a Filarmônica de Paris? O projeto Filarmônica é definido como uma oferta artística, educacional e cultural global; é um conjunto de entidades, tanto tangíveis quanto intangíveis. O elemento mais marcante é sem dúvida a nova sala de concertos, a famosa, tão requisitada, tão esperada, tão esperada, tanto quanto decantada em sua materialização real (notavelmente por causa de sua localização), neste novo edifício localizado no norte de Paris, na beira da estrada circular, Porte de Pantin. Então, mais do que uma sala, neste mesmo novo edifício, é também um conjunto de instalações, outras salas de concertos, salas de ensaio, exposições, oficinas e aulas. Neste mesmo lugar, é uma residência que abriga vários grupos e conjuntos, e além disso, é também a Cité de la Musique, ao lado do novo prédio, que agora está integrada à nova entidade "Philharmonie de Paris". A nova Filarmônica (esquerda), ao sul do anel viário, delimita o Parc de la Villette e a Grande Halle (o retângulo branco em baixo à direita), e a antiga Cité de la Musique (direita) que agora engloba. O novo prédio que está nas notícias é uma obra arquitetônica marcante (goste ou não), cuja principal característica é a sala de concertos com 2.400 lugares (3.600 apenas em pé), uma capacidade que estava faltando em Paris para os concertos clássicos. Gestação e nascimento em tumulto Sem rever toda a gênese do projeto, para simplificar as coisas, podemos dizer que é um elefante do mar que eventualmente nasceu, chamado por inúmeras personalidades musicais, incluindo Pierre Boulez (este nome não sai por acaso, e também assombra os detratores do projeto, e os observadores da música contemporânea francesa). Iniciado por alguns políticos, atrasado por outros, colocado de volta nos trilhos, definido, alcançado, orçamento multiplicado, arquiteto decrépito (muitas vezes erroneamente) e deserdado, gestão não muito colegial, e um final problemático do projeto, terminando com uma inauguração que foi muito cedo e deixou muitas perguntas sem resposta. Para a Filarmônica também, a vida está longe de ser um rio longo e tranqüilo. A Filarmônica está localizada no nordeste de Paris. Este é um local com vocação urbana e sociológica, parte do projeto de reequilíbrio da capital, que vem sendo realizado há décadas com a construção de grandes instalações públicas no leste de Paris. Bercy (o Ministério das Finanças), a Bastilha (a Ópera, claro), a Cité des Sciences de La Villette, no novo Parc de la Villette, depois a Cité de la Musique, projetada por Christian de Portzamparc, e finalmente a Filarmônica, todos projetos que dão peso e valor a partes de Paris que antes eram ignoradas pelos tomadores de decisão, subequipadas e subvalorizadas sociologicamente</w:t>
      </w:r>
    </w:p>
    <w:p>
      <w:r>
        <w:rPr>
          <w:b/>
          <w:color w:val="FF0000"/>
        </w:rPr>
        <w:t xml:space="preserve">id 311</w:t>
      </w:r>
    </w:p>
    <w:p>
      <w:r>
        <w:rPr>
          <w:b w:val="0"/>
        </w:rPr>
        <w:t xml:space="preserve">Evidência na liquidação pós-divórcio A razão de não produzir o contrato para provar a alocação de um empréstimo, quando o cônjuge admite que o empréstimo reembolsado foi usado para financiar a aquisição da casa e a realização de obras, viola o Artigo 4 do Código de Processo Civil. 17.07.2015 - 09:01 O direito de acesso e alojamento dos pais pode ser encerrado por motivos sérios relacionados com o melhor interesse da criança. 13.07.2015 - 08:01 Qual é o valor da indenização devida pelo cônjuge à comunidade? 09.07.2015 - 16:02 A reclamação do cônjuge contra a co-propriedade: comprovação da origem dos fundos pessoais O cheque entregue ao tabelião emitido a partir de uma conta aberta em nome de um dos cônjuges separada dos bens constitui prova da origem dos fundos pessoais. 07.07.2015 - 16:01 Divórcio: a natureza mista do subsídio compensatório A natureza mista do subsídio compensatório impede a abolição do pagamento da anuidade no divórcio? 03.07.2015 - 16:02 Registro no estado civil de crianças nascidas no exterior a partir do AGP Pode uma criança nascida a partir do AGP ser registrada nos registros civis franceses? 02.07.2015 - 16:01 A Corte de Família deve estabelecer a periodicidade dos direitos de acesso concedidos Quando a Corte de Família decidir sobre os direitos de acesso do outro progenitor, ela deve estabelecer a periodicidade. 30.06.2015 - 16:01 Quando uma lei proíbe um dos pais de tirar seu filho do país, o juiz estrangeiro deve aplicá-la no caso de não cumprimento desta proibição por parte dos pais. 29.06.2015 - 16:05 ECHR: a recusa de um teste de paternidade pode ser usada como prova Uma pessoa pode ser declarada pai de uma criança, mesmo que ela tenha se recusado a se submeter a um exame especializado para estabelecer a paternidade, desde que haja outras provas que sustentem isto e que esta decisão seja justificada em termos dos interesses da criança. 26.06.2015 - 16:03 Reforma dos abonos de família e seus componentes O Ministério da Fazenda e o Ministério de Assuntos Sociais apresentam as novas quantidades de abonos de família e seus componentes, reformados para serem aplicáveis a partir de 1 de julho de 2015. 22.06.2015 - 16:04 Um cônjuge pode ser responsável pelo pagamento de um subsídio de ocupação sem ocupar a casa da família que lhe foi atribuída? A mera provisão de um bem comum ao cônjuge justifica o pagamento, por este último, de uma indenização de ocupação, mesmo na ausência de ocupação real do bem. &lt;&lt; Início &lt; Prev 1 2 3 4 5 6 7 8 9 10 Próximo &gt; Fim &gt;&gt; Página 9 de 86 Adicionar aos favoritos | Colocar na página inicial | RSS | Contatos | Sobre nós | Junte-se a nós em | Menções legais | Medição de audiências Estatísticas ROI por webanalytics</w:t>
      </w:r>
    </w:p>
    <w:p>
      <w:r>
        <w:rPr>
          <w:b/>
          <w:color w:val="FF0000"/>
        </w:rPr>
        <w:t xml:space="preserve">id 312</w:t>
      </w:r>
    </w:p>
    <w:p>
      <w:r>
        <w:rPr>
          <w:b w:val="0"/>
        </w:rPr>
        <w:t xml:space="preserve">A Patente do Fornecedor da Corte é uma marca de reconhecimento para indivíduos ou empresas que tenham, por pelo menos cinco anos, fornecido bens ou serviços a Sua Majestade a Rainha, Sua Alteza Real o Duque de Edimburgo ou Sua Alteza Real o Príncipe de Gales. As patentes sempre foram consideradas como evidência de excelência e qualidade, e são altamente valorizadas. Existem aproximadamente 850 fornecedores patenteados para o Tribunal, representando uma ampla gama de comércios e indústrias. Eles variam desde artesãos tradicionais até grandes empresas e multinacionais que estão na vanguarda da tecnologia. As patentes são concedidas a um indivíduo nomeado, o Beneficiário, que deve assegurar-se pessoalmente de que a patente seja utilizada adequadamente. Os fornecedores patenteados devem exibir o Royal Arms and Seal of Approval em seus produtos, instalações, papelaria, veículos e publicidade. Independentemente de seu tamanho ou especialização, os fornecedores patenteados estão vinculados a um compromisso com os mais altos padrões de serviço e excelência. Em 2016, Dents recebeu um Certificado de Fornecedor da Corte por Sua Alteza Real o Príncipe de Gales. Esta é agora uma marca de qualidade para os produtos da empresa em todo o mundo e também uma grande fonte de orgulho para cada funcionário da Dents.</w:t>
      </w:r>
    </w:p>
    <w:p>
      <w:r>
        <w:rPr>
          <w:b/>
          <w:color w:val="FF0000"/>
        </w:rPr>
        <w:t xml:space="preserve">id 313</w:t>
      </w:r>
    </w:p>
    <w:p>
      <w:r>
        <w:rPr>
          <w:b w:val="0"/>
        </w:rPr>
        <w:t xml:space="preserve">Maison De Maître à Saint-Gerand-Le-Puy, 03150 - 14 quartos 363m² A Saint Gérand le Puy, Vichy fica a 20 km de distância sem vizinhos próximos.l'accès à la propriété se fait par 1 grand portail, l'allée du parc très bien entretenu vous offre de nombreux arbres, de belles pelouses où se dresser une pluson de caractère de la fin XIXe siècle sur 2 niveaux, d'environ 330 m² habitable. No térreo: um salão de entrada, 1 sala de estar grande, 1 sala de jantar com lareira própria, tetos caixotões e painéis de madeira, 1 sala pequena, 1 cozinha grande, 1 cozinha menor com despensa própria. No primeiro andar: 6 quartos, 4 banheiros, cada um com seu próprio WC e 1 sala de banho. No segundo andar: o sótão de aproximadamente 150 m² é adequado para conversão. A estrutura do telhado foi tratada e o telhado é novo. 4 caves abobadadas acessíveis por dentro. Edifícios externos, um dos quais é um forno de padaria de pedra. Preço de venda : 630000 euros Contate sua megAgence consultora : Elisabeth BERTRAND COURSOL, Tel : 0646804787, E-mail : elisabeth.coursol@megagence.com - Agente comercial registrado no RSAC da CUSSET sob o número 837 898 626</w:t>
      </w:r>
    </w:p>
    <w:p>
      <w:r>
        <w:rPr>
          <w:b/>
          <w:color w:val="FF0000"/>
        </w:rPr>
        <w:t xml:space="preserve">id 314</w:t>
      </w:r>
    </w:p>
    <w:p>
      <w:r>
        <w:rPr>
          <w:b w:val="0"/>
        </w:rPr>
        <w:t xml:space="preserve">Esta publicação apresenta dados sob a forma de indicadores e se concentra em comparações entre países. O objetivo é tornar as contas nacionais mais acessíveis e informativas e, ao mesmo tempo, fornecer as informações mais relevantes sobre as definições e as questões de comparabilidade inerentes a cada indicador. A gama de indicadores tem sido deliberadamente ampla para refletir a riqueza dos Bancos de Dados de Contas Nacionais da OCDE. Esta ampla seleção também se destina a incentivar os usuários a se concentrarem em outros indicadores que não o conhecido PIB. Alguns trabalhos recentes têm sido fundamentais na escolha de indicadores. O relatório da Comissão sobre a Medição do Desempenho Econômico e Progresso Social (Comissão Stiglitz-Sen-Fitoussi) é um exemplo particularmente proeminente. Consumo individual real, PPPs atuais</w:t>
      </w:r>
    </w:p>
    <w:p>
      <w:r>
        <w:rPr>
          <w:b/>
          <w:color w:val="FF0000"/>
        </w:rPr>
        <w:t xml:space="preserve">id 315</w:t>
      </w:r>
    </w:p>
    <w:p>
      <w:r>
        <w:rPr>
          <w:b w:val="0"/>
        </w:rPr>
        <w:t xml:space="preserve">Red Pill Publishing New! Programas, buffers e a "mente do Predador" - Laura Knight-Jadczyk - R.H. - Marie Cocco Novo Foco SOTT! Como criar a realidade da "Guerra ao Terror" - um guia prático - Joe Quinn Novo Foco SOTT! Ocupantes sem consciência - Henry See New SOTT Focus! Se o sociopata mora ao lado - vá lá para cima - Keit - Naomi Wolf, The Guardian New! Michael Topper sobre Assédio - Michael Topper - Joe Quinn - Joe Quinn - Laura Knight-Jadczyk &amp; Henry See An Inconvenient Truth - Henry See - Henry See - Joe Quinn - Joe Quinn - Laura Knight-Jadczyk More Bush Gang "Al Qaeda" Absurdities - Joe Quinn We're All Falling - Joe Quinn - Joe Quinn A Legal Question - Henry See The Future - Steve McFarland How Stupid Do They Think We Are? - Henry See The Myth of Palestinian Suicide Bombings - Joe Quinn - Joe Quinn - Joe Quinn - Joe Quinn - Joe Quinn - Joe Quinn Mysticism vs. Hitler - Laura Knight-Jacdzyk Bushes and the Lost King - Laura Knight-Jacdzyk Bush revela sua verdadeira política iraquiana : O massacre de civis iraquianos - Joe Quinn Dê-lhes um 5 de novembro que eles nunca esquecerão - Joe Quinn - Joe Quinn Seeding Seeds of Civil War - Joe Quinn Predador Espiritual - Prem Rawat aka Maharaji - Henry See Ouspensky, Gurdjieff e Fragmentos de um Desconhecido Picknett e Príncipe em Círculo de Cultivos de Cassiopaeans Chibolton e Cassiopaeans em Círculos de Cultivos Morris Jessup's UFO Case Discernment 2: O Mundo é Penetrado pela Ascensão Maligna A Onda Aventuras com Cassiopaea Quantum Física do Futuro A Onda Sugerimos também os seguintes sites : A Escola Quantum Future está empenhada em trazer à sua atenção quaisquer informações que o ajudarão a viver uma vida livre das manipulações de matar a alma dos outros. Nossos sinceros agradecimentos ao proprietário do website do Distúrbio de Personalidade Psicopática por sua gentil permissão para citar sua pesquisa na montagem deste relatório. A maior parte do material aqui é dele e, portanto, é uma pesquisa precoce sobre este problema. Antes de começarmos a investigar, NÃO tínhamos idéia da magnitude do problema, nem do número de vítimas. Visite seu site, confira seus links para grupos de apoio e a Flying Free Webring. Para uma visão mais abrangente do problema, baseada em nossa pesquisa OWN, por favor leia nosso novo artigo: "Cultura Oficial" na América Um Estado Natural de Psicopatia? Como muitos de vocês que procuram compreender a psicopatia sabem, o livro de Cleckley A Máscara da Sanidade, o estudo absolutamente essencial do psicopata que não é necessariamente o tipo criminoso, não está mais disponível. Nós o digitalizamos e nossa equipe de pesquisadores passou duas semanas analisando cuidadosamente o texto para eliminar erros de conversão de texto. Você pode baixar o livro inteiro GRATUITAMENTE em formato PDF a partir do link no canto superior esquerdo. Leia um capítulo de amostra de The Mask of Sanity. "Agradável", "Encantador", "Inteligente", "Ativo", "Impressionante", "Inspira confiança" e "Um grande sucesso com as mulheres": estes são os tipos de descrições usadas constantemente pelos famosos estudos de casos de psicopatas. Eles também são, naturalmente, "irresponsáveis", "autodestrutivos" e afins. Estas descrições iluminam as grandes frustrações e enigmas que envolvem o estudo da psicopatia. Os psicopatas parecem ter uma abundância das verdadeiras qualidades de uma boa pessoa.</w:t>
      </w:r>
    </w:p>
    <w:p>
      <w:r>
        <w:rPr>
          <w:b/>
          <w:color w:val="FF0000"/>
        </w:rPr>
        <w:t xml:space="preserve">id 316</w:t>
      </w:r>
    </w:p>
    <w:p>
      <w:r>
        <w:rPr>
          <w:b w:val="0"/>
        </w:rPr>
        <w:t xml:space="preserve">*Spa, Hiking &amp; Gourmet Stay in the Jura, valor 300 euros Estenda seu verão com fins de semana charmosos. Do relaxamento à descoberta, das caminhadas às escapadas, o Mâconnais (Borgonha do Sul) e o Escritório de Turismo lhe dão as boas-vindas e lhe oferecem uma ampla gama de prazeres. Cabe a você escolher... entre o frescor das margens do Saône ou passeios na floresta, atividades de lazer ou esportivas a seu gosto, a descoberta de um patrimônio rico e variado, sem esquecer nossos bons restaurantes, adegas e Vinestival, seu festival de enoturismo... Há algo para todos na família. Confie em nós para fazer de suas férias conosco um feriado à sua medida!</w:t>
      </w:r>
    </w:p>
    <w:p>
      <w:r>
        <w:rPr>
          <w:b/>
          <w:color w:val="FF0000"/>
        </w:rPr>
        <w:t xml:space="preserve">id 317</w:t>
      </w:r>
    </w:p>
    <w:p>
      <w:r>
        <w:rPr>
          <w:b w:val="0"/>
        </w:rPr>
        <w:t xml:space="preserve">Pippa Middleton está brilhando quando está prestes a se casar com o jovem milionário James Matthews. Ela é a prova de que a elegância clássica inglesa é atemporal. A irmã da Duquesa de Cambridge é, sem dúvida, um ícone da moda. Um olhar para trás, para seus olhares mais inspiradores. Depois de se construir à sombra de sua irmã Kate durante anos, Pippa está agora finalmente no centro das atenções graças ao anúncio de seu casamento, que se realiza em 20 de maio de 2017. A jovem confiou à imprensa inglesa, e mais particularmente ao Daily Mail, que ela sempre viveu como uma "irmã de". No entanto, este casamento não é o único fator que desperta o interesse da mídia atual por ela. De fato, desde 29 de abril de 2011, quando Kate e William se casaram, ela fez sua estréia internacional com um esplêndido vestido de marfim de Alexander McQueen. Há seis anos, a jovem vem brilhando com seus trajes elegantes, cada um mais inspirador que o anterior. Pippa Middleton presta especial atenção ao seu visual, freqüentando inúmeros estilistas que a tornaram uma estilista inveterada. Além das etiquetas de luxo que ela adora, a inglesa também gosta de levar marcas jovens, como Chatelles, cujos chinelos ela usa regularmente. Seu estilo único é um produto puro de elegância inglesa e seu visual, um pouco clássico, é no entanto contrastado por peças vistosas e extravagantes que ela sabe como escolher e combinar com perfeição. Lembramos, por exemplo, seu casaco amarelo de pintinho de Katherine Hooker ou seu vestido de renda verde esmeralda da Tabitha Webb. O "estilo Pippa" é baseado em três elementos: vestidos florais ou coloridos para um toque de frescor e feminilidade, calcanhares nus para um toque de chique, e finalmente trench coats para estruturar sua silhueta sonhada. A jovem responsável consegue até mesmo combinar moda e trabalho beneficente. Como embaixadora da British Heart Foundation, que luta contra a doença cardíaca, Pippa se uniu à designer Tabitha Webb em 2015 para fazer um vestido e um lenço que foram leiloados para levantar fundos. Uma grande iniciativa de sua parte!</w:t>
      </w:r>
    </w:p>
    <w:p>
      <w:r>
        <w:rPr>
          <w:b/>
          <w:color w:val="FF0000"/>
        </w:rPr>
        <w:t xml:space="preserve">id 318</w:t>
      </w:r>
    </w:p>
    <w:p>
      <w:r>
        <w:rPr>
          <w:b w:val="0"/>
        </w:rPr>
        <w:t xml:space="preserve">Música - Folclore musical moldavo Quem criou as canções populares, aqueles doces buquês de ritmos e palavras imortais? Quem criou as obras-primas intemporais da existência, ao mesmo tempo em que destaca os excepcionais recursos espirituais do povo moldavo? - Orquestras de música popular moldava: "Fluieraş" e "Mugurel" "Fluieraş" A orquestra de música popular e dança "Fluieraş" foi fundada em 1950 e desde então tem permanecido o berço artístico de vários cantores renomados. Desde 1958, a orquestra tem sido dirigida pelo notável maestro Serghei Lunchevici, um virtuoso violinista. Os sons de suas (...) - Orquestras de Música Folclórica Moldava: "Folclor", "Lăutarii" e "Tălăncuţa" "Folclor" A Orquestra Nacional de Rádio e Televisão Folclor foi fundada em 1968 por Dumitru Blajinu, um músico talentoso que reviveu centenas de canções e danças folclóricas moldavas. Entre os músicos que "cuidaram do berço" desta orquestra, os violinistas (...) - Realizações da arte coral A música coral na Moldávia remonta aos anos 40. Naquela época, quase todas as aldeias e cidades moldavas tinham coros que participavam de várias competições e festivais a cada ano. Seu repertório era muito variado: doinas (uma espécie de lamento) e baladas populares, mas também odes ao partido comunista e ao poder soviético. - Doina Cada povo tem suas próprias particularidades - história, costumes, hábitos, trajes nacionais - que o distinguem dos outros povos. Um destes símbolos, para os moldavos, é inegavelmente o doina - um lamento, uma doce canção lírica. - Arte vocal e instrumental A evolução da arte musical na Moldávia está intimamente ligada à história da Filarmônica Nacional. Esta instituição musical foi fundada em 1940 com a missão de promover a música da República Socialista Soviética Moldava. - LIMBA NOASTRA: o hino nacional da Moldávia Limba noastră tem sido o hino nacional da Moldávia desde 1994. A letra foi escrita por Alexei Mateevici (1888-1917.) A música foi composta por Alexandru Cristea (1890-1942). O poema original contém doze estrofes, das quais apenas cinco foram preservadas no hino. - Maria Bieşu a prima donna da Ópera Nacional Moldava Uma das mais brilhantes personalidades moldavas cujos contemporâneos temos orgulho de ser é Maria Bieşu, a prima donna da Ópera Nacional Moldava, detentora do título honorário de Artista Popular, laureada com um grande número de prêmios, professora universitária, acadêmica, "Doctor Honoris Causa", condecorada com a Ordem da República, assim como com a Ordem Nacional "Steaua Romaniei". A trupe moldava "Zdob şi Zdub", que está em casa na Moldávia, Romênia e Rússia, assim como em toda a Europa, é caracterizada por sua energia sem limites, solistas e instrumentistas entusiasmados e música que atinge a marca sem ser fácil ou simplista. - Quinta-feira, 2 de julho, é a lua cheia! Mas é também o primeiro concerto em Paris dos músicos de Valea Antos, às 20h, no dia 28, avenue de la Porte Montmartre 75018 (M° Porte de Clignancourt)! Entrada franca, mas são fortemente aconselhadas reservas, pois o salão é pequeno: 01.42.55.69.74 ou pelo correio (...) - Anastasia Lazariuc: particularmente talentosa, de uma beleza inesgotável Muito elegante, p</w:t>
      </w:r>
    </w:p>
    <w:p>
      <w:r>
        <w:rPr>
          <w:b/>
          <w:color w:val="FF0000"/>
        </w:rPr>
        <w:t xml:space="preserve">id 319</w:t>
      </w:r>
    </w:p>
    <w:p>
      <w:r>
        <w:rPr>
          <w:b w:val="0"/>
        </w:rPr>
        <w:t xml:space="preserve">Você conhece o Sarmale? Se você é ou já viajou para uma área entre os Bálcãs e a Polônia, é bem provável que o faça. Caso contrário, verifique esta deliciosa especialidade de couve recheada. A característica especial é que a folha de repolho que envolve o recheio é fermentada. Serve 4: - 1 couve inteira fermentada e sua salmoura de fermentação (CLIC) - 500 g de carne de porco picada, ou mistura de carne de porco + vitela - 50 g de toucinho picado defumado - 100 g de trigo mourisco descascado (kacha) ou arroz redondo - 2 cebolas - 20 g de manteiga - 2 dentes de alho bonitos ou 4 pequenos - 1 ramo pequeno de endro ou salsa plana - 1 ramo de tomilho - 500 g de polpa de tomate fresco ou enlatado Versão de couve branca versus couve frisada. - Pré-aqueça o forno a 180°C. Misture a carne, o toucinho defumado e o trigo sarraceno ou arroz (cru) à mão. Frite a cebola picada em manteiga em uma frigideira e acrescente o alho picado, o endro picado ou salsa, 50 g de polpa de tomate, 5 cl de água e pimenta. Não acrescentar sal. - Espalhe as folhas de repolho, drenadas de sua salmoura, sobre a superfície de trabalho. Com uma faca, remover a espessa veia central. Coloque um bolinho de recheio em cima e enrole para cima de um lado. Dobre ambos os lados em direção ao centro e termine rolando o sarmal. Continue até ter esgotado todo o enchimento. Cortar finamente o restante do repolho. - Coloque uma camada de repolho picado em uma caçarola. Organize os rolos em cima e termine com uma camada de couve picada. Despeje o restante da polpa de tomate e o suco do repolho até o nível dos pães (se necessário, complete com um pouco de água ou caldo). - Coloque a caçarola no forno com a tampa colocada. Após 30 minutos, baixar o termostato para 150°C. Deixar para cozinhar por 2 horas. - Servir quente. Servir com creme duplo fermentado (para fazer creme fermentado, basta adicionar 1 colher cheia de iogurte a 250 g de creme duplo e deixar a uma temperatura morna por algumas horas. ) Na Romênia, o sarmale é normalmente acompanhado por polenta, chamada mamaliga. Em outro lugar, com batatas. Os dois caminhos são igualmente agradáveis. Muito obrigado por compartilhar esta receita com o mundo. Poucas pessoas na Europa Ocidental conhecem a cozinha balcânica e da Europa Oriental. Eu sou romeno e aprendi a fazer Sarmale com minha mãe e minha avó. Eles vêm da região da Moldávia (diferente do país) e nós fazemos sarmale de forma um pouco diferente. Carne (ou cogumelos ou cogumelos de madeira durante a Quaresma), arroz de grão redondo, cebola, cenoura ralada, um ovo por kg de carne, uma colher de sopa de pasta de tomate, salsa, endro, sal, pimenta. A mistura é enrolada em folhas de repolho (fermentadas ou não - no verão usamos repolho fresco, branqueado, apenas para tornar as folhas mais maleáveis), folhas de videira, folhas jovens de limão ou folhas de pé de pota (potbal em romeno). Em geral, minha mãe tenta misturar 50-50 folhas brancas (repolho) e pretas (cipó, etc.). Depois, numa caçarola de ferro fundido, colocamos os caules de endro, o bacon e as folhas de repolho quebradas para fazer uma camada protetora, depois o sarmale em camadas. Depois adicionamos água com um</w:t>
      </w:r>
    </w:p>
    <w:p>
      <w:r>
        <w:rPr>
          <w:b/>
          <w:color w:val="FF0000"/>
        </w:rPr>
        <w:t xml:space="preserve">id 320</w:t>
      </w:r>
    </w:p>
    <w:p>
      <w:r>
        <w:rPr>
          <w:b w:val="0"/>
        </w:rPr>
        <w:t xml:space="preserve">Małgorzata Foremniak, nascida em 8 de janeiro de 1967 em Radom, é uma atriz polonesa. Ela é casada com o diretor Waldemar Dziki (pl). Małgorzata Foremniak começou sua carreira no Teatro Kochanowski em Radom e depois atuou em vários filmes de TV como O Cilindro de Tadeusz Junak (pl), Ir para o Fogo, There is Fire de Teresa Kotlarczyk (pl) ou enco</w:t>
      </w:r>
    </w:p>
    <w:p>
      <w:r>
        <w:rPr>
          <w:b/>
          <w:color w:val="FF0000"/>
        </w:rPr>
        <w:t xml:space="preserve">id 321</w:t>
      </w:r>
    </w:p>
    <w:p>
      <w:r>
        <w:rPr>
          <w:b w:val="0"/>
        </w:rPr>
        <w:t xml:space="preserve">Esta edição da coleção "Cahiers de Réflexion", publicada pela Community Redemptor hominis em Camarões, apresenta homilias e discursos que o autor, Emilio Grasso, fez em diferentes momentos da vida da paróquia Sagrado Corazón de Jesús em Ypacaraí, Paraguai, onde foi pároco, assim como aos fiéis da paróquia do Beato Anwarite d'Obeck, em Mbalmayo, Camarões. Uma "ponte" de oração e amizade une estas duas paróquias, nas quais os mais fracos e vulneráveis têm sido progressivamente envolvidos. Os textos reunidos neste livreto nos confrontam com o exercício de um ministério da palavra que se estende por todo o ano litúrgico e pastoral, envolvendo situações ordinárias e particulares, como a celebração dos sacramentos, festas litúrgicas, aniversários de matrimônio ou a comemoração do falecido. Abordando as diferentes categorias de fiéis, o autor os desafia em suas diferentes situações: os pais são questionados em sua tarefa educacional, os jovens, tanto da África como da América Latina, são exortados a fazer bom uso do tempo propício de sua juventude e a dar uma resposta pessoal às grandes questões existenciais de suas vidas. Um ministério da palavra que também convida os fiéis a aprofundar sua atitude de oração, a compreender o significado religioso da música na liturgia, a compreender o significado da boa administração do dinheiro, a desenvolver um diálogo fecundo entre a paróquia e a cidade, entre a Igreja e a cidade. Daí a riqueza das páginas deste Cahier, que alimenta a vida de fé dos fiéis e ilumina sua consciência, ajudando-os a discernir melhor as escolhas de sua própria vida. Lendo estas páginas, descobrimos uma espiritualidade profunda, o significado oculto por trás de muitos gestos litúrgicos que muitas vezes são realizados com distração e superficialidade, e o caráter exigente da palavra de Deus que impele cada um a aceitar a luta pela verdade e a se opor, tanto nas coisas grandes como nas pequenas, às mentiras que estão presentes no mundo de muitas maneiras diferentes. A dimensão de "sacramentalidade" desta Palavra proclamada pode então ser melhor compreendida; sua proclamação implica, de fato, o reconhecimento de que o próprio Cristo está presente nela e está se dirigindo a nós. Cristo, verdadeiramente presente nas espécies de pão e vinho, está presente de forma análoga na Palavra (cf. Verbum Domini, 56) que, uma vez proclamada e recebida, dá vida a novas realidades. Emilio Grasso, Ministério da Palavra e da Vida Paroquial, Centre d'Études Redemptor hominis ("Cahiers de Réflexion" 10), Mbalmayo (Camarões) 2012, 105 pp. ("Cahiers de Réflexion" 10), Mbalmayo (Camarões) 2012, 105 pp. TABELA DE CONTEÚDO Introdução Comemorando Jean-Marie Vianney A missão do Curé A fecundidade da cruz Uma "ponte" missionária Sabemos realmente como orar? Aos Grupos Litúrgicos Silêncio e Música 30 Este Pão do Céu Por ocasião de um Aniversário de Casamento Domingo de Ramos 45 O Silêncio de Deus Sexta-feira Santa 49 A Luz que dissipa nossas Trevas Sábado Santo Não há ressurreição sem uma Cruz O Tempo Certo Como Dinheiro das Sentinelas</w:t>
      </w:r>
    </w:p>
    <w:p>
      <w:r>
        <w:rPr>
          <w:b/>
          <w:color w:val="FF0000"/>
        </w:rPr>
        <w:t xml:space="preserve">id 322</w:t>
      </w:r>
    </w:p>
    <w:p>
      <w:r>
        <w:rPr>
          <w:b w:val="0"/>
        </w:rPr>
        <w:t xml:space="preserve">Na Île-de-France, o acesso à habitação social e privada requer muita paciência. De fato, como a oferta é inferior à demanda, é sempre difícil dar uma resposta rápida a uma necessidade.|centro Para solicitar moradia social Você mora em Pontault-Combault ou trabalha lá com um contrato permanente (período experimental concluído) : Entre em contato com o serviço municipal de habitação para preparar um dossiê local de solicitação e/ou um dossiê departamental de solicitação. Esses arquivos permitem que o número único do departamento* seja alocado. Você não atende a estes dois critérios, mas deseja viver em Pontault-Combault: Envie estes documentos diretamente para a Prefeitura de Seine et Marne - Escritório de Habitação e Política Social - 77010 Melun. Desejo obter moradia social Você deseja obter moradia em um departamento que não seja Seine et Marne: Você deve entrar em contato com a Prefeitura do departamento escolhido. Também podemos propor candidatos a locadores particulares para aluguel de quartos em casas particulares. Se você estiver interessado neste esquema, entre em contato com o departamento de habitação municipal. O direito à moradia é garantido pelo Estado, nas condições estabelecidas por lei, às pessoas que não podem ter acesso a uma moradia digna e independente por seus próprios meios. Para aqueles cujos esforços não foram bem sucedidos, a lei de 5 de março de 2007 que estabelece o direito executável à moradia criou dois recursos: um recurso amigável para uma comissão de mediação, e depois, se nenhuma solução for encontrada, um recurso contencioso para o tribunal administrativo, a fim de garantir a todos um direito efetivo à moradia. Se você está sem teto, alojado por outra pessoa ou em um abrigo temporário, ameaçado de despejo sem possibilidade de ser realojado, vivendo em moradias insalubres, ou está procurando moradia há mais de 3 anos sem qualquer oferta, você pode preencher o arquivo DALO disponível no departamento de moradia ou no website. Cada pessoa deve renovar seu pedido de moradia a cada ano para manter a antiguidade de seu arquivo. Além disso, é imperativo nos informar sobre qualquer mudança de situação e assim atualizar seu arquivo (por exemplo: nascimento, mudança, mudança ou perda de emprego, mudança da situação familiar, etc.) Departamento de Habitação 30, rue des Marguerites</w:t>
      </w:r>
    </w:p>
    <w:p>
      <w:r>
        <w:rPr>
          <w:b/>
          <w:color w:val="FF0000"/>
        </w:rPr>
        <w:t xml:space="preserve">id 323</w:t>
      </w:r>
    </w:p>
    <w:p>
      <w:r>
        <w:rPr>
          <w:b w:val="0"/>
        </w:rPr>
        <w:t xml:space="preserve">O Papa celebrando a Missa na quinta-feira, 7 de março de 2019, na capela da Casa de Santa Marta. (Mídia Vaticana) Debora Donnini - A reflexão do Papa Francisco na homilia da Missa na Casa de Santa Marta começou com a primeira leitura do dia do Livro do Deuteronômio. É parte do discurso que Moisés faz ao povo para prepará-lo para entrar na Terra Prometida, enfrentando um desafio que é também uma escolha entre a vida e a morte. "É um chamado à nossa liberdade", explicou o Papa, focalizando em particular três palavras-chave de Moisés: "se seu coração olhar para trás", "se você não ouvir", e "se você se deixar arrastar para a prostragem diante de outros deuses". "Quando o coração olha para trás, quando toma um caminho que não é o certo (...) ele perde a orientação, a bússola com a qual deve seguir em frente". E um coração sem bússola é um perigo público para quem o carrega e para os outros. E um coração que toma um caminho errado quando não escuta, quando é conduzido por outros, quando se torna idólatra". Mas não somos capazes de ouvir, "tão surdos em nossas almas", lamentou o Papa. "Também nós às vezes ficamos surdos em nossas almas, não ouvimos o Senhor", lembrou o Papa, alertando contra as idolatrias que nos colocam em perigo no caminho "em direção à terra que foi prometida a todos nós: a terra do encontro com o Cristo Ressuscitado". "A Quaresma nos ajuda a percorrer este caminho", disse o Papa, lembrando-nos que "não ouvir o Senhor" e as promessas que ele nos fez é perder nossa memória. Francisco, portanto, nos exortou a começar a Quaresma pedindo "a graça da memória", tomando o exemplo de Moisés convidando seu povo a recordar todo o caminho até a terra prometida. Uma viagem que se arrisca a esquecer quando tudo está indo bem e se tem uma vida confortável. "O bem-estar, mesmo o bem-estar espiritual, tem este perigo: o perigo de cair em uma certa amnésia, uma falta de memória: estou bem assim e esqueço o que o Senhor fez em minha vida, todas as graças que Ele me deu, acho que é o meu mérito, e continuo assim. E então o coração começa a andar para trás, porque não escuta o caminho de seu próprio coração: a memória, a graça da memória". O povo hebreu também havia perdido a memória, caindo mesmo de nostalgia pelo relativo conforto de seus anos de servidão no Egito. Mas o povo "não podia esquecer" que Deus os havia salvo. Portanto, não devemos perder a história: "a história da salvação, a história da minha vida, a história de Jesus comigo". E não parar, não voltar atrás, não ficar preso por ídolos. De fato, a idolatria "não é apenas ir a um templo pagão e adorar uma estátua". "A idolatria é uma atitude do coração, quando você prefere isto porque é mais conveniente para mim, e não para o Senhor porque você esqueceu o Senhor. No início da Quaresma, fará bem a todos nós pedir a graça de cultivar a memória, de cultivar a memória de tudo o que o Senhor fez em minha vida: como Ele me amou. E a partir desta memória, para continuar a avançar. E também nos fará bem repetir continuamente o conselho de Paul para Timothy</w:t>
      </w:r>
    </w:p>
    <w:p>
      <w:r>
        <w:rPr>
          <w:b/>
          <w:color w:val="FF0000"/>
        </w:rPr>
        <w:t xml:space="preserve">id 324</w:t>
      </w:r>
    </w:p>
    <w:p>
      <w:r>
        <w:rPr>
          <w:b w:val="0"/>
        </w:rPr>
        <w:t xml:space="preserve">Lucro líquido e receitas crescentes em 2018 para o Banco Migros O Banco Migros continuou a crescer em 2018. A instituição do varejista número um da Suíça viu seu lucro líquido aumentar em 2,3% em relação ao ano anterior, para 228 milhões de francos. As receitas cresceram 4,7% para 619,8 milhões. A principal fonte de receita do banco, as operações de juros, aumentaram em 3,9% para 469 milhões de francos, disse o Banco Migros na terça-feira. O negócio de comissões, por sua vez, mostrou um crescimento da mesma ordem, ganhando 3,5% para 101,9 milhões, enquanto a receita das atividades comerciais permaneceu quase estável (+0,2%) em 33,6 milhões. Como resultado da venda da aquisição e das atividades terminais da Aduno, na qual o Banco Migros tem uma participação de 7%, outras receitas ordinárias aumentaram em mais de três quartos (+83,9%) para 14,9 milhões de francos suíços. As despesas, por outro lado, aumentaram mais fortemente do que as receitas, em 5,5% para 295,8 milhões de francos, refletindo em particular o aumento de 7,5% nos custos operacionais. Os custos de pessoal aumentaram em 4,3% para 179,6 milhões CHF, com o número de empregos em tempo integral no final de 2018 aumentando em 1,9% para 1.344. Crescimento na gestão de ativos No final, o lucro operacional aumentou em 2,2% para 287,7 milhões de francos suíços. Como em 2017, o forte crescimento nos negócios de comissões reflete em particular a forte expansão dos mandatos de gestão de ativos. Depois de saltar 17,9% um ano antes, eles subiram 34% em 2018. O volume de fundos sustentáveis aumentou em 9,4% para 327 milhões CHF, e a demanda foi forte. Os depósitos de clientes, no entanto, caíram 8,8% para 11,2 bilhões de francos suíços, refletindo os desenvolvimentos nos mercados financeiros, que foram particularmente turbulentos no quarto trimestre. Ao mesmo tempo, o passivo resultante desses depósitos aumentou em 1,8%, para 33,9 bilhões de francos suíços. As contas particulares (+6,3%) e 3a contas poupança-reforma (+2,2%) cresceram fortemente. Os empréstimos a clientes como um todo cresceram ainda mais fortemente do que os depósitos de clientes, chegando a cerca de CHF 39 bilhões, 2,5% a mais do que em 2017. Só os empréstimos imobiliários aumentaram em 4,3%, para 37 bilhões de francos suíços. As outras categorias de empréstimos permaneceram quase estáveis (+0,2%) em CHF 2,02 bilhões. Citando a feroz competição em hipotecas, o banco da gigante laranja garantiu, no entanto, que havia permanecido "rigorosamente fiel à sua prudente política de empréstimos" em 2018. No final de 2018, 97,7% da carteira de hipotecas para imóveis residenciais consistia em primeiras hipotecas, com uma taxa de adiantamento de até 67%. O Banco Migros é cauteloso em relação ao exercício financeiro atual, tendo em vista a pressão contínua sobre as margens, particularmente no negócio de juros. No entanto, o banco acredita estar bem posicionado, tendo fortalecido seus negócios com clientes corporativos ao adquirir uma participação majoritária na empresa imobiliária CSL Immobilien sediada em Zurique no verão. /ATS Próximas notícias</w:t>
      </w:r>
    </w:p>
    <w:p>
      <w:r>
        <w:rPr>
          <w:b/>
          <w:color w:val="FF0000"/>
        </w:rPr>
        <w:t xml:space="preserve">id 325</w:t>
      </w:r>
    </w:p>
    <w:p>
      <w:r>
        <w:rPr>
          <w:b w:val="0"/>
        </w:rPr>
        <w:t xml:space="preserve">Superhostët janë hostë me përvojë, me vlerësime të larta, të angazhuar t'u sigurojnë vizitorëve një qëndrim të mrekullueshëm. Ky ambient nuk është i përshtatshëm për foshnja (0-2 vjeç) dhe pritësi nuk lejon kafshë shtëpiake, organizim festash ose pirjen e duhanit. Zbulo detajet Sala privada com banheiro e sauna, localizada no campo, a 5mn de Annemasse, 35mn de Genebra. Lago Genebra a 20 mn (Yvoire, Excenevex, praia arenosa) A 30 mn de Evian A 40 mn de Annecy No inverno, muitas estações de esqui próximas, a 35 minutos de Les Carroz, Flaine Sheets e toalhas estão incluídas durante sua estadia, assim como o café da manhã entre 08h-09h30 A piscina e jacuzzi são acessíveis no verão 08h e 20h até o final do início de setembro de outubro. Ambienti Você tem um quarto independente com TV, banheiro privativo e acesso livre à sauna das 8h às 22h, assim como à piscina no verão das 8h às 20h e à jacuzzi das 8h às 20h. O café da manhã é servido no salão ou no terraço, dependendo do tempo e da estação do ano. Tanto no verão como no inverno, você tem à sua disposição uma varanda (aquecida) com todo o equipamento necessário, geladeira, microondas, louças etc. para tomar suas refeições ao longo do dia (veja fotos). Também propomos temas especialmente no inverno, como uma noite de raclette (4 tipos de queijo, charcutaria, bebidas e sobremesas com um suplemento de 15,- euros. / Também podemos propor outros temas como tartiflette, Diots (simples, defumados, beaufort, couve) salsichas de nossa região e muitas outras possibilidades. Não hesite em nos contatar para obter mais informações sobre todas as possibilidades. Damos especial atenção às festividades que pontuam nosso cotidiano, por isso não se surpreenda de ver árvores de Natal iluminadas no inverno, ou coelhinhos da Páscoa pondo ovos em nosso jardim... Gjëra të tjera që vlejnë të përmenden Um carregador de veículo elétrico com uma tomada tipo 2 está disponível gratuitamente no estacionamento do imóvel. Lago Genebra a 20 mn (Yvoire, Excenevex, praia arenosa) A 30 mn de Evian A 40 mn de Annecy No inverno, muitas estações de esqui próximas, a 35 minutos de Les Carroz, Flaine Sheets e toalhas estão incluídas durante sua estadia, assim como café da manhã entre 08h-09h30 A piscina e o jacuzzi são acessíveis no verão 08h e 20h até o final de setembro de out. Ambienti Você tem um quarto independente com TV, banheiro privativo e acesso livre à sauna das 8h às 22h, assim como à piscina no verão das 8h às 20h e à jacuzzi das 8h às 20h. O café da manhã é servido no salão ou no terraço, dependendo do tempo e da estação do ano. Tanto no verão como no inverno, você tem à sua disposição uma varanda (aquecida) com todo o equipamento necessário, geladeira, microondas, louças etc. para tomar suas refeições ao longo do dia (veja fotos). Também propomos temas especialmente no inverno, como uma noite de raclette (4 tipos de queijo, charcutaria, bebidas e sobremesas com um suplemento de 15,- euros. / pessoa) ou fondue de queijo (da região, charcutaria, bebidas e sobremesas 15,- euros) também podemos propor outros temas como tartiflette</w:t>
      </w:r>
    </w:p>
    <w:p>
      <w:r>
        <w:rPr>
          <w:b/>
          <w:color w:val="FF0000"/>
        </w:rPr>
        <w:t xml:space="preserve">id 326</w:t>
      </w:r>
    </w:p>
    <w:p>
      <w:r>
        <w:rPr>
          <w:b w:val="0"/>
        </w:rPr>
        <w:t xml:space="preserve">Se você não conhece o site www.apf-francehandicap.org Ações políticas, eventos associativos, reuniões locais, novos dispositivos... Clique aqui. No ReCréAction, há Ação para todos os desafios individuais e coletivos em torno da atividade física, da criação artística e da promoção dos criadores da associação. Há também Ação e ReAção, porque esta página nasceu durante um episódio particular, ela carrega o desejo de agir e reagir para quebrar o isolamento das pessoas com deficiência. Finalmente, há a RéCréAction com um aceno para o playground: o playground não é o lugar ideal para criar, se inspirar, conhecer, compartilhar, brincar e manter contato. www.facebook.com/RéCréAction. Covid-19: O Instituto de Pesquisa da Medula Espinhal e do Cérebro (IRME) com o apoio do GMF SOLIDARITÉ Fonds d'Entraide du Groupe GMF está criando uma unidade de apoio psicológico para famílias. São oferecidas teleconsultas com nossos psicólogos e neuropsicólogos. Para quem é a unidade de apoio psicológico? A unidade de apoio psicológico é destinada principalmente às famílias de pessoas com lesão medular e cerebral que estão altamente expostas a fatores de estresse e ansiedade devido ao contexto sem precedentes criado pela crise do Coronavírus: dificuldades encontradas com a ajuda domiciliar, gerenciamento do cronograma em uma situação organizacional deteriorada, exposição ao sofrimento/morte, medo de contaminação, etc. No entanto, na medida em que somos capazes de fazer isso, este serviço está disponível para todas as pessoas que sentem a necessidade. As nomeações podem ser feitas por e-mail: irme@noos.fr http://irme.org. Veja nossa seleção de links atualizados no covid-19: www.moteurline.apf.asso.fr. Números de telefone . www.paratetra.apf.asso.fr © Sylvaine Séré de Rivières Beauté Sauvage ! Regras Um "cordée" é um grupo de pessoas que discute um tópico de sua escolha por meio de troca de cartas ou em um fórum. Os jovens da APF França são deficientes. Agir sobre meu futuro. Website: http://jeune.apf.asso.fr.</w:t>
      </w:r>
    </w:p>
    <w:p>
      <w:r>
        <w:rPr>
          <w:b/>
          <w:color w:val="FF0000"/>
        </w:rPr>
        <w:t xml:space="preserve">id 327</w:t>
      </w:r>
    </w:p>
    <w:p>
      <w:r>
        <w:rPr>
          <w:b w:val="0"/>
        </w:rPr>
        <w:t xml:space="preserve">Re: As citações que matam "Quem eu sou como violonista é definido pelo meu fracasso em me tornar Jimi Hendrix". Por mais longe que você pare em sua escalada para ser como ele, isso é o que você é". Re: As citações que matam A há algum tempo atrás eu postei um extrato de uma entrevista entre Yves Bigot e Miles aqui nesta mesma seção. Quando eu quis ler novamente eu percebi que ela tinha sido apagada, então eu estou postando novamente. Re: Les citations qui tuent Ginger Baker Re: Les citations qui tuent Re: Les citations qui tuent Ele continua a atacar os bateristas que afirmam seguir seu estilo: "Muitos desses caras aparecem e dizem: 'Cara, você foi minha influência, a maneira como você bateu os tambores'. Eles parecem não entender que eu estava batendo para ouvir o que eu estava tocando. Foi raiva, não prazer - e doloroso. Eu sofri no palco por causa dessa porcaria de volume. Eu não gostava na época, e gosto ainda menos agora. E ele esmaga o Hall da Fama do Rock n' Roll: "Aquela coisa toda do Hall da Fama do Rock n' Roll - pelo menos metade das pessoas ali dentro não tem lugar em nenhum tipo de hall da fama em nenhum lugar, na minha opinião". Re: Killer Quotes "Eu fingi gostar de jazz por cerca de três anos, mas isso me custou meu dinheiro. A última vez que fui a um concerto de Jazz, meu amigo era saxofonista e ele se levantou e tocou a maior carga de merda que já ouvi em minha vida. "É o cego que lidera o cego". Ele não pode brincar e eles não podem ouvir". Free Jazz é uma licença para cagar na rua". Lemmy Kilmister Re: Citações que matam Re: Citações que matam</w:t>
      </w:r>
    </w:p>
    <w:p>
      <w:r>
        <w:rPr>
          <w:b/>
          <w:color w:val="FF0000"/>
        </w:rPr>
        <w:t xml:space="preserve">id 328</w:t>
      </w:r>
    </w:p>
    <w:p>
      <w:r>
        <w:rPr>
          <w:b w:val="0"/>
        </w:rPr>
        <w:t xml:space="preserve">Primeiro site geopolítico francês Diretor do Diploweb.com. Diretor de pesquisa da IRIS. P. Verluise ensina Geografia Política na Sorbonne, no Magistère de relations internationales et action à l'étranger da Universidade de Paris I. Ele fundou o seminário Geopolítica da Europa na Ecole de guerre. Distinto Professor de Geopolítica na GEM. Pierre Verluise publicou Geopolítica das Fronteiras Européias. Elargir, jusqu'où?, Paris, Editions Argos, Diffusion PUF, 20 mapas em cores. Ele também publica L'Europe éclatée? em formato Kindle, disponível na Amazônia. Qual é o peso relativo da Croácia na nova União Européia, com 28 membros? Como cada ampliação abala nossos pontos de referência, consideremos sucessivamente o território, a população e a economia. Com a adesão da Croácia, o território da UE aumenta em 56.542 km2 e a população aumenta em 4.398.150 habitantes, mas a Croácia representa apenas 0,33% do PIB da UE28. Ilustrado com 7 gráficos e uma tabela de resumo. Estas ilustrações são coletadas em um arquivo pdf instalado no pé da página, destinado a fins educacionais. Os ALARGAMENTOS pós-guerra fria (1995, 2004 e 2007) abalaram nossos pontos de referência europeus. A adesão da Croácia à União Européia, prevista para 1 de julho de 2013, está mudando mais uma vez estes parâmetros [1]. Esta é uma oportunidade para uma atualização. Sem pretender ser exaustivo [2], vamos considerar sucessivamente o território, a população e a economia da UE28 e da Croácia. Vamos primeiro distinguir a escala da UE e depois a escala global. A nível da UE, qual é a contribuição da Croácia? Aos 27 anos, a União Européia tinha uma área total de superfície - incluindo águas interiores [3] - de 4 403 438 km2 . A área de superfície da Croácia é de 56.542 km2 [4] . Veja a Figura 1 para ver as proporções. A UE28 abrange agora, incluindo águas interiores, aproximadamente [5] 4.459.980 km2 . A Croácia representa 1,26% da área da UE28. A Croácia faz fronteira ao norte com a Eslovênia (501 km) e a Hungria (329 km), ao leste com a Sérvia (Vojvodina, 241 km) e ao sul com a Bósnia-Herzegovina (932 km) e Montenegro (25 km). Em outras palavras, a UE28 está se aproximando de dois candidatos oficiais (Montenegro e Sérvia) e um candidato potencial (Bósnia-Herzegovina). A Comissão Européia às vezes sugere que gostaria de ver a Croácia puxar esses países para o acervo comunitário, mas não há evidências de que os croatas realmente queiram fazê-lo. Qual é a posição da UE28 no mundo? A resposta pode ser encontrada na Figura 2: Área dos maiores países do mundo e da UE28, em km2. Como esperado, a adesão da Croácia não altera o ranking da União Européia - que não é um "país" - entre os maiores estados do mundo. Muito atrás da Rússia, Canadá, China, Estados Unidos, Brasil e Austrália... vem a União Européia em sua configuração de 28, como anteriormente 27. Mesmo que finalizássemos as candidaturas oficiais e potenciais conhecidas até o momento [6], a UE ainda estaria por trás desses imensos territórios. Deve-se notar que a UE28 é 3,8 vezes menor que a Rússia e duas vezes menor que os EUA. Uma comparação dos produtos internos brutos da Rússia e dos EUA mostra - no entanto - que não há uma ligação sistemática entre a área de superfície</w:t>
      </w:r>
    </w:p>
    <w:p>
      <w:r>
        <w:rPr>
          <w:b/>
          <w:color w:val="FF0000"/>
        </w:rPr>
        <w:t xml:space="preserve">id 329</w:t>
      </w:r>
    </w:p>
    <w:p>
      <w:r>
        <w:rPr>
          <w:b w:val="0"/>
        </w:rPr>
        <w:t xml:space="preserve">jacky60 obrigado obrigado ♥♥♥ PtitGénie Sim, eu disse que tinha removido temporariamente a barra para melhorá-la no celular! Mas enquanto isso, basta adicionar "fórum" atrás do endereço do site :top: Sim, eu disse que tinha removido temporariamente a barra para melhorá-la no celular! Mas enquanto isso basta adicionar "fórum" atrás do endereço do site Não há nenhum (ptit)gênio sem grão de fo... Sem grão de loucura! jacky60 j'arrive pas a acceder au forum sur mon tel y a pas la barre ou est marquer , le site , forum ect. j'arrive pas a acceder au forum sur mon tel y a pas la barre ou est marquer , le site , forum ect. ♥♥♥♥ gherkin Aaaahhhhh é lindo! Aaaahhhhh é lindo! Dununba Eu prefiro mais leve :o Prefiro mais leve Antes que o vento nos semeia, a todos os ventos vamos fazer um novo começo... blackwasp Ah se é bom de fato :D Funcionou mais desculpe ^^ Ah se é bom de fato Funcionou mais desculpe ^^ benjii ohh meu deus eu amo é lindo!!! [img]/img/smileys/icon25.gif[/img] obrigado PG ohh meu deus eu amo isso é lindo!! obrigado PG A noite está colocando os olhos vermelhos, o amanhecer é sombrio... PtitGenie Seus postes são estranhos me funciona ? (Ctrl F5 ? :D ) Seus postes são estranhos me funciona ? (Ctrl F5 ? ) Não há nenhum (ptit)gênio sem um grão de fo... Sem um grão de loucura ! TitineSad Aaah se for temporário, então está tudo bem [img]/img/smileys/icon06.gif[/img] Foi um pouco de guia para mim, esta porcaria à direita [img]/img/smileys/icon37.gif[/img] Aaah se é temporariamente então está bem Foi um pouco de guia para mim, essa merda de direita que sonhei que podíamos nos amar, no sopro do vento... blackwasp E então, menos problemático mas vou apontar, não posso mais apagar meus posts [img]/img/smileys/icon22.gif[/img] Se eu disser algo estúpido, ele ficará até o fim dos tempos [img]/img/smileys/icon37.gif[/img] E então, menos problemático, mas eu aponto, não posso mais apagar minhas mensagens Se eu disser algo estúpido, vai ficar até o fim dos tempos nadesjda Sim, estávamos falando da coluna da direita Sim, estávamos falando da coluna da direita Lembra-me de algo que eu não me lembro LittleGenius Ah, as coisas estúpidas da direita :lol Pensei que você não conseguiria mais ler o fórum. Que eu removi temporariamente! Pensei que você não conseguiria mais ler o fórum. Isto eu removi temporariamente! Não há (pouco) gênio sem um grão de loucura! LittleGenius Mesmo depois de um Ctrl F5 ? Eu posso ver isso, estranho! (Para o fórum) Mesmo depois de um Ctrl F5 ? Eu posso ver isso, estranho! (Para o fórum) Não há (pouco) gênio sem um toque de... Sem um toque de loucura! nadesjda Bem, agora não podemos ver os últimos posts, ou ver quem está atualmente no fórum, ou procurar um tópico. Perdemos nossos amigos em nossos perfis também, mas suponho que isso voltará quando o trabalho estiver terminado [img]/img/smileys/icon37.gif[/img] Bem, agora não podemos ver os últimos posts, ou ver quem está atualmente no fórum, ou procurar por um tópico Perdemos nossos amigos em nossos perfis também</w:t>
      </w:r>
    </w:p>
    <w:p>
      <w:r>
        <w:rPr>
          <w:b/>
          <w:color w:val="FF0000"/>
        </w:rPr>
        <w:t xml:space="preserve">id 330</w:t>
      </w:r>
    </w:p>
    <w:p>
      <w:r>
        <w:rPr>
          <w:b w:val="0"/>
        </w:rPr>
        <w:t xml:space="preserve">Cinco dos franceses feridos em Albacete ainda estão no hospital de Percy (atualizado)Cinco dos franceses feridos no acidente de Albacete em 26 de janeiro (9 pessoas da força aérea na base espanhola foram mortas) ainda estão no hospital. Três oficiais não comissionados do BA 133, gravemente queimados, estão hospitalizados no HIA Percy (na excelente unidade de queimados) e ainda estão em tratamento intensivo. Eles estão em coma artificial e estão recebendo enxertos de pele. Dois deles são mecânicos da 3ª ala de combate, um terceiro da BA 118 estava em reforço. Os dois últimos feridos (um soldado não-comissionado e uma equipe civil da 3ª Ala de Caças) foram recentemente transferidos para o departamento de medicina física e reabilitação do Professor Eric Lapeyre. Eles sofrem de múltiplas fraturas, feridas e queimaduras. A Célula de Assistência aos Feridos, Doentes e Familiares da Força Aérea Francesa (CABMF Air, menos conhecida que CABAT, mas igualmente dedicada) auxilia os feridos e as famílias destes aviadores, bem como o testemunho de um mecânico da USAF (destacado para uma base americana no Reino Unido) que salvou três franceses após o acidente. Leia-o aqui. A 3ª brigada mecanizada foi criada em Limoges, em 1999, como parte da reorganização do Exército francês. Você pode ler abaixo a ordem do dia, datada de 18 de março, do General Hervé Gomart, explicando esta mudança de nome. Clique na foto abaixo para ler a entrevista de 3 minutos que dedicamos a estas questões de ambiente e mobilidade exigentes. Como parte do reforço da operação, vários helicópteros foram enviados para o Mali. O exército francês está em processo de criação de um grupo de helicópteros aeromóveis, em paralelo aos helicópteros COS (dispositivo Sabre). A criação deste agrupamento explica a chegada, nos últimos dois dias, de helicópteros Puma e Gazelle (e helicópteros Tiger, mas não sei em qual dispositivo eles serão integrados). Laurent Fabius confirmou uma "intervenção aérea em apoio às tropas malienses". O Ministro das Relações Exteriores não deu nenhum detalhe, mas parece bastante fácil tomar a medida desta intervenção, provavelmente com uma tripla dimensão. Uma dimensão de transporte. Os aviões de transporte relatados na Sévaré são certamente parcialmente franceses. Eles foram usados para transportar reforços, equipamentos e elementos franceses do Mali. Elementos pré-posicionados na África desde que nenhum movimento de tropas metropolitanas foi confirmado ontem (mesmo da unidade de Guépard mantida até o final do mês pela 2ª REP). Uma dimensão de observação. Sem drones no local, a França deve contar com seus aviões atlânticos operando entre o Chade e o Senegal. Também estão disponíveis Mirage F1CRs da esquadra de reconhecimento 2/33 "Savoie", sediada em Mont-de-Marsan. Uma dimensão de apoio. A França pode contar com o Mirage of Epervier (Chade), três Mirage2000D dos esquadrões 2/3 "Ardennes" e 3/3 "Champagne" de Nancy-Ochey. O apoio também pode ser fornecido pelas Gazelles do esquadrão Burkinabe (dispositivo Sabre). A França, como nação líder na operação européia, assumiu a liderança e, antes do lançamento oficial da operação EUTM Mali, começou a enviar soldados e fornecer recursos para apoiar o exército maliense (de acordo com o desejo do primeiro-ministro maliense, que deve falar na televisão maliense esta noite).Como a operação é européia, outros países da UE estarão (ou já poderão estar) envolvidos (houve alguma menção às tropas alemãs em Mopti?).</w:t>
      </w:r>
    </w:p>
    <w:p>
      <w:r>
        <w:rPr>
          <w:b/>
          <w:color w:val="FF0000"/>
        </w:rPr>
        <w:t xml:space="preserve">id 331</w:t>
      </w:r>
    </w:p>
    <w:p>
      <w:r>
        <w:rPr>
          <w:b w:val="0"/>
        </w:rPr>
        <w:t xml:space="preserve">Catálogo cumulativo dos manuscritos da Biblioteca Particular Zabid, I. 'Abd al-Rahman al-Hadhrami Library (CCBMZ), fasc. 2, Sana'a, CEFAS/FSD, 2009, 11 + 210 pp. 31 ill, 31 doentes. Duas diferenças na catalogação devem ser observadas entre fasc. 1 do CCBMZ e fasc. 2. Primeiramente, a seção ta'dîlât, que foi isolada no fasc. 1, foi fundida com a seção hawâmish no fasc. 2. Em segundo lugar, e esta é a diferença mais significativa, o estudo dos trabalhos (a seção "anwâ' al-awrâq"), assim como a bibliografia útil para documentá-los, será doravante incluída inteiramente nos volumes suplementares sobre os trabalhos. Isto evitará a confusão causada pela divisão de informações entre o catálogo de manuscritos e seu volume acompanhante em papéis, sem mencionar o fato de que os leitores do primeiro volume em papéis com marca d'água nem sempre perceberam a dispersão do estudo por duas obras. Além disso, os volumes em papel são totalmente bilíngües, franceses/arábicos. Isto permite que os estudiosos dos jornais ocidentais tenham acesso a este novo material: manter algumas das informações exclusivamente em árabe no catálogo de manuscritos fascicles eliminaria, portanto, este público leitor. Como no fasc. 1, as entradas do catálogo ainda são escritas em árabe, enquanto as seções introdutórias são bilíngües, francesas/arábicas. A. Regourd (ed.), Sana'a, Centre français d'archéologie et de sciences sociales, www.cefas.com.ye, 2009. ISBN 978-2-909194-19-6 Para encomendar o livro, favor entrar em contato com Sylvaine Giraud, bibliotecária da CEFAS: sgiraud@cefas.com.ye.</w:t>
      </w:r>
    </w:p>
    <w:p>
      <w:r>
        <w:rPr>
          <w:b/>
          <w:color w:val="FF0000"/>
        </w:rPr>
        <w:t xml:space="preserve">id 332</w:t>
      </w:r>
    </w:p>
    <w:p>
      <w:r>
        <w:rPr>
          <w:b w:val="0"/>
        </w:rPr>
        <w:t xml:space="preserve">Assunto: Re: impatiens d'interieur Thu 6 Fev 2014 - 16:01 obrigado lantana Vou enviar uma carta não se esqueça de mencionar seu endereço porque quero lhe agradecer lantanaJardinaute amigável Assunto: Re: impatiens d'interieur Thu 6 Fev 2014 - 17:04 Está na parte de trás do envelope! Joelle72Jardinaute Assunto: Re: impatiens d'interieur Thu 6 Fev 2014 - 18:20 obrigado lantana Joelle72Jardinaute Assunto: Re: impatiens d'interieur Wed 19 Fev 2014 - 22:24 oi lantana desculpe pelo atraso a planta estava um pouco danificada recebi-a 1 semana depois espero que volte para trás envio-lhe um envelope obrigado novamente Joelle72Jardinaute Assunto: Re: impatiens d'interieur Sun 16 Mar 2014 - 16:33 oi lantana você recebeu meu correio? lantanaJardinaute Assunto: Re: impatiens d'interieur Sun 16 Mar 2014 - 16:41 Oi Joelle, desculpe, acho que com todas as coisas que temos que fazer, esqueci de responder. Como está indo o corte? Se não se aguentou, diga-me, eu farei outro. Assunto: Re: impatiens d'interieur Wed 23 Abr 2014 - 16:04 Olá Sou fã desta planta, mas não encontro nenhuma aqui. Gostaria de saber se você ainda tem algum corte. Sou viúva e esta é a minha paixão. Assunto: Re: impatiens d'interieur Wed 23 Abr 2014 - 17:30 ah c super gentil lantana lantanaJardinaute Assunto: Re: impatiens d'interieur Fri 25 Abr 2014 - 7:13 OK, eu cuidarei disso e avisarei você. Tenho certeza de que você será capaz de encontrar uma boa para mim, mas não tenho certeza se serei capaz de encontrar uma boa para você, então não tenho certeza se serei capaz de encontrar uma boa para você. LouAdmin Assunto: Re: impatiens d'interieur Ter 29 Abr 2014 - 21:17 'Mariechristine' que é seu nome de usuário apresentou uma queixa contra o fórum. FRANCETTEAnimatrice Assunto: Re: impatiens d'interieur Wed 30 Abr 2014 - 6:08 lantanaJardinaute Assunto: Re: impatiens d'interieur Wed 30 Abr 2014 - 6:43 ! Stephanie mJardinaute Assunto: Re: impatiens d'interieur Thu 1 de maio de 2014 - 11:Estou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 estou procurando uma nova planta para crescer. Eu fiz toda a gentileza um pouco a grande voz e bem esta senhora está zombando de mim e de minha mãe que eu admito e um pouco apressada para encontrar um corte seguindo sua grande planta que está morrendo então ela paga em todos os lugares para conseguir um corte minha mãe é viúva e é muito difícil ela se agarra à sua grande paixão as flores que ela não sabe ler e escrever então sou eu que escrevo suas mensagens mas eu repito de jeito nenhum foi colocado</w:t>
      </w:r>
    </w:p>
    <w:p>
      <w:r>
        <w:rPr>
          <w:b/>
          <w:color w:val="FF0000"/>
        </w:rPr>
        <w:t xml:space="preserve">id 333</w:t>
      </w:r>
    </w:p>
    <w:p>
      <w:r>
        <w:rPr>
          <w:b w:val="0"/>
        </w:rPr>
        <w:t xml:space="preserve">POR QUE ESCOLHER O TETO EXTENSÍVEL BARRISOL ? O teto tenso Barrisol é adaptado em novas construções ou em reformas. Excelente solução para problemas técnicos, oferece um acabamento perfeito para um resultado notável. O teto Barrisol adapta-se a qualquer forma e oferece aos criadores uma infinidade de desenhos. DESENHO Criações únicas para embelezar o local Integra com todos os tipos de decorações Personalização dos espaços Todos os tipos de formas possíveis (horizontal, redondo, inclinado, em 3D, etc.) Modificação dos volumes graças às formas 3D Escolha entre 230 cores e 15 acabamentos Impressão, Luz e Acústica Versões perfeitas de estética, pureza das linhas e das formas Acabamento excepcional MODULARIDADE Desmontável e remontável à vontade - Veja a demonstração da montagem de um teto esticado Adaptável a todos os estilos, a todas as áreas habitáveis Possibilidade de integrar iluminação, aquecimento, ar condicionado, sistemas de segurança, etc. Veja a demonstração da instalação de um holofote. Os trilhos são fixados no perímetro das paredes na altura desejada SIMPLICIDADE Instalação por profissionais aprovados Barrisol Instalação rápida e limpa, ACOUSTICS E AESTHETICS Soluções de otimização acústica graças à tecnologia Acoustics® Barrisol Acoustics® pode ser associada a materiais isolantes para uma correção acústica ainda mais eficaz das instalações. LUZ Criação de ambientes de iluminação exclusivos em paredes e tetos Integração de todos os tipos de luminárias (suspensas, integradas, spotlights, fibras ópticas, LEDs, mudanças de cor, etc.)Criação de luminárias de todas as formas (3D, cubo, pirâmide, esfera, caminho da luz, etc.) Utilização em projeção ou projeção traseira (efeitos de luz, imagens, etc.) Ideal para cromoterapia e terapia da luz RESISTÊNCIA Resistente à umidade, condensação, barreira de vapor efetiva Resistente a cargas pesadas em caso de danos causados pela água, forma-se uma bolsa de água no teto (sem perfurações) protegendo assim a sala - Veja demonstração de danos causados pela água. ECOLOGIA E RECICLAGEM Respeita o meio ambiente - utiliza pouca energia 1 000 m² de Barrisol representam menos de 180 kg de material para um volume de 0,10 m3. (Um teto em painéis do mesmo tamanho representa 50 m3 de madeira) Longa vida útil 100% reciclável (chapas e embalagens) A linha Recycled® feita de chapas antigas Barrisol SAFETY Não danifica em caso de explosão ou terremoto Teto à prova de fogo (em complexo) Classificação de fogo Classe 1, Classe 0, B-s2, d0. Garantido livre de cádmio e de substâncias perigosas Não tóxico (em conformidade com as normas européias e internacionais) ECONÔMICO Excelente relação custo-benefício Economia de energia : menos volume a ser aquecido, menos perda de calor para o exterior Não há mais resfriamento regular dos tetos LONGEVITY Longevidade comprovada por 25 anos de clientes satisfeitos Não perde suas características técnicas ao longo dos anos Permanece constantemente tenso graças à tensão - Mantém sua forma 10 anos de garantia contra defeitos de fabricação ocultos (soldagem, FÁCIL MANUTENÇÃO O teto pode ser removido a qualquer momento em poucos minutos por um profissional Fácil acesso ao plenum em caso de danos causados pela água, reparos em equipamentos técnicos, instalação de novos equipamentos e iluminação, etc. Lavável com água na maioria das texturas ou limpeza com produtos de limpeza Barrisol (exceto camurça) INSULAÇÃO TÉRMICA Com teto ou piso alto em hourdis, Barrisol cria um</w:t>
      </w:r>
    </w:p>
    <w:p>
      <w:r>
        <w:rPr>
          <w:b/>
          <w:color w:val="FF0000"/>
        </w:rPr>
        <w:t xml:space="preserve">id 334</w:t>
      </w:r>
    </w:p>
    <w:p>
      <w:r>
        <w:rPr>
          <w:b w:val="0"/>
        </w:rPr>
        <w:t xml:space="preserve">Os sapatos femininos da G-Star RAW são uma adição valiosa a qualquer equipamento. Quer você esteja procurando um par de sapatos feminino ou sólido, sempre encontrará o sapato perfeito para combinar com sua roupa da coleção G-Star RAW. Você se sente confortável com saltos, ou prefere comprar um par de sporty trainers? Qualquer estilo é possível com a grande coleção de sapatos femininos que a G-Star RAW oferece. Navegue por nossa coleção completa de sapatos ou faça sua seleção usando o menu da esquerda para especificar suas preferências. Sapatos para todas as ocasiões Um elegante par de saltos altos para uma noite fora, ou um confortável par de apartamentos que você pode usar facilmente durante todo o dia? Há muitas opções na loja on-line G-Star RAW. Você também pode combinar saltos elegantes com um sapato esportivo, optando por um salto de cunha. Escolha seu par de sapatos favorito de nossa grande coleção de designs e materiais incríveis. Em couro, ganga, nubuck ou talvez até chambray: é com você! Com o serviço on-line da G-Star RAW, você nunca precisa esperar muito para usar seu novo par de sapatos femininos. Escolha um par de sapatos que combine com seu estilo, coloque-os em seu carrinho de compras e proceda ao check-out para fazer seu pagamento. Seus sapatos serão entregues à sua porta em apenas alguns dias.</w:t>
      </w:r>
    </w:p>
    <w:p>
      <w:r>
        <w:rPr>
          <w:b/>
          <w:color w:val="FF0000"/>
        </w:rPr>
        <w:t xml:space="preserve">id 335</w:t>
      </w:r>
    </w:p>
    <w:p>
      <w:r>
        <w:rPr>
          <w:b w:val="0"/>
        </w:rPr>
        <w:t xml:space="preserve">Temos o prazer de recebê-los no fórum dos pilotos privados. Você está em um fórum público de discussão, permitindo aos pilotos privados, mas também a todos aqueles que são apaixonados pelas coisas no ar, trocar suas idéias, suas experiências, suas perguntas. Se este é seu primeiro acesso a este site e você não criou um pseudônimo, seu acesso é restrito. Você deve se registrar antes de poder acessar todas as seções e fazer suas contribuições. O registro leva apenas alguns segundos. Para fazer isso, clique na opção "Registrar" no menu à direita acima. Se você já tem um login, por favor, digite-o na caixa abaixo. Obrigado por sua compreensão, e desejamos-lhe um bom momento no Fórum de Pilotos Privados. Administradores Apenas outra fonte de falhas como freios de mão elétricos e outros "progressos"... Somente carro para ir para trás e para frente (bem, além dos EBRs Panhard) ......... Mas como são veículos de demonstração, eles provavelmente estão, em geral, em sua melhor forma? Quanto à "parada e partida", eu a desativo sistematicamente fora da condução urbana. Isso me aborrece sem fim. Sempre me perguntei quão eficaz é realmente fora do uso puramente urbano (e dos ciclos de homolgação!)??? Apenas outra fonte de falhas como freios de mão elétricos e outros "progressos"... Por outro lado, também me pergunto qual é o impacto no consumo de combustível de todos esses solavancos de velocidade que quase forçam você a parar para passá-los, e depois acelerar novamente? O único carro que vai tanto para trás como para frente (bem, com exceção dos EBRs Panhard) ......... Não! A caixa de câmbio "Cotal"(*) também permitiu isso, há quase 90 anos. Em carros topo-de-gama, porque era uma opção cara (*) de transmissão com trem epicicloidal como as caixas "clássicas" de automóveis, cujos satélites asseguravam a mudança de marcha eram controlados por eletroímã. Sem conversor de torque, este sistema manteve a embreagem (apenas para partida e parada, bem como para o funcionamento do vaivém mecânico de avanço/retrocesso). Montado como padrão ou como opção no Delage, Delahaye e Peugeot 402 nos anos 30 e 40. Isso me aborrece sem fim. Sempre me perguntei quão eficaz é realmente fora do uso puramente urbano (e dos ciclos de homolgação!)??? Apenas outra fonte de falhas como freios de mão elétricos e outros "progressos"... Por outro lado, também me pergunto qual é o impacto no consumo de combustível de todos esses solavancos de velocidade que quase forçam você a parar para passá-los, e depois acelerar novamente? Também acho que frear quando se levanta o pé parece bastante desagradável ou até mesmo perigoso se você não está acostumado a isso. Se você estiver acostumado a levantar o pé do acelerador, os carros atrás de você ficarão surpresos. Eu desativo a parada e começo todas as minhas viagens. No tráfego extra-urbano, o motor é cortado na menor parada, mesmo que seja apenas por um segundo (exemplo: um sinal de parada, uma barreira onde você tem que entrar, uma parada temporária em um engarrafamento, etc.) No tráfego urbano, pode ser econômico em termos de combustível, mas será econômico se você levar em conta o desgaste prematuro da bateria (que, por sinal, dobrou, triplicou ou até quadruplicou de preço) e dos outros componentes do motor? Um motor consome cerca de 2 litros por hora a</w:t>
      </w:r>
    </w:p>
    <w:p>
      <w:r>
        <w:rPr>
          <w:b/>
          <w:color w:val="FF0000"/>
        </w:rPr>
        <w:t xml:space="preserve">id 336</w:t>
      </w:r>
    </w:p>
    <w:p>
      <w:r>
        <w:rPr>
          <w:b w:val="0"/>
        </w:rPr>
        <w:t xml:space="preserve">Amolecimento da água Amolecimento da água é um processo de tratamento inicialmente destinado a reduzir a dureza da água (devido à presença de sais alcalinos de terra: carbonatos, sulfatos e cloretos de cálcio e magnésio). Esta operação às vezes faz parte do processo físico-químico de purificação da água onde pode acompanhar outros métodos de tratamento de água (filtração, desinfecção, desnitrificação, desnitrificação, tratamento com pesticidas) com vistas a sua distribuição como água potável ou para usos técnicos que exijam água desmineralizada. Outras técnicas de amaciamento surgiram nos últimos anos, como os amaciadores de CO2 e os amaciadores magnéticos. Os resultados obtidos são controversos. O suposto amolecimento obtido por estes métodos não se baseia em uma redução do TH em si, mas sim no combate a sua desagradabilidade. Medição da dureza da águaModificar a dureza da água ou título hidrotimétrico (TH) é expresso em graus franceses (°f) ou em ppm, e mede a quantidade de carbonatos de cálcio e magnésio em solução na água. Não deve ser confundido com o pH, que é o potencial de hidrogênio que mede a acidez ou a basicidade de um líquido. A dureza da água varia de uma cidade para outra, dependendo de onde é coletada para a produção de água potável[1]. Diz-se que a água é "mole" abaixo de 15°f e "dura" ou "carregada" acima de 25°f (veja a faixa de valores para título hidrotimétrico). As normas da NF propuseram um ajuste entre 12°f e 15°f em TH residual. Hoje[Quando?] as normas da CE não impõem nenhum ajuste. Os profissionais de amaciamento recomendam um ajuste entre 8°f e 10°f [ref. necessária]. Não é recomendado (para uso doméstico) descer a 0°f, embora em algumas regiões, como o Maciço Central, a água seja naturalmente muito macia (cerca de 0°f). A água amaciada não é água naturalmente macia. A água moderadamente calcária, ao contrário de outras águas altamente mineralizadas, não é tóxica, mas causa problemas com biofilmes, entupimento de tubulações de água e equipamentos domésticos (caldeiras, máquinas de lavar, ferros, etc.) e lava os têxteis um pouco menos bem (porque espumam menos). A água muito desmineralizada pode, ao contrário, causar problemas toxicológicos e ecotóxicos devido à solubilização de metais tóxicos (por exemplo, na presença de antigos tubos de chumbo ou solda contendo chumbo, que é uma fonte de envenenamento por chumbo) e corrosão acelerada de certos tubos ou recipientes. A presença na água de certos aditivos (mesmo em baixas doses) pode inibir certos processos físico-químicos de tratamento e purificação da água, incluindo descarbonatação (no caso de aditivos detergentes, por exemplo)[2]. Em termos de saúde, uma lenda persistente é transmitida, principalmente pelos instaladores, indicando que o consumo de água potável dura, também chamada de água dura, é prejudicial à saúde. Esta afirmação é totalmente falsa, como mostra a pesquisa da CNRS, que indica que, para uma pessoa em boa saúde, o consumo deste tipo de água potável é seguro[3]. 3] Entretanto, pode haver inconvenientes associados ao uso de água muito dura, tais como detergentes ineficazes e esterilização do solo. Mas se a água for muito macia, pode levar à corrosão dos tubos.</w:t>
      </w:r>
    </w:p>
    <w:p>
      <w:r>
        <w:rPr>
          <w:b/>
          <w:color w:val="FF0000"/>
        </w:rPr>
        <w:t xml:space="preserve">id 337</w:t>
      </w:r>
    </w:p>
    <w:p>
      <w:r>
        <w:rPr>
          <w:b w:val="0"/>
        </w:rPr>
        <w:t xml:space="preserve">\Olá, eu não consegui fazer com que a AMC reconhecesse o resultado de um cálculo com pgf como um número que eu poderia então designar como a resposta correta de uma pergunta de resposta numérica com AMCnumericchoices. Um exemplo: \pgfmathrandominteger{\a}{2}{6} \pgfmathparse{int(a^3)} \Pgfmathresult} Nós posamos $a=\a$, o que é $a^3$ ? A compilação retorna um erro (\c) não sendo um número. Por enquanto, vou continuar usando FP, mas no futuro eu gostaria de poder usar FP mais sistematicamente. Isto é uma boa idéia? Sinceramente, LB Algo assim? \pgfmathrandominteger{\a}{2}{6} Nós colocamos $a=\a$, o que é $a^3$? \pgfmathparse{int(a^3)} \AMCnumericChoices{\pgfmathresult}{digits=3,sign=true} ou, com a versão de desenvolvimento da AMC, {\gfmathrandominteger{\a}{2}{6} Colocamos $a=\a$, o que é $a^3$ ? Ótimo! Muito obrigado, será ainda melhor com a versão futura, mas o primeiro código me convém muito bem :). Mais uma vez, obrigado por este software.  Estou procurando criar uma variável global e não uma local, pois esta será usada em todas as partes/questões de um exercício. Obrigado por sua ajuda.</w:t>
      </w:r>
    </w:p>
    <w:p>
      <w:r>
        <w:rPr>
          <w:b/>
          <w:color w:val="FF0000"/>
        </w:rPr>
        <w:t xml:space="preserve">id 338</w:t>
      </w:r>
    </w:p>
    <w:p>
      <w:r>
        <w:rPr>
          <w:b w:val="0"/>
        </w:rPr>
        <w:t xml:space="preserve">Salve a data! A 8ª edição do Entretiens de Toulouse está programada para 14 e 15 de abril de 2015. Marque a data em sua agenda agora! Les Entretiens de Toulouse, o evento de treinamento para o setor aeronáutico e espacial Os primeiros temas chegaram! Descubra-os através do menu à direita, clicando nas diferentes áreas de discussão! Consulte a guia "programas" para descobrir todos os temas para 2015. Relatório de 18 de abril de 2012 sobre as Discussões de Toulouse na televisão TLT A ambição Treinamento pelo debate, as Discussões de Toulouse perseguem um triplo objetivo: educação, ciência e construção de redes O princípio Um curso de treinamento a ser construído "à la carte" Testemunhos 2014 (Extratos) "Formato propício à abertura, à multiplicidade de pontos de vista" (Grupo Airbus) "A participação de muitos especialistas e a importância dada aos debates são apreciáveis" (Radiall) "A abordagem do debate: um acelerador do entendimento". "O aspecto não-comercial e confidencial: uma necessidade de assegurar debates abertos. (Dassault Systèmes) "O debate ao final da apresentação de um tema traz um real valor agregado, em resposta às nossas perguntas. (Latécoère) "Apreciei a diversidade e profundidade dos debates" (Thales Avionics SA) "O alto nível dos participantes e palestrantes: uma garantia da qualidade e do nível dos debates" (Safran-Snecma) evento co-organizado pela Association d'utilité publique favorecendo o desenvolvimento de atividades científicas, técnicas, culturais e humanas nos campos do Ar e do Espaço. Organização de educação continuada oferecendo seminários de treinamento e esquemas sob medida em Ciência e Gestão. Contato usR�serve seu lugarPonha sua pergunta 11 ÁREAS DE DISCUSSÃO Projeto de estruturas Acad�mie de l'Airet de l'Espace</w:t>
      </w:r>
    </w:p>
    <w:p>
      <w:r>
        <w:rPr>
          <w:b/>
          <w:color w:val="FF0000"/>
        </w:rPr>
        <w:t xml:space="preserve">id 339</w:t>
      </w:r>
    </w:p>
    <w:p>
      <w:r>
        <w:rPr>
          <w:b w:val="0"/>
        </w:rPr>
        <w:t xml:space="preserve">Halal em todos os seus estados. O problema do consumo de halal no Ocidente e no contexto do Islã minoritário Publicado na quinta-feira 08 de dezembro de 2011 por Loïc Le Pape A explosão dos produtos halal tornou-se um fato estatístico, econômico, comercial e político que é cada vez mais debatido em espaços públicos de países não-muçulmanos. Hoje, nestes países, há uma demanda de compreensão, avaliação e regulamentação da questão halal diante das muitas questões que ela suscita por parte dos cidadãos, organizações e serviços, e tomadores de decisão confrontados de diferentes maneiras com o consumo halal e os debates sociais a que ele dá origem. A demanda por halal levanta questões de equilíbrio entre reconhecimento e integração das minorias religiosas, por um lado, e os limites do espaço público global, por outro. É, portanto, outra dimensão do questionamento da capacidade das democracias seculares de acomodar novas demandas decorrentes do pluralismo religioso, mas também da capacidade das populações muçulmanas de se integrarem nos países anfitriões. A conferência reunirá pesquisadores de diferentes origens geográficas e disciplinas, bem como atores do mundo não acadêmico para fazer um balanço das questões e desafios que o consumo halal levanta nos países ocidentais onde vivem minorias muçulmanas e onde a institucionalização do Islã e sua visibilidade no espaço público estão enfrentando muitas dificuldades. A conferência será realizada em Chicoutimi (Província de Quebec, Canadá) nos dias 22 e 23 de maio de 2012. É organizado pela Cátedra de Ensino e Pesquisa Interétnica e Intercultural (CERII) da Universidade de Quebec em Chicoutimi, em colaboração com o Centro de Estudos de Artes, Letras e Tradições (CELAT) que reúne a Universidade Laval, UQÀM e UQAC. O problema do consumo halal como um desafio de pesquisa A maioria dos países ocidentais com populações muçulmanas está enfrentando os desafios da integração dessas comunidades, da presença dessa religião no espaço público e de sua institucionalização. A revisão da literatura sobre esta presença muçulmana indica lugares privilegiados para a pesquisa: discursos na mídia, controvérsias políticas e a adoção de medidas regulatórias sobre questões de terrorismo e segurança, as atividades de grupos militantes (islamismo político), o papel e o lugar das mulheres muçulmanas, o uso e a visibilidade dos símbolos religiosos (véu, hijab e niqab/burqa) ou o desenvolvimento de lugares de culto (minaretes, mesquitas, cemitérios). Estas pistas de reflexão, que são muito importantes e estratégicas, não esgotam, no entanto, a extensão dos desafios. O consumo halal e sua relação com a convivência estão começando a ocupar um lugar tímido, mas não negligenciável, na pesquisa. E disciplinas das ciências humanas e sociais que não a economia e a administração estão agora interessadas neste fenômeno social. Hoje, a proliferação de lojas que oferecem produtos halal e a aparência concomitante e igualmente crescente dos usos "halal": "pasta de dentes halal", "halal 100% livre de álcool", "halal doce", "caldo halal", "negócio halal", "sexo halal", "cosméticos halal", "certificação halal", "produtos financeiros halal", etc. mostram que a "questão halal" não é apenas uma questão do "halal", mas também do "negócio halal". É um processo de invenção, fabricação e reformulação, particularmente nas sociedades não-muçulmanas, que muda nossos pontos de referência comuns e, ao mesmo tempo, nos obriga a pensar ou repensar o significado e a evolução das noções de convivência, tabu, ortodoxia, etc., em nosso tempo. É porque está em uma fase de construção que levanta múltiplas questões na encruzilhada do econômico, sociológico, político, étnico, teológico e ético, que deliberadamente falamos da "questão halal".</w:t>
      </w:r>
    </w:p>
    <w:p>
      <w:r>
        <w:rPr>
          <w:b/>
          <w:color w:val="FF0000"/>
        </w:rPr>
        <w:t xml:space="preserve">id 340</w:t>
      </w:r>
    </w:p>
    <w:p>
      <w:r>
        <w:rPr>
          <w:b w:val="0"/>
        </w:rPr>
        <w:t xml:space="preserve">A TNK tinha levantado a idéia de criar um tema sobre este assunto, eu teria sido mais rápido do que ele a fazê-lo. E assim: você prefere papel ou tela? Por que você acha que sim? Qual é o elemento que o impede de mudar de um para o outro? Que concessões foram feitas? (Estou apenas começando o assunto, darei minha opinião depois. Eu prefiro o formulário onde a primeira mensagem é apenas uma apresentação) E assim: você é mais papel ou tela? Por que você acha que sim? Qual é o elemento que o impede de mudar de um para o outro? Que concessões foram feitas? (Estou apenas começando o assunto, darei minha opinião mais tarde. Prefiro o formulário onde a primeira mensagem é apenas uma introdução. ) A idéia seria que as NPs se associassem a uma gráfica que pudesse imprimir "sob demanda" e enviar (ou mandar a gráfica enviar) os manuscritos em papel para os leitores que os solicitaram... e quem teria pago para obter o manuscrito nesta forma. Nakãra Sem hesitação PAPER para os livros que eu gosto, que eu desejo manter e reler. As razões que me vêm à mente são: por hábito, porque gosto de capas bonitas, porque é mais fácil segurar na mão, porque você não precisa de uma bateria TNK. Para os manuscritos Nouvelles Plumes, acho que seria um desperdício de papel: muitos dos manuscritos que não termino porque não cumprem a promessa do resumo ou do primeiro capítulo. Há também o tempo adicional necessário para a impressão e distribuição, o que pode levar a uma revisão tardia. E o que acontece com o manuscrito após a leitura, se você não quiser guardá-lo porque não pode distribuí-lo? Então haveria sem dúvida um problema de formato de impressão, os autores são obrigados a enviar seu PDF em A4? Tive que imprimir catálogos, listas de preços, relatórios, etc. com freqüência suficiente para saber que a maioria das pessoas tem uma vaga idéia de quanto tempo pode levar para formatar um documento para impressão, desde que ele caiba em sua tela que elas não consigam ver além disso. Portanto, lendo no PC para NP, e para os romances gratuitos que eu descarrego. Para o assunto de outra forma eu sou papel: o toque, o cheiro, a praticidade (mesmo que eu raramente leve meus livros na minha bolsa para evitar danificá-los). Na tela, eu até acabo com uma dor de cabeça bem rápida. E eu não quero investir em uma máquina de leitura ou em óculos especiais (sim, eles existem). Mas ser capaz de ler em seu telefone no carro é bastante prático para otimizar seu tempo. Um livro em papel é mais prático em um saco do que um computador e um usb. É tudo uma questão de cultura, penso eu: os EUA são um país recente em comparação com a França (e as outras grandes potências tradicionais européias) por isso sempre tivemos manuscritos etc. na França, estamos mergulhados nestes séculos de cópia. Enquanto ali tudo é moderno, tão bem... No outro dia eu estava folheando os canais e me deparei com um programa onde eles estavam falando de Los Angeles, acho eu, e havia escavações sendo realizadas em um local. O arqueólogo estava apresentando os restos mortais, ou seja, uma parede datada do... Século XVIII. Eles estavam discutindo da mesma forma que nós discutiríamos restos da pré-história ou, pelo menos, da antiguidade. Diferença cultural então, devido à história e à data de nascimento do país. Por outro lado, se ninguém faz digital, o digital nunca se desenvolverá. Eu posso entender aqueles que querem desenvolver este meio. Você ainda pode compartilhar um e-book: por usb, ou emprestando o leitor. O custo de impressão não deve ser proibitivo, portanto, eles só imprimem se gostarem dos primeiros capítulos. Eles não pagam por um livro de que não gostam</w:t>
      </w:r>
    </w:p>
    <w:p>
      <w:r>
        <w:rPr>
          <w:b/>
          <w:color w:val="FF0000"/>
        </w:rPr>
        <w:t xml:space="preserve">id 341</w:t>
      </w:r>
    </w:p>
    <w:p>
      <w:r>
        <w:rPr>
          <w:b w:val="0"/>
        </w:rPr>
        <w:t xml:space="preserve">Propagação do caos para um sistema de neurônios em interação Sexta-feira, 19 de dezembro de 2014, 9h30 - 10h30 Sala de reuniões, Espaço Turing Estudamos a evolução estocástica de um sistema de neurônios N com interações do tipo campo médio produzido por sinapses elétricas e químicas. Cada neurônio emite um potencial de ação (espiga) com uma taxa que depende de seu potencial de membrana. No momento do pico, o valor do potencial da membrana torna-se zero. Ao mesmo tempo, todos os outros neurônios recebem uma taxa adicional da ordem de 1/N. O efeito das sinapses elétricas resulta em uma deriva que atrai o sistema em direção a sua média empírica. Mostramos que, como o N tende ao infinito, o sistema converge para um processo limite do tipo McKean-Vlasov. Em seguida, apresentamos um estudo do processo de limite e damos algumas dicas para generalizações.</w:t>
      </w:r>
    </w:p>
    <w:p>
      <w:r>
        <w:rPr>
          <w:b/>
          <w:color w:val="FF0000"/>
        </w:rPr>
        <w:t xml:space="preserve">id 342</w:t>
      </w:r>
    </w:p>
    <w:p>
      <w:r>
        <w:rPr>
          <w:b w:val="0"/>
        </w:rPr>
        <w:t xml:space="preserve">As informações desta página podem ter mudado desde sua publicação. Em caso de dúvida, contate diretamente o organizador: Gedlich Racing. Passeio das 8:00 às 16:30 horas. TAXAS - Inscrição de dia inteiro: 1199 euros - Condutor adicional: 100 euros - Acesso para convidados: 30 euros Os treinadores de condução profissional estão disponíveis para lhe dar conselhos de condução. A deriva não é permitida durante este dia de pista. Os carros de produção são permitidos Os carros de competição não são permitidos Os dados nesta página podem ter mudado desde sua publicação. Em caso de dúvida, favor contatar diretamente o organizador: Gedlich Racing.</w:t>
      </w:r>
    </w:p>
    <w:p>
      <w:r>
        <w:rPr>
          <w:b/>
          <w:color w:val="FF0000"/>
        </w:rPr>
        <w:t xml:space="preserve">id 343</w:t>
      </w:r>
    </w:p>
    <w:p>
      <w:r>
        <w:rPr>
          <w:b w:val="0"/>
        </w:rPr>
        <w:t xml:space="preserve">Compartilho com vocês aqui, o jogo de fuga que os estudantes vão jogar na última sexta-feira deste período. Este jogo nos permitirá rever as principais noções estudadas no início do ano em francês, matemática, inglês, história, geografia... O cenário será o seguinte: Vou projetar um vídeo no quadro no qual Ermeline, um fantasma que assombra nossa escola, vai nos pedir ajuda para chegar ao pós-vida no Halloween. Ela explicará aos estudantes que eles terão que encontrar pistas para abrir o baú no qual a fórmula mágica libertadora é encontrada. Para realizar esta missão, os estudantes, divididos em 4 grupos, receberão um grimoire mágico de Halloween, uma tábua conectada à Internet e uma lâmpada UV. No grimoire, eles encontrarão 10 enigmas que lhes permitirão rever as noções estudadas no início do ano. Cada enigma resolvido lhes permitirá obter uma fórmula. Uma vez que as 10 fórmulas tenham sido encontradas, elas receberão um quebra-cabeça para serem montadas, o que lhes permitirá obter um dos números no código da arca. Uma vez concluída com sucesso a missão para todas as 4 equipes, os estudantes poderão abrir o baú e salvar o Ermeline. Você encontrará abaixo o material necessário para montar o jogo: O grimoire O material a ser inserido no grimoire (caches, ajudas, etc.) Um vídeo mostrando o grimoire montado. O vídeo de introdução a ser mostrado no início do jogo A solução do jogo O enigma final a ser recortado O material que usei ou usarei: papel pergaminho, lâmpada UV, caixa, marcadores UV Olá Mallory, outro trabalho fabuloso, mas não entendi onde escrever a frase: planeta terra nostra? nas etiquetas? em cada etiqueta? Sim, deve ser escrito antes de ser cortado. Deve constar dos cartões de Alô. Parabéns por este novo Jogo de Fuga, meus alunos fizeram o do final do ano, eles adoraram, então o novo chegou bem a tempo para o final do período de nossa classe Harry Potter. Muito obrigado por todas essas idéias maravilhosas. Pergunta rápida: como você imprime? Eu apenas imprimo em um lado e dobrei as folhas ao meio. Olá, outro grande artigo, parabéns por todo este trabalho! Gostaria de adaptá-lo para meus alunos com minhas progressões, é possível ter o grimoire em uma versão editável? Se não o fundo e a fonte, por favor... Obrigado novamente, seu blog é uma fonte de inspiração durante todo o ano! Olá, obrigado pelo grande jogo! Qual aplicação você usa para escanear os códigos flash? Bom dia, Olá, eu também gostaria de saber o procedimento para escanear os códigos. Muito obrigado por todo o trabalho compartilhado através deste site. Olá, ótimo trabalho! Obrigado por compartilhar. Eu tenho um pequeno problema. Não consigo digitalizar os códigos de geografia, medidas e poções. Obrigado mais uma vez por uma grande idéia para um jogo de fuga. Meus alunos adoraram todos esses jogos de fuga. Muito obrigado. Um trabalho maravilhoso! Um grande obrigado por todas suas grandes idéias 🙂 Olá Mallory, meus alunos participaram do jogo de fuga no feriado e adoraram e até trouxeram pontos para sua casa, um grande obrigado! Por outro lado, eles levam um tempo incrível para resolver todos os quebra-cabeças! Trabalhamos intensamente para viver juntos! Notei alguns pequenos "erros" dos quais posso informá-los por e-mail. Mais uma vez, obrigado por este grande trabalho. Olá Mallory, Maravilhoso trabalho e obrigado por seu site. De que tipo de impressora eu preciso? Já a uso há algum tempo, mas não tenho certeza do que fazer a respeito. Olá, eu realmente gostaria de fazer este jogo de fuga com meus alunos .... Infelizmente, quando eu imprimo o grimoire ou as folhas de material, muitos documentos não são impressos (exemplos: fundos, imagens geográficas, história, ...). Você teria uma solução? Olá. Ótima idéia. É necessária a proteção dos olhos para o</w:t>
      </w:r>
    </w:p>
    <w:p>
      <w:r>
        <w:rPr>
          <w:b/>
          <w:color w:val="FF0000"/>
        </w:rPr>
        <w:t xml:space="preserve">id 344</w:t>
      </w:r>
    </w:p>
    <w:p>
      <w:r>
        <w:rPr>
          <w:b w:val="0"/>
        </w:rPr>
        <w:t xml:space="preserve">Ação Job étudiant Você está procurando um trabalho de estudante? Infor Jeunes Verviers, HELMo Verviers, Jeunes CSC, Oxyjeunes-Verviers e a Cidade de Verviers uniram forças para organizar esta feira, que é dirigida a estudantes com 15 anos ou mais que desejam trabalhar. Action Job Etudiant" é o lugar ideal para qualquer estudante que deseje encontrar um primeiro emprego em paralelo com seus estudos e obter respostas e esclarecimentos a respeito da legislação que evolui regularmente. Entre as festas, as taxas dos cursos e o currículo, os orçamentos dos estudantes às vezes são um pouco apertados. Então por que não conseguir um emprego de estudante para esticar seu orçamento? Diferentes áreas estarão disponíveis:Área de CVs: ajuda na redação de CVs Área de treinamento:Cursos de treinamento que aumentam seu CV, voluntariado... Área de legislação:Informações sobre salário, horário de trabalho, contratos, impostos... A feira será realizada na HELMo Verviers (rue de Stembert, 90 - 4800 Verviers) na quarta-feira 2 de março das 12h às 16h e no sábado 5 de março de 2016 das 10h às 15h Precisa de mais informações? Acesse: www.inforjeunes-verviers.be ou entre em contato diretamente com Infor Jeunes no 087/660.755 Crise dos refugiados: pelo respeito aos direitos e à dignidade! A imagem de Aylan Kurdi, a criança de três anos afogada na costa turca, é insuportável. Assim como aqueles dos homens e mulheres que fogem da guerra com risco de vida. Assim como as famílias que dormem em acampamentos improvisados no meio de um parque em Bruxelas. Leia o artigo A pensão aos 67 anos não é uma solução Embora o governo tenha prometido organizar uma consulta real com os parceiros sociais sobre as pensões dos setores público e privado, ele não quer que o futuro Comitê Nacional de Pensões tome uma posição sobre o aumento da idade da pensão para 67 anos e prefere dividir as questões. Leia mais Apesar de todos os conselhos de especialistas e apesar das ações da frente sindical comum, o governo decidiu introduzir um salto no índice. Diga-lhes que eles não estão sozinhos e que através deles, eles também estão fazendo com que seu NÃO seja ouvido. As numerosas medidas de austeridade do governo Michel atingem duramente os jovens, as famílias, os trabalhadores, os pensionistas, os doentes, os deficientes e os desempregados. Calcule aqui o que você perde a cada ano, como resultado das medidas do governo.</w:t>
      </w:r>
    </w:p>
    <w:p>
      <w:r>
        <w:rPr>
          <w:b/>
          <w:color w:val="FF0000"/>
        </w:rPr>
        <w:t xml:space="preserve">id 345</w:t>
      </w:r>
    </w:p>
    <w:p>
      <w:r>
        <w:rPr>
          <w:b w:val="0"/>
        </w:rPr>
        <w:t xml:space="preserve">Eu realmente adoro poesia, design, cores, erros de digitação e quadros de fotos dessas antigas capas de discos vynil... e hoje... um profundo fluxo de inspiração... e o desejo de editar esse tipo de fotos nelas...!! Eu realmente adoro poesia, design, cores, erros de digitação e molduras de fotos dessas antigas capas de discos vynil... e hoje... um profundo fluxo de inspiração... e o desejo de editar esse tipo de fotos em papéis de grandes dimensões... e pendurá-las nas paredes...! fotos © Vosgesparis Obrigado Desiree por essa paixoneta de domingo! NB: se você tem algumas fotos antigas, vynils antigos ou outros visuais que você quer imprimir como um "pôster de papel"... me diga... eu tenho um plano! Se você conseguir algumas velhas capas de disco de vynil, fotos de vintage ou outras que você gostaria de imprimir em tamanho enorme... me diga... Estou trabalhando nisso!! Le Cercle Escapade sur Mars... cor azul em mente... brilho máximo ordenado... e depois descoberta de um lugar "secreto" com nossos amigos... Le Cercle des Nageurs de Marseille! Escapadela em Marte ... cores azuis em mente ... brilho máximo desejado ... creek vagando planejado ... e finalmente encontrar um lugar "secreto" com os amigos ... O Clube de Nadadores de Marselha! Você conhece minha paixão por linhas, arquiteturas gráficas, contrastes e cores... Eu me diverti neste lugar que permaneceu completamente Vintage! Você sabe como eu adoro edifícios projetados, listras, contratos e cores... Tive sorte lá, ainda é tão Vintage! Nadamos muito, nas piscinas, na baía de Marte, nas enseadas privadas do Cercle... Nadamos muito em piscinas, na baía de Marselha, em praias privadas do Clube... Aqui está um resumo dos meus gráficos nos detalhes deste incrível lugar! Aqui está um resumo da minha paixão gráfica a partir de detalhes de um lugar lindo!! fotos © Casalil 2012 curvaceous, ensolarado e de cor azul, pronto para uma semana de maratona com um breve retorno a Lille... Lindo para você! Estou pronto para uma nova semana de maratona, de volta a Lille por um tempo... e desejo-lhe uma linda semana! L A U Vida Feliz de Fim de Semana aqui... foi também para fazer isto! Feliz fim de semana para todos... vamos por ali! Até breve ..... Nossa nova vida aqui... foi também para viver isso ! Feliz fim de semana a todos... vamos lá!! e voltaremos em breve.... foto : calanque d'EnVau - Marseille Super Tuesday! É uma ótima terça-feira, não é? Uma terça-feira como gostaríamos de cuidar de nós mesmos... É uma terça-feira fabulosa, não é... o tipo de dia em que você planeja cuidar de VOCÊ... Uma terça-feira linda para desfrutar de atividades culturais... Uma terça-feira linda para desfrutar de atividades culturais Uma terça-feira maravilhosa para sair da água. Uma terça-feira maravilhosa para sair da rotina diária... Então, é terça-feira... e ainda há muito a fazer... imagine que você é Shiva! Embora seja terça-feira... e ainda temos muito a fazer... Imagine que você é Shiva! Continue sorrindo, pense criativamente e olhe-se no espelho... Você é fabuloso e vai ser uma ótima terça-feira! Continue sorrindo, Pense Criativo, e olhe-se no espelho... Você é fabuloso e vai ser uma terça-feira linda!! fotos através do meu Pinterest NLXL Eu não estava na M&amp;O neste outono... mas a novidade para mim... é este papel de parede sublime da NLXL... Eu não estava na M&amp;O desta vez... mas eu tinha uma cricha para este lindo papel de parede da NLXL... a propósito, nossas queridas anfitriãs MarieClaireMaison também se apaixonaram por ele quando confiaram a decoração de seu café no salão ao inspiradíssimo diretor de arte da Merci, Daniel Rozensztroch! Embora nosso querido anfitrião Marieclairemaison tenha sido premiado... eles escolheram Daniel Rozensztroch, diretor de arte da Merci para imaginar seu canto Café na exposição! photos © VosgesParis Nice baroque-decadência tendência não é? Como você se sente com essa tendência barroca-decadente</w:t>
      </w:r>
    </w:p>
    <w:p>
      <w:r>
        <w:rPr>
          <w:b/>
          <w:color w:val="FF0000"/>
        </w:rPr>
        <w:t xml:space="preserve">id 346</w:t>
      </w:r>
    </w:p>
    <w:p>
      <w:r>
        <w:rPr>
          <w:b w:val="0"/>
        </w:rPr>
        <w:t xml:space="preserve">Estratégia de Redes Sociais em Montreal Quer promover seus produtos e serviços, manter-se ativo com seus clientes, gerar interesse e atrair novos clientes? Nossas estratégias de redes sociais são a solução! Hoje, as redes sociais são parte integrante de nossas vidas. 2 de cada 3 adultos do Quebec usam redes sociais. É, portanto, essencial que você esteja presente neles. Mas será suficiente apenas estar lá? Absolutamente não. Você deve realmente se destacar de sua concorrência, projetar anúncios originais e dinâmicos, porque você não está sozinho, muitas outras empresas querem aumentar suas vendas e fazer seu caminho para o sucesso. Se você não for excepcional, passará desapercebido. É por isso que nossos especialistas em estratégia de mídia social de Montreal estão aqui para ajudar você. Com nossa experiência, criaremos campanhas publicitárias para você que certamente gerarão muito tráfego para seu website. Resultados 100% garantidos!</w:t>
      </w:r>
    </w:p>
    <w:p>
      <w:r>
        <w:rPr>
          <w:b/>
          <w:color w:val="FF0000"/>
        </w:rPr>
        <w:t xml:space="preserve">id 347</w:t>
      </w:r>
    </w:p>
    <w:p>
      <w:r>
        <w:rPr>
          <w:b w:val="0"/>
        </w:rPr>
        <w:t xml:space="preserve">Música de casamento Música para uma festa de casamento Por Florian KECK Estamos todos cientes de que é difícil escolher os fornecedores de serviços de casamento, especialmente o DJ entertainer. Para ser eficaz, o disc jockey deve conhecer as expectativas dos noivos para poder prestar um serviço que lhes convenha. Cada evento é diferente, o que pode agradar a alguns convidados em um casamento pode desagradar a outros em outro evento. Todos sabemos que uma boa atmosfera é essencial para uma festa de casamento bem sucedida. Quando você se encontrar com seu DJ, você deve discutir com ele qual música deve ser tocada no baile. Isto impedirá que o DJ toque apenas as músicas que só ele ou ela gosta. Lembre-se de que um bom DJ deve ser capaz de atender às expectativas das pessoas na pista de dança. Vamos começar falando sobre os estilos musicais e as músicas que não devem ser tocadas em sua festa. Deixe o DJ saber quais músicas não devem ser tocadas. Por exemplo, algumas músicas podem trazer lembranças ruins para algumas pessoas. Portanto, seria uma vergonha tocá-los no dia e que isso arruinaria a atmosfera. Lista de reprodução do casamento Você precisa fazer a si mesmo as perguntas certas. Boris e Pedro devem ir a um acampamento no Brasil para uma festa discoteca? Ou o pequeno homem de espuma deveria fazer uma lagarta com patos, com os dedos na frente, virando uma toalha e cantando "la la la la"? (PATRICK SÉBASTIEN - LA FIESTA; BORIS - MISS CAMPING; FENOMENAL CLUB - PEDRO VA AU BRÉSIL; BEZU - A LA QUEUE-LE-LE; CAMPING - LA MARCHE DES TONGS; PATRICK SÉBASTIEN - LE PETIT BONHOMME EN MOUSSE; PATRICK SÉBASTIEN - LA CHENILLE; J. J. LIONEL - LA DANSE DES CANARDS; LA DANSE D'HELENE - JE METS LE DOIGT DEVANT; PATRICK SÉBASTIEN - TOURNER LES SERVIETTES; JEAN-MARIE BIGARD - LA LA LA LA) Os anfitriões do DJ têm este tipo de música porque nós temos que tê-la. No entanto, eles só serão jogados se você os pedir. Durante os eventos que organizamos, isto está se tornando cada vez mais raro e eu sinceramente acredito que não é uma coisa ruim! A seguinte playlist de casamento faz referência a 257 faixas (aproximadamente 13 horas de música). Lembre-se de que você só tocará cerca de 16 faixas por hora, portanto escolha sabiamente 🙂 Se as faixas forem francesas ou internacionais, a música dos anos 70 e 80 tem a vantagem de reunir todas as gerações de pessoas na pista de dança. Quer sejam Rock ou Disco, estes títulos são intemporais e todos os conhecem! Alguns exemplos (41 faixas) de música internacional de Rock &amp; Disco dos anos 70 e 80: - ABBA - GIMME GIMME GIMME GIMME *** - ARETHA FRANKLIN - THINK ** - BEE GEES - SATURDAY NIGHT FEVER * - DEPECHE MODE - JUST CAN'T GET ENOUGH ** - EARTH WIND AND FIRE - SEPTEMBER *** - INDEEP - LAST NIGHT A DJ SAVED MY LIFE ** - JIMMY SOMERVILLE - YOU MAKE ME FEEL ** - JOHN TRAVOLTA - VOCÊ É QUEM EU QUERO GREACE **** - KOOL AND THE GANG - SHE'S SO FRESH ** - LAURA BRANIGAN - SELF CONTROL * - MICKAEL JACKSON - DON'T STOP 'TIL YOU GET ENOUGH ** - MODERN TALKING - BROTHER LOUIE ** - N'TRANCE - STAYIN' ALIVE * - PATRICK HERNANDEZ - NASCIDO PARA SER</w:t>
      </w:r>
    </w:p>
    <w:p>
      <w:r>
        <w:rPr>
          <w:b/>
          <w:color w:val="FF0000"/>
        </w:rPr>
        <w:t xml:space="preserve">id 348</w:t>
      </w:r>
    </w:p>
    <w:p>
      <w:r>
        <w:rPr>
          <w:b w:val="0"/>
        </w:rPr>
        <w:t xml:space="preserve">Notícias - Maio 2017: 2 medalhas de Bettane e Desseauve - Abril 2017: Relatório sobre nossa Produção de Cerveja - Final de Abril 2016: 2 medalhas de ouro na Féminalise 2016 - Abril 2016: 2 medalhas de ouro no Concurso Internacional de Lyon - Publicação 2015 - Junho 2015: Medalha de Prata no Concurso Biológico de Assinatura - Início de 2015: Grand Artiste Vigneron - Setembro 2014: Selecionado no Guia Hachette 2015 - Junho 2014: Novo Nascimento no Domaine - Fevereiro 2014: Participe de nossos finais de semana de trufas ! - Maio 2013: Nascimento de um cordeiro - Maio 2013: Piquenique Winegrower independente - Janeiro 2013: Caixas de nidificação para a biodiversidade - Outubro 2012: Falam de nós no Bol d'air Maio 2017: 2 medalhas de Bettane e Desseauve O Cascade Rouge 2014 e o cuvée RC 2015 acabam de receber respectivamente uma medalha de bronze e uma medalha de ouro concedida pelo prêmio de prazer do Bettane e Desseauve Guide. De agora em diante, Domaine les Cascades será referenciada neste prestigioso guia que faltava em nossa lista de realizações e estamos muito felizes com isso. Abril 2017: Relatório de nossa Produção de Cerveja Jacques MADRENES, fotógrafo amador e criança do país, está filmando os bancos do Orbieu a partir de sua fonte e já dedicou 2 CDs a ele. Ele passou pelo Domaine les Cascades para visitar nossas instalações. Aqui está o excelente relatório que ele nos deu. Nas margens do Orbieu Final de abril de 2016: 2 medalhas de ouro na Féminalise 2016 A fazenda acaba de receber 2 novas medalhas de ouro para os vinhos Cascade Blanc 2015 e Cascade Rouge 2013. Abril 2016: 2 medalhas de ouro no concurso internacional de Lyon Os resultados acabam de sair e ganhamos 2 medalhas de ouro este ano: Publicação 2015 Três de nossos vinhos foram publicados em revistas e guias de referência em 2015: Junho 2015: Medalha de prata no concurso Signature Bio 2015 Participamos do concurso Signature Bio 2015 que aconteceu na região de Hérault na França este ano em maio e ganhamos uma medalha de prata pela nossa safra Cascade Rosé 2014 Esta distinção, inteiramente rotulada de orgânica, para nosso rosé vendido a 6,50 euros é muito promissora. Mas cuidado, apenas 240 garrafas ainda estão visíveis em nossa loja online. Primavera de 2015: Nascimentos no domínio Nossos animais estão felizes e nos avisam disso. Ficamos felizes em ver o nascimento de Yquem, um pequeno cordeiro Racka, assim como a chegada de um pintinho amarelo e preto que irá ampliar nosso galinheiro e nos fará bons ovos orgânicos. Início de 2015: Grande Artista Viticultor Nosso patrimônio agora faz parte dos Grandes Artistas Viticultores. Uma grande parede é dedicada a ela no salão da Chambre d'Agriculture de l'Aude em Carcassonne e você pode ver esta imagem: "Porque o vinho é naturalmente nossa relação com a terra, a ligação com nossas raízes e nossa cultura, nós nos juntamos aos Grandes Artistas Viticultores" Week-end Truffles Setembro 2014: Selecionado no Guia Hachette 2015 "Laurent e Sylvie Bachevillier criam em 2010 esta propriedade no meio da natureza, perto de Lagrasse. Vinho, mas também cerveja, azeitonas, açafrão, legumes... Desde o início, orgânico (certificado em 2013). No inverno, os 5,8 hectares de vinha são usados como caminho para burros e ovelhas, que fazem um bom trabalho de capina. Julho 2014: Assiette Cathare A partir de agora e sob reserva, podemos lhe propor um grande prato frio composto de uma seleção de produtos caseiros, provenientes de nossa horta ou vindos diretamente dos melhores produtores do país cátaro. Isto pode variar ligeiramente dependendo da estação do ano, das frutas e legumes disponíveis e da época do ano.</w:t>
      </w:r>
    </w:p>
    <w:p>
      <w:r>
        <w:rPr>
          <w:b/>
          <w:color w:val="FF0000"/>
        </w:rPr>
        <w:t xml:space="preserve">id 349</w:t>
      </w:r>
    </w:p>
    <w:p>
      <w:r>
        <w:rPr>
          <w:b w:val="0"/>
        </w:rPr>
        <w:t xml:space="preserve">Microsoft: 11 vulnerabilidades para corrigir Microsoft está preparando um novo Patch Tuesday. Na próxima terça-feira, a Microsoft lançará 9 boletins de segurança para corrigir um total de 11 vulnerabilidades. É uma nova terça-feira de Patch que promete ser copiosa, mesmo que não atinja o recorde de 14 atualizações de 34 vulnerabilidades a serem corrigidas em agosto. Na terça-feira 14 de setembro, a Microsoft planeja entregar 9 boletins de segurança para corrigir 11 vulnerabilidades que afetam o Windows, o Internet Information Services (IIS) e o Microsoft Office. O número de vulnerabilidades foi inicialmente anunciado como 13 e depois reduzido para 11. Desses nove boletins, quatro serão críticos para as vulnerabilidades de execução de código remoto. Destes boletins críticos, um será destinado ao Office XP, 2003 e 2007, afetando especificamente o Outlook. Para os outros três, eles afetarão o Windows, mas deve-se observar que o Windows 7 e seu equivalente de servidor (Windows Server 2008 R2) não serão incluídos no lote, sem escapar de atualizações por vulnerabilidades importantes desta vez. Teremos que esperar até o Dia D para saber os detalhes destas novas atualizações de segurança. Entretanto, os usuários do Windows já sabem que não serão poupados e os administradores podem se preparar.</w:t>
      </w:r>
    </w:p>
    <w:p>
      <w:r>
        <w:rPr>
          <w:b/>
          <w:color w:val="FF0000"/>
        </w:rPr>
        <w:t xml:space="preserve">id 350</w:t>
      </w:r>
    </w:p>
    <w:p>
      <w:r>
        <w:rPr>
          <w:b w:val="0"/>
        </w:rPr>
        <w:t xml:space="preserve">O drone cai na prisão de Béziers A aeronave caiu no passadiço. Os guardas da prisão de Béziers fizeram uma descoberta sem precedentes na segunda-feira, 28 de dezembro. E eles estão muito zangados... Na segunda-feira, 28 de dezembro, os guardas da prisão de Béziers fizeram uma descoberta sem precedentes. De fato, enquanto caminhavam pelo caminho, depararam-se com um drone caído no chão. O modelo de seis lâminas pode ser equipado com uma câmera de vídeo e mede pouco mais de 80 cm de circunferência. Também pode ser equipado com LEDs para vôos noturnos. Isto foi tudo o que foi necessário para criar outra agitação na prisão. Para os sindicatos, está ficando cada vez pior "Está ficando cada vez pior", diz Karim Terki, da penitenciária CGT. Exigimos medidas imediatas e apropriadas. Não sabemos o que este zangão poderia ter feito. Não sabemos se isto é um teste. Nossa administração deve tomar as medidas necessárias. Muito já está entrando através das projeções ou da sala de visitas. De agora em diante, teremos que estar atentos também aos objetos voadores. Isto é insustentável. Temos que colocar uma rede de segurança a todo custo. Nicolas Burtz para FO Pénitentiaire faz a mesma observação. "Este dispositivo foi descoberto entre a prisão e o centro de detenção. No eixo dos pátios das caminhadas. Não sabemos se alguém o perdeu, mas teria sido relatado ou se é um teste para ver como podemos reagir. Também não sabemos o que este tipo de dispositivo, que é vendido legalmente no mercado, pode carregar. Nossa administração não responde às nossas solicitações. Temos que admitir que isto é preocupante. Existem objetos ilegais suficientes que entram em detenção por vários meios, não precisamos disto, especialmente em Béziers. Está em andamento uma investigação para descobrir quem pode ter sido o proprietário do dispositivo que muitas crianças receberam no Natal. Nos últimos dias, na página Entre Biterrois, um usuário da Internet relatou o desaparecimento de seu novíssimo brinquedo. Talvez tenha sido dele que os guardas prisionais tenham descoberto nas instalações do estabelecimento. Mas nada é realmente certo. Assim, os guardas estão todos esperando por respostas. O zangão de vigilância, um belo toque .... Para promover um pouco sua instituição. Outra encenação sindicalista !!!!! Há apenas uma solução: autorização para abater qualquer zangão que sobrevoe um local sensível ou procissão. Quando você lê os artigos gerados pelos vários eventos que saem desta prisão, eu acho que um diretor inventivo poderia fazer uma série de televisão a partir dela! Não entendo o objetivo de seu cargo neste caso (na verdade, entendo, meio que entendo), mas mesmo assim lhe desejo um feliz 2016, cheio de boas lições de francês... Gibus 15 horas atrás 31 de dezembro 19:30 Ele não deve ser da região para insultar o Bitérrois ele tem um pseudo para esbofetear Bitérrois leva 2 R vai paciência mais de dois anos para esperar e então você vai passar 2018 em outro lugar, você nos enche de Ménard é o melhor prefeito que existe, a prova que você tem tanto medo de acusá-lo de todos os males. existe uma solução para telefones celulares tanto quanto para qualquer outro dispositivo deste tipo, não há necessidade de uma rede, um simples codificador de ondas é suficiente, não caro, mas eficaz, então salas seguras atrás do vidro, sem possibilidade de passar nada através do vidro! mas lá os direitos humanos vão gritar! você sabe o que eles lhe dizem ao povo de Bitérois? Não sei o que eles estão dizendo a você, mas deixe Ménard em paz, pelo menos ele está de calças vestidas e não rouba seu salário. portanto, não insulte o povo da Bretanha como você faz.</w:t>
      </w:r>
    </w:p>
    <w:p>
      <w:r>
        <w:rPr>
          <w:b/>
          <w:color w:val="FF0000"/>
        </w:rPr>
        <w:t xml:space="preserve">id 351</w:t>
      </w:r>
    </w:p>
    <w:p>
      <w:r>
        <w:rPr>
          <w:b w:val="0"/>
        </w:rPr>
        <w:t xml:space="preserve">As eleições municipais de Chambon-la-Forêt foram realizadas em 15 de março de 2020. A participação nas últimas eleições foi de 45,38%. Este número baixo pode ser o resultado das últimas notícias sobre o coronavírus. O comparecimento no departamento do Loiret foi menor do que nas eleições anteriores. Foi de 69,45%, comparado a 50,80% este ano. Com pelo menos metade dos votos e um quarto dos votos registrados, um candidato se torna automaticamente um conselheiro municipal. Resultados do 1º turno das eleições municipais de 2020: quem está na liderança em Chambon-la-Forêt? Com todas as 15 cadeiras de conselho já atribuídas no primeiro turno, as eleições municipais de 2020 estão chegando ao fim em Chambon-la-Forêt (45). A cidade viu Michel Viteau sair vitorioso do primeiro turno das eleições municipais com 93,60% dos votos. Hugues Rousseau ganhou 91,58% dos cidadãos do município. Após a votação, Gaël Blondeau ficou em terceiro lugar na lista dos vencedores para este primeiro turno: recebeu 90,90% dos votos. Outros candidatos indicados para o conselho obtiveram alta pontuação, ganhando o apoio dos eleitores: Sylvie Parmentier (90,57%), Monique Folio (90,23%), Pascale Rajaofera-Bonhoure (90,23%), Jean-Yves Laluque (89,89%), Murielle Tripot-Bellot (88,88%), Claude Bonnin (88,21%), Frédéric Thevret (84,84%), Claudie Baillon (84,51%), Michel Berthelot (83,16%), Véronique Monceau (83,16%), Yves Gaudin (81,48%) e Didier Mariot (80,47%). Entre os moradores desta aldeia que foram às seções eleitorais, alguns optaram por votar em branco (1,59%). Paralelamente, uma série de votos foram inválidos (3,82%). Após a nomeação dos novos membros do conselho municipal, vem a nomeação do prefeito. O prefeito é eleito dentre os conselheiros municipais e também é membro do conselho. O contexto político em Chambon-la-Forêt Com a aproximação das eleições municipais de 2020, quais candidatos estão concorrendo em Chambon-La-Forêt? No primeiro turno das eleições municipais de 2020, você terá a escolha entre os seguintes candidatos. O prefeito de Chambon-La-Forêt acabará por ver seu prefeito Michel Berthelot renovar seu mandato. Claudie Baillon é também uma candidata. Gaël Blondeau, Claude Bonnin, Monique Folio, Yves Gaudin, Jean-Yves Laluque, Didier Mariot, Véronique Monceau, Sylvie Parmentier, Pascale Rajaofera-Bonhoure, Hugues Rousseau, Frédéric Thevret, Murielle Tripot-Bellot e Michel Viteau também estão concorrendo às eleições. Se obtiverem maioria absoluta, os candidatos poderão ser eleitos no primeiro turno, desde que mais de um quarto dos habitantes inscritos nas listas tenham votado a favor. Se houver um segundo turno, os candidatos devem ganhar uma maioria relativa para serem eleitos para um dos 15 assentos a serem preenchidos. Eleições municipais de 2020: o que está em jogo em Chambon-la-Forêt? Nos dias 15 e 22 de março de 2020, o novo conselho municipal da comuna de Chambon-la-Forêt será escolhido durante as eleições municipais de 2020. Esta eleição está aberta aos cidadãos franceses ou membros de um país da União Européia. Também é necessário ser maior de idade, estar inscrito nas listas eleitorais francesas e viver ou pagar impostos na cidade correspondente. Nas cidades com menos de 1.000 habitantes, as eleições municipais tomam a forma de uma cédula com vários membros e uma mistura de votos. Isto significa que os eleitores votam em vários candidatos ao mesmo tempo e também podem indicar membros de duas listas diferentes. 15 membros do conselho municipal da comuna de Chambon-la</w:t>
      </w:r>
    </w:p>
    <w:p>
      <w:r>
        <w:rPr>
          <w:b/>
          <w:color w:val="FF0000"/>
        </w:rPr>
        <w:t xml:space="preserve">id 352</w:t>
      </w:r>
    </w:p>
    <w:p>
      <w:r>
        <w:rPr>
          <w:b w:val="0"/>
        </w:rPr>
        <w:t xml:space="preserve">De sexta-feira 17 de maio de 2019 a sexta-feira 24 de maio de 2019 LÍBANO... A TERRA SANTA! "São João Paulo II Diocese de Luçon Acompanhantes: Padre Renaud BERTRAND e Sr. François GARNIER LEBANON, A Terra de Canaã Sem a Terra dos Cedros, não há Israel no sentido bíblico do termo! Não dizemos "a Terra Prometida de Canaã"? O Líbano não faz parte da "Terra de Canaã" dada aos descendentes de Abraão como uma herança que caiu sobre eles? Em Deuteronômio, Moisés não canta às portas da Terra Prometida: "Deixa-me passar, eu Te peço, deixa-me ver esta boa terra além do Jordão, estas belas montanhas e o Líbano"? (Dt 3, 25) Dia 1 NANTES / PARIS / BEIRUT / SIDON Vôo da manhã cedo de Nantes para Beirute via Paris. Boas-vindas do grupo pelo guia. Transferência para Sidon. Jantar e pernoite em Sidon. Dia 2 SIDON / TYR / MAGDOUCHE / SIDON Introdução bíblica e histórica Pela manhã, partida para a antiga cidade de Tyre. Visite o primeiro sítio arqueológico de Tyre com suas incríveis ruínas romanas com vista para o mar. Oração de Laudes à beira da água e introdução bíblica e histórica. Visita ao segundo site de Tyre com sua necrópole e hipódromo romano. Em seguida, partida para o santuário de Mantara "Nossa Senhora da Espera" em Magdouche, centro religioso dos católicos gregos Melkite do Líbano. Descoberta do santuário. Missa na Gruta. Almoço e depois o caminho das 12 estelas relembrando os episódios bíblicos que aconteceram no Líbano. Esta caminhada será acompanhada de uma releitura seguida de uma breve meditação sobre os textos bíblicos em questão. Retorno a Sidon, visita do "castelo do mar", uma fortaleza cruzada que data da época em que Saint Louis ficou em Tyre. Finalmente, um passeio no souk. Reunião com o diretor grego da escola católica Melkite. Voltar para a acomodação em Sidon. Jantar e pernoite no Sidon Day 3 SIDON / LE CHOUF / DEIR EL KAMAR / HARISSA Líbano e suas comunidades Pela manhã, check-out do hotel. Em seguida, dirija até o local de Beit ed Dine famoso por seu palácio Bechir II, atualmente o palácio de verão da presidência libanesa. Em seguida, dirigir até Deir El Kamar, a antiga capital do Monte Líbano. Missa concelebrada com a comunidade paroquial de Nossa Senhora de Tall. Depois, tempo para compartilhar com a comunidade. Almoço na paróquia. Reunião com o pároco. Tempo livre para compras. Em seguida, dirigir até Bethania Harissa. Jantar e pernoite no Santuário de Nossa Senhora de Harissa. Descoberta do santuário à noite. Dia 4 NOSSA SENHORA DE HARISSA / BYBLOS / ANNAYA / HARISSA Maria, Nossa Senhora do Líbano Santo Charbel, A Santa Libanesa De manhã, missa no santuário. Em seguida, partida para Byblos. No caminho, pare na Catedral de São Paulo para admirar os esplêndidos mosaicos. Byblos, visita da cidade fenícia, a mesma onde nasceu o alfabeto linear. Visita ao porto e à cidade com seus monumentos medievais. Almoço no porto de Byblos. Em seguida, dirija até Annaya. Peregrinação ao mosteiro de São Maron, Pai da Igreja Maronita. Visita ao santuário dedicado a São Charbel, e ao mosteiro onde se encontra o túmulo de São Charbel. Hora da reunião no Santuário. Passeio de ônibus e visita ao eremitério</w:t>
      </w:r>
    </w:p>
    <w:p>
      <w:r>
        <w:rPr>
          <w:b/>
          <w:color w:val="FF0000"/>
        </w:rPr>
        <w:t xml:space="preserve">id 353</w:t>
      </w:r>
    </w:p>
    <w:p>
      <w:r>
        <w:rPr>
          <w:b w:val="0"/>
        </w:rPr>
        <w:t xml:space="preserve">#26 Em 10/09/2012, às 18:59 - Shanx Re: Diet Coke é para fracos, pintos ou punheteiros! Primeiro HdP! #27 Em 10/09/2012, às 19:00 - Crocoii Re: A Coca-Cola Diet é para fracos, pintos ou punheteiros! Primeiro HdP! É S.O.D. primeiro. #28 Em 10/09/2012, às 19:01 - Etoma Re: Diet Coke é para fracos, vagabundos ou punheteiros! +1 #29 Em 10/09/2012, às 19:01 - Henry de Monfreid Re: Diet Coke é para fracos, pintos ou punheteiros! É S.O.D. o primeiro. #30 Em 10/09/2012, às 19:02 - bahoui Re: Diet Coke é para fracos, pintos ou punheteiros! Crocoii escreveu: É S.O.D. o primeiro. A força está com ele (e com nossas mentes...) #31 Em 10/09/2012, às 19:08 - Crocoii Re: A Coca-Cola Diet é para fracos, pintos ou punheteiros! Note que a SOD não fixou o assunto apesar de ter terminado sua punheta da força. #32 Em 10/09/2012, às 19:08 - Etoma Re: Diet Coke é para fracos, pintos ou punheteiros! S.O.D. escreveu:Crocoii escreveu: É S.O.D. o primeiro. A força está com ele (e com nosso espírito...) Nós damos glória a Deus. #33 Em 10/09/2012, às 19:12 - kouskous Re: Diet Coke é para fracos, pintos ou punheteiros! São os novatos que abrem o tópico agora #34 Em 10/09/2012, às 19:13 - Conta Anônima Re: Diet Coke é para fracos, pintos ou punheteiros! @Crocoii: bem, parece-me que somente os modos/admins podem fixar o tópico, e até onde eu sei, S.O.D. não é. #35 Em 10/09/2012, às 19:13 - Heliad Re: Diet Coke é para fracos, pintos ou punheteiros! São os novatos que abrem o tema agora Sim, eles foram tocados pela graça. #36 Em 10/09/2012, às 19:15 - Etoma Re: Diet Coke é para fracos, pintos ou punheteiros! kouskous escreveu: São os novatos que estão abrindo o tópico agora Sim, eles foram tocados pela graça. Eu também quero ser tocada pela Grace Kelly! #37 Em 10/09/2012, às 19:16 - edge_one Re: Diet Coke é para fracos, pintos ou punheteiros! O s é demais e eu não quero ser um nazista da gramática. Não sei escrever e mal consigo ler. #38 Em 10/09/2012, às 19:16 - Heliade Re: Diet Coke é para fracos, pintos ou punheteiros! Não tenho certeza se é uma boa idéia conseguir um novo, mas não tenho certeza se é uma boa idéia conseguir um novo, mas não tenho certeza se é uma boa idéia. Eu também quero ser tocada pela Grace Kelly! Há também o Grace Hopper. #39 Em 10/09/2012, às 19:17 - Crocoii Re: A Coca-Cola Diet é para fracos, pintos ou punheteiros! @Crocoii: bem, parece-me que somente os modos/admins podem fixar o tópico, e até onde eu sei, S.O.D. não é. Ele pode fechar um tópico, mas não um pino. Vergonha. #40 Em 10/09/2012, às 19:17 PM - Ras&amp;#039; Re: Diet Coke é para os fracos, maricas ou punheteiros! Grn</w:t>
      </w:r>
    </w:p>
    <w:p>
      <w:r>
        <w:rPr>
          <w:b/>
          <w:color w:val="FF0000"/>
        </w:rPr>
        <w:t xml:space="preserve">id 354</w:t>
      </w:r>
    </w:p>
    <w:p>
      <w:r>
        <w:rPr>
          <w:b w:val="0"/>
        </w:rPr>
        <w:t xml:space="preserve">O folheto, mais conciso que um catálogo, mas mais detalhado que um folheto, permite que você descreva seus serviços, seus produtos ou suas atividades com mais precisão, enquanto permanece transportável sem ocupar muito espaço. Diferentes formatos e acabamentos para seus folhetos, jornal interno, revista de notícias, revista, catálogo de produtos... O formato fechado pode ser francês ou italiano. Estes folhetos podem ser produzidos com ou sem capa, somente o modelo colado ao quadrado não é oferecido sem capa. O folheto publicitário ou de vendas é composto de várias folhas montadas juntas (múltiplos de 4), muitas vezes encadernadas por grampos (grampeadas). - Encadernação com 2 pontos de metal - De 8 a 80 páginas - Encadernação com cola quadrada - De 20 páginas - Encadernação Wire'O</w:t>
      </w:r>
    </w:p>
    <w:p>
      <w:r>
        <w:rPr>
          <w:b/>
          <w:color w:val="FF0000"/>
        </w:rPr>
        <w:t xml:space="preserve">id 355</w:t>
      </w:r>
    </w:p>
    <w:p>
      <w:r>
        <w:rPr>
          <w:b w:val="0"/>
        </w:rPr>
        <w:t xml:space="preserve">Por favor, meça a si mesmo e use esta tabela para escolher o tamanho desejado. NOTA: Objetos individuais podem ter informações adicionais de tamanho. Por favor, verifique os detalhes do produto cuidadosamente. Oh não! E se o tamanho estiver errado? Não é necessário se preocupar, você pode devolver o produto dentro de 120 dias para um reembolso ou troca. Para mais informações, consulte nossa Política de Devoluções completa na página de Ajuda. Use uma fita métrica flexível ou fio e régua. Para melhores resultados, meça enquanto veste a roupa íntima que você planeja usar com seu terno. Use uma fita métrica flexível para medir a circunferência de sua cabeça acima das sobrancelhas. Use uma fita métrica flexível para medir a circunferência de seu pescoço (na maçã de Adão). Deixe espaço suficiente para que um dedo caiba facilmente entre a fita e seu pescoço. Levante os braços e coloque uma fita métrica flexível ao redor de seu tronco superior e das omoplatas. Deixe seus braços cair para trás (sobre a fita adesiva) para tomar a medida. Lembre-se, a fita deve ir debaixo de seus braços! Faça um ângulo reto com seu braço, depois dobre-o e coloque sua mão sobre seu quadril. Use uma fita métrica flexível para medir desde a base do pescoço até o ombro, depois até o cotovelo e o pulso. Coloque uma fita métrica flexível ao redor de sua cintura, alguns centímetros abaixo do umbigo e logo abaixo dos quadris na parte da frente. Mantenha um dedo confortável de espaço entre seu corpo e a fita adesiva para garantir que ela não fique muito apertada. Pegue um par de calças que sirvam e as coloque no chão. Use uma fita métrica para medir o interior da perna desde a virilha até o fundo. Arredondar para o cm mais próximo para obter o comprimento de sua costura. Se você estiver comprando calças que deseja lavar na máquina, sugerimos que você acrescente 2 cm para evitar o encolhimento.</w:t>
      </w:r>
    </w:p>
    <w:p>
      <w:r>
        <w:rPr>
          <w:b/>
          <w:color w:val="FF0000"/>
        </w:rPr>
        <w:t xml:space="preserve">id 356</w:t>
      </w:r>
    </w:p>
    <w:p>
      <w:r>
        <w:rPr>
          <w:b w:val="0"/>
        </w:rPr>
        <w:t xml:space="preserve">Lançado em 22/08/2018 Classificação : 3/5 Isidore tem 11 anos, 2 irmãos, 3 irmãs, 1 mãe que está presente mas se torna invisível das 22h às 6h e 1 pai que poderia ser um espião enquanto viaja tanto para o exterior por seu trabalho... Além disso, os 5 irmãos de Isidore são superados, constantemente questionando, dobrados sobre seus livros didáticos e sem uma ligação sólida com seu ambiente. Quem é Isidore nesta família atípica e burlesca? Eu amava minha família, eu acho. Eu não conhecia nenhum outro, é verdade, e por isso não podia compará-los muito, mas me pareceu que eram pessoas boas e decentes. Mesmo que muitas vezes estivessem perdidos em seus pensamentos. Cada um em sua própria bolha. Eles realmente não prestavam atenção aos outros, a ninguém fora da família, nem mesmo a mim, às vezes. Camille Bordas é uma autora que eu não conhecia até que eu abri seu terceiro romance. Com um belo estilo de escrita, este jovem autor nos dá aqui os reflexos de um jovem garoto cercado por sua família tão inteligente e dotado que ele poderia pensar que é estúpido... Mas Isidore tem uma força que nenhum deles tem: ele tem a inteligência do coração, conhece o poder dos sentimentos e as vantagens de estar interessado nos outros. Mesmo que o ritmo de leitura seja bastante lento, nós gostamos de crescer ao lado de Isidore, suas perguntas, suas dúvidas e suas repetidas fugas. Amado e mimado, ele só pode trazer uma pitada de humanidade a todos esses personagens isolados da realidade e presos em seu mundo... Um romance agradável de ler e um autor a descobrir... [...] Na semana passada, li quatro romances da nova estação literária, Isidore et les autres, Tenir jusqu'à l'aube, Salina e Pour que ma joie demeure. Eu também li [...] Eu comprei há alguns dias, mal posso esperar para descobri-lo e seu artigo me faz querer ainda mais!</w:t>
      </w:r>
    </w:p>
    <w:p>
      <w:r>
        <w:rPr>
          <w:b/>
          <w:color w:val="FF0000"/>
        </w:rPr>
        <w:t xml:space="preserve">id 357</w:t>
      </w:r>
    </w:p>
    <w:p>
      <w:r>
        <w:rPr>
          <w:b w:val="0"/>
        </w:rPr>
        <w:t xml:space="preserve">Desde o início dos anos 2000, em conexão com os acontecimentos no Oriente Médio, desenvolveu-se na França a idéia de que a esquerda é o principal culpado por trás do aumento dos atos anti-semitas. Esta visão é excessiva e injustificada, mas reflete um certo mal-estar. Existe ou já existiu um antisemitismo específico à esquerda? Há muito negligenciada pelos historiadores, esta delicada questão é abordada pela primeira vez neste livro extremamente bem documentado, que traça a história das posições da esquerda francesa sobre o antisemitismo ao longo de dois séculos. Desde o início da revolução industrial até os dias de hoje, todos os componentes da esquerda fizeram declarações anti-semitas, mas de formas muito diferentes no espaço e no tempo. Além do antisemitismo econômico que associa judeus ao capitalismo expresso por muitos socialistas no século XIX, o antisemitismo racial e xenófobo foi acrescentado a partir da década de 1880. Na sequência do caso Dreyfus, um ponto de inflexão fundamental, o antisemitismo não foi mais reivindicado abertamente nas fileiras da esquerda. Mas não desapareceu e ainda o vemos insidiosamente em ação, no período entre guerras, na SFIO e entre pacifistas, às vezes dentro do Partido Comunista, depois da guerra, na ultra-esquerda, sob a forma de negacionismo. Um mergulho histórico fascinante, que será de interesse para todos aqueles que se preocupam com esta dolorosa questão... e em particular para os leitores da esquerda, a fim de permanecer vigilantes contra um perigo sempre presente. Michel Dreyfus, historiador e diretor de pesquisa do CNRS, é o autor de Histoire de la CGT (1895-1995) (Complexe, 1995), Liberté, égalité, mutualité. Mutualisme et syndicalisme en France (1852-1967) (L'Atelier, 2001), Histoire des Assurances sociales (em colaboração, Presses universitaires de Rennes, 2006). Ele também co-editou Le Siècle des communismes (Seuil, 2004). "Em um ensaio documentado e fascinante, L'antisémitisme à gauche, o historiador Michel Dreyfus explora um campo muitas vezes mal compreendido. OPINIÃO INDÉPENDANTE DU SUD-OUEST " "A esquerda não se torna anti-semita, volta a sê-lo", escreve o jornalista Alexis Lacroix, no contexto da nova "Judeofobia" nascida das reações da segunda Intifada. É uma idéia tão grande que o historiador Michel Dreyfus, um especialista em sindicalismo francês, quis colocar à prova. Seu livro vale a pena sobretudo pela cronologia e pela tipologia muito informada que ele oferece sobre o fenômeno. LIBÉRICA "Desde o início da revolução industrial até os dias de hoje, todos os componentes da esquerda fizeram observações anti-semitas em um ou outro momento. Dreyfus identifica cinco tipos de anti-semitismo de esquerda, na maioria das vezes misturado e ligado a circunstâncias históricas particulares. Mas se pergunta por que isso é paradoxal? A menos que se siga o autor, que distingue em conclusão entre ser "canhoto" e ser "esquerdino"! VALEURS ACTUELLES "Michel Dreyfus aborda com meticulosidade a história do anti-semitismo específico da esquerda francesa. Como historiador, ele favorece uma abordagem factual, baseada em abundante documentação. Isto lhe permite revelar, no decorrer dos oito períodos que ele identifica entre 1830 e o final dos anos 90, as formas pelas quais as organizações de trabalhadores e os partidos de extrema esquerda puderam assumir as visões anti-semitas de seu tempo. Ele tem o cuidado de distinguir entre posições individuais e de grupo e de destacar interpretações que considera como anacronismos. CIÊNCIAS</w:t>
      </w:r>
    </w:p>
    <w:p>
      <w:r>
        <w:rPr>
          <w:b/>
          <w:color w:val="FF0000"/>
        </w:rPr>
        <w:t xml:space="preserve">id 358</w:t>
      </w:r>
    </w:p>
    <w:p>
      <w:r>
        <w:rPr>
          <w:b w:val="0"/>
        </w:rPr>
        <w:t xml:space="preserve">- Assunto: Um curioso homem de Toulouse. Re: Um homem curioso de Toulouse. - Assunto: Um curioso homem de Toulouse. Re: Um toulousain curioso. Re: Desmontagem do assento e tanque falso do meu Dsr 2019 - Tema: Faróis de longa distância e faróis de neblina adicionais Re: Faróis de longa distância e faróis de neblina adicionais - Tema: Adeus S... Re: Adeus S... Um amigo os tem em seu SR 2015, eles fazem o trabalho muito bem. Basta ter cuidado com o frio, eles não estão no seu melhor imediatamente, eles precisam aquecer um pouco de qualquer forma, mas é rápido. - Thu 06 08 , 2020 23:19 - Assunto: Novo em zero s Re: Novo em zero s O elo mais fraco é a tomada elétrica na parede. Portanto, esqueça o cabo de extensão. - Thu 06 08 , 2020 20:52 - Assunto: Novo em zero s Re: Novo em zero s No entanto, é estranho que a tomada ficou tão quente. Não tenho certeza se é uma boa idéia ter uma nova, mas tenho certeza se é uma boa idéia ter uma nova. Não tenho certeza se é uma boa idéia ter um carro novo, mas não tenho certeza se é uma boa idéia ter um carro novo, mas não tenho certeza se é uma boa idéia ter um carro novo. Com o smartphone, ele pode ficar confuso. Re: Quando o dia não é suficiente... Tentamos algo com um amigo há 2 dias. Ele em um 2015 Zero SR ZF14.4 (você leu isso direito, bateria trocada em 2019) e eu em um 2018 DS ZF14.4. https://rider.live/p/FDaoKV11 Aqui está. Pensamos em colocar em 19 horas. De qualquer forma, nos demos 1 hora de sono. - Assunto: Novo em zero s Re: Novo em zero s Re: Novo em zero s - Assunto: Novo em zero s Re: Novo em zero s</w:t>
      </w:r>
    </w:p>
    <w:p>
      <w:r>
        <w:rPr>
          <w:b/>
          <w:color w:val="FF0000"/>
        </w:rPr>
        <w:t xml:space="preserve">id 359</w:t>
      </w:r>
    </w:p>
    <w:p>
      <w:r>
        <w:rPr>
          <w:b w:val="0"/>
        </w:rPr>
        <w:t xml:space="preserve">Sexta-feira, 29 de abril de 2016, por "The WIRE album was in tune with the band's mindet, Nocturnals Koreans is less so, or more accurately, it's the band's mindet that is less in tune with the album. A regra do jogo tem sido a de que este recorde não estabeleça limites à trapaça sônica, se isso o fizesse soar melhor". (Colin Newman, abril de 2016) Bem, eu poderia muito bem escrevê-lo imediatamente, este pequeno álbum é uma excelente surpresa. Já pelo lado cômico e sem sentido do título, sem sentido que eles dominam perfeitamente. A mil milhas de distância do epônimo do álbum anterior, mas também e sobretudo, já que estamos aqui acima de tudo para falar de música, pela adição, que nos parece particularmente jubilosa e plenamente refletida, de uma enxurrada de camadas e asperezas sonoras díspares, dando a esta obra compacta um relevo que a faz soar como um pequeno palco de montanha, enquanto que o álbum anterior enfatizava bastante o lado ensurdecedor, uniforme e contínuo de um palco plano... Como um zumbido contínuo de descarriladores. Porque é isso que o Wire também é, sempre onde não se espera. É verdade que a banda cultiva há quarenta anos uma imagem rudimentar, com uma intransigência seca, por isso não podemos deixar de deixar escapar um sorriso manhoso ao ouvir a multidão de pistas espalhadas aqui e ali. Os coreanos noturnos são ouvidos com a maravilha de uma criança que vai à caça de ovos no domingo de Páscoa. Poderíamos falar sobre a quase subliminar trombeta no Exílio Interno, sobre os incríveis efeitos sonoros nas partes vocais de Graham Lewis, que está exultante com a idéia de declamar sua letra, sobre a introdução do "Peso Morto", que está bastante próxima das experiências sonoras de Colin Newman no início dos anos 80 (provisoriamente intitulado O Peixe Cantor para aqueles que se lembram). E então poderíamos também voltar a esta voz suave e rosnante dizendo as palavras Número e Rhumba, lembretes divertidos para todos aqueles que guardam em seu coração uma lembrança comovente de cadeiras desaparecidas, mas deixaremos vocês descobrirem o resto... Afinal de contas, vocês já são adultos. Alguns acharão uma pena que o riff de Still seja idêntico ao de Love Bends (do álbum Change Becomes us)... Outros pensarão, conhecendo os artistas, que não é uma falta de inspiração, mas um piscar de olhos brincalhão destinado às pessoas do primeiro banco, aqueles que seguem. E nos atrevemos a admitir que estamos na segunda categoria. Em resumo, vamos evitar de uma vez por todas discutir novamente e novamente a fabulosa trilogia dos anos setenta que lhes deu o status de banda de culto, o simples fato de ter um grande prazer em ouvir este último disco sem ficar nostálgico prova o quanto a combinação permanece atual... Já ouvimos muitas vezes dizer que a Fênix estava se erguendo de suas cinzas, mas não é bem assim porque, no caso deles, o fogo nunca realmente se apagou. Que grande álbum.</w:t>
      </w:r>
    </w:p>
    <w:p>
      <w:r>
        <w:rPr>
          <w:b/>
          <w:color w:val="FF0000"/>
        </w:rPr>
        <w:t xml:space="preserve">id 360</w:t>
      </w:r>
    </w:p>
    <w:p>
      <w:r>
        <w:rPr>
          <w:b w:val="0"/>
        </w:rPr>
        <w:t xml:space="preserve">França: 04 90 84 05 01 No exterior: +33 490 84 05 01 Sistema Jo's Gelato Coffee Hazelnut Intimate Lubricant é um lubrificante comestível de alta qualidade, à base de água. O lubrificante H2O é verdadeiramente comestível. Está disponível em 5 sabores: café/hazelnut, caramelo salgado, creme/chocolate, menta/chocolate e tiramisu. Cada sabor é formulado com açúcar, parabeno e propilenoglicol livre para um deslizamento suave que não é pegajoso ou pegajoso e não tem sabor residual. É um lubrificante de alta qualidade, fabricado nos EUA, que proporciona um conforto suave e sedoso sobre a pele. É compatível com brinquedos sexuais. Seu frasco de 30 ml permite levá-lo a qualquer lugar com você. Características: - Lubrificante íntimo à base de água - 5 fragrâncias diferentes - Composição: à base de glicerina vegetal pura e extratos de sabor natural - Marca: Sistema Jo 9,99 Euros Lubrificante Caramelo Salgado Aromatizado - 30ml Euros 9,99 Lubrificante Chocolate Menta Aromatizado - 30ml Euros 9,99 Lubrificante Crème brulée Aromatizado - 30ml </w:t>
      </w:r>
    </w:p>
    <w:p>
      <w:r>
        <w:rPr>
          <w:b/>
          <w:color w:val="FF0000"/>
        </w:rPr>
        <w:t xml:space="preserve">id 361</w:t>
      </w:r>
    </w:p>
    <w:p>
      <w:r>
        <w:rPr>
          <w:b w:val="0"/>
        </w:rPr>
        <w:t xml:space="preserve">Feliz Ano Novo 2014 a todos vocês! Bloggers e facebookers, familiares e amigos, amantes e crianças, você encantou noites sem dormir e momentos de descanso. Que grande ano foi este! Em todos os sentidos da palavra, não necessariamente muito negativo, mas ainda bastante agitado entre uma separação com o Homem de minha vida, pai de meus 3 filhos, uma festa de aniversário de 8 anos com convidados superexcitados que subiram nos móveis e não penduraram no bolo de arco-íris (logicamente, era muito alto, O Homem adorou, durante as 2 semanas que levou para terminá-lo), as influências criativas de Ciloubidouille, Emilie, Héloïse e Zine, as próprias criações gourmet da cozinha Hervé e Le Marmiton, os desenhos e as boas palavras de Hélène, O delírio de Penelope e as descobertas de Audrey, um corte no fornecimento de eletricidade e aquecimento, os piolhos, a conexão selvagem com o pouso, a denúncia, o corte, o frio, comprometendo minha capacidade de cuidar de meus filhos e arriscando uma colocação declarada com serviço labial a uma mãe que era categoricamente contra ela, um vôo para a Normandia para a casa dos pais "deuze", que são tão queridos para o meu coração como "prems" (premonições genéticas), a doçura e as boas idéias de Carole, suas histórias e rimas para escovar os dentes, sua expressão "feio sobre rodas / copos / escova"..."O pragmatismo e a autoridade calma de Pierre-Jean, o acolhimento de todos os seus filhos e amigos, a confusão de meus filhos curiosos sobre tudo, o jardim, as silvas, os morcegos, os piolhos, os gatos que vêm agachados e reanimam meu desejo de ter um, a caixa de areia, piolhos, uma adaptação à escola durante o ano para as duas crianças mais velhas, a ausência da amada babá de Marie para a #3 que teve que lidar com uma bruxa mãe desesperada, um março-abril muito intenso com o curso de treinamento da ADEMA "Descobrindo Espaços Verdes" na M.Março-Abril foram muito intensos com o curso de treinamento da ADEMA "Découvertes des Espaces Verts" no M.F.R., depois o curso de treinamento de 3 semanas com um verdadeiro profissional, um dói-dói degenerado que me impediu de andar adequadamente por 3 longos meses (sem fotos prometidas, eu parei), piolhos, as longas férias a serem administradas com treinamento de bacio, um calor para morrer sem a possibilidade de realmente esfriar com uma boa alergia das famílias nas costas para ser arranhado com um garfo (sim, sim, sim, sim).), um gato preto e branco, metade Chupa, metade Sac-à-Puces que vem me abraçar no jardim, com os meninos que a chamamos Minouche, piolho, um aniversário de 4 anos, a perda da minha Maline Jolie-Cocotte no dia seguinte, tanta ternura e amor que ela compartilhou enquanto recolhia seus galhos e cuidava de TODOS nós, humanos, plantas e animais, no início do ano letivo, pela primeira vez para Gabriel, ao mesmo tempo que o funeral de Maline, onde Pierre-Jean-mon-deux-papa estava presente, bem como uma boa parte da família, missa na igreja em Vincennes, uma viagem a Père Lachaise onde meus avós têm suas entradas na adega, um aperitivo em Cours Marigny, tanto que eu quis ficar, pegando o último trem para Rouen e voltando à casa do homem em lágrimas e bêbado, piolhos, a assinatura de um contrato seguido da assinatura de um contrato de arrendamento, mudança para cá, piolhos, noites sem dormir, compras nem sempre bem pensadas, piolhos, a quebra do período experimental do contrato por iniciativa do</w:t>
      </w:r>
    </w:p>
    <w:p>
      <w:r>
        <w:rPr>
          <w:b/>
          <w:color w:val="FF0000"/>
        </w:rPr>
        <w:t xml:space="preserve">id 362</w:t>
      </w:r>
    </w:p>
    <w:p>
      <w:r>
        <w:rPr>
          <w:b w:val="0"/>
        </w:rPr>
        <w:t xml:space="preserve">Você pode facilmente carregar imagens para uma mensagem com a guia "Anexos" abaixo da área de mensagens. Entretanto, encorajamos você a usar a Galeria de Fotos para que você possa encontrar suas fotografias facilmente. Ofertas reservadas aos membros ativos da Aquajardin: Clique aqui ~ Competição DIY: Clique aqui Jardim aquático subtropical em clima de montanha Moderador: Equipe Aquajardin - Contato: Migueloup Jardim aquático subtropical em clima de montanha Esta é a evolução do meu jardim aquático subtropical em Lourdes, no sopé dos Pirineus. Dois recém-chegados, a Fênix e um quadricolor agave e um dasylirion serratifolium. Um novo maciço em construção com um Musa Bajoo, Colocasia Mojito, Dasylirion rostrata, cactus... - Gravado em: Ter 17 Ago 2004, 19:12 - Contato :Contato yves Re: Jardim aquático subtropical em um tanque de 450l de clima de montanha sem peixes, algumas plantas e caramujos aquáticos, muito bons limpadores. Yves Wouters clima europeu : http://www.meteoeu.net Jardin des Haies : https://www.jardindeshaies.be Foto de paixão : https://www.fandephoto.net - Localização : Listrac-Médoc France Re: Jardim aquático subtropical em clima de montanha Superb indeed. Com o mesmo espírito do meu jardim. Mas tenha cuidado. - O Agave não gosta de ser regado constantemente. No inverno, precisa ser protegida da chuva. Já perdi um como esse. - Fênix. Resiste ao frio seco até cerca de -12°C e ainda mais, uma vez aclimatada e maior. Os jovens estão sujeitos a cerca de -8°C, mas sempre com frio seco. Frio + umidade = perigo mesmo a temperaturas ligeiramente mais baixas do que as mencionadas acima. O pior para ele seria uma chuva seguida de uma noite muito fria. Não é uma boa combinação. Idem chuva de congelamento. - Dasylirion. Quase indestrutível. Todas estas plantas precisam de um solo bem drenado. Não gostam de ter suas raízes na água o tempo todo. Você também poderia colocar uma Yucca Rostrata. Muito robusto e muito bonito. Infelizmente, bastante caro para grandes plantas. População: 6 koi + 2 shubunkins + escola de Notropis chrosomus. Plantas: 2 nenus, thalia dealbata, 1typhas, Iris, acorus, 1 Cyprus papyrus pondeteria, Sparganium, horsetail, hyperius v, e Elodea Egeria densa - Contato :Contato Migueloup Re: Jardim aquático subtropical em clima de montanha Obrigado pelo conselho, também tenho alguns cactos que às vezes precisam de alguma proteção. Aqui está uma nova cama criada esta manhã, Colchasia Black stem, Tetrapanax papyrifera e um Musa Itinans Mekong gigante Tenho sorte de conhecer um entusiasta que tem uma coleção enorme! - Localização: Far West Finistère Re: Jardim aquático subtropical em clima de montanha O Tetrapanax papyrifera pode estar um pouco próximo. Ela se espalha rapidamente, não deve esmagar a colocasia. DM vario 20000 bomba submersível (regulador entre 30% e 40%), aquaskim 20, OASE FiltoClear 12000 UV18w. 4 minimoykoïs shubunkins, um banco de notropis. - Localização: Listrac-Medoc France Re: Jardim aquático subtropical em clima de montanha Exato.Exato.Pascal29 escreveu: ↑Tuesday, 28 Jul 2020, 14:27Sympa este novo maciço. O Tetrapanax papyrifera pode estar um pouco próximo. Está se espalhando rapidamente, não gostaria que esmagasse a colocasia. População: 6 koi + 2 shubunkins + escola de Notropis chrosomus. Plantas: 2 nenus, thalia dealbata, 1typhas, Iris, acorus, 1 Cyprus papyrus pondeteria, Sparganium, horsetail, hyperius v, e Elod</w:t>
      </w:r>
    </w:p>
    <w:p>
      <w:r>
        <w:rPr>
          <w:b/>
          <w:color w:val="FF0000"/>
        </w:rPr>
        <w:t xml:space="preserve">id 363</w:t>
      </w:r>
    </w:p>
    <w:p>
      <w:r>
        <w:rPr>
          <w:b w:val="0"/>
        </w:rPr>
        <w:t xml:space="preserve">A chegada do Free no mercado móvel e de internet mudou o jogo para as operadoras incumbentes. Isso os obrigou a encontrar soluções econômicas para lutar contra preços muito baixos. A tarifa RED by SFR foi projetada para atender às necessidades de pequenos orçamentos, beneficiando-se da qualidade do SFR na França. A versão de baixo custo e de player puro de SFR está atraindo muitos assinantes. É hora de descobrir se você também deve fazer uma assinatura de celular ou caixa com RED by SFR. O preço do pacote móvel RED by SFR Quando você chega ao RED by SFR, você vem em busca de um preço. De fato, alguns usuários consideram que as grandes operadoras telefônicas oferecem preços muito altos, por isso se voltam para as versões gratuitas ou de baixo custo dessas operadoras. Se você estiver procurando a lista de preços RED SFR para celulares, será simples, a marca oferece apenas dois pacotes. Por outro lado, estes pacotes podem ser adaptados graças a opções. Desta forma, você pode personalizar sua oferta para uma tarifa RED SFR adaptada ao seu orçamento e um pacote que seja verdadeiramente consistente com suas necessidades. É sempre difícil dizer qual é o preço do pacote móvel RED by SFR, já que a marca está constantemente oferecendo promoções. O preço básico é de 15 euros por 60 GB em 4G e 20 euros por 100 GB em 4G. A este preço, eis o que você pode esperar: - chamadas ilimitadas para todos os celulares e telefones fixos na França continental e no DOM, excluindo Mayotte; - chamadas limitadas a 3 horas por chamada; - SMS e MMS ilimitados para a França continental (não mais de 200 destinatários por mês); - tarifa internacional SFR vermelha: da UE e do DOM, chamadas ilimitadas e 8GB por mês de internet adicional a partir destes destinos. O pacote móvel ilimitado Red é sem compromisso e seu preço é fixo, não aumenta após 12 meses. Você se beneficia da aplicação Red and Me, a aplicação RED SFR que lhe permite gerenciar sua assinatura e suas opções. A tarifa SFR no exterior Se você escolher o pacote RED by SFR, você pode adicionar uma opção para usar a internet RED SFR no exterior. Por mais 5 euros por mês, você pode usar mais 15 GB da UE, dos departamentos ultramarinos franceses, da Suíça, de Andorra, dos EUA e do Canadá. Opções VERMELHO Se a tarifa Vermelho por SFR for baixa, é possível adicionar numerosas opções para um pacote sob medida. Chamadas, mensagens e secretária eletrônica - chamadas ilimitadas para linhas fixas na Europa: 1 euro; - preço de SMS para SFR Red no exterior: 1 euro por mês para envio ilimitado de e para a UE e departamentos franceses no exterior; - chamada dupla: 2 euro por mês; - secretária eletrônica SFR: 2 euro por mês; - secretária eletrônica SFR Live: 2 euro por mês. Música, esportes, cinema e aplicações de séries - Napster: 10 euros por mês; - Amazon Prime: 5,99 euros por mês; - Emmaus Connect opção solidária: 1 euro por mês; - RMC Sport: 19 euros por mês; - SFR Ciné / Séries: 10 euros por mês; - SFR TV: 2 euros por mês; - Netflix: 7,99 euros por mês; - Youboox: 5 euros por mês; - beIN Sports: 15 euros por mês; - SFR Kids Récré: 7,99 euros por mês; - Plus Sport: 35 euros por mês; Internet, segurança e GPS - SFR Sécurité + Senha: 3 euros por mês; - Coyote: 5,99 euros por mês; - SFR Cloud 1To: 5 euros por mês; - SFR Family - Controle dos pais: 5 euros por mês; - SFR Sécurité + Senha Multi: 5 euros por mês. Opção internacional Red SFR - Pacote Magreb 120 minutos: 29 euros por mês; - Pacote Magreb 60 minutos: 17 euros por mês; - Pacote Magreb</w:t>
      </w:r>
    </w:p>
    <w:p>
      <w:r>
        <w:rPr>
          <w:b/>
          <w:color w:val="FF0000"/>
        </w:rPr>
        <w:t xml:space="preserve">id 364</w:t>
      </w:r>
    </w:p>
    <w:p>
      <w:r>
        <w:rPr>
          <w:b w:val="0"/>
        </w:rPr>
        <w:t xml:space="preserve">Limitada por um rio, em um cenário verde, a tenda Rouard e os quartos de hóspedes convidam você a relaxar em uma típica casa de fazenda Boulonnais do século XIX. Localizada entre Hardelot e Le Touquet na charmosa "Estação Ecológica" de Camiers e suas praias Sainte Cécile e Sainte Gabrielle.</w:t>
      </w:r>
    </w:p>
    <w:p>
      <w:r>
        <w:rPr>
          <w:b/>
          <w:color w:val="FF0000"/>
        </w:rPr>
        <w:t xml:space="preserve">id 365</w:t>
      </w:r>
    </w:p>
    <w:p>
      <w:r>
        <w:rPr>
          <w:b w:val="0"/>
        </w:rPr>
        <w:t xml:space="preserve">David Van Reybrouck nos concedeu uma entrevista exclusiva para a liberação francesa de seu apelo, concordando em tirar duas horas de folga para escrever seu próximo livro, dedicado à Indonésia, uma antiga colônia holandesa. Outro bestseller a vir, depois de seu famoso Congo (Actes Sud). Seu Plaidoyer pour un populisme está saindo em francês mais de dez anos após sua publicação em holandês, mas parece mais relevante do que nunca... Seu Plaidoyer pour un populisme está saindo em francês mais de dez anos após sua publicação em holandês, mas parece mais atual do que nunca... Isso é verdade, infelizmente. Minhas previsões sobre populismo se revelaram corretas. Em 2016, eu era uma das poucas pessoas que previa que Donald Trump ganharia as eleições presidenciais americanas. Ninguém quis acreditar nisso. O combustível do populismo é o desdém das elites? Sim, o desprezo pelos eleitores populistas e a demonização desses eleitores. Os líderes populistas e aqueles que votam neles são estigmatizados indiscriminadamente. Isto é um grande erro. Sabe, venho de uma família muito modesta no campo de Bruges. Meus dois avós trabalhavam na fábrica. Um era um cristão social, o outro era um pouco flamengo. Hoje, eles provavelmente votariam populista: N-VA ou mesmo Vlaams Belang. Em minha família, alguns ainda são tentados pela direita radical. Mas eu os conheço, eles não são racistas nem manipulados. Este desdém pelas elites não mudou, pelo contrário... No livro Contra as Eleições, refiro-me a um estudo holandês sobre a elite política holandesa. Mostra muito claramente que esta elite se vê como superior, mais competente, mais aberta ao mundo, mais racional do que o resto da população. Eu também tive esse desdém. Conto-o no início de The Plea for Populism: na janela de um apartamento em Middelkerke com alguns amigos da universidade, eu estava rindo dos caminhantes tatuados e cheios de barriga cheia em shorts das Bermudas que estavam lambendo sorvete pingando. Se eu tivesse dito as mesmas coisas desdenhosas sobre os marroquinos, teria sido chamado de racista. E com razão. Aqui, todos estavam rindo. Por quê? Então algo realmente clicou e eu escrevi este livro. Foi libertador. Você explica o populismo pelo fosso cultural entre os "mal-educados" e os "altamente" educados. Mas a taxa de educação aumentou, não é verdade? Sim, e isso dá às pessoas a capacidade de se expressarem, de verbalizarem. Os mais oprimidos, os menos instruídos, permanecem em silêncio. Mas aqueles que são um pouco mais instruídos, falam. E o primeiro sintoma de emancipação é a raiva. O voto populista é, em última análise, o grito de raiva daqueles que estão em silêncio há muito tempo e que agora têm uma voz. Para explicar o surgimento do populismo de direita, você aponta principalmente para os socialistas. Trump, Le Pen e Van Grieken são a culpa da esquerda? Richard Rorty, um filósofo americano, explicou-o bem quando disse que a noção de raça havia substituído a noção de classe nas lutas da esquerda. Isto é mais verdade na Flandres do que na Valônia. Os socialistas, inspirados pelo ex-primeiro ministro britânico Tony Blair, abandonaram sua base tradicional desde a emancipação da classe trabalhadora, para se voltarem mais para a defesa dos direitos dos migrantes. O debate sobre as lutas sociais se tornou um debate sobre os direitos humanos. Mas quem ainda está cuidando do proletariado indígena? O vácuo deixado foi preenchido pelo</w:t>
      </w:r>
    </w:p>
    <w:p>
      <w:r>
        <w:rPr>
          <w:b/>
          <w:color w:val="FF0000"/>
        </w:rPr>
        <w:t xml:space="preserve">id 366</w:t>
      </w:r>
    </w:p>
    <w:p>
      <w:r>
        <w:rPr>
          <w:b w:val="0"/>
        </w:rPr>
        <w:t xml:space="preserve">Toulon: "Nós os superamos" para Sebastien Tillous-Borde Publicado em 24 de maio de 2014 às 21h56 Editor 365Following Toulon's H Cup final vitória sobre Saracens (23-6), Toulon scrum-half Sebastien Tillous-Borde notou que a RCT estava no lugar, o que superou as Sarries.</w:t>
      </w:r>
    </w:p>
    <w:p>
      <w:r>
        <w:rPr>
          <w:b/>
          <w:color w:val="FF0000"/>
        </w:rPr>
        <w:t xml:space="preserve">id 367</w:t>
      </w:r>
    </w:p>
    <w:p>
      <w:r>
        <w:rPr>
          <w:b w:val="0"/>
        </w:rPr>
        <w:t xml:space="preserve">Val d'Allos, Uma bela iniciativa de solidariedade e humanidade. Nestes tempos difíceis, a comuna de Allos tomou a iniciativa de ajudar as pessoas em dificuldade, uma iniciativa de partilha, solidariedade, humanidade e de ajudar as pessoas a encontrar o caminho de volta... A federação de pesca anuncia que a abertura da pesca é suspensa durante o confinamento O presidente da Federação de Pesca da AHP Didier Roustan anuncia que, durante o período de confinamento, é solicitado a adiar qualquer ato de pesca para preservar a saúde de todos. Deixei que vocês tomassem nota da publicação "En... Castellane O sítio de Petra Castellana foi remodelado Castellane : O sítio de Petra Castellana foi remodelado A Comuna de Castellane realizou um trabalho de desenvolvimento e melhoramento do sítio arqueológico de Petra Castellana como parte do projeto europeu TRAC[e]S - Transmitindo Pesquisa... A France 4 abre as ondas aéreas na escola Boas idéias estão começando a tomar forma. Devemos permanecer inventivos, unidos e motivados para superar os problemas atuais. Aprendemos que a France 4 abre suas antenas nas escolas. A partir de segunda-feira, 23 de março, a France 4 mudará toda a sua programação. Página de poesia de Odile: página infantil Algumas palavras sobre a página infantil Para nossos pequenos que talvez estejam um pouco entediados em casa, é hora de pensar em outras ocupações. Por que não pintura e poesia, isso seria uma mudança em relação aos videogames e desenhos animados? Então... Santo André les Alpes : René Cassin no microfone "Hoje e não amanhã", um programa de rádio gravado por jovens sobre o tema do desenvolvimento sustentável. A Ligue de l'Enseignement e a Rádio Verdon ... Santo André les Alpes : Os alunos de René Cassin no microfone A Ligue de l'Enseignement...</w:t>
      </w:r>
    </w:p>
    <w:p>
      <w:r>
        <w:rPr>
          <w:b/>
          <w:color w:val="FF0000"/>
        </w:rPr>
        <w:t xml:space="preserve">id 368</w:t>
      </w:r>
    </w:p>
    <w:p>
      <w:r>
        <w:rPr>
          <w:b w:val="0"/>
        </w:rPr>
        <w:t xml:space="preserve">LEVIS, QC - Os Notre Dame Hounds estão a uma vitória de ganhar seu segundo campeonato nacional consecutivo da Copa TELUS. Notre Dame derrotou os Saint John Fog Devils por 5-3 no sábado, no primeiro de dois jogos semifinais do campeonato nacional de anões anões. Notre Dame enfrentará agora Mississauga, que venceu Antoine-Girouard 4-3 no segundo período de prorrogação na outra semifinal. Na primeira semifinal, Notre Dame marcou dois gols no período final para quebrar um empate de 3-3. Scott Bolland (Osoyoos, B.C.), Shea Howorko (Regina, Sask.), Catlin Foley (Coronach, Sask.), Daniel Dale (Grande Prairie, Alta.) e Morgan Rielly (Vancouver, B.C.) marcaram para os Hounds. O gol de Dale com pouco mais de sete minutos restantes no jogo provou ser o gol da vitória. No segundo semi, Andreas Tsogkas (Toronto, Ont.) marcou às 14:01 do segundo período de prorrogação para ajudar os Reps de Mississauga a derrotar o Collège Antoine-Girouard Gaulois por um placar de 4-3. James Ryan (Richmond Hill, Ont.), Eric Locke (Toronto, Ont.) e Jordan Auld (Toronto, Ont.) marcaram para Mississauga em tempo de regulamentação. Marc-Olivier Brouillard (Mont Saint-Hilaire, QC), Kevin Bergeron (Sainte-Julie, QC) e Dominic Beauchemin (Varennes, QC) marcaram para Antoine-Girouard em tempo regulamentar. São João agora enfrentará Antoine-Girouard no jogo da medalha de bronze no domingo às 10:00 h ET. O jogo será transmitido pela web por FastHockey em hockeycanada.fasthockey.com. O jogo da medalha de ouro da Copa TELUS será transmitido pela TSN e RDS. Por favor, verifique suas listas locais para horários de transmissão em sua área. Esther Madziya Coordenadora de Relações com a Mídia Hockey Canada 403-284-6484 Spencer Sharkey Coordenadora de Comunicações Hockey Canada Escritório: 403-777-4567 Cell: 905-906-5327 Katie Macleod Coordenadora de Comunicações Hockey Canada Escritório: 403-284-6427 Cell: 403-612-2893</w:t>
      </w:r>
    </w:p>
    <w:p>
      <w:r>
        <w:rPr>
          <w:b/>
          <w:color w:val="FF0000"/>
        </w:rPr>
        <w:t xml:space="preserve">id 369</w:t>
      </w:r>
    </w:p>
    <w:p>
      <w:r>
        <w:rPr>
          <w:b w:val="0"/>
        </w:rPr>
        <w:t xml:space="preserve">* Campos obrigatórios Aqui está uma idéia original de presente: a vela personalizada. Para agradar os futuros noivos ou seus convidados, esta vela personalizada com as iniciais dos noivos e a data do grande dia será uma sensação para os convidados. Acentos, / e * não disponíveis. Este rolo de 29cm por 10m de tule não-tecido será perfeito para fazer seu corredor de mesa. Prático, o tecido não-tecido pode ser usado para ... Caixa favorita de casamento redonda de metal prateado Moderno, prático, original... Esta caixa metálica redonda é um dos itens obrigatórios na decoração de sua mesa. 0,67 euros 2 bases de copos de vidro adoram presentes de casamento sob vidro Declare seu amor com estas bases de copos de vidro muito na moda. Você pode usá-los para decorar uma mesa de Dia dos Namorados ou para decorar a mesa com um... 2,00 euros HT Rolo de fitas personalizadas Fita personalizada Fita personalizada barata Para aperfeiçoar a apresentação de suas caixas ou sacos de amêndoas com açúcar, não há nada como esta fita impressa com seu nome e data de casamento. O espaço ... A bolsa de papel com monograma personalizado (por Sachet confiserie monogramme Aqui está uma idéia original para seus convidados: a bolsa de papel com monograma personalizado para doces. Disponível em diferentes cores, esta bolsa é uma ótima maneira de dar a seus convidados uma... Descrição detalhada Esta vela personalizada pode ser usada como decoração de mesa para decorar uma peça central. Pode ser usado para todas as celebrações: aniversários, batizados, comunhões, Dia dos Namorados... A vela está disponível em branco ou marfim. Você pode escolher a cor da inicial no fundo. Esta inicial colorida ajudará a destacar seus nomes. Esta vela será ideal para a cerimônia da vela durante uma cerimônia secular.</w:t>
      </w:r>
    </w:p>
    <w:p>
      <w:r>
        <w:rPr>
          <w:b/>
          <w:color w:val="FF0000"/>
        </w:rPr>
        <w:t xml:space="preserve">id 370</w:t>
      </w:r>
    </w:p>
    <w:p>
      <w:r>
        <w:rPr>
          <w:b w:val="0"/>
        </w:rPr>
        <w:t xml:space="preserve">A má oclusão dentária é uma condição na qual os dentes crescem anormalmente e a função muscular dos maxilares é significativamente prejudicada. Em humanos[editar] Esta seção não cita suficientemente suas fontes. Para melhorá-la, acrescente referências verificáveis [Como?] ou o modelo {{{Referência necessária}}} nas passagens que requerem uma fonte. Tratamento da má oclusão dentária em homens Os especialistas distinguem três classes de má oclusão dentária: neutroclusão, distoclusão e mesioclusão[1]. 1] Esta classificação é baseada no trabalho de Edward Angle (en), o pai da ortodontia moderna. Em crianças, o crescimento facial depende tanto de fatores genéticos (cromossomos) quanto de fatores funcionais (função muscular). A força muscular pode ser representada por um vetor físico-matemático e isto é definido por seu ponto de origem, direção, direção e intensidade. Na criança, a associação de vetores no mesmo músculo contribui muito para a estrutura interna (orientação dos trabéculos ósseos) e para o crescimento direcional dos ossos faciais, assim como para todas as funcionalidades de uma boca desde a fase fetal (gravidez) até a idade adulta (descobrir, chupar, falar, comer, beber, engolir, cantar, respirar, etc.).Desalinhados, esses vetores musculares podem impedir o crescimento (palato estreito e profundo, retrognatia, prosopia, etc.), criar malposições dentárias ("recidivas ortodônticas", mordida cruzada, etc.) ou dificultar a fala (estridência): a funcionalidade da língua é o melhor exemplo (deglutição salivar infantil, deglutição atípica, deglutição disfuncional). A má oclusão é um estado disfuncional, que pode ser visto tanto na má posição dos dentes em um dos arcos (exame clínico de uma "oclusão voluntária" ou análise de modelos de gesso, radiografias, etc., como em Ortodontia-ODF e cirurgia maxilofacial), como em uma má postura relacional entre os dois maxilares, e tanto em uma situação estática ("oclusão voluntária", posição fisiológica de repouso dos maxilares, etc.), quanto em todas as relações dinâmicas dos movimentos (análise por videografia digital do</w:t>
      </w:r>
    </w:p>
    <w:p>
      <w:r>
        <w:rPr>
          <w:b/>
          <w:color w:val="FF0000"/>
        </w:rPr>
        <w:t xml:space="preserve">id 371</w:t>
      </w:r>
    </w:p>
    <w:p>
      <w:r>
        <w:rPr>
          <w:b w:val="0"/>
        </w:rPr>
        <w:t xml:space="preserve">Mulhouse: Um atacante da Ligue 1 em alta? quinta-feira, 09 de agosto de 2012 às 11:15 -Artigo escrito por Alexandre Chochois - Reage a este artigo E se Mulhouse fizesse uma das maiores jogadas deste mercato de verão? Na verdade, o clube CFA perguntou sobre Mamadou Bagayoko, um atacante de 33 anos bem conhecido no mundo profissional por ter jogado por Nice e Nantes em particular, na Ligue 1. Nossos colegas de L'Alsace, por sua vez, indicam que o jogador senegalês perguntou sobre o projeto FCM, enquanto continuava a treinar na região parisiense, após um julgamento fracassado com Angers.</w:t>
      </w:r>
    </w:p>
    <w:p>
      <w:r>
        <w:rPr>
          <w:b/>
          <w:color w:val="FF0000"/>
        </w:rPr>
        <w:t xml:space="preserve">id 372</w:t>
      </w:r>
    </w:p>
    <w:p>
      <w:r>
        <w:rPr>
          <w:b w:val="0"/>
        </w:rPr>
        <w:t xml:space="preserve">Théâtre-Lyrique O Théâtre-Lyrique foi o nome dado sucessivamente a vários teatros em Paris no século XIX: - o primeiro, localizado em 72, boulevard du Temple (hoje 10, place de la République, Paris 11e). Este teatro, inaugurado em 1847 com o nome de Théâtre-Historique, tornou-se Opéra-National em 1851, renomeado Théâtre-Lyrique em 1852, e desapareceu em 1863 quando a Place de la République foi construída como parte das transformações de Haussmann; - o segundo, localizado na Place du Châtelet, no local do atual Théâtre de la Ville, foi construído de 1860 a 1862 e desapareceu num incêndio antes de se tornar novamente o Théâtre-Lyrique-Dramatique em 1875; - o terceiro, localizado no 17, rue Scribe, foi inaugurado em 1866 com o nome de Athénée. Foi renomeada Théâtre-Lyrique em 11 de setembro de 1871, depois Théâtre-Lyrique-National entre março e junho de 1872, sob a direção de Louis Martinet. Foi encerrado em 1883. O maestro Albert Vizentini, antigo concertmaster da segunda Théâtre-Lyrique, ressuscitou uma Théâtre-National-Lyrique (também chamada Opéra-National-Lyrique ou Théâtre-Lyrique-National) no Théâtre de la Gaîté, que ele havia assumido de Jacques Offenbach em 1874. Entre 5 de maio de 1876 e 2 de janeiro de 1878, ele criou várias óperas como Paul et Virginie de Victor Massé ou Le Timbre d'argent de Camille Saint-Saëns. Posteriormente, as troupes assumiram o nome Théâtre-Lyrique por um período de residência no Théâtre du Château-d'Eau (13 de outubro de 1888 - 5 de março de 1889) e no Théâtre de la Renaissance (janeiro-março de 1893; março de 1899 - março de 1900). Conteúdo - 1 História - 1.1 Primeiro teatro (1847-1860) - 1.2 Segundo teatro (1862-1874) - 2 Notas e referências - 3 Bibliografia e fontes - 4 Links externos História[edit ] Primeiro teatro (1847-1860)[edit ] Encomendado pelo escritor Alexandre Dumas com a ajuda do duque de Montpensier, filho de Louis-Philippe I, a fim de promover as adaptações teatrais de seus romances, o teatro foi inaugurado no Théâtre-Historique com La Reine Margot, um drama de doze atos de Dumas e Auguste Maquet. Foi dirigida por Hippolyte Hostein, futuro diretor (entre outros) do Théâtre du Châtelet e do Théâtre de la Renaissance. Seguiram-se Le Chevalier de Maison-Rouge, baseado no romance de mesmo nome (que incluía Le Chant des Girondins, que se tornou o hino nacional sob a Segunda República[1]) e Le Comte de Monte-Cristo, cujas performances foram interrompidas pela revolução de 1848, La Jeunesse des mousquetaires, Le Chevalier d'Harmental, La Guerre des femmes, Le Comte Hermann e Urbain Grandier. Dumas também recebeu La Marâtre por Honoré de Balzac (1848). Mas a suntuosidade das produções e os eventos políticos levaram Hostein a renunciar e Dumas à bancarrota. Isto foi pronunciado no Le Opéra-National[2], dedicado ao repertório lírico, com Mariquita la sorcière de Xavier Boisselot, libreto de Eugène Scribe e Gustave Vaëz. Ele aproveitou assim o privilégio obtido três anos antes pelo compositor Adolphe Adam de abrir uma terceira etapa lírica parisiense, para compensar a relutância das instituições oficiais (a Academia Real de Música e a Opéra-Comique), no que diz respeito aos jovens compositores. Ele encenou La Perle du Brésil de Félicien David e La Butte des Moulins de Boieldieu antes de sua morte súbita em fevereiro de 1852. Seu irmão, Jules Seveste, assumiu a direção do teatro, que ele deveria assumir em 1853.</w:t>
      </w:r>
    </w:p>
    <w:p>
      <w:r>
        <w:rPr>
          <w:b/>
          <w:color w:val="FF0000"/>
        </w:rPr>
        <w:t xml:space="preserve">id 373</w:t>
      </w:r>
    </w:p>
    <w:p>
      <w:r>
        <w:rPr>
          <w:b w:val="0"/>
        </w:rPr>
        <w:t xml:space="preserve">- SWIMLINE liner swirl forma oval 4,57x9,14m para piscina acima do solo - li1530sbSwimming pool garden Pool accessory Liner para piscina SWIMLINE, O liner LI1530SB da SWIMLINE é a impermeabilização e cobertura (decoração) ideal de longa duração para sua piscina. Sua adaptabilidade, conforto e confiabilidade tornaram o forro popular e sua aparência - Gre FPROV627 - Forro para piscina de oito formas, 625 x 375 x 120 cm (Comprimento x Largura x Altura), Forro BlueBlue colorido para piscinas de oito formas com altura de 120 cm Feito de PVC com perfil suspenso incorporado no forro É muito importante garantir que as dimensões do forro correspondam às da piscina Espessura: 40/100 Dimensões: 625 x 375 x 120 cm; peso: 21,4 kg - SWIMLINE liner oval em forma de rocha 4,57x9,14m para piscina acima do solo - li1530sboJardin piscine Piscine Accessoire Liner pour piscine SWIMLINE, Le liner LI1530SBO de SWIMLINE asseguram de forma ideal e por muito tempo a impermeabilização e o revestimento (a decoração) de sua piscina. Suas qualidades de adaptabilidade, conforto e confiabilidade tornaram o liner popular e sua aparência - 8STREME Robot Pool Bottom and Wall 7310Bottom and Wall Cleaning Tamanho máximo da piscina: 10m x 5m - profundidade 2,50m Ciclo de limpeza: 2 horas Cesta grande lavável e removível - Piscine Tubulaire Corail grise, piscine rectangulaire 3x2m avec pompe de filtration, piscine hors sol armature acier - SWIMLINE liner boulder boulder forme ronde d.5.48m para piscina acima do nível do solo - li1848sboJardin piscine Piscine Accessoire de piscine Liner pour piscine SWIMLINE, Le liner LI1848SBO de SWIMLINE asseguram de forma ideal e por muito tempo a impermeabilização e o revestimento (decoração) de sua piscina. Sua adaptabilidade, conforto e confiabilidade tornaram o forro popular e sua aparência - Bestway - Piscina e Esteira de Proteção Insuflável Spa, Conjunto de 8 telhas intertravadas 81 x 81 cm x 4 mmPool e Esteira de Proteção Insuflável Spa composta de 8 telhas intertravadas. Cada quadrado mede 81 cm x 81 cm, para uma área total de 5,2 m². Se sua piscina for grande, basta adicionar mais quadrados. Composição robusta em polietileno. O tapete formado a partir das peças que se interceptam protege o fundo da piscina ou spa e evita que a área ao redor da piscina se torne lamacenta. Também protege o gramado. Um acessório essencial para fazer sua piscina acima do solo durar mais tempo. - Zodiac Kontiki 2 Pool Robot - Albatica Liner 75/100th Round Albatica Above Ground Pool 8,23 x1,32 m Adriatic Blue Você quer mudar seu revestimento de piscina ALBATICA acima do solo? Podemos fabricar um liner com uma espessura de 75/100º compatível para sua piscina. Sua espessura lhe permitirá prolongar sua vida útil por pelo menos 10 anos. Dimensões corretas - Zodiac Electric Pool Robot TornaX OT 2100, Somente Fundo, Forro/Poliéster/Concreto, WR000094Proteção inteligente para piscinas com paredes rígidas de todos os formatos (máx. Adequado para liner, concha de poliéster, PVC reforçado e revestimentos de concreto pintado, Para fundos de piscina planos, suavemente inclinados e compostos, Ciclo único apenas para fundo (duração: 2 horas) com movimentos pré-programados para uma limpeza metódica de sua piscina, Remoção eficiente de sujeira graças às escovas de aba, Filtro de capacidade</w:t>
      </w:r>
    </w:p>
    <w:p>
      <w:r>
        <w:rPr>
          <w:b/>
          <w:color w:val="FF0000"/>
        </w:rPr>
        <w:t xml:space="preserve">id 374</w:t>
      </w:r>
    </w:p>
    <w:p>
      <w:r>
        <w:rPr>
          <w:b w:val="0"/>
        </w:rPr>
        <w:t xml:space="preserve">Tradição do ovo de Páscoa - O ovo de Páscoa é um símbolo cristão, representando a ressurreição de Jesus Cristo e sua emergência do túmulo, assim como o pintinho emerge do ovo. Maria Madalena, a santa padroeira da Provença, é a primeira testemunha desta ressurreição. A tradição diz que Maria Madalena encontrou o imperador romano Tibério para repreendê-lo pelas torturas e mortes infligidas a Jesus e, acima de tudo, para anunciar sua ressurreição.Maria Madalena segurava um ovo na mão, que ficou vermelho, assustando o imperador, cujo destino terrestre era assumir um significado diferente... - Para a Páscoa, o ovo é geralmente um ovo de galinha cozido decorado, embora geralmente seja comestível.Na Provença, como no resto da França, o ovo é um presente tradicional oferecido na manhã de domingo de Páscoa, e a evolução desenvolveu a noção de um presente para crianças, mas este uso não é exclusivo nem difundido. Ovos de Páscoa de Chocolate - Sem poder colocar uma data muito precisa, vimos a substituição do ovo de galinha cozido por um ovo de açúcar ou chocolate. - A fim de serem melhor preservados, mas também para atender às necessidades do comércio, os ovos de açúcar e chocolate foram envoltos em papéis cada vez mais coloridos e criativos. Páscoa de Chocolate. Coelho, sino, ovo © chris32m - Fotolia.com - Foi então criada uma galeria de símbolos: coelhos, sinos, peixes... Não são necessariamente pagãos. O coelho da Páscoa teria origem pagã (ou protestante?) germânica. Ela foi difundida pelos norte-americanos. Os sinos evocam os sinos de Roma, então de toda a Terra, que anunciam a Boa Nova da ressurreição de Jesus Cristo. Os peixes são freqüentemente interpretados como o 1º símbolo cristão que associa Cristo com o signo do Peixe. É composto pelas iniciais das palavras gregas Iesous Christos Theou Yios (ou Uios) Sôter ("Jesus Cristo Filho de Deus Salvador"), ou em grego, ichthus, que significa "peixe".em latim, o símbolo persiste em seu significado: I esum C hristus T heou U liou S oter (Ictus: peixe), Jesus Cristo filho de Deus, SalvadorExistem outras representações, muitas vezes de países da esfera germânica: raposa, cuco, galinha, galo... Ovos de Páscoa de Chocolate na Provença - fortemente enraizados no cristianismo desde os tempos mais remotos, a Provença permanece apegada ao símbolo dos ovos. A Páscoa e a Semana Santa são fortemente celebradas na Provença. - O chocolate e o açúcar tornaram-se amplamente utilizados aqui, como em outros lugares, por razões de modernidade, mas também de história, tendo a Provença sido pioneira na importação, produção e consumo de açúcar e chocolate. - Clique em uma imagem de link para exibir o artigo correspondente.</w:t>
      </w:r>
    </w:p>
    <w:p>
      <w:r>
        <w:rPr>
          <w:b/>
          <w:color w:val="FF0000"/>
        </w:rPr>
        <w:t xml:space="preserve">id 375</w:t>
      </w:r>
    </w:p>
    <w:p>
      <w:r>
        <w:rPr>
          <w:b w:val="0"/>
        </w:rPr>
        <w:t xml:space="preserve">A cidade histórica de Vigan Vigan é o exemplo mais intacto de uma cidade colonial espanhola fundada no século XVI na Ásia. Sua arquitetura reflete a mistura de elementos culturais de outras partes das Filipinas, China e Europa, criando uma cultura única e uma paisagem urbana inigualável no Extremo Oriente. Resumo Resumido do Valor Universal Vigan é o exemplo mais intacto de uma cidade colonial espanhola planejada fundada no século 16 na Ásia. Sua arquitetura reflete a mistura de elementos culturais de outras partes das Filipinas, China, Europa e México para criar uma cultura e uma paisagem únicas inigualáveis no Leste e Sudeste Asiático. Um importante centro comercial antes da era colonial, Vigan está localizado no Delta do Abra, na costa noroeste da ilha principal de Luzon, na província de Ilocos Sur, no arquipélago filipino. A área total da propriedade inscrita é de 17,25 ha. O layout tradicional do tabuleiro de xadrez hispânico da cidade se abre em duas praças adjacentes. A Plaza Salcedo é a parte mais longa de um espaço aberto em forma de L, e a Plaza de Burgos a mais curta. As duas praças são dominadas pela Catedral de São Paulo, o Palácio do Arcebispo, a Prefeitura e o edifício do Capitólio Provincial. O layout da cidade segue o plano de grade da Renascença descrito na Ley de las Indias, que se aplicava a todas as novas cidades do Império Espanhol. No entanto, Vigan difere das cidades do império colonial espanhol do mesmo período na América Latina em seu centro histórico (conhecido como o bairro Mestizo), onde a tradição latina é temperada por fortes influências chinesas, Ilocano e filipinas. Como o nome sugere, famílias mestiças abastadas de origem chinesa e Ilocano se estabeleceram nesta área. A área contém a pegada histórica de toda a cidade e consiste de um total de 233 edifícios históricos em uma grade de vinte e cinco ruas. As estruturas de dois andares são construídas em tijolo e madeira, com um telhado íngreme que lembra a arquitetura tradicional chinesa. As paredes externas do andar superior são perfuradas com painéis de vidro decorados com conchas de Kapi e emolduradas com madeira que desliza para proporcionar melhor ventilação. A maioria dos edifícios existentes foi provavelmente construída entre meados do século 18 e o final do século 19. Devido ao declínio econômico de Vigan como centro econômico após a Segunda Guerra Mundial, apenas alguns dos edifícios históricos foram reorganizados internamente para usos alternativos. Os comerciantes e comerciantes chineses conduziam seus negócios em lojas, escritórios e armazéns no andar térreo de suas casas, suas casas estavam no nível superior. Além da arquitetura comercial e residencial, Vigan possui uma série de importantes edifícios públicos, que também mostram influências multiculturais. Vigan é único, pois manteve grande parte de seu caráter colonial espanhol, particularmente o plano de rua em grade e seu tecido urbano histórico. Sua importância reside também na forma como as diferentes influências arquitetônicas foram entrelaçadas para criar uma paisagem urbana homogênea. Critério (ii): Vigan representa uma combinação única de projeto e construção arquitetônica asiática com características urbanas e arquitetônicas coloniais européias. Critério (iv) : Vigan é um exemplo excepcionalmente intacto e bem preservado de uma cidade comercial européia no Extremo Oriente. Isto garante que seu significado como cidade colonial hispânica bem planejada e bem preservada esteja representado. Atualmente, as principais características da maioria das casas ancestrais em Vi</w:t>
      </w:r>
    </w:p>
    <w:p>
      <w:r>
        <w:rPr>
          <w:b/>
          <w:color w:val="FF0000"/>
        </w:rPr>
        <w:t xml:space="preserve">id 376</w:t>
      </w:r>
    </w:p>
    <w:p>
      <w:r>
        <w:rPr>
          <w:b w:val="0"/>
        </w:rPr>
        <w:t xml:space="preserve">Zoë Straub nasceu em Viena em 1 de dezembro de 1996. Ela é filha dos pais músicos Christof Straub e Roumina Wilfing Straub. Aos seis anos de idade, ela interpretou Doop Doop (Baby Remix), uma canção do projeto musical de seus pais Papermoon. Em 2007, Zoë participou de seu primeiro concurso de canções para TV, o Kiddy Contest, onde interpretou uma canção da cantora alemã Nicole Engel ohne Flügel. Apaixonada pela língua francesa, ela passou nove anos no Lycée français de Vienne. Em 2015, ela fez sua estréia como atriz aparecendo na série Vorstadtweiber. No mesmo ano, ela participou da seleção austríaca para a Eurovisão, esperando suceder a Conchita Wurst com uma canção em francês: Quel Filou. Ela terminou em terceiro lugar no concurso, e sua carreira musical foi lançada. Zoë se sente muito confortável cantando em francês, então seu primeiro álbum, Début, lançado neste outono, apresenta 14 canções apenas na língua de Molière. Entre elas, Quel Filou e Loin d'Ici, uma canção que ela decidiu submeter à final austríaca da Eurovisão 2016, com o sucesso que conhecemos. A Áustria participou da primeira Semi-Final. Quando você voa para longe, eu sigo E quando você voa para longe, sim, eu também voo para longe Se você voa para longe, eu o sigo Em busca do paraíso Em um país longe daqui Cantamos, cantamos Em busca do paraíso Em um país longe daqui Cantamos Sem dúvida, eu o sigo Sem dúvida, Mesmo que estejamos perdidos Sem dúvida, estou te seguindo Em busca do paraíso Em uma terra distante Estamos cantando, estamos cantando Em busca do paraíso Em uma terra distante Estamos cantando, estamos cantando E estamos dançando E estamos rindo E estamos voando, intoxicados na imprudência Em uma terra distante Procurando o paraíso Em uma terra distante Cantamos, cantamos Em uma terra distante Procurando o paraíso Em uma terra distante Cantamos, Estamos cantando (Em um país distante daqui) Em um país (Em busca do paraíso) Em um país Estamos cantando, estamos cantando (Em um país distante daqui) Estamos cantando, estamos cantando, estamos dançando, estamos dançando (Em busca do paraíso) Em um país (Em um país distante daqui) Estamos cantando, estamos cantando, estamos dançando, estamos dançando (Em busca do paraíso) Em um país (Em um país distante daqui) Estamos cantando, estamos dançando, estamos dançando (Estamos cantando) Longe daqui Álbuns Solteiros: O que dizer desta canção? A escolha da Áustria foi feita para um cantor austríaco que canta em francês perfeitamente compreensível. A principal vantagem desta canção é que ela permanece em sua cabeça depois de escutá-la. E isso também pode se tornar uma desvantagem, porque fica irritante ter que cantarolar "Em um país, longe daqui, em busca do paraíso" o tempo todo. A letra é básica, mas quem se importa com a letra na Eurovisão? A música, por outro lado, é um pouco infantil. Na França, gostamos deste tipo de jingle (lembre-se de Ilona Mitrecey), mas em outros lugares... A Áustria está competindo na "semifinal da morte", então podemos dizer logicamente que "é uma droga" para a encantadora Zoë. Desejamos-lhe boa sorte, no entanto. Seus pensamentos: ursinho de pelúcia 12/02/2016 - Uma escolha muito ruim para a Áustria! Nenhum final para este pequeno jingle sem muito interesse! Pena Daniel 12/02/2016 - Como eu disse antes, eu amo Zoë! Pode-se até dizer que sou fã... Mas aqui eu passei por todas as emoções: feliz por vê-la, horrorizada por todas as suas flores e depois feliz novamente por seu sorriso tão contaminante. Por outro lado, continua sendo uma escolha muito arriscada, talvez Elly V tivesse sido uma escolha mais segura para ter</w:t>
      </w:r>
    </w:p>
    <w:p>
      <w:r>
        <w:rPr>
          <w:b/>
          <w:color w:val="FF0000"/>
        </w:rPr>
        <w:t xml:space="preserve">id 377</w:t>
      </w:r>
    </w:p>
    <w:p>
      <w:r>
        <w:rPr>
          <w:b w:val="0"/>
        </w:rPr>
        <w:t xml:space="preserve">D�partement du Loiret - Retorno na comissão permanente de 22 de junho de 2012 (Actualit�) De 03/04/2015 a 03/05/2015Comunidade(s) concerned�e(s): Ch�tillon-sur-Loire, Ousson-sur-LoireBridge fechado � para o trânsito Maisons du Département Tráfego de inverno MDPH Obras rodoviárias Médiathèque départementale Transporte escolar Le Coin des juniors GéoLoiret Arquivos de Juniors RSA Leilões on-line Retorno do comitê permanente de 22 de junho de 2012 Os membros do comitê permanente �tudi�ed 32 relatórios dedicados em particular a d�velopment. A comissão permanente trouxe together� 25 g�n�raux conselheiros na última sexta-feira sob a presidência de d��ric Dolig�. Os membros deste órgão �tudied� 32 relatórios notavelmente dedicados a d�velopment. No total, o �lus voted� mais de 3,1 milhões d�euros de investimentos. Atratividade territorial, inovação e desenvolvimento econômico. Os 25 conselheiros gerais que são membros da comissão permanente do Conselho Geral do Loiret concederam uma bolsa de doutorado de 81.000 euros durante 3 anos à CNRS. Esta subvenção destina-se a financiar o projeto inovador de pesquisa "medições in situ da cinética de transformação de compostos inorgânicos a alta temperatura". Por trás deste título, reservado aos especialistas, o principal objetivo do Departamento era desenvolver o potencial humano em termos de executivos de alto nível na região. O objetivo é estimular a inovação e as sinergias entre os laboratórios de pesquisa e as empresas do Loiret. Além disso, também foram votados 50.000 euros em bolsas de inovação. Estas subvenções dizem respeito a duas empresas locais com projetos inovadores para o Loiret. O Departamento está comprometido com os parques empresariais. Como criadores de dinamismo econômico e empregos, os parques empresariais são um componente essencial do desenvolvimento do Loiret. Mais de 150 delas cobrem atualmente o departamento. Por exemplo, mais de 250.000 euros foram destinados à Communauté de communes de Beauce et du Gâtinais para financiar os trabalhos de abastecimento de água potável do parque empresarial Saint-Eutrope em Escrennes. Educação, uma prioridade. As escolas secundárias e a ajuda departamental para a segurança de seu entorno também estiveram no centro desta comissão permanente. Quanto ao desenvolvimento dos arredores da escola secundária Pierre Dézarnaulds, cujo prédio foi entregue no final de 2011, mais de 600.000 euros serão destinados como subsídio à comuna de Châtillon-sur-Loire. Esta novíssima faculdade acomoda agora 450 alunos em uma superfície de mais de 15.000 m2. Solidariedade. Cerca de 300.000 euros foram destinados a numerosas ações para apoiar e ajudar na reintegração dos beneficiários da RSA. Da mesma forma, 168.000 euros foram destinados a ações realizadas no campo dos idosos e deficientes. Imposto ecológico para veículos pesados de mercadorias. O Departamento está começando a estabelecer sistemas de controle. O imposto ecológico para veículos pesados de mercadorias consiste em cobrar dos veículos de mercadorias acima de 3,5 toneladas pelo uso de estradas departamentais. Graças aos modernos meios técnicos de geolocalização de caminhões, as empresas pagam um imposto baseado no uso da rede rodoviária. A empresa nacional ECOMOUV' foi selecionada pelo Estado para instalar estes dispositivos de controle. O Conselho Geral está se preparando para assinar um acordo com este prestador de serviços a fim de supervisionar suas missões. O sistema estará operacional até o segundo semestre de 2013. Na sequência do Fórum Grenelle do Meio Ambiente, esta iniciativa faz parte do projeto Loiret 2021 e é o primeiro passo da abordagem "Agenda 21" que será iniciada em breve pelo Departamento.C. G. atualizado em 9 de julho de 2012 Departamento do Loiret45945 OrléansTel: 02 38 25 45 45</w:t>
      </w:r>
    </w:p>
    <w:p>
      <w:r>
        <w:rPr>
          <w:b/>
          <w:color w:val="FF0000"/>
        </w:rPr>
        <w:t xml:space="preserve">id 378</w:t>
      </w:r>
    </w:p>
    <w:p>
      <w:r>
        <w:rPr>
          <w:b w:val="0"/>
        </w:rPr>
        <w:t xml:space="preserve">SFR lança sistemas de segurança SFR oferecerá dois pacotes de segurança para seus assinantes, mas também para outros usuários da Internet. O provedor de Internet SFR revelou em uma coletiva de imprensa dois pacotes de segurança que serão oferecidos aos assinantes muito em breve. Eles têm a vantagem de serem utilizáveis com outros provedores de Internet franceses. Segundo o PC Inpact, o primeiro pacote é composto por dois sensores de presença, um detector de incêndio, um alarme e uma chave 3G e será vendido por 70 euros. Com a segunda, será oferecida uma câmera de vigilância por vídeo. Para completar, o assinante será capaz de controlar o sistema remotamente. Serão oferecidas duas fórmulas de assinatura: uma de 10 euros/mês e outra de 20 euros/mês. Em seguida, a SFR apresentou soluções de automação doméstica, relativas à energia elétrica, que podem completar o pacote que acaba de ser apresentado. Estas duas soluções serão vendidas a partir do site da SFR e o monitoramento no caso de um problema será provavelmente possível em casa.</w:t>
      </w:r>
    </w:p>
    <w:p>
      <w:r>
        <w:rPr>
          <w:b/>
          <w:color w:val="FF0000"/>
        </w:rPr>
        <w:t xml:space="preserve">id 379</w:t>
      </w:r>
    </w:p>
    <w:p>
      <w:r>
        <w:rPr>
          <w:b w:val="0"/>
        </w:rPr>
        <w:t xml:space="preserve">Carcassonne: oito meses na prisão por dirigir sem licença, sem seguro e sob a influência de drogas Depois de passar dois dias na prisão, um homem de 22 anos de Sète foi julgado em uma aparição imediata, nesta quinta-feira 28 de novembro. Ele foi considerado culpado das acusações e condenado, mas não foi ordenado a permanecer em custódia. Em prisão preventiva na prisão de Carcassonne desde segunda-feira à noite, Axel foi escoltado pela polícia até o tribunal criminal, onde foi julgado em uma aparição imediata. O jovem de 22 anos de Sète, que agora é de Limoux por adoção, foi acusado de "dirigir sem seguro apesar da suspensão legal de sua licença (uma infração repetida)", assim como "posse, transporte e uso de drogas (uma infração repetida)", para não mencionar "posse de armas". Os fatos datam de sábado, 23 de novembro, em Castelnaudary. No dia em questão, os gendarmes chaurianos estavam realizando um controle na estrada quando interceptaram o Opel Corsa no qual o réu e um amigo eram passageiros. Comprei as barras de canábis no mesmo dia em Toulouse, a fim de ficar seguro por um longo tempo. No compartimento de passageiros, era antes de tudo um cheiro forte de maconha que intrigava os militares. As investigações que se seguiram levaram à apreensão de 58 g de folhas de cannabis, 250 g de resina de cannabis, moedores, balanças de bolso... Mas também um taco de beisebol, três facas, um knuckle de latão e três telefones celulares. O teste salivar que foi então realizado no réu revelou que ele era positivo para a maconha, mas também para a cocaína. Ele também está dirigindo sem licença ou seguro, desde uma suspensão de seis meses em 11 de janeiro. "Eu não o recuperei por causa do exame de urina, porque é difícil parar de fumar", disse ele ao tribunal sobre o assunto. Na frente do presidente Géraldine Wagner, o réu reconheceu todos os fatos. Os dois "sabonetes" de resinas de canábis: "Comprei-os no mesmo dia em Toulouse, a fim de ficar em silêncio por um longo tempo. A cannabis sai: "Eu as guardo quando não tenho nada para fumar, a bolsa ficou no porta-luvas por algum tempo". As cinco cabeças de cannabis também encontraram: "É o equivalente a 20 euros, é um presente quando você comprou a merda"! O taco: "Eu o utilizo para dar apoio ao tubo de escape do meu carro"... Sua difícil formação explica porque ele chegou lá. Pela personalidade do réu, aprendemos que ele é o terceiro de cinco meninos, e que perdeu seu pai ainda muito jovem, antes de perder sua mãe recentemente. Em termos de escolaridade, ele parou antes do final da terceira série, antes de fazer uma infinidade de biscates, às vezes como temporário. O réu, que agora está desempregado, tem um registro criminal com quatro condenações, incluindo uma por um roubo em Marselha, quando era menor. Para a defesa do réu, Charlotte Deloffre, em primeiro lugar, pediu a absolvição da posse, "porque não foi demonstrado que as drogas, das quais meu cliente alega ser proprietário, eram para qualquer outra coisa que não fosse para uso pessoal. Quanto ao transporte e uso, "eles não são contestados". A advogada de Carcassonne então invocou a personalidade de seu cliente, cujo "histórico difícil explica porque ele chegou lá! A sentença solicitada é apropriada, mas deve ser revisada em</w:t>
      </w:r>
    </w:p>
    <w:p>
      <w:r>
        <w:rPr>
          <w:b/>
          <w:color w:val="FF0000"/>
        </w:rPr>
        <w:t xml:space="preserve">id 380</w:t>
      </w:r>
    </w:p>
    <w:p>
      <w:r>
        <w:rPr>
          <w:b w:val="0"/>
        </w:rPr>
        <w:t xml:space="preserve">Gerente de entrega de segurança M/W Claranet Dentro da divisão Claranet SOC (Security Operations Center) com sede em Lille e Rennes, você será responsável por garantir que os serviços SOC sejam executados corretamente e por fazer a interface com os clientes de sua carteira. Sua missão será : - Analisar as necessidades dos clientes. - Auxiliar as equipes de vendas na pré-venda. - Assegurar que os serviços do SECOPS sejam realizados. - Relatar indicadores de segurança aos clientes. - Garantir que a documentação esteja no lugar. - Gerenciar o orçamento, a lealdade e o desenvolvimento dos clientes existentes na carteira. - Contribuir para a melhoria contínua da qualidade do serviço, analisando os indicadores em vigor e os problemas identificados com as equipes técnicas. - Coordenar a integração das ferramentas de segurança em que o SOC se baseia. - Fornecer conselhos de segurança aos clientes e funcionários do Grupo Claranet. - Monitorar os eventos atuais, tecnologias e normas/normas de segurança.</w:t>
      </w:r>
    </w:p>
    <w:p>
      <w:r>
        <w:rPr>
          <w:b/>
          <w:color w:val="FF0000"/>
        </w:rPr>
        <w:t xml:space="preserve">id 381</w:t>
      </w:r>
    </w:p>
    <w:p>
      <w:r>
        <w:rPr>
          <w:b w:val="0"/>
        </w:rPr>
        <w:t xml:space="preserve">Boa noite, passei no exame de adido em 2015 e agora vou fazer novamente o exame de adido principal para 2018. Graças ao seu site consegui progredir... mas não tenho mais a senha. Seria possível obter uma senha, por favor? Obrigado antecipadamente Manuella Boa noite, eu estava procurando os melhores trabalhos para me preparar para a competição de redação territorial e achei seu site muito interessante. Eu gostaria de saber se você pode me fornecer uma senha, por favor... Agradecemos antecipadamente. Boa noite. Boa noite, acabo de descobrir este site que parece muito bem fornecido! Vou participar da competição Rédacteur em 2017 e da competição Attaché em 2018. Eu gostaria de obter a senha também. Obrigado antecipadamente 😉 Olá, preciso desta senha porque estou me preparando ativamente para os concursos da Função Pública em 2017. Seu site é uma verdadeira mina de informações, devo dizer e felicitá-lo por isso. Gostaria de lhe agradecer pelas informações que você forneceu. Gostaria de agradecer o excelente serviço que vocês me prestaram e às pessoas com quem trabalho. Gostaria de agradecer o excelente serviço que vocês me prestaram. Você pode me dar uma senha? Muito obrigado. Gostaria de saber se posso obter uma senha para poder acessar os documentos nas notas resumidas, a redação das notas administrativas, bem como a preparação para os exames da função pública. Agradecemos antecipadamente a sua resposta. Sou funcionário público no dia 31 e farei o exame competitivo para editor em outubro de 2017. Eu gostaria de obter uma senha para acessar os recursos deste site. Também participarei da preparação para a competição que deverá começar no início do ano, teria o maior prazer em compartilhar meus documentos com outros membros. Olá, eu sou funcionário público e vou participar da competição de redação em outubro de 2017. Gostaria de ter um mdp para acessar os diferentes recursos. Estou registrado para a preparação do cnfpt que deve começar em breve, eu ficaria feliz em participar do site compartilhando meus cursos. Obrigado por sua ajuda. Olá, seu site parece interessante para treinamento. Gostaria de poder usar suas informações para revisar para o exame competitivo para escritores. Você pode me enviar a senha? Estou ansioso para usar suas informações para estudar para o exame de editor, e gostaria de usar suas informações para estudar para o exame de editor. Gostaria de encontrar alguns exames para os quais gostaria de treinar. Estou procurando uma senha, poderia fornecer uma para mim? Estou procurando uma senha para os exames e gostaria de encontrar as respostas aos exames para treiná-los. Gostaria de obter uma senha para acessar os diversos documentos que são muito construtivos (já utilizados para o concurso de redação). Gostaria de obter uma senha para acessar os vários documentos que são muito construtivos (já utilizados para o concurso de redação), obrigado antecipadamente. Estou aceitando o concurso de adido. obrigado antecipadamente Olá, acho que perdi minha senha ou a escondi em algum lugar para encontrá-la, mas em vão. poderia por favor me enviar uma nova senha, porque eu realmente gostei deste site. obrigado antecipadamente. Preciso de ajuda na preparação para a competição do adido. Gostaria de saber se posso obter uma senha para o exame profissional do concurso de attaché. Seu site é uma mina de ouro, seria possível obter uma senha? Obrigado antecipadamente, Atenciosamente seu, Olá, estou me preparando para a competição de engenheiros e gostaria de obter uma senha.</w:t>
      </w:r>
    </w:p>
    <w:p>
      <w:r>
        <w:rPr>
          <w:b/>
          <w:color w:val="FF0000"/>
        </w:rPr>
        <w:t xml:space="preserve">id 382</w:t>
      </w:r>
    </w:p>
    <w:p>
      <w:r>
        <w:rPr>
          <w:b w:val="0"/>
        </w:rPr>
        <w:t xml:space="preserve">Você gasta muito tempo assistindo vídeos no YouTube? Se assim for, então você deve saber que existem opções que não estão disponíveis no site, mas que ainda assim são agradáveis e convenientes. Por exemplo, você pode exibir letras, reproduzir um vídeo automaticamente em HD, ou repetir um vídeo indefinidamente. Alguns outros segredos devem ser descobertos abaixo com esta seleção de 5 extensões Chrome para viciados no YouTube...- Desligue as luzes: a página de seu navegador escurece e você vê seu vídeo como se estivesse em um cinema. Com um clique na lâmpada na barra de endereço, sua página do navegador fica escura, fazendo com que o vídeo que você está assistindo se destaque. Pausa inteligente do YouTube: uma extensão que pausa um vídeo do YouTube quando você troca de abas. AutoHD para YouTube: extensão que lhe permite reproduzir um vídeo em seu melhor formato proposto. Em vez de escolher você mesmo a opção HD, AutoHD fará isso automaticamente! - YouTube Lyrics by Rob W: você gosta de ter a letra das músicas do YouTube perto de você? Então, você vai gostar desta extensão. Ela exibe a letra em um pequeno encarte. Além do YouTube, também é compatível com Spotify e Grooveshark!- YouTurn: extensão que repete automaticamente os vídeos do YouTube. Basta clicar no círculo cinza no canto direito da barra de endereços enquanto assiste a um vídeo do YouTube. O círculo fica verde indicando que a auto-repetição está habilitada.</w:t>
      </w:r>
    </w:p>
    <w:p>
      <w:r>
        <w:rPr>
          <w:b/>
          <w:color w:val="FF0000"/>
        </w:rPr>
        <w:t xml:space="preserve">id 383</w:t>
      </w:r>
    </w:p>
    <w:p>
      <w:r>
        <w:rPr>
          <w:b w:val="0"/>
        </w:rPr>
        <w:t xml:space="preserve">8: Entre as mais belas em seu cat�gory. 9: entre as mais belas do Montr�al. 10: uma obra-prima e m�rite d��� para ser conhecido �around o mundo. Próximo �difice, al�atory "História e fatos � sobre isto b�uilding Este �difice é de n�o- estilo arquitetônico gótico. �t era na época de sua construção o c�ur da comunidade católica irlandesa em Montr�al. Como a l��glise é construída sobre um promontório natural, a visão dela � da Rue de la Gaucheti�re é bastante marcante. O fato de que a l��difice vira as costas para Ren�-L�vesque Boulevard pode ser explicado pelo fato de que that�� naquela época a Dorchester Street �t era muito mais estreita e especialmente longe de ser uma artéria n�vralgic para a cidade. É a Praça Victoria que explica o ��orientation do ��glise. Esta igreja � foi construída para os irlandeses. Seus planos foram revisados � a pedido do sulpiciano sup�rior da época, a fim de ampliar o �difice. O telhado do �glise é feito de ardósia e o interior é muito ricamente decorado. A Estação da Cruz é o �uvre de Patriglia, um artista de Roma � de grande renome. O �glise St. Patrice está no estilo gótico do século XV. Plac�ed em um terreno elevado na Rua St. Alexander, está de frente para � Lagaucheti�re Street, e é o primeiro objeto que atinge os olhos, assim que se aproxima do cit�. Tem 240 pés de comprimento e 90 pés de largura. A altura de sua torre sineira é de 225 pés. Citação do livro Montr�al et ses principaux monumentos (1860) Este �difice foi �t� classificado como monumento histórico em 10 de dezembro de 1985. Arquiteto(s)/designer(es) Pierre Louis Morin F�lix Martin Builder(s), empreiteiro(s) ou artesão(s) envolvidos na construção deste �difice: Guido NincheriModificações: Construção do presbit�re: William E. Doran, D�coration int�rieure: Victor Bourgeau Outro(s) registro(s) relacionado(s) a esta página. Imagem Montr�al: Fotos de Montr�al ( Província MTL Qu�bec QC Canadá ),Fotografia, Prédios históricos, Arquitetura e Arranha-céus</w:t>
      </w:r>
    </w:p>
    <w:p>
      <w:r>
        <w:rPr>
          <w:b/>
          <w:color w:val="FF0000"/>
        </w:rPr>
        <w:t xml:space="preserve">id 384</w:t>
      </w:r>
    </w:p>
    <w:p>
      <w:r>
        <w:rPr>
          <w:b w:val="0"/>
        </w:rPr>
        <w:t xml:space="preserve">Controle de reportagem Reportagem ao vivo, mas não apenas! Reportagem fotográfica durante as inspeções de prevenção técnica nas empresas. A Acritec inspeciona equipamentos de elevação e manuseio e instalações elétricas (entre outros). Os técnicos realizam inspeções com o objetivo de cumprir com as normas e legislação de segurança, prevenir acidentes e verificar o cumprimento das normas em vigor. Um olhar para trás para uma reportagem fotográfica que combina consciência situacional e filmagens em tempo real... Vivo real ou falso ao vivo? Esta é uma verdadeira reportagem fotográfica ao vivo. Os técnicos realmente fazem seu trabalho e a fábrica não pára de funcionar durante a filmagem. Portanto, é preciso evoluir e adaptar-se ao ambiente e às condições de filmagem específicas a ele. Mas também é falso ao vivo, porque se eu precisar atirar de um ângulo diferente, a maioria das vezes é possível! E mesmo com muito pouca iluminação portátil, ainda é bastante prático ;) EXCERPTO :- Equipamento ? Como todos sabemos, as lentes de grande abertura são sempre confortáveis para trabalhar em condições de pouca luz, que é o caso aqui. Além do equipamento "padrão" para reportagem, eu sempre viajo com iluminação portátil. Especialmente porque nas fábricas deste tipo é bastante comum ter que trabalhar com pouca luz artificial... então aqui vamos nós, um ou dois flashes de cobra, gatilhos sem fio, e bang, FIAT LUX! Para trabalhar com luz enquanto permanece móvel, a octabox ou o guarda-chuva são leves e fáceis de implantar. Gosto particularmente do tripé Manfrotto 1004BAC, que é sólido, estável e permite subir alto para cobrir uma grande área a ser iluminada ou montar uma luz zenital que é sempre muito agradável de atirar... Equipamento utilizado: - Canon 5D3. - Canon EF 16-35mm f/2.8L II USM. - Canon EF 50 mm f/1.4 USM. Obrigado à Acritec por sua confiança e aos técnicos por sua gentileza e disponibilidade. Outros Tópicos : - iTricks</w:t>
      </w:r>
    </w:p>
    <w:p>
      <w:r>
        <w:rPr>
          <w:b/>
          <w:color w:val="FF0000"/>
        </w:rPr>
        <w:t xml:space="preserve">id 385</w:t>
      </w:r>
    </w:p>
    <w:p>
      <w:r>
        <w:rPr>
          <w:b w:val="0"/>
        </w:rPr>
        <w:t xml:space="preserve">Em paralelo com a transformação digital, o teletrabalho está se desenvolvendo mais rapidamente do que qualquer um imagina. Os números oficiais para esta nova forma de trabalho variam entre 2% e 6% da população ativa na França, mas a realidade é bem diferente e é mais provável que esteja entre 16% e 20%. Mas como muitas vezes acontece quando se trata de mudanças estruturais, a França ainda está muito atrasada em relação ao resto da Europa nesta área. Uma revolução trabalhista em andamento? A França está um pouco atrás de seus vizinhos europeus no conceito de teletrabalho. De fato, o número médio de pessoas na Europa que trabalham a partir de casa ou de uma plataforma dedicada é de 30%, enquanto na França as estimativas mal se aproximam dos 20% (e mesmo assim, a margem de avaliação é muito ampla e incerta). Em resumo, ainda há um longo caminho a percorrer antes que esta nova forma de trabalho seja aceita. Entretanto, de acordo com um estudo realizado pelo grupo de pesquisa econômica La Fondation Concorde, 26% da população ativa preenche os critérios para ser elegível para teletrabalho, seja de casa ou de uma plataforma de trabalho compartilhado. A Lei El Khomri abordou o assunto através de seu artigo 57 que previa consultas entre os parceiros sociais sobre o desenvolvimento do teletrabalho e um relatório conjunto está sendo estudado por Muriel Pénicaud, o novo Ministro do Trabalho, sobre este assunto. Quem pode "teletrabalhar"? A Fondation Concorde quis identificar os teletrabalhadores de amanhã, utilizando dados do INSEE e DARES, a Diretoria de Pesquisa, Estudos e Estatísticas do Ministério do Trabalho. E os resultados são bastante convincentes: um quarto da população ativa (cerca de 6,7 milhões) poderia facilmente mudar para o teletrabalho. O "típico teletrabalhador" geralmente faz parte de uma empresa com mais de 50 funcionários, tem um mínimo de três anos de educação superior, ganha mais de 2.200 euros líquidos, está na casa dos quarenta e vive em grandes centros urbanos. Quem não pode "teletrabalhar"? É claro que um certo número de pessoas nunca poderá teletrabalhar, devido à natureza de sua atividade: pilotos de linha aérea, por exemplo, operadores de guindastes, garçons em restaurantes, caixas, pessoas que trabalham no setor de saúde, e muitos outros. Isto representa 60% da população ativa francesa (mais de 15 milhões de pessoas). Mas com os avanços tecnológicos, quem sabe, talvez a gama de atividades inelegíveis para teletrabalho seja reduzida no futuro mais rapidamente do que imaginamos? O perfil daqueles inelegíveis para o teletrabalho é mais provável que estejam na casa dos trinta anos, com baixa qualificação educacional e geralmente trabalhando em pequenas empresas com menos de 50 funcionários. Quais são os benefícios do teletrabalho? O teletrabalho é claramente uma via particularmente interessante para a produtividade e os benefícios, de acordo com os estudos, são significativos: -Diminuição de 5,5 dias de baixa por ano -Diminuição do tempo de trabalho em 2,5% -Diminuição da produtividade em 22% -Diminuição do tempo de sono em 45 minutos por dia teletrabalhados -Tempo médio economizado por dia teletrabalhados: 37 minutos -96% de satisfação de ambas as partes envolvidas Números que farão algumas pessoas sonhar... Mas também há parâmetros que podem fazer as pessoas sentirem falta do escritório, como não ver seus colegas diariamente (depois, tudo depende das relações que se pode ter com eles) ou não separar a vida doméstica do trabalho... Como podemos facilitar o advento do teletrabalho? Na França, o teletrabalho ainda não está suficientemente regulamentado ou formalizado, o que retarda seu desenvolvimento, mesmo que todos os sindicatos e organizações de empregadores pareçam concordar (por uma vez) sobre os benefícios desta nova forma de trabalho. Aqui estão algumas das avenidas mencionadas no estudo realizado pela Fundação Concord</w:t>
      </w:r>
    </w:p>
    <w:p>
      <w:r>
        <w:rPr>
          <w:b/>
          <w:color w:val="FF0000"/>
        </w:rPr>
        <w:t xml:space="preserve">id 386</w:t>
      </w:r>
    </w:p>
    <w:p>
      <w:r>
        <w:rPr>
          <w:b w:val="0"/>
        </w:rPr>
        <w:t xml:space="preserve">O líder da oposição australiana, Tony Abbott, acaba de causar espanto em seu campo, poucos meses antes das eleições legislativas que poderiam ser decisivas. Durante um programa de televisão, foram feitas perguntas sobre seu programa político. O homem foi questionado sobre uma promessa que havia feito, a de não aumentar os impostos, até que anunciou algumas semanas mais tarde a criação de um novo imposto. A isto, o homem explicou no ABC: "Às vezes você se deixa levar pelas discussões além do que você diria se fosse uma declaração ponderada, calma e escrita. As declarações que devem ser tomadas como verdades evangélicas são aquelas que são cuidadosamente preparadas e escritas: "Uma declaração que deixou o governo, que em sua maioria é do partido político opositor de Tony Abbott, muito feliz, diz a AFP. Assim, a confiança no político tem sido posta em questão. E a Agence France Presse lembra que o homem é apelidado de "monge louco" por ter tido a intenção de ser padre e por ter se dado a conhecer através de declarações mordazes.</w:t>
      </w:r>
    </w:p>
    <w:p>
      <w:r>
        <w:rPr>
          <w:b/>
          <w:color w:val="FF0000"/>
        </w:rPr>
        <w:t xml:space="preserve">id 387</w:t>
      </w:r>
    </w:p>
    <w:p>
      <w:r>
        <w:rPr>
          <w:b w:val="0"/>
        </w:rPr>
        <w:t xml:space="preserve">Modelo: FG Detalhes da embalagem: Palete Marca: Long Zhuo Local de origem: China Certificados: Caixa de ovos plásticos ISO 15 * 15 para venda Vantagens da grade Eggcrate 1. Alta anti-corrosão e antienvelhecimento. 2. Peso leve, mas de alta resistência. 3. Longa vida útil e livre de manutenção. 4. Não condutor ou magnético. 5. fácil instalação e cores ricas. 6. vários tamanhos e cores disponíveis. 1. Leve, de alta resistência - mais fácil de transportar e instalar com ferramentas padrão 2. Resistente à corrosão - não apodrece ou enferruja e absorve umidade mínima 3. À prova de ácido alcalino - resistente a produtos químicos leves 4. resistente à umidade - não encolherá ou inchará 5. resistente a impactos - tapete de fibra de vidro distribui a carga para evitar danos à superfície 6. Segurança - não conduzirá eletricidade e superfícies antiderrapantes estão disponíveis 7. Longa vida - custo de vida mais baixo do que os materiais de construção tradicionais 8. Baixa condutividade térmica - não conduz calor ou frio facilmente 9. Condutividade não elétrica, com propriedade não magnética P: Você é uma empresa comercial ou fabricante? R: Nós somos uma fábrica na China. P: Qual é o seu prazo de entrega? R: Geralmente são 5-7 dias se a mercadoria estiver em estoque. ou é 7-15 dias se a mercadoria não estiver em estoque, é de acordo com a quantidade. P: Vocês fornecem amostras? R: Sim, nós poderíamos oferecer uma amostra. P: Quais são suas condições de pagamento? A: T/T, Paypal, Western Union, Visa, E-check, etc. Produtos relacionados: Haste de conduto de fibra de vidro, tubo redondo de fibra de vidro, haste de fibra de vidro, produtos de fibra de vidro, tubo de fibra de vidro, bobina de cabo, polia de cabo, trator de cabo, guincho motor, braçadeira de cabo, braçadeira, roda de medição de distância, corda de segurança, cortador de cabo de catraca, etc. Uso prolongado do tanque de água de aço galvanizado em clima Grade de grade de ovos em painel de retorno HVAC Sra. Helen Zhang</w:t>
      </w:r>
    </w:p>
    <w:p>
      <w:r>
        <w:rPr>
          <w:b/>
          <w:color w:val="FF0000"/>
        </w:rPr>
        <w:t xml:space="preserve">id 388</w:t>
      </w:r>
    </w:p>
    <w:p>
      <w:r>
        <w:rPr>
          <w:b w:val="0"/>
        </w:rPr>
        <w:t xml:space="preserve">Arábia Saudita. Advogado de direitos humanos em greve de fome. Mohammed Saleh al-Bajady Mohammed Saleh al-Bajady, um advogado de direitos humanos em julgamento, terá entrado em greve de fome. A Anistia Internacional o considera um prisioneiro de consciência, detido unicamente por suas atividades de direitos humanos.</w:t>
      </w:r>
    </w:p>
    <w:p>
      <w:r>
        <w:rPr>
          <w:b/>
          <w:color w:val="FF0000"/>
        </w:rPr>
        <w:t xml:space="preserve">id 389</w:t>
      </w:r>
    </w:p>
    <w:p>
      <w:r>
        <w:rPr>
          <w:b w:val="0"/>
        </w:rPr>
        <w:t xml:space="preserve">Pedido de explicação para explorar no GPX as distâncias de uma caminhada! Sorcière Monique GPS :: GPS :: Caminhadas :: Oregon Pedido de explicações para explorar no GPX rastreia as distâncias de uma caminhada! Para resumir uma longa história, comprei meu primeiro GPS para caminhadas, há 1 mês, um Oregon 600 ! Incorporei facilmente as trilhas GPX de minhas caminhadas e as vejo em meu mapa V3 France Pro. Mas durante o passeio ainda não descobri como exibir as milhas percorridas e as milhas restantes. Vou parecer bobo, mas preciso de sua ajuda. Obrigado por sua ajuda! Re: Solicite uma explicação para usar as distâncias de uma caminhada nas pistas do GPX! Para isso, assim como para outras informações sobre sua viagem, assim como no final, você deve usar a calculadora de viagem. Este menu é exibido na página inicial de seu GPS ao lado do menu do mapa e você pode facilmente alternar entre os dois. Dependendo do perfil escolhido, caminhadas ou não, a Calculadora lhe mostrará automaticamente certos dados, mas você pode mudá-los como desejar. Para saber mais, vá para o link a seguir. É em inglês, mas há muitos desenhos explicativos. A calculadora é um computador de viagem. Re: Solicite uma explicação para usar as distâncias de uma caminhada nas pistas GPX! Para isso, assim como para outras informações sobre sua viagem, tanto durante como no final, você precisa usar o computador de viagem. Este menu é exibido na página inicial de seu GPS ao lado do menu do mapa e você pode facilmente alternar entre os dois. Dependendo do perfil escolhido, caminhadas ou não, a Calculadora lhe mostrará automaticamente certos dados, mas você pode mudá-los como desejar. Para saber mais, vá para o link a seguir. É em inglês, mas há muitos desenhos explicativos. A calculadora é um computador de viagem. Sou um recém-chegado ao mundo dos computadores e há muito tempo venho tentando descobrir como utilizá-lo. Sou muito novo no mundo das caminhadas por GPS, mas isso realmente me fascina! Até breve e obrigado novamente! Mais uma vez, obrigado. Re: Pedido de explicação para explorar no GPX rastreia as distâncias de uma caminhada! 2 possibilidades: 1 - Criar um campo de dados (tipo painel de controle) que será sobreposto no mapa (imagem à esquerda). 2 - modificar um campo (caixa) da calculadora de viagem (imagem à direita). Para criar um campo de dados (feito no Oregon 450, para os 600 os ajustes podem ser diferentes): Config. Para criar um campo de dados (feito no Oregon 450, para os 600 as configurações podem ser diferentes): Setup -&gt; Maps -&gt; Data field -&gt; nas opções que aparecem escolha 4. Para modificar um campo de dados do "mapa" ou do computador de viagem: simplesmente pressione no campo, escolha da longa lista a opção desejada. Nota: a unidade de posição é diferente entre o mapa e o computador de viagem. Para remediar isto, na calculadora você deve escolher a opção "posição (selecionada)" e não "Latitude/Longitude". Ver página 11 do manual para mais informações, há o antes, durante e depois. Talvez seu GPX não tenha os dados necessários. Isto é muito fácil de verificar, um GPX pode ser editado com o Wordpad (melhor que o Notepad) ou o Textedit no Mac. Deve ser parecido com o seguinte código: - Código: &lt;trkpt lat="44.982067001983523" lon="5.963162016123533"&gt; &lt;/trkpt&gt; Além disso, nem todos os GPS's são capazes de exibir o perfil, veja o manual. Claude, eu posso ter me explicado mal, obrigado de qualquer forma! Obrigado! Como você gostaria de...</w:t>
      </w:r>
    </w:p>
    <w:p>
      <w:r>
        <w:rPr>
          <w:b/>
          <w:color w:val="FF0000"/>
        </w:rPr>
        <w:t xml:space="preserve">id 390</w:t>
      </w:r>
    </w:p>
    <w:p>
      <w:r>
        <w:rPr>
          <w:b w:val="0"/>
        </w:rPr>
        <w:t xml:space="preserve">Desde os anos 80, as pesquisas têm registrado um aumento na proporção de mulheres fumantes na população francesa. À medida que o número de mulheres fumantes aumenta, muitas vezes ouvimos dizer que a aliança cigarro-pílula é muito ruim. Mas será que existe um perigo real? E quanto ao implante? De fato, o tabaco enfraquece os vasos e tecidos de uma forma muito importante. Assim, as mulheres fumantes estão cada vez mais expostas a doenças que, apenas trinta anos atrás, afetavam principalmente os homens: em particular os cânceres das vias respiratórias e as doenças cardiovasculares. Entretanto, mesmo mulheres sem histórico familiar de doenças vasculares correm um risco muito maior de flebite ou trombose pelo fumo, pois o fumo de cigarros aumenta significativamente o risco de distúrbios de coagulação, especialmente após os 35 anos de idade. Fumar mais de 15 cigarros por dia é, portanto, em princípio, uma contra-indicação relativa a este tipo de contracepção, mesmo que a honestidade da mulher com seu médico sobre este ponto não seja garantida. Devido aos hormônios que contém, estrogênios e progestagênios, a pílula tende a aumentar a pressão arterial e modificar os níveis de lipídios e glicose no sangue (é por isso que pressão alta, colesterol alto e diabetes já acompanhados de complicações vasculares são contra-indicações a este método de contracepção). Combinar o fumo e a pílula aumenta o risco de um acidente arterial porque os estrogênios tendem a aumentar a coagulação do sangue e os progestógenos tendem a modificar o perfil lipídico, ou seja, aumentam o colesterol e os triglicerídeos. Portanto, a probabilidade de trombose venosa aumenta com a idade e é fortemente aumentada pelo fumo, já que a pílula não é recomendada. Assim, não é recomendado tomar a pílula para mulheres com mais de 35 anos de idade que fumam (ou que fumaram por mais de 15 anos) porque seus vasos sanguíneos tiveram tempo de ser danificados pelo envelhecimento e pelo consumo de tabaco. De acordo com M.WINCKLER, "O estrogênio presente nas pílulas combinadas é susceptível de favorecer a formação de um coágulo em um vaso sanguíneo enfraquecido e fumar é, portanto, uma contra-indicação absoluta para tomar uma pílula combinada [...] Mas apenas a partir dos trinta e cinco anos de idade! É claro que fumar enquanto toma a pílula é ainda mais prejudicial se a mulher também tiver outros fatores para acidentes arteriais: um pai que teve um ataque cardíaco em uma idade relativamente jovem ou um pouco elevada de colesterol, por exemplo. Por outro lado, uma mulher de trinta e cinco anos sem fatores de risco, que nunca fumou ou deixou de fumar por dez anos, pode usar uma pílula combinada até os cinqüenta anos. Embora o estrogênio na pílula combinada cause problemas com complicações no sangue e promova a coagulação e, portanto, a coagulação do sangue, a pílula ainda é muito menos perigosa do que o fumo. Uma mulher que fuma mas não toma a pílula tem muito mais probabilidade de ter um ataque cardíaco do que uma mulher que toma a pílula mas não fuma. Para tranquilizar as mulheres jovens que tomam a pílula e fumam, deve-se notar que a grande maioria dos médicos concorda que a combinação é segura antes dos 35 anos de idade. Observa-se também, por exemplo, que os infartos do miocárdio que ocorrem em mulheres que tomam a pílula combinada ocorrem exclusivamente em usuários que fumam e têm mais de 35 anos de idade. Em conclusão, aos 35 anos, você tem que escolher entre fumar</w:t>
      </w:r>
    </w:p>
    <w:p>
      <w:r>
        <w:rPr>
          <w:b/>
          <w:color w:val="FF0000"/>
        </w:rPr>
        <w:t xml:space="preserve">id 391</w:t>
      </w:r>
    </w:p>
    <w:p>
      <w:r>
        <w:rPr>
          <w:b w:val="0"/>
        </w:rPr>
        <w:t xml:space="preserve">Web Dijon: de volta às fontes (abertas) Um pouco menos de cinco anos após o primeiro barcamp, a vigésima edição do evento acontecerá no sábado. Após terem experimentado vários assuntos como culinária, arte, viagens ou mesmo séries de televisão, os organizadores decidiram voltar aos fundamentos deste formato inovador: o digital. Um evento aberto a todos O princípio do evento é simples. Trata-se de falar sobre um assunto e aprender sem ser um espectador. É uma espécie de conferência informal e participativa. "No início do dia, cada um se apresenta com seu nome e três tags (palavras-chave), a fim de ver quais são os interesses dos participantes. As pessoas então escrevem em uma folha de papel os workshops que gostariam de participar e as questões que lhes interessam", explica Isabelle Boucher-Doigneau, responsável pela comunicação e patrocínio no Drac de Bourgogne; ela também faz parte da organização desses barcamps. Embora estas reuniões atraiam muitos entusiastas da Web, os novatos em informática não precisam ter medo. "Nós atendemos tanto os iniciantes quanto os mais experientes, e tanto as empresas quanto os indivíduos". Atraímos até mesmo políticos e líderes empresariais em certos assuntos", acrescenta ela. Quanto aos profissionais, também não se trata apenas de se dirigir à comunidade de TI. "Novos temas serão abordados; eles dizem respeito a muitos círculos profissionais: crowdfunding, verificação de fatos e cloud computing (finanças participativas, verificação de fatos e backup de dados em um servidor remoto), entre outros", enfatiza o "barcampeuse". Esta é uma forma de muitas pessoas atualizarem suas habilidades, já que a Internet está constantemente inovando. Atrás destes barcamps: uma paixão E se novos temas surgirem, certos temas presentes desde o início da aventura não deixarão de ser abordados, como a segurança na Internet, o direito à imagem ou o registro em redes sociais. "Regularmente, as pessoas saem com um perfil no Facebook ou no Twitter criado durante o dia", diz Isabelle Boucher-Doigneau. A empresa Teletech, localizada no Quai Nicolas-Rolin, apelidada de "templo dos nerds" por Isabelle Boucher-Doigneau, devido a suas fachadas cobertas de códigos flash, será a sede do evento. Seu diretor, Emmanuel Mignot, também é um "barcamper" desde o início. É impossível falar sobre estes acampamentos de bar sem se deter sobre o grupo central que gravita em torno destes eventos. Quer sejam gerentes de empresas, blogueiros ou comunicadores, todos eles têm uma paixão em comum: o digital. Eles queriam compartilhar esta paixão com o maior número possível de pessoas em Dijon e na Côte d'Oriens através do formato de barcamp. Uma aposta ousada quando se considera que em 2008, as redes sociais ainda não haviam assumido tal importância. Isabelle Boucher-Doigneau e seus colegas decidiram se agrupar em uma única entidade chamada Comunitic. "Uma associação para a promoção da Borgonha digital na França e no exterior", como indicado no site do coletivo. "O objetivo é criar eventos deste tipo: ignições, eventos informais como twaperos (aperitivos de twiters), barcamps, etc.", diz Isabelle Boucher-Doigneau. E se em apenas cinco anos, vinte eventos foram organizados, o futuro parece estar bem encaminhado para a aventura do barcamp, que está constantemente atraindo novos seguidores. O ponto de encontro é na empresa Teletech Campus, quai Nicolas-Rolin em Dijon, no sábado às 9 horas da manhã. Para maior convivência, é aconselhável trazer uma bebida e um lanche. POR FAVOR, os participantes devem fazer o pré-registo em www.barcamp-dijon.org/.</w:t>
      </w:r>
    </w:p>
    <w:p>
      <w:r>
        <w:rPr>
          <w:b/>
          <w:color w:val="FF0000"/>
        </w:rPr>
        <w:t xml:space="preserve">id 392</w:t>
      </w:r>
    </w:p>
    <w:p>
      <w:r>
        <w:rPr>
          <w:b w:val="0"/>
        </w:rPr>
        <w:t xml:space="preserve">Levamos alguns dias para pousar. Obrigado por sua paciência. Aqui está nosso primeiro artigo "feito em Montpellier". Sábado 27 de agosto, Palavas-les-Flots: nossa viagem está chegando ao fim, último dia de ciclismo e de volta para casa. Na sexta-feira à noite, já éramos cerca de trinta pessoas sentadas no jardim da Notre Dame de la Route. O dia tinha sido quente, mas a dupla multidão e o banho de mar em La Grande-Motte refrescaram nossa feliz equipe neste penúltimo dia: Pierre, incansavelmente na liderança, Béatriz e Stijn, os primos internacionais, encontrados em Tarascon, e a família Liénard, que veio ao nosso encontro em Aigues-Mortes. Esta manhã de sábado, 27, já está quente, com Antoine, aproveitamos a calma do início da manhã para nos oferecer um pequeno banho mediterrâneo. Então tudo foi muito rápido e depois de um bom café da manhã organizado coletivamente, levamos nossas bicicletas. Somos 21, incluindo uma boa dezena de crianças. A ciclovia percorre as lagoas, o comboio se estende, perde-se, reencontra-se, depois avança em fila apertada até a chegada ao Montcalm Park. É alegre, divertido, barulhento. Nós nos aproximamos, sorrindo. Você está lá! Tudo vai muito rápido: aplausos, abraços, discussões... A bicicleta tandem se transforma em um carrossel para crianças eufóricas. Aproveitamos o momento e nos esquecemos de tirar fotos, tanto pior, tanto melhor. Waouh!!! Que sorte e felicidade de ser tão bem recebido! Um bom hálito... É tão emocionante vê-lo. O piquenique é organizado sob as grandes árvores. A temperatura está caindo lentamente. E como se fosse um casamento, passamos de cobertor de piquenique a cobertor de piquenique para nossa maior felicidade. A oportunidade de comer mais uma vez em todos os racks! Os corredores do dia já se deitam para uma soneca, enquanto as crianças continuam a correr ao redor do parque. Pouco a pouco o grupo está ficando mais leve. Chegou a hora de voltarmos para casa. Alguns amigos nos acompanham. Phew! Não estaremos sozinhos para abrir a porta. Joseph assume a liderança. A casa está aberta, Emmanuel (inquilino excepcional da nossa casa) nos dá as boas-vindas. Aqui estamos nós! Depois de 12.646 km e 817 horas em nossas queridas motos, chegamos em círculo completo! Cerca de 70 de vocês nos receberam em Montcalm Park. Sua presença no nosso retorno é um verdadeiro presente para nós. No dia seguinte, no domingo, tivemos o prazer de voltar à nossa paróquia em Notre Dame de la Paix e expressar brevemente nossos sentimentos ao retornar de tal viagem. Muito obrigado, muito obrigado! Obrigado, grazie (Itália), hvala (esloveno, croata e montenegrino), faleminderit (albanês e kosovar), blagodaram (macedônio), sas efcharisto (grego), téchékkur (turco), kob khun kha (tailandês), orkun (khmer), khop chai laï laï (laociano), cam on (vietnamita), xie xie (mandarim), baïrtla (mongol), spasiba (russo), kiitos (finlandês), tänan (estoniano), paldies (letão), aciu (lituano), tack (sueco), tak (dinamarquês), danke (alemão)! PS: O ciclismo acabou (por enquanto...) mas prometemos enviar-lhe mais alguns artigos para compartilhar nossas impressões sobre nosso retorno e para compartilhar com você alguns outros elementos deste belo ano de ciclismo e reuniões! Isabelle Lac Set 07, 2016 @ 21:44:59 Não podíamos estar lá no fim de semana de seu retorno, mas</w:t>
      </w:r>
    </w:p>
    <w:p>
      <w:r>
        <w:rPr>
          <w:b/>
          <w:color w:val="FF0000"/>
        </w:rPr>
        <w:t xml:space="preserve">id 393</w:t>
      </w:r>
    </w:p>
    <w:p>
      <w:r>
        <w:rPr>
          <w:b w:val="0"/>
        </w:rPr>
        <w:t xml:space="preserve">Os Ministros reafirmam a importância da dimensão social do Processo de Bolonha. A necessidade de aumentar a competitividade deve ser equilibrada com o objetivo de melhorar as características sociais do Espaço Europeu de Educação Superior, a fim de fortalecer a coesão social e reduzir as desigualdades sociais e de gênero em nível nacional e europeu. Neste contexto, os Ministros reafirmam sua posição de que o ensino superior é um bem público e uma responsabilidade pública. (Comunicado de Berlim) Estas declarações sobre o ensino superior como bem público e responsabilidade pública são de grande importância política, mas, ao mesmo tempo, levantam uma série de questões. Por exemplo, até que ponto o ensino superior pode realmente ser considerado um bem público? Na verdade, não é um bem público no primeiro e convencional sentido do termo, ou seja, no sentido econômico. Mas o ensino superior também não é obviamente um bem puramente privado; pode-se tentar colocar o ensino superior em uma escala contínua de bem puramente privado para bem puramente público, mas uma troca de opiniões sobre esta questão, embora certamente enriquecedora do ponto de vista intelectual, tem pouco valor prático. A questão de como ela funciona na prática, que é, portanto, de importância política, é mais sobre qual é a responsabilidade pública pelo ensino superior e pela pesquisa em nossas sociedades modernas e complexas, e como ela pode continuar a ser parte integrante das políticas européias também nas décadas vindouras. A este respeito, as declarações de Praga e Berlim sobre o ensino superior como bem público e responsabilidade pública poderiam ser vistas como um sinal de interesse e não como uma declaração do óbvio. O ensino superior permaneceu uma parte fundamental do patrimônio da Europa durante vários séculos, porque as universidades e outras instituições de ensino superior e pesquisa foram capazes de adaptar sua estrutura organizacional e métodos de trabalho, mantendo-se fiéis à sua missão principal de ensino, pesquisa e serviço público. A adaptação do ensino superior a diferentes contextos e desenvolvimentos sociais foi objeto de um estudo em um projeto anterior do Conselho da Europa sobre o patrimônio das universidades na Europa, que foi realizado no âmbito da campanha "Europa, um patrimônio comum "2. Neste contexto, o Conselho da Europa, através de seu Comitê Diretor de Ensino Superior e Pesquisa, organizou uma importante conferência sobre responsabilidade pública pelo ensino superior e pesquisa na sede do Conselho da Europa, em Estrasburgo, nos dias 23 e 24 de setembro de 2004. A conferência fez parte do envolvimento do Conselho da Europa no Processo de Bolonha, mas também se destinava a abordar, além do Espaço Europeu do Ensino Superior, questões como o comércio no ensino superior. Este não é de forma alguma um fenômeno novo, mas o fato é que ele está crescendo e mudando com a chegada de muitos fornecedores de qualidade variável. O CDESR observou anteriormente que a questão das normas, incluindo o reconhecimento e a garantia de qualidade, é uma prioridade nesta área, e que isto deve ser da responsabilidade das autoridades públicas. O CDESR também propôs que a Convenção de Lisboa sobre o Reconhecimento de Qualificações relativas ao Ensino Superior na Região Européia fosse o padrão nesta área, independentemente do contexto (cooperação ou comércio). A conferência sobre responsabilidade pública pelo ensino superior e pesquisa resultou em uma publicação na Série de Ensino Superior do Conselho da Europa3 e um conjunto de recomendações. Foi neste contexto que o Bureau CDESR começou a trabalhar em uma recompensa</w:t>
      </w:r>
    </w:p>
    <w:p>
      <w:r>
        <w:rPr>
          <w:b/>
          <w:color w:val="FF0000"/>
        </w:rPr>
        <w:t xml:space="preserve">id 394</w:t>
      </w:r>
    </w:p>
    <w:p>
      <w:r>
        <w:rPr>
          <w:b w:val="0"/>
        </w:rPr>
        <w:t xml:space="preserve">A vitória de Caen sobre Saint-Etienne em Geoffroy-Guichard no domingo os colocou em terceiro lugar na Ligue 1. Foi uma decepção para o Saint-Etienne, que foi eliminado da Liga Europa na última quinta-feira e mais uma vez perdeu o título da liga.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docId:42C7A242991C54AB57DF206965F4C70F</keywords>
  <dc:description>generated by python-docx</dc:description>
  <lastModifiedBy/>
  <revision>1</revision>
  <dcterms:created xsi:type="dcterms:W3CDTF">2013-12-23T23:15:00.0000000Z</dcterms:created>
  <dcterms:modified xsi:type="dcterms:W3CDTF">2013-12-23T23:15:00.0000000Z</dcterms:modified>
  <category/>
</coreProperties>
</file>