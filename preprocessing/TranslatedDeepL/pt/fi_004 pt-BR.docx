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Tamanho do texto Governança e gestão A Medi-IT Ltd é uma organização especializada e de serviços de oito distritos hospitalares, que produz soluções TIC para o bem-estar e organiza serviços TIC para apoiar as operações de seus proprietários. Os proprietários são tratados de forma justa e transparente. O maior poder de decisão é exercido pela Assembléia Geral. A assembléia de acionistas é um instrumento de governança corporativa durante o período interino entre as assembléias gerais. Os membros do Conselho de Administração servirão por um período de dois (2) anos de cada vez, com a metade dos membros em pé de igualdade. O Conselho de Administração será composto por oito membros . A presidência será rotativa entre os três principais acionistas. O Diretor Geral será responsável pelas atividades operacionais e será substituído pelo Vice-Presidente Executivo. Os fatores de sucesso da Medi-IT Ltd serão pioneiros, orientação ao cliente e capacidade de serviço, forte competência e desempenho, credibilidade e confiabilidade, e compromisso e cooperação dos acionistas.</w:t>
      </w:r>
    </w:p>
    <w:p>
      <w:r>
        <w:rPr>
          <w:b/>
          <w:color w:val="FF0000"/>
        </w:rPr>
        <w:t xml:space="preserve">id 1</w:t>
      </w:r>
    </w:p>
    <w:p>
      <w:r>
        <w:rPr>
          <w:b w:val="0"/>
        </w:rPr>
        <w:t xml:space="preserve">A Nissan ainda não trouxe o Qashqai de próxima geração para Frankfurt, mas o próximo X-Trail foi mostrado em tempo hábil para o lançamento no próximo verão. A Nissan afirmou agora que o estilo anterior do X-Trail não morde no mercado, e o novo modelo foi feito para parecer similar a seus rivais. Na verdade, este é um visual que poderia ser produzido por muitos fabricantes. O X-Trail é mais elegante do que o habitual em termos de interiores e materiais. Também está disponível em uma versão de 7 lugares, com uma tábua no piso na bagageira para trazer o nível do piso com os assentos traseiros dobrados. As portas se abrem generosamente. A tração nas quatro rodas ainda é do tipo desacoplamento, mas pode ser travada continuamente. Ainda não foram fornecidos detalhes sobre a gama de motores. Em uma linha semelhante, a Nota, que foi prevista em tempo hábil na primavera, está agora se aproximando da venda. A nota tem muito espaço para suas dimensões, embora o carro seja menos espaçoso na aparência. Os bancos também são bons, tanto dianteiros quanto traseiros. Os bancos traseiros são horizontais, mas permanecem mais altos do que o piso da bagageira. A qualidade dos materiais é razoável para o preço . As portas parecem mais leves que o normal . A nota é alimentada pelos dois motores a gasolina Micra de 1,2 litros e um motor diesel de 1,5 litros revisto ( 66 kW/90 cv ) . Em uma nota mais séria, a Nissan está interessada em destacar seu pacote de câmera de 360 graus , que inclui um sensor de movimento na parte traseira . Um monitor de ponto cego e um aviso de saída da pista também estão disponíveis. O Micra, de fabricação indiana, que foi facelifcado muito rapidamente, já chegou à Finlândia. A parte frontal agora tem um aspecto muito mais rígido. A qualidade interior também melhorou ligeiramente. A tecnologia não sofreu alterações. Como um carro conceito, a Nissan trouxe o Friend-Me , que foi apresentado em Xangai na primavera e foi então descrito como um carro para uma família com um filho. Tem o mesmo nível de assento e conforto para duas pessoas na parte de trás e na parte da frente. As formas podem ser descritas como onduladas.</w:t>
      </w:r>
    </w:p>
    <w:p>
      <w:r>
        <w:rPr>
          <w:b/>
          <w:color w:val="FF0000"/>
        </w:rPr>
        <w:t xml:space="preserve">id 2</w:t>
      </w:r>
    </w:p>
    <w:p>
      <w:r>
        <w:rPr>
          <w:b w:val="0"/>
        </w:rPr>
        <w:t xml:space="preserve">Como podem as crianças e os jovens ? Fórum da Criança e do Adolescente Maria Kaisa Aula no Fórum da Criança e do Adolescente convocado pelo Primeiro Ministro 2.10.2006 Crianças e Jovens - Moldando nosso Futuro Convocado pelo Primeiro Ministro Matti Vanhanen Fórum da Criança e do Adolescente no dia 2 de outubro às 13:00 Siltasaarisali Helsinki Como podem as crianças e os jovens ? Senhoras e Senhores, primeiramente avaliarei brevemente o que constitui o bem-estar das crianças e dos jovens. A responsabilidade dos pais é, naturalmente, a principal. As chances das crianças de uma boa vida são influenciadas pelos recursos de seus pais e sua capacidade de cuidar de seus filhos, ajudá-los a crescer, prover a eles, participar de suas vidas e filtrar as várias ameaças em seu ambiente. O bem-estar das crianças pode ser substancialmente reforçado pelas redes sociais e laços comunitários de seus pais, avós, parentes, conhecidos, organizações voluntárias e paróquias. O papel das autoridades públicas, estatais e locais é garantir o bem-estar da criança através de serviços, transferências de renda, a segurança física da criança e planejamento espacial. A responsabilidade das autoridades públicas é destacada quando os recursos dos pais são inadequados. O Estado é o último responsável pela salvaguarda dos direitos da criança, mas uma boa infância não depende apenas das decisões dos pais e das autoridades públicas . Os negócios são influências importantes sobre o ambiente no qual as crianças crescem. As escolhas feitas no local de trabalho obviamente afetam as condições de conciliação da vida profissional e familiar . Além disso, a mídia em suas diversas formas e os produtores de publicidade e entretenimento desempenham um papel fundamental para a paz de espírito das crianças. A fim de garantir uma boa vida para as crianças, todos os adultos precisam de um senso de responsabilidade , uma cultura de cuidado e interação humana que fortaleça a comunidade . Polarização do bem-estar das crianças O estado do bem-estar das crianças já foi descrito muitas vezes neste seminário em termos de diferenciação , desigualdade e polarização . As diferenças no bem-estar das crianças e de seus pais estão se tornando mais pronunciadas em termos econômicos , emocionais e culturais . A maioria das crianças está indo razoavelmente bem, algumas estão indo muito bem. Estima-se que cerca de 15-20% das crianças e dos jovens têm diferentes graus de problemas psicossociais e de saúde mental. No entanto, uma pequena proporção de crianças, estimada em 5 ou mesmo 10 %, são maltratadas. Em suas famílias, os problemas têm aumentado. A demanda por serviços especializados para resolver os problemas das crianças e das famílias, a saber, proteção à criança, serviços de saúde mental, educação especial e creche, vem aumentando há muito tempo. Há um acúmulo de serviços corretivos e grandes disparidades regionais em sua disponibilidade. Ao mesmo tempo, a qualidade dos serviços de prevenção, particularmente nas áreas de aconselhamento infantil, cuidados de saúde escolar e bem-estar dos alunos, é desigual. A proporção relativa de crianças menores de 18 anos colocadas fora de casa quase dobrou em 20 anos para 1,1% . Pouco mais de 5% das crianças menores de 18 anos estão fora de casa, enquanto cerca de 7% das crianças estão em educação especial e creche. Esta é uma pequena, mas significativa proporção de crianças em uma Finlândia envelhecida. Problemas com náusea podem ser causados por problemas no desenvolvimento tanto dos pais quanto das próprias crianças. No entanto, as informações e conhecimentos disponíveis sobre o trabalho de proteção à criança enfatizam a necessidade de intervenção precoce, apoio à parentalidade, trabalho com as famílias e política de álcool, particularmente para reduzir o abuso de substâncias. O uso de álcool e outras substâncias pelos pais é a maior causa de maus-tratos e abusos infantis. O uso de substâncias está frequentemente associado à violência. O Projeto Glass Childhood estimou em 2004 que cerca de um em cada dez finlandeses cresceu em um lar onde o consumo excessivo de álcool ou outros problemas de abuso de substâncias dos pais também causaram problemas ou danos à criança . Além disso, o número de divórcios e separações legais atingiu um alto nível em nosso país, o que afeta o bem-estar dos filhos de duas maneiras . O número de pais solteiros aumentou para cerca de 20%.</w:t>
      </w:r>
    </w:p>
    <w:p>
      <w:r>
        <w:rPr>
          <w:b/>
          <w:color w:val="FF0000"/>
        </w:rPr>
        <w:t xml:space="preserve">id 3</w:t>
      </w:r>
    </w:p>
    <w:p>
      <w:r>
        <w:rPr>
          <w:b w:val="0"/>
        </w:rPr>
        <w:t xml:space="preserve">Sempre fui muito preguiçosa com minha pele e costumava ser preguiçosa e até mesmo deixar minha maquiagem vestida à noite. Soosoo ! Hoje em dia sou um pouco mais hábil e aprendi com Sebastian , que é um verdadeiro gênio do cuidado da pele! Lavo sempre o rosto de manhã com água e à noite com um dos seguintes produtos: minha pele é bastante seca e a hidrato sempre de manhã e à noite. De manhã eu coloco algo mais leve sob minha maquiagem (Dui ou Elizabeth Arden) e à noite eu coloco um creme gelado. Se eu manchar uma borbulha na minha pele, eu pego emprestado um super pacote de Sebu e de manhã ele desaparece. Eu uso maquiagem cerca de seis dias por semana e só uso produtos básicos. Eu tenho Loreal , Maybelline , Clinique , Garnier , Avon , Rimmel , Lumena e Guerlain misturados. Então eu não sou muito fiel à marca quando se trata de maquiagem . me pediram para fazer um posto de maquiagem diário, mas seria realmente bobagem fazer um, porque maquiagem não é o meu melhor lado . Deixo o creme de BB no meu nariz pela manhã, desenho as sobrancelhas, ponho um pouco de blush, alinho os olhos e ponho rímel nas pestanas superiores. A maquiagem é feita em menos de dez minutos . Às vezes, em um dia estressante, eu posso então colocar mais esforço e sombra nos olhos e sombrear o rosto.</w:t>
      </w:r>
    </w:p>
    <w:p>
      <w:r>
        <w:rPr>
          <w:b/>
          <w:color w:val="FF0000"/>
        </w:rPr>
        <w:t xml:space="preserve">id 4</w:t>
      </w:r>
    </w:p>
    <w:p>
      <w:r>
        <w:rPr>
          <w:b w:val="0"/>
        </w:rPr>
        <w:t xml:space="preserve">Desde que a educação finlandesa em engenharia e também a educação em engenharia civil começou em Tampere, foi também em Tampere que a cooperação dos engenheiros começou e os engenheiros civis têm sido fortemente representados desde o início. A Universidade Técnica de Tampere, fundada em 1919, é o início tanto da Associação de Engenheiros quanto da RIA. A atual RIA de Tampere é considerada como tendo sido fundada em 21.09.1955 , quando há um registro escrito da reunião realizada , mas sabe-se que os engenheiros civis de Tampere também realizaram reuniões conjuntas antes dessa data . Inicialmente as atividades eram atividades do clube de forma livre, mas em 1974 a associação foi registrada com seu nome atual. O número de membros cresceu ao longo dos anos e agora é de cerca de 600. 1911 A primeira faculdade técnica da Finlândia foi fundada em Tampere . 1915 Os primeiros engenheiros civis na Finlândia se formaram em Tampere . 1919 Engenheiros formados pelo Tampere Technical College fundaram uma associação chamada Tampere Technical , que mais tarde se tornou uma associação nacional de engenheiros . 1947 Os primeiros engenheiros de estradas e hidráulicos na Finlândia se formaram em Tampere . 1951 Os engenheiros civis da Associação de Engenheiros Fundaram uma sub-associação chamada Associação Geral de Engenheiros Civis , que é o início da atual Associação RIA . 1955 A atual Tampere RIA iniciou suas atividades organizadas , o clube foi chamado Associação de Engenheiros Civis de Tampere - Tampere Club . 1960 Os primeiros arquitetos civis da Finlândia se formaram em Tampere . 1965 A Associação Nacional de Engenheiros Civis mudou seu nome para Associação de Engenheiros Civis e Arquitetos . 1972 A RIA separou-se da Associação de Engenheiros . 1974 O Clube de Tampere foi registrado como Associação de Engenheiros e Arquitetos Civis de Tampere e sua área de atividade foi ampliada para incluir os municípios vizinhos .</w:t>
      </w:r>
    </w:p>
    <w:p>
      <w:r>
        <w:rPr>
          <w:b/>
          <w:color w:val="FF0000"/>
        </w:rPr>
        <w:t xml:space="preserve">id 5</w:t>
      </w:r>
    </w:p>
    <w:p>
      <w:r>
        <w:rPr>
          <w:b w:val="0"/>
        </w:rPr>
        <w:t xml:space="preserve">Branqueamento Dentário Yotuel all-in-one é a primeira pasta de dentes branqueadora comprovadamente também fortalece o esmalte dentário ( * Contém peróxido de uréia ( 0,3% ) que branqueia quimicamente o esmalte dentário. Contém flúor , fosfato de cálcio e xilitol ( 11% ) para remineralizar o esmalte dentário e prevenir cáries . A forma de flúor nesta pasta de dentes é o flúor de potássio , que reduz efetivamente a moagem dos dentes . O teor de flúor puro da pasta é de 1470 ppm. A pasta não contém sulfato de laurílico de sódio. A eficácia do Yotuel é baseada na ação combinada de dois ingredientes naturais. Estas são a enzima proteolítica papaína da papaia, que branqueia os dentes, e o xilitol da bétula, que impede o crescimento de bactérias cárie, previne a cárie e repara os danos causados pela mica. Além disso, o flúor de sódio no Yotuel é 100% ativo, um ingrediente importante na prevenção da cárie dentária. O flúor no Yotuel pode até parar a formação de uma cárie que já começou. A eficácia do Yotuel é baseada na ação combinada de dois ingredientes naturais . Estas são as enzimas proteolíticas papaína, que branqueia os dentes, e xilitol, que é derivado da bétula, que impede o crescimento de bactérias cárie, previne a cárie e repara os danos causados pela mica. Além disso, o flúor de sódio no Yotuel é 100% ativo, um ingrediente importante na prevenção da cárie dentária. O flúor no Yotuel pode até parar uma cárie que já começou a se formar. As soluções de autotratamento Stick e Pen do Yotuel removem manchas e escurecimento dos dentes de forma rápida e segura - inclusive dos ossos dentários. As soluções de autotratamento podem ser usadas várias vezes ao dia, em qualquer lugar, a qualquer hora. Os branqueadores Yotuel são produtos ideais para manter o clareamento por seu dentista ou para alegrar seu sorriso. O ingrediente ativo nos produtos é 0,3% de peróxido de uréia que branqueia efetivamente as manchas no osso dentário.</w:t>
      </w:r>
    </w:p>
    <w:p>
      <w:r>
        <w:rPr>
          <w:b/>
          <w:color w:val="FF0000"/>
        </w:rPr>
        <w:t xml:space="preserve">id 6</w:t>
      </w:r>
    </w:p>
    <w:p>
      <w:r>
        <w:rPr>
          <w:b w:val="0"/>
        </w:rPr>
        <w:t xml:space="preserve">Turuxi, o grupo de usuários de software livre e de código aberto baseado em Turku, está organizando um Dia de Software Aberto no sábado 8 de março, de 10 a 16 deste ano, com o tema "Software livre para uso profissional". O grupo alvo deste evento é, desta vez, os usuários de software livre experientes , que esperamos que venham de toda a Finlândia . + + Software Livre e de Código Aberto ( VALO ) é sobre o criador dando ao usuário a liberdade de usar , copiar , estudar , modificar e redistribuir o programa - original ou modificado . No uso profissional, software de código aberto é normalmente encontrado em servidores, mas recentemente seu uso também se tornou mais comum em estações de trabalho . + + O evento será realizado na Casa TIC , um centro conjunto de ensino de TIC nas instituições de ensino superior de Turku. O local está localizado nas imediações da estação ferroviária de Kupittaa, tornando-o facilmente acessível a partir de mais longe. + + O evento contará com apresentações sobre tópicos como soluções Linux para escolas e os benefícios econômicos e éticos do software livre para as empresas . Haverá também um olhar sobre a diversidade do Linux, desde telefones celulares até supercomputadores, e uma apresentação sobre o desenvolvimento de sistemas embutidos baseados em Linux . Haverá também pontos de demonstração onde você poderá conhecer pessoas que trabalham com software livre, como empresas e instituições educacionais - sem esquecer a comunidade de desenvolvedores . + + Open Software Day é um tradicional evento anual organizado pela Turuxi . O evento está agora em seu quinto ano, com uma participação crescente a cada ano e um novo número recorde de visitantes esperado este ano. Pedido de patrocínio e expositores Caro Destinatário , Turuxi, um grupo de usuários de software livre e de código aberto em Turku, está organizando o quinto Dia Anual do Software de Código Aberto ( AOP 2008 ) em 8 de março. O tema do evento 2008 é o uso profissional do software livre . O evento será organizado como uma série de palestras e pontos de expositores sobre o tema . O local será a casa das TIC , o centro conjunto de estudos TIC das universidades de Turku . Como expositor, você terá seu próprio espaço de mesa onde poderá apresentar suas atividades ao público durante todo o evento. Você pode montar seu próprio estande e exibir e distribuir qualquer material que desejar. Ao mesmo tempo, você terá uma excelente oportunidade de recrutamento, que poderá utilizar livremente. Os expositores também serão brevemente apresentados no site do evento e poderão ser mencionados seletivamente em nossa publicidade pré-evento. Como patrocinador, você garantirá boa visibilidade tanto no próprio evento quanto na publicidade pré-evento. Mostraremos de forma proeminente o material que você fornece para o evento e reservaremos um lugar de destaque para seu logotipo no material promocional do evento. Além de um logotipo permanentemente visível no site do evento, você terá espaço para apresentar suas atividades em uma página especial de patrocínio. Possíveis itens de patrocínio com custos estimados são: Auxílios de viagem , 200 euros de catering para os organizadores , 200 euros de custos de publicidade , 300 euros também aceitaremos doações de bens como prêmios para as rifas organizadas no evento . Estes doadores serão mencionados no material do sorteio , inclusive no website , mas não podemos garantir nenhuma outra visibilidade - a menos que o valor de sua doação exceda 200 euros , caso em que você receberá os benefícios de patrocínio acima. Adoraríamos vê-lo envolvido na construção do evento mais gratificante para o público ! Sinceramente , Caro Destinatário, Turku, grupo de usuários de software livre e de código aberto Turuxi está organizando seu quinto Open Source Software Day ( AOP 2008 ) anual em 8 de março. O tema do evento 2008 é Uso Profissional de Software Livre . O evento será uma série de palestras sobre o tema e painéis de expositores . O local será a casa das TIC , o centro conjunto de estudos TIC das universidades de Turku . Nosso grupo alvo são usuários experientes e estudantes de software livre .</w:t>
      </w:r>
    </w:p>
    <w:p>
      <w:r>
        <w:rPr>
          <w:b/>
          <w:color w:val="FF0000"/>
        </w:rPr>
        <w:t xml:space="preserve">id 7</w:t>
      </w:r>
    </w:p>
    <w:p>
      <w:r>
        <w:rPr>
          <w:b w:val="0"/>
        </w:rPr>
        <w:t xml:space="preserve">Cybex - Free O assento Cybex Free tem um sistema de retenção lateral duplo que torna as viagens ainda mais seguras. O encosto do banco pode ser ajustado a 7 alturas diferentes e inclinado para caber no banco do carro. A ventilação do encosto reduz a transpiração das costas da criança no assento. Limites de peso 15-36kg Faixa de idade 3v-12v Grupo 3 , 2 Ano de fabricação 2009 - 2011 Instalação do banco do carro Face para frente Face para trás Instalação do banco da frente OBSERVAÇÃO ! Verifique o manual do assento para ver se é permitido que o assento da frente tenha um airbag frontal funcional . Especialmente com assentos voltados para trás, os airbags NÃO são normalmente permitidos .</w:t>
      </w:r>
    </w:p>
    <w:p>
      <w:r>
        <w:rPr>
          <w:b/>
          <w:color w:val="FF0000"/>
        </w:rPr>
        <w:t xml:space="preserve">id 8</w:t>
      </w:r>
    </w:p>
    <w:p>
      <w:r>
        <w:rPr>
          <w:b w:val="0"/>
        </w:rPr>
        <w:t xml:space="preserve">Estabelecimento do mercado interno de serviços postais A conclusão do mercado interno de serviços postais foi legalmente concluída com a adoção da Diretiva 2008/6/CE em 2008, marcando um passo decisivo na abertura gradual e na liberalização do mercado de serviços postais da UE. Os Estados-Membros devem assegurar a prestação de serviços postais universais de alta qualidade e acessíveis em toda a UE. O estabelecimento de autoridades reguladoras nacionais independentes é o principal pilar da reforma postal da UE, que também fornece uma estrutura regulatória para definir, inter alia, a obrigação de serviço universal e os princípios de preços, regras comuns para a transparência no faturamento dos prestadores do serviço universal e o estabelecimento e aplicação de padrões de serviço. ATUAÇÃO Diretiva 2008/6/CE do Parlamento Europeu e do Conselho de 20 de fevereiro de 2008 que altera a Diretiva 97/67/CE no que diz respeito à plena realização do mercado interno dos serviços postais da Comunidade [ ver atos de alteração ] . SUMÁRIO EXECUTIVO Antecedentes O quadro comunitário dos serviços postais na UE está estabelecido na Diretiva 97/67/CE, emendada pela Diretiva 2002/39/CE e pela Diretiva 2008/6/CE , que concluem o processo de reforma postal da UE iniciado com o Livro Verde de 1992 . O processo de liberalização começou com a Diretiva 97/67/CE e foi aprofundado pela Diretiva 2002/39/CE e pelo aumento gradual da transparência do mercado. A Diretiva 2002/39/CE estabeleceu um calendário de duas etapas para a liberalização gradual: cartas com peso inferior a 100 gramas (ou cartas com uma taxa de postagem mais de três vezes maior do que uma carta padrão) 1. Os Estados-Membros devem assegurar que os usuários tenham direito a um serviço universal, incluindo a prestação permanente de um serviço postal de qualidade especificada a todos os usuários a preços razoáveis em todo o seu território, em 1 de janeiro de 2003 e em 1 de janeiro de 2006 para cartas com peso inferior a 50 gramas (ou cartas com custo superior a 2,5 vezes maior do que uma carta padrão). Para esse efeito, os Estados-membros garantirão que a frequência dos pontos de acesso e de entrega tenha em conta as necessidades dos utilizadores e que seja garantido um serviço universal pelo menos cinco dias úteis por semana, compreendendo pelo menos uma recolha e uma entrega em mão (artigo 3º) . Cada Estado-membro garantirá a prestação do serviço universal e informará a Comissão das medidas tomadas para cumprir essa obrigação . Um Estado-Membro pode designar uma ou mais empresas como prestadores de serviço universal para cobrir a totalidade de seu território . A designação do prestador do serviço universal está sujeita a revisão periódica (artigo 4.º) . Cada Estado-Membro, em conformidade com o direito comunitário, estabelece e publica as obrigações e os direitos dos prestadores do serviço universal . Além disso, os Estados-Membros notificam a Comissão Europeia do(s) nome(s) do(s) seu(s) prestador(es) do serviço universal . Cada Estado-membro garantirá que a disponibilidade do serviço universal satisfaça os seguintes requisitos ( artigo 5o ): fornece um serviço que garante o cumprimento dos requisitos essenciais que fornece aos usuários em situação semelhante, está disponível sem qualquer tipo de discriminação, em particular por motivos políticos, religiosos ou filosóficos, continua ininterruptamente e não é descontinuado, exceto em casos de força maior, acompanhando a evolução técnica, econômica e social e as necessidades dos usuários. Cada Estado-Membro deve assegurar que o prestador ou prestadores do serviço universal forneçam regularmente aos usuários e empresas que prestam serviços postais informações suficientemente precisas e atualizadas sobre as características do serviço universal a ser prestado ( Artigo 6 ). A salvaguarda da prestação do serviço universal postal Directiva 2008/6/CE completa a abertura gradual do mercado, proibindo os Estados-Membros de conceder ou manter direitos exclusivos ou especiais para a introdução e prestação de serviços postais . Se</w:t>
      </w:r>
    </w:p>
    <w:p>
      <w:r>
        <w:rPr>
          <w:b/>
          <w:color w:val="FF0000"/>
        </w:rPr>
        <w:t xml:space="preserve">id 9</w:t>
      </w:r>
    </w:p>
    <w:p>
      <w:r>
        <w:rPr>
          <w:b w:val="0"/>
        </w:rPr>
        <w:t xml:space="preserve">Oho ! Foi para a forca. O vocabulário da forca usa apenas palavras finlandesas, mas elas podem ser coloquiais ou moderadamente imprevisíveis. O jogo funciona com base no princípio de que cada vez que você entra no site, o sistema extrai uma palavra do catálogo de palavras e a torna adivinhável, ou mais corretamente, "inteligente". Se o jogador adivinhar qual palavra é formada pelos sublinhados, ele ganha o jogo e ninguém acaba na forca. Na pior das hipóteses, o homem do pau vai à falência. Algumas das palavras no jogo da forca são sugeridas pelos próprios jogadores. A forca já foi tocada pelo menos 1229 947 vezes . História da forca O jogo provavelmente teve origem na Grã-Bretanha no período vitoriano, e o primeiro registro escrito do jogo foi escrito em 1894 em um livro da Alice Bertha Gomme. No entanto, nos primeiros dias do jogo, o jogo da forca envolvia apenas adivinhar os nomes ingleses de animais como pássaros, predadores e peixes. Esta informação na seção de histórico é baseada em fontes da Internet . Mais jogos divertidos que você pode jogar O site oferece a oportunidade de jogar um divertido jogo social online , de graça e sem se registrar para nada . O jogo tem palavras em inglês curtas e longas , fáceis e difíceis . As letras maiúsculas e minúsculas são irrelevantes . Se você conhece uma palavra divertida, desafiadora e finlandesa, sugira-a para adicioná-la ao deleite de outros riesak ... kröhöm ... .</w:t>
      </w:r>
    </w:p>
    <w:p>
      <w:r>
        <w:rPr>
          <w:b/>
          <w:color w:val="FF0000"/>
        </w:rPr>
        <w:t xml:space="preserve">id 10</w:t>
      </w:r>
    </w:p>
    <w:p>
      <w:r>
        <w:rPr>
          <w:b w:val="0"/>
        </w:rPr>
        <w:t xml:space="preserve">Borknagar assinou um acordo com a Century Media no final de 2011 e no dia 28 de março esse acordo será fechado quando o 10º álbum da banda, intitulado "Urd", vir a luz do dia. Kaaoszine conversou com o guitarrista da banda Jens F. Ryland e pediu-lhe algumas idéias sobre o novo álbum e o recente show da ICS Vortex na Finlândia. Leia mais para ver a entrevista na íntegra . Alguém faz sentido para estes noruegueses? Parece que década após década o cenário metal do país tem um grupo central de poucas pessoas que aparecem na maioria das bandas que saem do fiorde. Desta vez minha surpresa está principalmente no retorno do ICS Vorte x como vocalista em Borknagar , um homem que hoje também canta em Arcturus e em sua própria banda solo . E isso não é nada em si mesmo , ele tem uma voz forte cantando , mas ao mesmo tempo é tão original que parece muito estranho usá-lo com tantas bandas . Hoje estamos apresentando a banda norueguesa de black metal progressivo Borknagar que lançará seu décimo álbum "Urd" em 26 de março via Century Media Records e o álbum seria recomendado para qualquer um que goste de bandas como Arcturus , ICS Vortex e Enslaved . Você pode conhecer melhor a banda aqui . A banda norueguesa de black metal Borknagar lançou os detalhes de seu novo álbum "Urd", que será lançado em 26 de março através da Century Media Records . A mixagem é feita por Jens Bogren e a arte da capa é projetada pelo brasileiro Marcelo Vasco . Leia mais para ver a lista de músicas do álbum . A banda norueguesa de black metal Borknagar terminou a mixagem de seu novo álbum " Urd " com Jens Bogren . O álbum será lançado no dia 26 de março através da Century Media Records . Leia mais para ver os comentários do guitarrista Øystein G. Brun sobre o álbum . German Metal Hammer presta homenagem a um dos mais famosos lançamentos de metal de todos os tempos, o álbum "Black" do Metallica lançado há 20 anos. O álbum apresenta o trabalho original completo realizado por 12 bandas/artistas diferentes , e inclui Lemmy Kilmister , Doro , Sodom , ICS Vortex e Borknagar . A revista alemã Metal Hammer publicará uma homenagem de 20 anos ao álbum "Black" do Metallica em sua edição de 24 de agosto , com uma faixa gravada por DevilDriver , Lemmy Kilmister e Doro , entre outros . Leia mais para ver a lista de faixas do álbum e os músicos que aparecem nele . A banda norueguesa de black metal Borknagar está atualmente trabalhando no material para seu próximo álbum . O álbum será mixado e masterizado por Jens Bogren ( Soilwork , Opeth , Amon Amarth ) e está provisoriamente programado para lançamento em fevereiro de 2012 através da Century Media Records . I.C.S Vortex, baixista / backing vocalist de Dimmu Borgir , retornou à sua antiga banda Borknagar . A banda está atualmente escrevendo seu novo álbum , que deverá sair no início do próximo ano através da Century Media Records . Leia mais para ver uma mensagem oficial de I.C.S Vortex e do vocalista do Borknagar Øystein G. Brun . A banda norueguesa de black metal Borknagar assinou um contrato de três álbuns com a Century Media Records . A banda está atualmente trabalhando em seu próximo álbum, que está provisoriamente programado para ser lançado no início do próximo ano. Você pode saber mais sobre a banda aqui .</w:t>
      </w:r>
    </w:p>
    <w:p>
      <w:r>
        <w:rPr>
          <w:b/>
          <w:color w:val="FF0000"/>
        </w:rPr>
        <w:t xml:space="preserve">id 11</w:t>
      </w:r>
    </w:p>
    <w:p>
      <w:r>
        <w:rPr>
          <w:b w:val="0"/>
        </w:rPr>
        <w:t xml:space="preserve">Realmente, o vovô não sabia mais se estava vendo o seu ou se o estava vendo na tela de um computador. Se a avó estivesse lá, ela poderia perguntar para onde estávamos indo. O avô olhou para a tela com os olhos bem abertos e coçou sua bichana como um cachorro coçando o dorso com as patas traseiras. Os olhos do vovô se alargaram em suas tomadas até serem os olhos da piça da vaca certa. O vovô leu como a vovó se gabava de seus netos em seu anúncio, e que os netos são a coisa mais importante na vida, e o novo noivo deve aceitar isso. O anúncio do companheiro da vovó continuou da seguinte forma ... [ citação autor= " Visitante " time= " 19.06.2013 às 18:48 " ] [ citação ] É uma verdadeira sereia? Realmente, o vovô não sabia mais se estava vendo sua própria sereia ou se estava em uma tela de computador. Se a avó estivesse pelo menos lá, ela poderia perguntar para onde estamos indo. O avô olhou para a tela com os olhos bem abertos e coçou sua buceta como um cão de caça coçando seu traseiro com as patas traseiras. Os olhos do vovô se alargaram em suas tomadas até serem os verdadeiros olhos da piça da vaca . se havia uma verdadeira sereia . Realmente, o vovô não sabia mais se estava vendo o seu próprio ou se estava vendo isso na tela do computador . Se a avó estivesse lá, ela poderia perguntar para onde estávamos indo. O avô olhou para a tela com os olhos bem abertos e coçou sua bichana como um cachorro coçando o dorso com as patas traseiras. Os olhos do avô se alargaram até serem os olhos da piça da verdadeira vaca. É uma verdadeira sereia? Realmente, o avô não sabia se estava vendo os seus ou se era uma tela de computador. Se a avó estivesse lá, ela poderia perguntar para onde estávamos indo. O avô olhou para a tela com os olhos bem abertos e coçou sua bichana como um cão de caça coçando o dorso com as patas traseiras. Os olhos do avô se alargaram em suas tomadas até parecerem os olhos de uma verdadeira piça de vaca.</w:t>
      </w:r>
    </w:p>
    <w:p>
      <w:r>
        <w:rPr>
          <w:b/>
          <w:color w:val="FF0000"/>
        </w:rPr>
        <w:t xml:space="preserve">id 12</w:t>
      </w:r>
    </w:p>
    <w:p>
      <w:r>
        <w:rPr>
          <w:b w:val="0"/>
        </w:rPr>
        <w:t xml:space="preserve">Dagsmark - Se você está tentando encontrar um eletricista competente em Dagsmark para trabalhar em sua casa, este especialista em eletricidade é o especialista certo para você. Não importa quão grande ou pequena seja sua obra elétrica, você pode contar com este eletricista, quer você precise de um ventilador instalado em sua cozinha ou banheiro para reduzir odores e condensação, ou em uma nova extensão ou sótão convertido para uso residencial, fiação para luzes e tomadas. Dagsmark - Este profissional local fornecerá o serviço especializado e amigável que você espera de um eletricista qualificado. Se você deseja garantir a segurança de sua família e de sua casa com sistemas de alarme ou instalação de lareira de segurança, ou se você precisa de um exaustor instalado na cozinha ou aquecimento do piso inferior do banheiro, este profissional elétrico fornecerá uma solução para todas as suas necessidades elétricas. Instalação do fogão . Vá até www.helppokoti .fi e reserve um eletricista respeitável para vir e avaliar o trabalho . Através de nosso serviço você pode facilmente entrar em contato com um eletricista certificado para fazer um levantamento das condições do sistema elétrico de sua casa. Antes da chegada do eletricista, retire as pedras do fogão velho e certifique-se de que o fogão não esteja ligado. Quando o eletricista treinado chegar ao local, ele desconectará o fogão da rede. E depois disso, o fogão velho poderá ser removido da parede ou do chão. É importante ler cuidadosamente o manual de instruções que acompanha o novo aquecedor e executar os passos nele mencionados antes da instalação. Lembre-se também de verificar se as distâncias de segurança foram levadas em consideração ao instalar o novo aquecedor. A melhor maneira de instalar um novo aquecedor é substituir o antigo. Você provavelmente já ouviu histórias de horror sobre a instalação de um fogão por um eletricista do tipo "faça você mesmo". O que interessa à seguradora em caso de falha é saber quem instalou o aparelho . Antes de iniciar qualquer trabalho elétrico complexo, é uma boa idéia verificar se suas próprias licenças estão em ordem. O treinamento, que leva muitos anos, é projetado para dar ao eletricista todos os conhecimentos e habilidades necessárias para fornecer qualidade e serviço profissional ao cliente. E todos querem uma placa de cerâmica funcional que possa ser usada com segurança e sem preocupações. Não importa quão fácil a instalação possa parecer a melhor coisa a fazer é deixar o trabalho elétrico para um empreiteiro elétrico de qualidade. O único trabalho elétrico que um instalador do tipo faça-você-mesmo pode fazer é trocar fusíveis e lâmpadas. Você provavelmente já ouviu falar de um fogão sendo instalado por um eletricista do tipo faça-você-mesmo. Se o aparelho falhar, a seguradora estará interessada em saber que ele foi instalado corretamente. Antes de iniciar qualquer trabalho elétrico complexo, é uma boa idéia verificar se suas próprias licenças estão em ordem. O treinamento, que leva muitos anos, é projetado para dar ao eletricista todos os conhecimentos e habilidades para facilitar um atendimento ao cliente competente e de qualidade. E, claro, você quer uma placa de cerâmica de qualidade que possa ser usada com segurança e sem preocupações. Não importa quão fácil a instalação possa parecer, o trabalho elétrico é melhor deixar para um empreiteiro elétrico de qualidade.</w:t>
      </w:r>
    </w:p>
    <w:p>
      <w:r>
        <w:rPr>
          <w:b/>
          <w:color w:val="FF0000"/>
        </w:rPr>
        <w:t xml:space="preserve">id 13</w:t>
      </w:r>
    </w:p>
    <w:p>
      <w:r>
        <w:rPr>
          <w:b w:val="0"/>
        </w:rPr>
        <w:t xml:space="preserve">Prevê-se que hoje o tempo esteja ensolarado e quente. Chuveiros isolados também são possíveis. A partir de domingo, uma onda de calor se espalhará pelo país. O tempo hoje estará muito ensolarado e quente. No sul e no centro da Finlândia, as máximas estarão entre 23 e 28 graus Celsius. No norte será mais nublado e haverá também a possibilidade de chuva ou trovoadas em locais . As temperaturas subirão entre 20 e 24 graus Celsius durante o dia . No domingo, o sul e o centro da Finlândia serão muito provavelmente atingidos por uma onda de calor, que se espalhará também pelo norte da Finlândia na segunda-feira. Segundo o Instituto Finlandês de Meteorologia, isto poderia até causar problemas de saúde para aqueles em risco. Segundo a Pesquisa de Consumo ECCI, a confiança dos consumidores na economia aumentou ligeiramente em julho de 2014, com o indicador de confiança geral agora em -1 ( a média de longo prazo é -9 e o mês anterior em junho : -4 ) . A melhoria mais significativa [ Ler todos ... ] Relacionados ... As florestas finlandesas produzem uma enorme quantidade de madeira, que agora está sendo avidamente procurada para uso. Existe agora entusiasmo na Finlândia por blocos de apartamentos de madeira. Por exemplo, a cidade de Tampere está construindo uma área dedicada para eles no novo distrito de Vuoreks. Segundo Puuinfo, um grupo de lobby para a indústria da madeira, um em cada dez prédios de apartamentos na Finlândia será construído de madeira no próximo ano. A necessidade de construir um prédio de apartamentos de madeira nas florestas da Finlândia aumenta em 29 segundos. Este entusiasmo é impulsionado pelo programa nacional de construção em madeira incluído no programa governamental e pela emenda do regulamento de incêndio em 2011 para permitir a construção de até oito andares em uma casa de madeira. O uso da madeira é defendido com base em valores ecológicos, entre outras coisas. A exportação de produtos de madeira também seria uma coisa boa, especialmente quando eles também são importados. O arquiteto Tommi Suvanto acredita que diferentes materiais têm suas vantagens: - Às vezes faz sentido construir com pedra e às vezes faz sentido construir com madeira. Depende, é claro, da situação, diz Suvanto, que trabalha no Escritório de Planejamento da Cidade de Helsinki. Ele ressalta que a madeira é um material sensível à umidade em comparação com o concreto, por isso a construção pré-fabricada com madeira é exigente. Por outro lado, os edifícios de concreto e pedra serão moldados devido a erros de construção, assim como os edifícios de madeira. Como tal, a madeira é um material durável quando devidamente tratada e mantida. Suvanto aponta que as igrejas de aduelas norueguesas têm quase mil anos, embora não sejam feitas de madeira tratada sob pressão. Caro, mas rápido Durante uma discussão sobre madeira pela indústria da construção na SuomiAreena, foi revelado que a estrutura de um bloco de madeira de apartamentos custa mais do que uma casa de concreto. No entanto, a construção é mais rápida, o que compensa a diferença de custo. Nem todos os palestrantes, no entanto, consideraram a construção de blocos de apartamentos de madeira como sendo competitiva em termos de custo na Finlândia no momento. Foi estimado que a diferença de preço durante a fase de construção seria de 5-10% em comparação com uma casa de concreto ou pedra. Por outro lado, o preço final de uma moradia é determinado pelo mercado imobiliário. Coragem para o futuro De acordo com Puuinfo, uma proporção significativa dos edifícios de apartamentos na Suécia há muito tempo foi construída de madeira, e a tendência é a mesma na Finlândia. A discussão no SuomiAreena também levantou a questão da renovação de casas de concreto antigas utilizando a construção em madeira. O professor Pekka Heikkinen da Universidade Aalto disse que soluções sem preconceitos foram adotadas em outras partes do mundo, por exemplo, em Estocolmo, onde um terreno residencial foi construído em cima de um centro comercial. O desafio é criar uma nova cidade de madeira, uma nova imagem urbana e uma nova arquitetura. Suvanto aponta que a escala de uma cidade de madeira tradicional é difícil de ser alcançada hoje em dia, pois a área da rua é facilmente maior e as rotas de estacionamento e veículos de emergência requerem mais espaço. Segundo a Suvanto, o projeto da construção em madeira enfatiza a importância de encontrar as estruturas e materiais adequados para evitar erros de construção e problemas de umidade. O conhecimento do projeto da construção em madeira desapareceu da Finlândia nos anos 60 e 70 - a construção em madeira poderia aprender cada vez mais com os métodos tradicionais de construção.</w:t>
      </w:r>
    </w:p>
    <w:p>
      <w:r>
        <w:rPr>
          <w:b/>
          <w:color w:val="FF0000"/>
        </w:rPr>
        <w:t xml:space="preserve">id 14</w:t>
      </w:r>
    </w:p>
    <w:p>
      <w:r>
        <w:rPr>
          <w:b w:val="0"/>
        </w:rPr>
        <w:t xml:space="preserve">A Ministra da Justiça Tuija Brax (Verde/EFA) anunciou no Parlamento em 4 de dezembro de 2008 que o Ministério da Justiça está preparando um projeto de lei que permitirá a aplicação de uma multa por excesso de velocidade na estrada. O motivo da mudança na lei é a preocupação de que apenas uma fração das multas impostas aos estrangeiros é paga e não pode ser cobrada do exterior. O valor dessas multas é tão marginal que não haveria necessidade de uma mudança, pois os benefícios seriam significativamente menores do que as desvantagens. E se o dinheiro é cobrado apenas de motoristas estrangeiros , qual é a opinião do Comissário para a Igualdade de Oportunidades ? Problemas práticos surgem do manuseio e armazenamento do dinheiro durante outras funções oficiais . Para fins de armazenamento, caixas de segurança devem ser instaladas em carros patrulha e terminais de pagamento devem ser providenciados para aqueles que pagam com cartão. Os custos destes devem ser arcados pela polícia. Tenho sérias reservas quanto a deter a propriedade de outra pessoa, o que poderia, por exemplo, chegar a várias centenas de euros durante um único ataque de vigilância. A próxima vez que eu estiver de serviço, poderá ser durante uma missão que o dinheiro seja destruído ou caia em mãos erradas. No trabalho policial, tudo é possível. Como uma mudança na lei afetaria a confiança do público na polícia? A independência da polícia é garantida pelo fato de que as receitas das multas não são canalizadas diretamente para a polícia. No caso de multas e penalidades, é o Centro de Registro Legal sob o Ministério da Justiça que recebe o pagamento e não, por exemplo, o Ministério do Interior ou a polícia. Se a polícia também recebesse o dinheiro, haveria inevitavelmente uma percepção de que o dinheiro iria para a polícia. E como pode uma pessoa multada ter 100% de certeza de que seu dinheiro acabaria no endereço certo? O programa de produtividade do governo irá inevitavelmente reduzir o número de postos civis na polícia. Isto significa que a entrada de multas no sistema informático será cada vez mais transferida dos secretários de investigação para os agentes da polícia. Portanto, na prática, o mesmo oficial que escreve a multa na estrada também entrará no sistema de informação policial. Não importa o quanto você seja honesto e como faça seu trabalho de acordo com as regras, como você pode garantir a confiança se houver uma possibilidade de abuso? A garantia da confiança pública deve ser sempre a transparência nos atos oficiais e a prevenção da possibilidade de abuso. De acordo com o Ministro da Justiça, o objetivo da emenda é economizar recursos policiais . É rápido escrever uma multa , o valor da multa só é afetado pela natureza da infração . Após a emenda, além de escrever a multa, deve ser escrito um recibo para o dinheiro pago , que deve então ser contabilizado separadamente , assim pelo menos haverá mais trabalho no campo . A abolição da pena de conversão para multas levou a que, por exemplo, cada vez mais pessoas lesadas não concordassem mais com o procedimento de solicitação de multas em casos de pequenos furtos, mas exigissem que o caso fosse tratado na investigação preliminar, congestionando assim a investigação criminal de massa e os tribunais. Temo que esta mudança na lei também tenha um efeito contrário. As multas não seriam mais escritas como antes, mas o limiar para a intervenção policial seria elevado ao limiar da demanda de penas. A importância disto para a segurança rodoviária e para o cumprimento da lei deve ser considerada pelo Ministério da Justiça.</w:t>
      </w:r>
    </w:p>
    <w:p>
      <w:r>
        <w:rPr>
          <w:b/>
          <w:color w:val="FF0000"/>
        </w:rPr>
        <w:t xml:space="preserve">id 15</w:t>
      </w:r>
    </w:p>
    <w:p>
      <w:r>
        <w:rPr>
          <w:b w:val="0"/>
        </w:rPr>
        <w:t xml:space="preserve">Na sexta-feira, Turku começou a coletar nomes para uma petição em nome da indústria finlandesa de construção naval e estaleiros. O Presidente do Parlamento Eero Heinäluoma ( Social-Democratas ) queria uma forte vontade para os estaleiros, e conseguiu que Janne Laulumaa ( Social-Democratas ), a chefe da loja, se mobilizasse. Na segunda-feira de manhã, um par de milhares de pessoas já havia exigido que as habilidades dos trabalhadores dos estaleiros não pudessem sair do país. Na segunda-feira, Petteri Orpo, presidente do grupo parlamentar do Partido da Coalizão em Turku, disse ao diário Demokraat que o Estado poderia estar envolvido se a propriedade finlandesa fosse criada: "Espero que a opinião pública influencie o estaleiro e seus proprietários. Espero que a capital finlandesa também seja influenciada para criar um desejo de salvar a indústria marítima finlandesa em mãos finlandesas. Na terça-feira, Orpo presidirá a reunião de abertura do Grupo de Estaleiros do Sudoeste da Finlândia, que decidirá sobre sua própria ação após uma revisão da situação. A questão principal serão as garantias ao estaleiro TUI para a construção de suas duas balsas em Turku . Janne Laulumaa sabe qual será o pior cenário: - Sem as ordens da UIS, isso significará 5.000 desempregados, um aumento de três pontos percentuais na taxa de desemprego em Raisio e um aumento de 13 a 20% em Turku.</w:t>
      </w:r>
    </w:p>
    <w:p>
      <w:r>
        <w:rPr>
          <w:b/>
          <w:color w:val="FF0000"/>
        </w:rPr>
        <w:t xml:space="preserve">id 16</w:t>
      </w:r>
    </w:p>
    <w:p>
      <w:r>
        <w:rPr>
          <w:b w:val="0"/>
        </w:rPr>
        <w:t xml:space="preserve">- A fé é uma forma de vida para um católico, não uma veste santa, mas uma parte de tudo. Quando acordo de manhã, rezo antes de sair da cama. E quando o dia termina, rezo uma última oração antes de ir para a cama. Durante o dia, Irene pode rezar, por exemplo, no ônibus, usando um rosário, que ela sempre carrega na bolsa - O rosário não é usado como jóia ao redor do pescoço, mas é usado para rezar sozinha ou com outras pessoas. O rosário contém as orações essenciais da vida devocional católica: Ave Maria, Pai Nosso e Glória ao Pai, ao Filho e ao Espírito Santo. As orações são rezadas várias vezes com a ajuda de contas de oração, enquanto meditamos sobre os mistérios da fé, ou seja, os eventos da vida, morte e ressurreição de Jesus. Também se pode rezar, por exemplo, por pessoas próximas a você ou por intercessões gerais. Ó Santo Antônio, socorro! Os católicos rezam muito à Virgem Maria porque é mais fácil recorrer à mãe primeiro na vida cotidiana", explica Irene. A Virgem Maria é reverenciada no catolicismo como Mãe de Deus, mas ela não é de forma alguma adorada, como muitos não católicos pensam. Ela é solicitada a intercessão, assim como outros santos que foram para o céu e que se pensa estarem perto de Deus. Mas o verdadeiro objeto da oração é Deus - naturalmente, também se reza diretamente a Deus. Mas é bom que tenhamos também intercessores na eternidade. Como Santo Antônio, o protetor de todas as pessoas esquecidas. Sempre que perco algo, digo: "Oh, Santo Antônio, socorro! Pensando em Santo Antônio limpa a mente e geralmente o item perdido é encontrado , Irene sorri. Uma cadeira pendurada é um lugar necessário Irene descreve sua vida de oração como semelhante à do Padre Camilo, familiar de livros e filmes. Além da vida de oração privada, porém, há também a necessidade de rezar juntos e pelos sacramentos da Igreja - comunidade é muito importante no catolicismo. Eu mesmo vou à missa quase todos os domingos e muitas vezes também na segunda ou terça-feira. O mais importante na Missa é a Eucaristia, que estou acostumado a tomar apenas na forma de pão . Hoje em dia, aqui no Norte, os paroquianos recebem pão e vinho, mas para mim o pão é suficiente, porque o Cristo vivo já está presente nele, explica Irene. A comunhão é um sacramento, assim como o batismo, a confirmação, como a confirmação luterana, e o casamento. A confissão é recomendada pelo menos uma vez por ano - O confessionário é um lugar necessário não só para confessar pecados, mas também porque muitas pessoas solitárias não têm com quem falar - O sacramento da unção dos enfermos é muito importante para as pessoas - O confessionário é um lugar necessário não só para confessar pecados, mas também porque muitas pessoas solitárias não têm com quem falar - O sacramento da unção dos enfermos é muito importante para as pessoas Minha mãe e meu marido, que morreram há um ano e meio, receberam-no antes de uma operação de bypass do coração. Eles estavam claramente mais em paz depois que o padre os ungiu com óleo, rezou por eles e lhes deu a comunhão. Meu marido viveu 14 anos após a operação de bypass e faz agora mais de seis anos desde a operação de minha mãe. Meu avô veio da Itália. O marido de Irene, um jornalista que mais tarde estudou para se tornar diácono na Igreja Católica, foi batizado como católico aos 18 anos de idade. Irene, por outro lado, foi católica a vida toda - Meu avô mudou-se da Itália para a Finlândia no início do século passado. Tinha nove filhos. Passei minha infância em um ambiente tão católico que até os sete anos nem sabia que existiam outras igrejas - Na escola primária descobri que era diferente das outras, fui intimidado e tive que defender minha fé. Felizmente, os tempos mudaram: hoje em dia, a diversidade é tolerada.</w:t>
      </w:r>
    </w:p>
    <w:p>
      <w:r>
        <w:rPr>
          <w:b/>
          <w:color w:val="FF0000"/>
        </w:rPr>
        <w:t xml:space="preserve">id 17</w:t>
      </w:r>
    </w:p>
    <w:p>
      <w:r>
        <w:rPr>
          <w:b w:val="0"/>
        </w:rPr>
        <w:t xml:space="preserve">Match race SM feminina , 2º dia de corrida e resultados O segundo dia de corrida começou com a mesma tripulação, mas em condições de vento calmo. Pela manhã, pudemos cortiçar genoas novinhos em folha em um vento soprando a cerca de 6-7 m/s. À tarde, o vento levantou e as bujardas foram trocadas novamente. Saijonmaa, que ganhou o round robins, escolheu Lindroos como seu oponente, então temos Mickan como nosso oponente na semifinal. As semifinais foram disputadas com base no melhor de três princípios, então uma vitória em duas partidas levou você à final. A primeira partida foi um completo "washout". Na marca inferior, conseguimos dar uma volta sob a proa do esquife a bombordo, então o segundo critério foi gasto para resolver a bagunça. No segundo pré-arranque, conseguimos uma penalidade para Mickan: viramos para estibordo após a marcação e conseguimos uma penalidade por uma situação a estibordo-para. Começamos um pouco pior e começamos o percurso em uma boa posição de perseguição. A velocidade do barco de Mickan foi apenas melhor: eles escaparam e conseguiram a penalidade em paz . Perdemos o ritmo, então Mickan passou direto em dois rounds. Nosso adversário da medalha de bronze foi um verdadeiro thriller : tanto Saijonmaa quanto Lindroos tiveram 1 vitória cada um e Lindroos começou com uma vantagem muito melhor . Sua terceira partida foi uma corrida de partida no seu melhor . Somente na última etapa voadora, pouco antes do final, Maija conseguiu passar e terminar primeiro. Nossa primeira partida contra Lindroos teve um péssimo começo: tivemos um pênalti no pré-arranque. Conseguimos levantá-los ao longo da linha de partida e eles tiveram que voltar para o outro lado da linha, de modo que pudemos começar com uma pista. Lideramos durante toda a partida, até que tivemos que tomar nosso pênalti pouco antes do gol, durante o qual Susse passou. A segunda partida começou melhor: tivemos um começo melhor e lideramos durante toda a partida. Este nós tomamos com uma corrida firme e confiante com um par de comprimentos de barco a mais. Foi uma pena, especialmente quando as boas medalhas começaram a ser colocadas sobre a mesa. Embora os organizadores da regata tenham elogiado o bom padrão de navegação da regata, ainda não foi agradável ser o único verdadeiro perdedor do dia. Os resultados finais foram os seguintes: Boa experiência de regata, mas ainda falta algum treino a fazer: - Marker turnos . Nos especializamos em bons alabananos no Campeonato Mundial, o que teria colocado um par de caras entre nós e a marca, além do adversário ... - Táticas de tempo rajado e leitura do vento - Vendas em uma área de kite rígido : a vela simplesmente tem que ser trazida mais rápido</w:t>
      </w:r>
    </w:p>
    <w:p>
      <w:r>
        <w:rPr>
          <w:b/>
          <w:color w:val="FF0000"/>
        </w:rPr>
        <w:t xml:space="preserve">id 18</w:t>
      </w:r>
    </w:p>
    <w:p>
      <w:r>
        <w:rPr>
          <w:b w:val="0"/>
        </w:rPr>
        <w:t xml:space="preserve">A vida na Terra da Dívida Ascendente Fui correr pela manhã e o tempo estava muito bom no início, apesar de ter nevado um pouco. Mas é claro que na metade do caminho começou a chover tanto que eu não conseguia ver à minha frente ou atrás. O vento estava tão frio e a neve derreteu no meu rosto que tive que correr com as mãos na cara. Caso contrário, era muito quente e agradável. Todos os dias, da Indonésia, temos visitado Osaka, hoje fomos ao cinema e ao sushi. Ontem fizemos karaoke novamente ... ... foi dar um passeio em Goryokaku ... ... e Oonuma ( vila onde vivi por alguns meses, que se assemelharia à Finlândia com seus lagos e bétulas, se não houvesse um grande vulcão ) e Konbukan , que é um paraíso para produtos feitos de folha de konbu. Meu repertório de sorvetes especiais se expandiu com a massa folhada de konbu! A propósito, hoje eu comi sorvete com abóbora quente dentro. Um dia, meu antigo professor veio nos visitar e era meu trabalho fazer o almoço. De qualquer forma, é uma sensação festiva, com neve caindo e branca por todos os lados, mas enquanto mexia o mingau de arroz e a sopa mista de madeleine, as gorjetas e outras canções começaram a tocar automaticamente na minha cabeça. A amêndoa foi dada ao meu professor. À noite, começamos a ver TV e navegamos na lista de filmes. E o que mais você poderia encontrar além de um palheiro e um porco selvagem! Vamos observar isso . O filme de hoje não era sobre a Finlândia, mas ainda estava cheio de lugares familiares. Foi filmado em Hakodate e muitas das paisagens eram as mesmas que eu tinha acabado de cruzar esta manhã. Também esbarramos no produtor do filme no lobby do cinema, que é dirigido por voluntários, como a maioria dos cineastas. Amanhã, depois de uma pausa de cerca de um ano e meio, encontrarei Shirayuri, meu amigo Ayaka dos meus dias de colegial no Japão. Ainda tenho que comprar um bilhete de volta para Tóquio, mas talvez nos próximos dias ...</w:t>
      </w:r>
    </w:p>
    <w:p>
      <w:r>
        <w:rPr>
          <w:b/>
          <w:color w:val="FF0000"/>
        </w:rPr>
        <w:t xml:space="preserve">id 19</w:t>
      </w:r>
    </w:p>
    <w:p>
      <w:r>
        <w:rPr>
          <w:b w:val="0"/>
        </w:rPr>
        <w:t xml:space="preserve">Promova seu próprio livro Online BlogTalkRadio com Blog TalkRadio.com é um site que permite a qualquer pessoa hospedar seu próprio programa de rádio pela Internet com conexão à Internet . As transmissões de rádio e podcast pela Internet aumentaram em popularidade nos últimos anos . Descubra por que e como essas novas ferramentas tecnológicas podem beneficiar você e seu livro de endereços . Onde hoje não está. Rádio Internet Tínhamos rádio terrestre há décadas, mas um dia, sua estação estava rodando um nerd de computador com seu rádio Geo Prism de 1992 em uso e tudo que ele ouvia em seu trajeto era comercial. Nenhuma nota musical passou através dos alto-falantes. Ele estava percebendo que se as pessoas ao redor do mundo criassem suas próprias estações de rádio pela internet, então a audiência não teria que sentar-se através de uma praça contextual de comerciais florestais por esperanças , em sessão para a melhor música do momento durante horas . Ele imediatamente virou seu carro, foi para casa, para seu computador e uma forma de os usuários criarem suas próprias estações de rádio em casa que transmitem o som do padrão da Internet. Ele é provavelmente um milionário agora. É claro que você não pode fazer backup de todos esses fatos. Logo, de repente, centenas de milhares de pessoas tinham estações nos porões e quartos que as pessoas online podiam ouvir em seus computadores rodando o rádio, simplesmente clicando em um link no site da Web. Estavam mostrando os dados sobre tudo! Alguns piratas das rádios pela Internet avistaram música não descoberta, enquanto outros usavam o meio hospedeiro para falar sobre os benefícios da rádio pelo nome de Q-tips fictícios em vez de genéricos . Certamente havia algo para todos . O único abrandamento do crescimento da rádio pela Internet era que ela tinha que estar em seu computador para escutá-la . Exceto para começar de andar pela rua até ser levantado , um computador de ombro com algum tipo de caixa de expansão relevante para o fio suspenso , conectando-se a uma estação de internet doméstica , e não várias opções . Isto, naturalmente, levou à invenção do ... Internet MP3 player portátil com a invenção do ( mais comumente conhecido como iPod , mas aparentemente existem outras marcas . Tenha certeza se você acredita que ) agora tínhamos um veículo para música e rádio para vir até nós . Um dia, enquanto ouvia o rádio : sua " Baladas de partir o coração do 80″ na estação de internet, a mãe de um nerd de computador em seu quarto de porão o interrogou e lhe pediu que fizesse um arranhacão de leite . Em branco que ele perderia o final de sua melhor música " My Love is Like a Synthesizer , " ele teve uma idéia maluca ... E se ele pudesse colocar o programa de rádio em seu iPod ? Ele imediatamente trancou a porta de seu quarto e os programas de rádio foram colocados em seu MP3 player por meio de um padrão. É claro que estes fatos são totalmente inventados. Os podcasts estão crescendo em popularidade e são atualmente uma grande fonte de entretenimento para muitas pessoas durante suas viagens diárias. Da próxima vez que você estiver em um trem, plataforma, metrô ou ônibus, veja quantos companheiros de viagem têm um cabo de energia em seus bolsos com seus ouvidos funcionando. As chances são de que um bom 60% daqueles que realmente ouvem podcasts, especialmente o mais importante, podem estar ouvindo você. BlogTalkRadio Por que BlogTalkRadio ( BTR ) é uma ferramenta poderosa é que combina rádio pela Internet e podcasting em um simples website que não requer que seu nerd de computador esteja ligado. Simplesmente requer que você seja capaz de ler as instruções e a apresentação pode ser mostrada on-line em um piscar de olhos. Os anfitriões da BTR programam com antecedência os horários de seus shows. Os ouvintes podem ir para a página de seu show com páginas personalizadas e clicar no botão Lembrete que os enviará para o show quando o tráfego aéreo estiver em alta. Se o ouvinte ativou esse programa no BTR quando a transmissão está programada para começar, sua reprodução começa e eles podem desfrutar de sua cadeira de computador de outro. Se o BlogTalkRadio se torna fantástico é que dentro de várias horas de cada show ser exibido, eles estão disponíveis na página do show como um arquivo MP3 onde os usuários gravam o show a seu gosto.</w:t>
      </w:r>
    </w:p>
    <w:p>
      <w:r>
        <w:rPr>
          <w:b/>
          <w:color w:val="FF0000"/>
        </w:rPr>
        <w:t xml:space="preserve">id 20</w:t>
      </w:r>
    </w:p>
    <w:p>
      <w:r>
        <w:rPr>
          <w:b w:val="0"/>
        </w:rPr>
        <w:t xml:space="preserve">Reviews Braindead é o terceiro longa-metragem de Peter Jackson. Este foi feito com um orçamento baixo, mas o orçamento ainda era maior que Bad Taste. O selo K-18 é, em minha opinião, bastante apropriado neste filme. Em muitos países isto é proibido ou tem um limite de idade elevado e em muitos casos o filme teve que ser tesourado para ser permitido. Felizmente há também algum humor negro para aliviar a violência do filme. Caso contrário, isso provavelmente seria proibido em todos os lugares. Lionel ( Timothy Balme ) vive com sua mãe ( Elizabeth Moody ) . Um dia, Lionel conhece Paquita ( Diana Peñalver ) e se apaixona por ela. Um dia, um macaco rato importado das selvas de Sumatra morde a mãe de Lionel e ela começa a se transformar em um zumbi. Logo, como resultado de eventos infelizes, muitas outras pessoas começam a se tornar zombificadas. Braindead é classificado como um horror, mas eu pessoalmente o coloquei em algum lugar entre um respingo e uma comédia. Há de fato um litro de sangue. O filme é extremamente sangrento e doentio, mas muito engraçado. Não falta o humor negro. Isto deve ser visto como uma dura comédia.</w:t>
      </w:r>
    </w:p>
    <w:p>
      <w:r>
        <w:rPr>
          <w:b/>
          <w:color w:val="FF0000"/>
        </w:rPr>
        <w:t xml:space="preserve">id 21</w:t>
      </w:r>
    </w:p>
    <w:p>
      <w:r>
        <w:rPr>
          <w:b w:val="0"/>
        </w:rPr>
        <w:t xml:space="preserve">Saudações da América ! Minha primeira vez neste continente . Tive muitos estereótipos sobre os EUA, muitos dos quais são verdadeiros. Primeiras impressões: tudo é terrivelmente grande, onde quer que você vá você dirige e pequenas conversas em todos os lugares e com todos é terrivelmente importante. Estou atualmente hospedado em uma pequena cidade chamada Troy , que é uma viagem de trem de duas horas ao norte da cidade de Nova York ao longo do rio Hudson . O local de residência é uma antiga igreja que ... Ultimamente tenho feito muita introspecção, não do tipo que você faz debaixo dos cobertores, mas do tipo em que você examina o que você gosta e o que você não gosta. Quais coisas vêm naturalmente, e por quais você tem que fazer um esforço, ranger os dentes e lutar diariamente. Em algum lugar na correria das coisas, e entre começar um negócio, avançar e um relacionamento, eu me esqueci completamente de mim mesmo e de meus pensamentos. É claro que houve pensamentos o tempo todo... Oh meu . eu passei muitos momentos aqui no computador e tentei fazer uma ( aparentemente ) história muito longa sobre comida ( comida ? ) . Nomeadamente comida americana . Mas sem sorte não , a história não é salva em rascunhos , então agora eu tenho cerca de cinco versões diferentes dela :D ( ( ( Qualquer outra pessoa já teve problemas com longas histórias com muitas fotos ? ) )</w:t>
      </w:r>
    </w:p>
    <w:p>
      <w:r>
        <w:rPr>
          <w:b/>
          <w:color w:val="FF0000"/>
        </w:rPr>
        <w:t xml:space="preserve">id 22</w:t>
      </w:r>
    </w:p>
    <w:p>
      <w:r>
        <w:rPr>
          <w:b w:val="0"/>
        </w:rPr>
        <w:t xml:space="preserve">7 Sultans provou ser um dos cassinos mais populares da Internet no mundo desde 1999. O cassino oferece versões Flash e para download. Baixe o software gratuito ou peça um CD gratuito e registre-se no Real Player. Entre no reino dos 7Sultans e experimente a generosa hospitalidade oriental. O pessoal de apoio trabalha o ano inteiro, 24 horas por semana. Você pode entrar em contato com a equipe de suporte via bate-papo ao vivo, e-mail e telefone. Os jogadores podem ter a garantia de que todas as transações são completamente seguras. Você pode comprar créditos de cassino com NETeller , Click2 Pay , UseMyBank , Depósitos com Cartão de Crédito , Depósitos por Transferência Bancária , NETeller InstaCash , Cartão de Débito , Depósitos Firepay . Você pode obter mais bônus , promoções . 7 Sultans lhe informa se há novidades , novos jogos ou alguma informação útil e importante . Jogos de mesa : roleta , craps , keno , bacará , blackjack multi mão , cyber stud poker , mesa de blackjack e sic bo . Jogos de Poker : Joker Poker , Jacks or Better Video Poker , Deuces Wild Video Poker , Deuces and Joker Poker , Aces and Faces , Jacks or Better Power Poker , 10's or Better Poker , Louisiana Double and Double Joker Poker . Slots progressivos: muitos slots progressivos , wow pot , Fruit Fiesta , Cash Splash . Regras da roleta . A roleta é um jogo muito emocionante . A roleta é jogada sobre uma mesa. Há uma área de apostas e uma roleta. A roda consiste em 38 números de seções de 1 a 36. A maioria dos cassinos tem 00 em suas rodas para aumentar as chances a seu favor. Antes de fazer uma aposta na mesa de jogo, você deve obter fichas especiais da roleta do dealer na mesa. O revendedor gira a roda em um sentido e uma pequena bola em frente. Você aposta até que a bola saia da pista e caia da roda giratória. O negociante dirá: "Chega de apostas! " . A bola cai em uma das zonas numeradas da roda, o que determina o número vencedor. Quando a roda pára, o dealer marca o número vencedor na zona de apostas e as apostas são pagas de acordo. Um jogo como a roleta não tem nenhuma estratégia especial, pois é um jogo aleatório. Essas apostas oferecem as maiores taxas de retorno no jogo. Regras de Roleta Apostas de Roleta: Aposta em Linha de Cinco Números. Se qualquer um dos cinco números que você selecionou, você ganha. Há apenas uma Aposta de Linha de Cinco Números que você pode fazer. Uma Aposta de Linha de Cinco Números paga 6 TO1 Aposta de Linha de Cinco Números da Roleta.</w:t>
      </w:r>
    </w:p>
    <w:p>
      <w:r>
        <w:rPr>
          <w:b/>
          <w:color w:val="FF0000"/>
        </w:rPr>
        <w:t xml:space="preserve">id 23</w:t>
      </w:r>
    </w:p>
    <w:p>
      <w:r>
        <w:rPr>
          <w:b w:val="0"/>
        </w:rPr>
        <w:t xml:space="preserve">Lighthouse , Närsholmen Número do produto : SC050962 Cartazes de lona Lighthouse , Närsholmen , fotógrafo Stefan Isaksson . Para melhores resultados sempre entregamos cartazes de lona montados em molduras feitas de madeira sueca. Na página de produto você pode escolher a espessura da moldura: 18 mm ou 38 mm . O tecido que usamos é de alta qualidade 100% algodão ( 390g/m² ) . Todos os nossos cartazes de lona são resistentes aos raios UV e à água , com uma solidez de cor de até 200 anos . Todas as nossas imagens estão disponíveis em preto e branco ( a escolha é feita na página do produto ) No entanto, é importante notar que apenas as imagens apresentadas em preto e branco na loja são originalmente destinadas a serem em preto e branco . Para melhores resultados, sempre imprimimos também a imagem nas bordas do cartaz de lona. A impressão é mostrada no elemento de borda com uma caixa branca e vermelha . A área entre os quadrados branco e vermelho representa as bordas do painel acabado. Se a espessura da moldura for alterada, o quadrado branco que representa a imagem do painel também muda. Código do produto : P00-00-0000-0000-F5280652-01 PRODUCT CODE SCANDIWALL - MODERN NORTHERN TAPETTE AND DESIGN Scandiwall baseia-se em seu pensamento inovador e experiência para produzir papéis de parede de efeito inspirador e papéis de parede fotográficos. Oferecemos produtos de design de interiores, tais como papéis de parede de tela e papéis de parede de design e fotografia dos trabalhos dos principais fotógrafos e designers nórdicos. Criamos uma mistura do novo e atemporal classicismo, reunindo profissionais líderes com novos e emergentes talentos criativos. Queremos que nossos clientes experimentem a marca Scandiwall e nossos produtos como sendo modernos, inspiradores e com estilo. Queremos criar esta experiência em nossa loja, nas lojas de nossos revendedores, em nossa linha de produtos e através de nosso atendimento ao cliente e comunicação. O que nos diferencia de nossos concorrentes é a diversidade e a singularidade de nossa linha de design e papel de parede fotográfico e os serviços avançados que oferecemos, tais como uma solução total sob medida. Nossa abordagem inovadora e inovadora nos permite combinar nossa linha de produtos, a experiência de nossos especialistas e a mais recente tecnologia de impressão digital com as próprias fotografias ou materiais de mídia de nossos clientes. Experimente o design interior, o design e os aperitivos fotográficos do futuro HOJE.</w:t>
      </w:r>
    </w:p>
    <w:p>
      <w:r>
        <w:rPr>
          <w:b/>
          <w:color w:val="FF0000"/>
        </w:rPr>
        <w:t xml:space="preserve">id 24</w:t>
      </w:r>
    </w:p>
    <w:p>
      <w:r>
        <w:rPr>
          <w:b w:val="0"/>
        </w:rPr>
        <w:t xml:space="preserve">Inscrição e matrícula A Internet é utilizada para a inscrição de todos os grupos de clubes de ginástica. Para se registrar, é necessário ter acesso à Internet. O registro começa com o registro como usuário do programa de registro, que pode ser acessado através deste link. Você pode se registrar o tempo todo a partir deste link . Mellunkylä Kontio não aceita registros telefônicos . Se você precisar de ajuda com a inscrição ou matrícula, envie um e-mail para tiina .hedeman (at)mellunkylankontio.net . Responderemos a você em cerca de 24 horas. O registro é feito através do preenchimento de um formulário na Internet com seus dados pessoais (nome , endereço , idade , número de telefone e e-mail) . Uma vez preenchido e enviado o formulário , você verá seu nome de usuário e senha na tela , que você pode usar para entrar no serviço de registro eletrônico . O programa enviará as mesmas informações para o endereço de e-mail que você fornecer . REGISTRO COMO ATENÇÃO DE SUB-USUÁRIO ! Os pais podem registrar vários sub-usuários (por exemplo, seus próprios filhos ou filhos do vizinho) em diferentes grupos com seu próprio login . Um pai pode registrar vários subusuários sob seu próprio controle na página de DADOS PESSOAIS . Na página de cadastro há um link "Cadastre um novo usuário sob seu controle" , que abre uma página de cadastro onde os dados da criança são preenchidos ( NOTA ! coloque o endereço de e-mail dos pais como endereço de e-mail ! ) . Na página de cadastro para grupos esportivos há um menu suspenso onde o nome da criança a ser cadastrada é selecionado e ela pode ser cadastrada nos grupos desejados .</w:t>
      </w:r>
    </w:p>
    <w:p>
      <w:r>
        <w:rPr>
          <w:b/>
          <w:color w:val="FF0000"/>
        </w:rPr>
        <w:t xml:space="preserve">id 25</w:t>
      </w:r>
    </w:p>
    <w:p>
      <w:r>
        <w:rPr>
          <w:b w:val="0"/>
        </w:rPr>
        <w:t xml:space="preserve">Produtos - Embarcadero Embarcadero CodeWright 7.5 Borland CodeWright é um editor de texto versátil e personalizável para programação Windows. Ele permite melhorar a escrita do código de desenvolvimento de sua aplicação em quase todos os ambientes. Inclui suporte TrueType , funcionalidade arrastar e soltar , detecção de erros, etc. CodeWright inclui assistente de API , Delphi , Standard C e Windows API , etc. CodeWright ajudará você a aumentar significativamente sua produtividade. A nova versão já inclui CodeSense para Java , C++ e suporte especial para ASP , XML , HTML , C# , Perl e Python . Esta ferramenta é adequada para necessidades especiais e casos em que não há ambiente de desenvolvimento disponível, bem como para usuários profissionais que sabem como o editor deve trabalhar. CodeWright suporta várias ferramentas de linha de comando e permite que você codifique suas próprias funções na interface . Ao mesmo tempo, você pode combinar as melhores ferramentas de linha de comando sob uma interface versátil.</w:t>
      </w:r>
    </w:p>
    <w:p>
      <w:r>
        <w:rPr>
          <w:b/>
          <w:color w:val="FF0000"/>
        </w:rPr>
        <w:t xml:space="preserve">id 26</w:t>
      </w:r>
    </w:p>
    <w:p>
      <w:r>
        <w:rPr>
          <w:b w:val="0"/>
        </w:rPr>
        <w:t xml:space="preserve">Um cavaleiro está na postura correta quando suas vértebras de apoio (cabeça-espinha-ligamento-cradle-head) estão alinhadas e há um esforço muscular mínimo para manter a postura correta. Assim que uma articulação está desalinhada, os músculos têm que trabalhar em tensão, impedindo que a articulação se desloque para fora do lugar. Mesmo um leve desalinhamento da haste de apoio causa tensão muscular. A respiração adequada ajuda os músculos a receberem sangue oxigenado, de modo que o ácido lático não seja produzido. Na posição correta, os músculos do cavaleiro são sinuosos, não coxos ou tensos, e um bom cavaleiro é capaz de usar seus músculos para mover as articulações conforme necessário. A articulação do quadril é a articulação mais importante do cavaleiro e infelizmente muitas vezes não se move corretamente devido à tensão muscular. Isto se deve ao nosso modo de vida atual, onde nos sentamos muito no carro, no trabalho, etc. Também é comum que a articulação do quadril esquerdo se mova melhor que a direita e isto novamente se deve ao fato de que normalmente nos sentamos no cavalo pelo lado esquerdo. Os cavaleiros também costumam tencionar seus braços e ombros e o cavalo nota a tensão em sua boca como rigidez e movimentos bruscos . A prática da respiração leva tempo e diligência, pois naturalmente deixamos de respirar assim que começamos a ficar tensos ou nos concentramos em outra coisa. A respiração correta é feita com o músculo do diafragma, com os ombros para baixo e assim é claro que os ombros/braços estão relaxados, o peito está aberto e o máximo de ar possível pode entrar. A melhor maneira de fazer respiração diafragmática é talvez deitar-se de costas e levar ar para os pulmões. Se seu peito se eleva ao inspirar, você está respirando incorretamente. O diafragma deve subir na inspiração e cair na exalação. Na sela, afetamos o cavalo através dos ossos da sela. Se tentássemos os músculos glúteos, os ossos do assento não sentissem e apertássemos o cavalo o tempo todo e as articulações do quadril não se movessem de forma alguma. Alguns cavalos reagirão não se movendo ou movendo-se de forma pegajosa , outros poderão fugir . Pratique encontrar os ossos do sit bone e respirar corretamente enquanto estiver sentado em uma cadeira dura : respire com sua barriga, ombros para baixo e encontre os ossos do sit bone movendo seus quadris como se você estivesse andando de bicicleta para trás . Você também pode encontrar o movimento certo sentando-se no chão e andando para trás. Agora faça o mesmo com seus ombros para cima, respirando incorretamente e você verá que a sensação é bem diferente. O comprimento correto dos apoios para os pés é essencial para encontrar uma boa sensação. Há muitos equívocos sobre o comprimento dos estribos na sela ocidental, por exemplo, que eles têm que ser realmente longos. Quando você está apenas sentado no cavalo enquanto ele se move de um lugar para outro, não importa tanto como você se senta, mas quando você está cavalgando em um campo com cantos e espaço limitado, o cavaleiro tem que ser capaz de controlar o cavalo o tempo todo, o comprimento certo dos estribos tem muito a ver com a forma como o cavalo reage às ajudas. É impossível dar orientações precisas, pois as pessoas têm diferentes estruturas de membros inferiores, pernas curtas, pernas longas, coxa curta, vitela longa, coxa longa, vitela curta, por exemplo. Algumas diretrizes úteis para encontrar o comprimento certo para um tripé : 1. Remova o pé do tripé e deixe-o pendurado solto . O fundo do rodapé deve estar no osso do tornozelo. O ângulo entre o fêmur e a fíbula deve ser igual ao ângulo formado no tornozelo . Se o suporte for muito longo, o sapato será muito longo.</w:t>
      </w:r>
    </w:p>
    <w:p>
      <w:r>
        <w:rPr>
          <w:b/>
          <w:color w:val="FF0000"/>
        </w:rPr>
        <w:t xml:space="preserve">id 27</w:t>
      </w:r>
    </w:p>
    <w:p>
      <w:r>
        <w:rPr>
          <w:b w:val="0"/>
        </w:rPr>
        <w:t xml:space="preserve">Blog Tinha nevado durante a noite, havia talvez um par de centímetros no chão. Andar de bicicleta do hotel para o Parlamento foi um pouco excitante, mas consegui ficar em pé. O jornal Guardian noticiou que Vancouver não vê neve desde a época do Natal. Para as Olimpíadas de Inverno, apenas são esperados graus mais altos. Mesmo isso mostra que a geada na Finlândia ou mesmo na Europa não prova que esteja fria em todos os lugares. [ ...] Esta manhã, os coordenadores dos grupos políticos do Comitê do Meio Ambiente se reuniram com a recém-nomeada Comissária do Clima, Connie Hedegaard, da Dinamarca. Discutimos acima de tudo a política da UE nas negociações climáticas internacionais, mas também o aperto da meta de redução de emissões da UE de 20% para 30% ( até 2020 ). Hedegaard comentou as famosas conversações de Copenhague da noite passada, nas quais os representantes da UE estiveram ausentes. Ela disse que não foi um caso de marginalização deliberada da UE, mas que Obama foi [ ...] Hoje o plenário do Parlamento da UE votou para confirmar a nomeação da nova Comissão . Antes disso, os negociadores do Parlamento haviam, entre outras coisas, feito pressão para que fossem feitas algumas concessões nas negociações com a Comissão. Estes se baseiam no fato de que, sob o Tratado de Lisboa, o Parlamento da UE e o Conselho de Ministros da UE são agora legisladores iguais. O acordo significa, entre outras coisas, que o Parlamento será melhor informado do que antes. A Comissão recebeu [...] O Grupo Verde organizou hoje um evento de um dia inteiro com eurodeputados verdes dos parlamentos nacionais dos países da UE para discutir a política climática depois de Copenhague. Entre os oradores, Mark Lynas , que em Copenhague foi conselheiro do Presidente das Maldivas e após a reunião criticou a China no Guardian por ter diluído a reunião, e Marthin Khor, da Rede do Terceiro Mundo. Khor está aos olhos do público, [ ...] O prazo para os países anunciarem seus compromissos de redução de emissões sob o Acordo de Copenhague expirou anteontem e um total de 55 países anunciaram suas metas de emissão. A boa notícia é que aproximadamente todos os principais emissores estão entre eles, incluindo os EUA, China, Índia, Brasil e Indonésia. Juntos, esses 55 países respondem agora por 78% das emissões globais de gases de efeito estufa. A má notícia é que [ ...] o International Herald Tribune tem uma história interessante sobre a aldeia Inuit de Kivalina, no Alasca, que processou cerca de vinte companhias petrolíferas para indenização pelos danos causados pela mudança climática. Esta pequena aldeia tem apenas 400 habitantes, mas a ação judicial pode ter conseqüências enormes. Tradicionalmente, as margens do vilarejo foram protegidas pelo gelo no inverno, mas as mudanças climáticas reduziram o gelo, deixando [ ...] Notícias de ontem : Na Itália, a Enel Green Power, uma subsidiária da empresa de eletricidade Enel, vai instalar 4 MW de painéis solares no telhado de uma aciaria em Marcegaglia . Espera-se que os painéis produzam a mesma quantidade de eletricidade que é consumida por cerca de 1900 famílias . Na Finlândia, a Câmara Central de Comércio enviou uma carta aos Membros do Parlamento Europeu opondo-se à exigência de rotulagem de origem para os produtos. [ ...] Um dos cientistas climáticos mais autorizados, Hans Joachim Schellnhuber , que é o conselheiro climático e diretor do Instituto Potsdam de Angela Merkel , disse que o IPCC deveria aceitar apenas as publicações científicas mais autorizadas como fontes para seus relatórios, em vez de tentar cobrir todas as pesquisas climáticas feitas no mundo. Uma notícia que não foi captada pela mídia mundial [...] O Financial Times noticiou hoje que a Shell está desacelerando seus investimentos em areias petrolíferas canadenses. Esta é uma boa notícia, pois eu, juntamente com alguns outros Membros do Parlamento Europeu, escrevi uma carta no final do outono para os diretores e presidentes da Shell , BP e Statoil .</w:t>
      </w:r>
    </w:p>
    <w:p>
      <w:r>
        <w:rPr>
          <w:b/>
          <w:color w:val="FF0000"/>
        </w:rPr>
        <w:t xml:space="preserve">id 28</w:t>
      </w:r>
    </w:p>
    <w:p>
      <w:r>
        <w:rPr>
          <w:b w:val="0"/>
        </w:rPr>
        <w:t xml:space="preserve">Pílulas contraceptivas A pílula contraceptiva é o método contraceptivo mais utilizado. As pílulas podem ser de dose fixa, na qual todos os comprimidos contêm a mesma quantidade de hormônio, ou de dose alternada, na qual a quantidade de hormônios muda durante o ciclo. A eficácia contraceptiva da pílula combinada é bastante confiável quando você se lembra de tomá-la regularmente. As propriedades benéficas da pílula combinada fazem dela o método de escolha para mulheres jovens e inférteis. Qualquer pílula contraceptiva combinada no mercado finlandês até a menopausa é adequada para mulheres saudáveis, de peso normal e não fumantes. As principais contra-indicações à pílula combinada são um histórico ou fator de risco de trombose venosa ou arterial confirmada e câncer de mama. Da mesma forma, a hipertensão, doença hepática ativa e diabetes com comorbidades associadas ( complicações ) geralmente impedem o uso . consideração especial é necessária se a mulher tem mais de 35 anos de idade e tem enxaqueca aura, fuma ou é severamente obesa . durante a amamentação ( primeiros seis meses ) a pílula contraceptiva combinada não é recomendada . A pílula combinada tem muitos benefícios para a saúde: sangramento regular, escasso e muitas vezes quase indolor. A pílula combinada também ajuda aqueles que sofrem de acne, cabelos e pele oleosos ou crescimento excessivo do cabelo. Os efeitos colaterais mais comuns são inchaço, ganho de peso, dores de cabeça, alterações de humor e drible. Muitos destes sintomas são aliviados com o uso contínuo. Se este não for o caso, é aconselhável mudar a marca da pílula ou mudar completamente o método de contracepção.</w:t>
      </w:r>
    </w:p>
    <w:p>
      <w:r>
        <w:rPr>
          <w:b/>
          <w:color w:val="FF0000"/>
        </w:rPr>
        <w:t xml:space="preserve">id 29</w:t>
      </w:r>
    </w:p>
    <w:p>
      <w:r>
        <w:rPr>
          <w:b w:val="0"/>
        </w:rPr>
        <w:t xml:space="preserve">? A única mancha na navegação do fim de semana foram os aquecedores qualificados , o que é uma vergonha. No entanto, compensamos com nossas asas de reserva e conseguimos subir na qualificação a ponto de não conseguirmos chegar à final. Fomos direto para a final A? Lehtinen disse após a corrida. Lehtinen e Soininen velejaram soberbamente na final e venceram a corrida final. que foi a chave para as vitórias tardias. Na pista curta e na corrida leve, a equipe venceu as duas primeiras corridas. Havia poucos lugares de passagem nos ventos fracos. As linhas de corrida eram simples, por isso a importância das largadas foi destacada. Os últimos minutos foram os mais importantes. Sempre tivemos um forte histórico e fomos bem-sucedidos nisto. bem durante todo o fim de semana ? Lehtinen resumiu o ? um pré-requisito para a vitória ? Na corrida de domingo, o segundo lugar foi para Aktia, Janne Gahmberg e Kristoffer Donner, que foi o melhor na corrida de qualificação. ll ? no momento? quinto lugar na série finlandesa GP do ano passado. Defa, Rasmus Diesen e Jukka Miettinen . Após duas corridas em Hanko, a classe 49er já participou de seis corridas da série. A equipe Lehtinen / Soininen lidera a série por dez pontos. pontos ? Antes do próximo fim de semana de corridas da série SM em Turku Ruissalo 2.? 3.8.2008 haverá uma pausa de um mês na classe 49er.</w:t>
      </w:r>
    </w:p>
    <w:p>
      <w:r>
        <w:rPr>
          <w:b/>
          <w:color w:val="FF0000"/>
        </w:rPr>
        <w:t xml:space="preserve">id 30</w:t>
      </w:r>
    </w:p>
    <w:p>
      <w:r>
        <w:rPr>
          <w:b w:val="0"/>
        </w:rPr>
        <w:t xml:space="preserve">bem aqueles bemaris não são mais caros quando você olha para algo como 325i e36 e o preço é 4000e então aqueles bemaris mais velhos já são bem baratos e o preço está caindo então não vale a pena comprar um bemari velho compare o modelo 2000 ooppel 2,5 e 2,5 bemari como seus preços estão flutuando! aqueles e36s que recebem 4000 são bem merdosos de uma maneira decente , bemaris mantém um preço muito bom se você tiver um ooppel como comparação!!! Os caras do bemari podem ficar irritados porque em algum momento eles começaram a colocar os chamados motores a diesel do bemari nas opel ... Parem com isso, bons homens!!! Tive uma b-vectra e uma b-omega, com as quais fiquei muito contente. A manutenção básica tinha que ser feita, nada mais. A ômega tinha 290kms quando a mudei, e o carro estava como novo. Eu não precisava ficar de olho no óleo, só tinha que trocá-lo a cada 15 km. A única desvantagem era que era um motor 2.5 , que consumia consideravelmente mais do que o 2.0 básico. Eu mudei para um Bemar 528 . O consumo caiu um par de litros por 100km , qualidade um pouco melhor . Eu ainda ouço as reclamações. Eu costumava me perguntar como ouso dirigir uma Opel, agora eles criticam a pequenez da minha bicicleta. Não importa o que você faça, você sempre é fodido. Fui de impulso para comprar um opel 96 opel ômega e ele durou 3 dias, o carregador é uma merda, e agora vai para um substituto o mais rápido possível para começar a dirigir, mas o carro também irá imediatamente após a rotação, não vou esperar para ver o que novamente em 3 dias da merda opel quebra, minha segunda opel e posso dizer que a marca não saiu, mas um gosto de merda na minha boca! É inegável que me surpreende que a Opel esteja sendo destruída, porque você pensaria que a General Motors já estaria falida há muito tempo, se a Opel fosse uma marca tão ruim quanto dizem que é. O que torna a situação da Opel tão interessante é que os modelos Opel têm sido vendidos sob diferentes marcas e com algumas ou mais modificações em todo o mundo. Você sabia que o Pontiac GTO americano (modelo 2000) é originalmente um Holden Monaro australiano , que é basicamente um Opel Omega ampliado , que também foi vendido como um Cadillac ? Este não é o único caso , os Chevrolet Chevets compactos dos anos 80 eram fortemente baseados no Cadet ( modelo C ) e aparentemente o Vauxhall Astra pode ser encontrado na Inglaterra ... Eu não diria que a Opel é uma má marca, pois por que a GM emprestaria o trabalho da Opel e depois a venderia com sucesso em outro lugar? Ps . brincando com a idéia: no futuro, quando as linhas de modelos forem susceptíveis de convergir e fundir-se cada vez mais, você provavelmente poderá comprar o mesmo carro sob uma marca diferente, como a GM: se você não gosta da Opel apenas pela marca, você pode comprar o mesmo carro sob uma marca mais prestigiosa, como a Buick . Então você não precisa ter vergonha de dirigir um Opel, mesmo que o carro seja o mesmo. Isto já está acontecendo até certo ponto, o estranho Daewoo na Coréia é de repente um Chevrolet respeitado ( e Holden na Austrália ) ... :-D :) O mesmo de 1995 2.0 16V GL ABS 4d omega está lá há 9 anos , mais de 400kms e contando , nada de maior jamais foi . principalmente pequenas falhas que eu mesmo poderia consertar *mm consumo de combustível e desgaste de pneus D:* E eu não tenho usado muito nas garagens . D Agora tenho 400+km no relógio, a caixa está começando a ser nova, mas a traseira ainda funciona sem ruído. :) Eu gostaria de poder dizer que um grande exemplar. A sensação de condução está no ponto, os puxões na máquina ainda estão lá, e ainda não houve nenhum tipo de defeito ainda o que é o ômega é porque sempre tem que bater o ooppel mesmo que não seja tão ruim quanto todos dizem . Mulla tem um segundo ooppeli agora indo e com certeza</w:t>
      </w:r>
    </w:p>
    <w:p>
      <w:r>
        <w:rPr>
          <w:b/>
          <w:color w:val="FF0000"/>
        </w:rPr>
        <w:t xml:space="preserve">id 31</w:t>
      </w:r>
    </w:p>
    <w:p>
      <w:r>
        <w:rPr>
          <w:b w:val="0"/>
        </w:rPr>
        <w:t xml:space="preserve">Aparência: Tayura é um menino de tamanho normal, não muito alto, mas também não curto. Ele faz ginástica por diversão, embora não precise realmente fazer muito, pois a boa forma física vem de forma bastante natural. Mas ele se encarrega disso só no caso de (e para se tornar melhor que sua irmã ou oponentes de qualquer forma) . Normalmente seu cabelo é marrom e curto, normal . A Tayura também se veste normalmente, a menos que ela vá a um encontro. Então ela pode exagerar um pouco com seu estilo de vestir para impressionar (e falhar). Personalidade: Tayura pensa que é legal e confiante, mas normalmente ela não é realmente. Na verdade, ele é bastante inútil e muitas vezes erra, mas ele encobre seu próprio descuido e vaidade fingindo ser algo completamente diferente ... Às vezes ele não pode realmente fazer isso e apenas amua ou grunhece ... ou, alternativamente, fica em um canto / em uma mesa exausta . Entretanto, na maioria das vezes ele parece sempre animado e enérgico e mesmo que leve um soco no rosto em público, ele rapidamente se recupera. Tayura também tem seu lado bom, pois ela realmente não desiste facilmente se ela tentar fazer algo. Mesmo que falhe, ele tentará novamente (exceto quando se trata de meninas, ele pode ficar nervoso ou desanimado e esperar semanas para tentar novamente) . Tayura também é protetor e faria qualquer coisa para defender seus amigos . Um garoto leal . Habilidades especiais : Ele pode parecer humano , mas é realmente um Kitsune / Demon Fox / Yōkai . Portanto, ele tem mais de 60 anos de idade, mas não envelhece da mesma forma que os humanos. Ele também pode usar seus poderes como fogo de raposa e pode posar como humano ( se o humano abrir seu coração para ele ) . Ele também pode levitar / voar e fazer escudos que só outros como ele podem quebrar ( ou de outra forma mágicos fortes ) . Para usar seus poderes ( corretamente ) ele deve estar em sua forma de raposa . Tauyra é uma raposa prateada, portanto, quando ela é séria ou apenas irritada, ela tem pêlos prateados, orelhas de raposa e cauda. Ele também tem bigode e outras características semelhantes a raposa. Ela também pode inventar danças de ode muito bonitas. Chegada ao Celestial: A irmã Chizuru chutou tão forte que voou para o espaço? Portanto, ela não está realmente certa de como ela acabou no espaço. Portanto, ele culpa sua irmã até prova em contrário. Hora de chegada do cânone: Não especificada.</w:t>
      </w:r>
    </w:p>
    <w:p>
      <w:r>
        <w:rPr>
          <w:b/>
          <w:color w:val="FF0000"/>
        </w:rPr>
        <w:t xml:space="preserve">id 32</w:t>
      </w:r>
    </w:p>
    <w:p>
      <w:r>
        <w:rPr>
          <w:b w:val="0"/>
        </w:rPr>
        <w:t xml:space="preserve">O projeto de melhoria de Hämeenlinnanväylkä ( vt3 ) entre o Anel III e Keimola, parte do projeto Ring Rail, foi concluído. O projeto envolveu a melhoria de 3,5 km da rodovia, incluindo a construção de 13 novas pontes e novas rampas. No que diz respeito às conexões de tráfego leve, o viaduto da Radioasemantie foi movido mais para o norte para o viaduto de Kivistö . O projeto também incluiu a construção de cerca de 400 m de trilhos para a Ring Rail Line. O projeto, que agora foi concluído, começou em janeiro de 2012. A Ring Railway é uma linha ferroviária transversal de 18 km de comprimento que liga a linha Vantaankoski através do aeroporto à linha principal no distrito de Hiekkaharju, em Vantaa. Na primeira fase, cinco novas estações serão acrescentadas à linha do anel: as estações do túnel em Lentoasema e Aviapolis e as estações de superfície em Leinelä , Vehkala e Kivistö . Estações adicionais serão construídas em Petakse , Viinikkala e Ruskeasanta . O tráfego na rodovia circular terá início em julho de 2015. A rodovia circular é um projeto conjunto da Agência Finlandesa de Transportes, da Cidade de Vantaa e da Finavia Corporation .</w:t>
      </w:r>
    </w:p>
    <w:p>
      <w:r>
        <w:rPr>
          <w:b/>
          <w:color w:val="FF0000"/>
        </w:rPr>
        <w:t xml:space="preserve">id 33</w:t>
      </w:r>
    </w:p>
    <w:p>
      <w:r>
        <w:rPr>
          <w:b w:val="0"/>
        </w:rPr>
        <w:t xml:space="preserve">Religião vs . fé &amp; igreja vs . " relacionamento pessoal " Estive recentemente em um agradável evento ecumênico onde, de certa forma inesperada, um pastor batista teve a oportunidade de dizer algumas palavras a um grupo de jovens . Ele fez um típico discurso de pregação evangélica, criticando a religião e a religiosidade, mais especificamente a igreja e o cristianismo (ainda que indiretamente), rituais e edifícios, e ao invés disso enfatizando um "relacionamento pessoal com Deus", que supostamente salva com 100% de certeza, enquanto outros (aqueles que não têm tal "relacionamento pessoal") vão para o inferno. "Se você morresse hoje, você saberia sem dúvida para onde iria? "Um pastor pode pensar que sabe com 100% de certeza que irá para o céu quando morrer, mas na realidade não sabe, pela simples razão de que é um ser humano falível. Talvez tenha interpretado mal as escrituras nas quais baseia sua certeza . Há também boas razões para pensar que somente Deus pode fazer o julgamento final sobre quem será salvo e quem não o será. "Não tomem a justiça em suas próprias mãos, queridos amigos, mas deixem Deus mostrar sua ira. Pois está escrito: "O julgamento é meu, pagarei segundo minhas obras" - assim diz o Senhor" ( Romanos 12:19 ). Além dos culpados, o mesmo princípio se aplica aos inocentes. Um dos homens mais "salvos" da história, o santo apóstolo Paulo, que certamente teve a relação mais pessoal com Deus, escreveu: "Não tenho nada na minha consciência, mas ainda não fui considerado inocente por esse motivo. Não me julgueis, pois, antes que venha o Senhor, porque não me julgareis inoportunamente" ( 1 Coríntios 4:4-5 ). Em nenhum lugar Paulo fala da necessidade dos que já foram batizados na igreja de "receber Jesus como seu Senhor e Salvador pessoal" . Nem nenhum dos outros apóstolos ou qualquer outro texto da Escritura . A Igreja como comunidade de salvação Pastor usou o exemplo de uma pessoa entrando em um carro . É o mesmo com a religião: só porque você está em uma igreja, não faz de você um cristão. Ele continuou: "Deus não vive em edifícios - referindo-se ao salão da igreja - ele vive no coração". "A Bíblia define um cristão como um seguidor de Cristo. Você deve pedir-lhe que entre em seu coração. "Estranho : um pastor cristão em uma igreja cristã pregando contra o cristianismo ! Como assim ? Primeiro de tudo , a igreja é a noiva e o corpo de Cristo , um com Cristo ( Ef . 5:25-32 ) - não um "carro" ineficiente mas uma comunidade de graça e salvação , que , ao contrário de um carro , transforma seus membros que entram pela porta do batismo pelo poder de Deus em cristãos . O próprio Cristo ordenou aos apóstolos que fossem ao mundo inteiro e fizessem discípulos de todas as nações, batizando-os em nome do Pai, do Filho e do Espírito Santo ( Mateus 28:19 ) . O Deus trino lava, santifica e justifica aquele que é batizado na igreja / Cristo e lhe concede os dons da morte e ressurreição de Cristo e do Espírito Santo ( 1 . Parece retórico contrastar "construção" com "fé do coração" ou "religião" com "relação pessoal" . Um batista poderia citar Paulo: "O Senhor não habita em templos feitos com mãos humanas" ( Atos 17:24 ), mas isso só confirmaria meu argumento: uma pregação cristã contra o cristianismo! Porque Paulo dirigiu suas palavras aos gentios, o argumento incluiria a afirmação de que as igrejas cristãs são o mesmo que os templos pagãos! Como judeus que acreditavam no Antigo Testamento, os apóstolos certamente pensavam</w:t>
      </w:r>
    </w:p>
    <w:p>
      <w:r>
        <w:rPr>
          <w:b/>
          <w:color w:val="FF0000"/>
        </w:rPr>
        <w:t xml:space="preserve">id 34</w:t>
      </w:r>
    </w:p>
    <w:p>
      <w:r>
        <w:rPr>
          <w:b w:val="0"/>
        </w:rPr>
        <w:t xml:space="preserve">Arquivo mensal Dezembro , 2010 Com a última foto desejo um ano novo muito agradável a todos os seguidores do meu blog e muito obrigado pelos gostos e comentários ( Infelizmente, comentários ainda só são possíveis para logados , mas vamos ver se o spammipostille encontraria uma maneira de recuperar o sistema antigo ) . Cortar as cebolas e o alho . Salteá-los em óleo com purê de tomate , páprica e coentro . Adicionar os cubos de batatas e cenouras , lentilhas e água . Deixar ferver e cozinhar por cerca de 20 minutos. Retirar a panela do calor. Adicionar as azeitonas e o resto das especiarias . Purê . provar e adicionar sal, se necessário . Despeje a mistura em uma forma de pão de 1,5-2 litros untada com margarina e enfarinhada. Cozer no forno a 200°C por cerca de 50 minutos . Deixar as migalhas esfriarem completamente antes de virá-las. Eu peguei as instruções do meu próprio livro de receitas, mas aposto que elas são copiadas em sua maioria do site do sindicato vegan.</w:t>
      </w:r>
    </w:p>
    <w:p>
      <w:r>
        <w:rPr>
          <w:b/>
          <w:color w:val="FF0000"/>
        </w:rPr>
        <w:t xml:space="preserve">id 35</w:t>
      </w:r>
    </w:p>
    <w:p>
      <w:r>
        <w:rPr>
          <w:b w:val="0"/>
        </w:rPr>
        <w:t xml:space="preserve">Nessa época todas as forças da estação estarão muitas vezes mais frescas ao nosso redor , podemos deixar o poder da primavera levantar nossa dança , levar-nos pela mão e voar para outras galáxias ... deixar que os desejos de nosso coração sejam ouvidos , deixar que nosso amor leve o poder ao redor do mundo , levantar da terra a água fresca dos animais , musgos , samambaias para beber em todo o mundo ...</w:t>
      </w:r>
    </w:p>
    <w:p>
      <w:r>
        <w:rPr>
          <w:b/>
          <w:color w:val="FF0000"/>
        </w:rPr>
        <w:t xml:space="preserve">id 36</w:t>
      </w:r>
    </w:p>
    <w:p>
      <w:r>
        <w:rPr>
          <w:b w:val="0"/>
        </w:rPr>
        <w:t xml:space="preserve">Testes de amostra Os testes de seleção antigos são uma boa maneira de se preparar para os exames de admissão da primavera. Abaixo estão algumas perguntas , respostas de modelos e critérios de avaliação dos anos anteriores . Teste de admissão 2008 , Pergunta da Universidade de Helsinque , critérios e modelo de resposta da Teologia . Introdução à pesquisa ( ed. P. Luomanen ) : O debate religioso iluminista foi dominado pelo deísmo . Como o deísmo influenciou o desenvolvimento da ciência da religião? Critérios A chave para a resposta é definir as principais idéias do deísmo e ver seu impacto sobre o desenvolvimento da ciência da religião . Na avaliação, foi dada atenção ao contexto da época e à história da ciência. A resposta deve ter recebido nota máxima, marcando pelo menos 10 pontos. Nem todos os critérios de avaliação abaixo precisam ser atendidos para se obter a nota máxima. As respostas são marcadas para os 0,25 pontos mais próximos. Para cada ponto mencionado na resposta, foi possível uma pontuação de 0,25 a 0,5/1/2 pontos, dependendo da precisão da resposta. A clareza, a consistência e a linguagem da resposta também foram avaliadas. Posicionamento temporal 0,25-1p 1700s , o Iluminismo 0,25-1p primeira vez Pierre Viret em sua Instrução chrétienne ( 1564 ) 0,25-1p elementos comuns e remanescentes de uma verdadeira "religião natural" em todas as religiões 0,25-1p nenhuma religião contém toda a verdade 0,25-0,5p todas as religiões são guiadas pelo mesmo propósito 0,25-0,5p incluindo os deistas cristãos 0,25-1p comparação das religiões , abordagem comparativa da pesquisa 0,25-0,5p emergência da tradição de pesquisa histórico-crítica influência do Deísmo no desenvolvimento dos estudos religiosos finlandeses 0,25-1p estudo da religião popular 0,25-1p substituição da superstição pela luz do conhecimento 0,25-1p início dos estudos religiosos nacionais 0,25-1p Henrik Gabriel Porthan ( 1739-1804 ) 0,25-1p Christfrid Ganader ( 1741-1790 ) e o estudo da mitologia 0,25-1p Mythologia Fennica dicionário ( 1789 ) , obras de referência Pontos de estilo ( clareza , coerência e linguagem ) até 1p. Resposta modelo Durante o Iluminismo do século XVII, o termo deísmo foi cunhado por pensadores críticos do ensino da igreja. O deísmo era uma escola de pensamento na qual a crença em um único deus tinha que ser baseada na razão e não na revelação sobrenatural. Com o deísmo, as religiões também começaram a ser examinadas usando métodos científicos. Por exemplo, segundo o filósofo e historiador escocês David Hume, o objetivo do estudo era ser o homem e as estruturas da mente humana. O deísmo influenciou o desenvolvimento da ciência da religião ao focalizar a atenção no homem crente. O objetivo do deísmo era alcançar um entendimento comum entre as diferentes religiões. Ao comparar as religiões umas com as outras, o objetivo era encontrar os elementos comuns que uniram as diferentes religiões e que foram estabelecidos como critérios para uma religião genuína. Em todas as religiões pensava-se que havia vestígios de uma verdadeira "religião natural". O deísmo introduziu uma abordagem comparativa para o estudo das religiões. O deísmo tornou possível avaliar as religiões de forma mais objetiva do que antes. O desenvolvimento dos estudos religiosos finlandeses foi influenciado no século XVII pelo deísta cristão Henrik Gabriel Porthan , cuja crítica à religião era dirigida à religião popular finlandesa . Porthan considerou importante substituir a superstição da religião popular pela luz do conhecimento . Por outro lado, ele contribuiu para o estudo e organização do folclore finlandês, por exemplo sob a forma de obras de referência. Sob a liderança de Porthan, por exemplo, foi produzido o dicionário Mytologia Fennica de Christfrid Ganader, que utiliza um método comparativo para explicar palavras consideradas mitológicas . O estudo nacional da religião que começou durante o Iluminismo tornou-se uma parte importante dos estudos religiosos finlandeses . A mera definição dos conceitos e a listagem das informações mencionadas por Huhda não foram suficientes para obter marcas completas; o respondente teve que demonstrar que também havia considerado as possibilidades de aplicação do conceito. Havia várias maneiras corretas de aplicar o conceito, mas a única maneira de obter marcas era mostrar que o conceito tinha sido aplicado. A repetição ou análise detalhada de uma passagem do texto de Vuorinen não valeu ao respondente marcas extras, mas a "definição" da tarefa foi entendida pelo respondente.</w:t>
      </w:r>
    </w:p>
    <w:p>
      <w:r>
        <w:rPr>
          <w:b/>
          <w:color w:val="FF0000"/>
        </w:rPr>
        <w:t xml:space="preserve">id 37</w:t>
      </w:r>
    </w:p>
    <w:p>
      <w:r>
        <w:rPr>
          <w:b w:val="0"/>
        </w:rPr>
        <w:t xml:space="preserve">Na margem esquerda estão os números de linha necessários para explicar o que está acontecendo acima. A linha 1 diz ao compilador para usar o comando #include para ativar o arquivo msp430g2231.h, que é um arquivo de cabeçalho contendo todas as instruções e registros necessários para controlar o microcontrolador MSP430G2231. É claro que há mais atrás desses arquivos de cabeçalho , mas isso é tudo o que precisamos saber neste momento . Se você quiser dar uma olhada dentro do arquivo .h , você pode pressionar a tecla CTRL no teclado e clicar no arquivo .h e o conteúdo do arquivo será aberto em uma nova janela do editor . Você também pode colocar o cursor sobre o arquivo .h e pressionar F3 ou usar o outro botão do mouse para selecionar 'Abrir Declaração'. O programa principal em si começa na linha 2. O programa sempre processa os dados em seu programa principal ou função , que é sempre chamado de principal . vazio significa que há um vazio na frente do principal , ou seja, o programa principal não retorna nenhum valor . O vazio dentro dos parênteses significa que nenhum parâmetro , ou seja, variáveis , são passadas para o programa principal . A linha 3 inicia o bloco do programa principal , que é denotado por { . As duas estruturas de controle diferentes são separadas por parênteses curvos dentro dos quais o código é escrito. Mais sobre estas estruturas mais tarde . A linha 4 também contém duas barras " // " e o texto " Stop watchdog " . Esta parte é chamada de comentário . O código pode ser comentado com barras, ou com um asterisco e uma barra, cujo exemplo também é dado abaixo : // Você pode comentar uma linha como este código ; /* Ou você pode escrever um comentário dentro de tais linhas de bloco e caracteres podem ser adicionados desde que você termine o bloco de comentário abaixo do asterisco e da barra. */ A linha 5 é como aparece , ou seja, vazia . A linha 6 inicia o laço do programa principal , ou seja, ' hatch ' , onde a execução do programa gira em um " círculo " . Tal estrutura é chamada de loop perpétuo. Compilação do programa e mensagens de erro Uma vez que o programa tenha sido escrito , ele pode ser compilado e vinculado . Isto é feito no Code Composer Studio, por exemplo pressionando a tecla de atalho CTRL + B ou selecionando Project - &amp;gt ; Build All no menu superior . Se você fez tudo corretamente , a janela do CCS Console ( na parte inferior ) deve ler Build complete para o projeto nnn , onde nnn é, naturalmente, o nome de seu projeto . No entanto, os erros acontecem e quando acontecem , não entrem em pânico. Um texto vermelho aparece na janela do Console CCS quando um erro é detectado . Por exemplo, a falta de um ponto-e-vírgula no código do exemplo acima na linha 4 dará o seguinte erro: " ... /main.c " , linha 6: erro : esperado a " ; " Este erro é claro e o compilador lhe diz diretamente que espera um ponto-e-vírgula antes da linha 6 no arquivo principal.c . Esta mensagem de erro não lhe diz diretamente em que linha o erro está, mas lhe diz em que linha o compilador detectou o erro. Um erro um pouco mais complicado é se, por exemplo, o compilador omitir o colchete encaracolado { da linha 7 do código do exemplo acima. Neste caso, a mensagem de erro do compilador é: " .../main.c " , linha 9 : erro : esperava uma declaração Este erro não diz diretamente o que aconteceu e onde , mas diz que o colchete encaracolado fechado na linha 9 está esperando por uma declaração, ou seja, um caractere . Esta é uma maneira rápida de ver que o programa tem muito poucos parênteses encaracolados. Se a condição de loop estiver faltando na linha 6 , ou seja, a declaração de enquanto ( ) está faltando um número, um erro é exibido: " ... /main.c " , linha 6: erro : esperava uma expressão Isto novamente lhe diz diretamente que o programa está esperando por uma expressão/frase/statement na linha 6 ( não muito bom em finlandês</w:t>
      </w:r>
    </w:p>
    <w:p>
      <w:r>
        <w:rPr>
          <w:b/>
          <w:color w:val="FF0000"/>
        </w:rPr>
        <w:t xml:space="preserve">id 38</w:t>
      </w:r>
    </w:p>
    <w:p>
      <w:r>
        <w:rPr>
          <w:b w:val="0"/>
        </w:rPr>
        <w:t xml:space="preserve">A Organização do Distrito de Jyväskylä do Partido Comunista da Finlândia é a organização que orienta as atividades do Partido Comunista da Finlândia na circunscrição eleitoral da Finlândia Central. Os membros são as alas Jyvässeudu , Jämsänkoski , Kypärämäki e Suolahti, e as alas compõem a organização distrital, que foi fundada em meados dos anos 80. O presidente do distrito é a FM Satu Kortelainen . O grupo do conselho municipal de Jyväskylä da SKP é composto por três membros. A conselheira é a assistente social Riitta Tynjä e os conselheiros adjuntos são o professor universitário Miguel López e Timo Suntioinen, detetive de perfuração. O objetivo da organização é defender os interesses da classe trabalhadora e de outras pessoas oprimidas , sendo o objetivo o socialismo e o comunismo , um novo tipo de civilização livre de todas as formas de exploração e fonte de opressão ? Ela procura reunir a cooperação vermelho-verde contra o neoliberalismo e as grandes empresas. Central para isso é a ação conjunta dos movimentos pela paz, sindicatos, moradores, movimentos ambientais e outros movimentos civis, fóruns sociais, etc. fonte ?</w:t>
      </w:r>
    </w:p>
    <w:p>
      <w:r>
        <w:rPr>
          <w:b/>
          <w:color w:val="FF0000"/>
        </w:rPr>
        <w:t xml:space="preserve">id 39</w:t>
      </w:r>
    </w:p>
    <w:p>
      <w:r>
        <w:rPr>
          <w:b w:val="0"/>
        </w:rPr>
        <w:t xml:space="preserve">Segunda-feira, 13 de maio de 2013 As experiências dos alunos com a experiência da caneta digital Canetas inteligentes foram introduzidas em nossa escola no outono de 2012. Uma vez registradas, as canetas foram efetivamente usadas em diferentes disciplinas e as funções da caneta foram entusiasticamente exploradas. As canetas têm sido usadas principalmente na história, na língua materna e na matemática. As funções do lápis são versáteis. A caneta foi recebida com entusiasmo pela maioria dos estudantes e, no início do outono, sua característica de tocar piano estava muito em uso. O principal uso é gravar o texto escrito e transferi-lo para o computador. Além disso, a caneta também tem uma função de dicionário, por exemplo, que permite a tradução de palavras de um idioma para outro. O software que se instala no computador também é bem projetado e, após um pouco de prática, bastante fácil de usar. As funções da caneta e do software são suficientes para familiarizar tanto o novato quanto o usuário mais avançado. Por exemplo, você pode usar o programa para exportar os escritos da caneta para um arquivo PDF , que você pode então enviar para um professor, por exemplo. Você também pode gravar áudio com a caneta e enviá-lo eletronicamente . 1 comentário : Terrible shit . O software para as canetas "inteligentes" era shaissea e tudo era código fechado em formatos fechados . As canetas poderiam ter mais características e definitivamente não deveriam ser "piano black", um iphone iPAID brilhante, onde todas as impressões digitais e manchas colam. Não se consegue tirar nada da caneta em formatos sensatos e há poucas formas . O projeto inteiro suporta as merdas capitalistas americanas que só querem dinheiro . Se eles tivessem usado pelo menos computadores portáteis linux mint/debian, eles teriam ficado mais baratos. Por que mesmo desperdiçar dinheiro com essa merda ? wtf ? Haveria certamente muitas alternativas abertas mais baratas ( e não tão inchadas de adobe e outros softwares de apoio ) para suas canetas . Você usaria o dinheiro para projetos melhores e, por exemplo, para ensinar programação nas escolas . ( é muito mais útil do que alguns suecos . sueco deveria ser opcional a propósito, qual é o objetivo ) . Sobre mim No ano acadêmico 2012-2013 um projeto Digimemo- financiado pelo Conselho Nacional de Educação finlandês será realizado com alunos do ensino médio do ensino médio do ano 2012. O objetivo do projeto é ajudar os estudantes a estruturar sua própria estrutura de conhecimento. Ao mesmo tempo, o projeto se concentrará na profundidade e eficácia do aprendizado dos estudantes, pois eles terão que analisar seu aprendizado verbalmente. Também permitirá avaliar o processo de aprendizagem do aluno: seu surgimento, seu desenvolvimento e seu resultado.</w:t>
      </w:r>
    </w:p>
    <w:p>
      <w:r>
        <w:rPr>
          <w:b/>
          <w:color w:val="FF0000"/>
        </w:rPr>
        <w:t xml:space="preserve">id 40</w:t>
      </w:r>
    </w:p>
    <w:p>
      <w:r>
        <w:rPr>
          <w:b w:val="0"/>
        </w:rPr>
        <w:t xml:space="preserve">Fiquei muito satisfeito por ter sido criado por Miira . Dela eu tinha conseguido três bons cães de trabalho temperados , Tiny , Heidi e Karri . E então eu não pude resistir a pegar uma das crias da Heta e Vieno , os pais são muito bonitos na aparência e como cães de trabalho eles são excelentes . Fui ver os filhotes com grande interesse , a ninhada estava bastante animada com galgos de cinco semanas de idade na caixa de ninhada . Eu me apaixonei por um dos filhotes de cachorro da cadela . Coco estava muito curiosa e animada . Ela estava imediatamente no colo . Eu perguntei a Miira " Este ainda está disponível? "...e Miira disse: "Sim, é". Então começamos a conversar e eu lhe disse que estava interessado na Coco. Três semanas depois, voltei e consegui a Coco. A Coco viajou tranquilamente no carro, a menina dormiu a maior parte do caminho ao meu lado na caixa.</w:t>
      </w:r>
    </w:p>
    <w:p>
      <w:r>
        <w:rPr>
          <w:b/>
          <w:color w:val="FF0000"/>
        </w:rPr>
        <w:t xml:space="preserve">id 41</w:t>
      </w:r>
    </w:p>
    <w:p>
      <w:r>
        <w:rPr>
          <w:b w:val="0"/>
        </w:rPr>
        <w:t xml:space="preserve">Os primeiros jogos da Liga dos Campeões foram sorteados! O sorteio dos grupos da Liga dos Campeões para esta temporada foi realizado em Mônaco, na quinta-feira. O grupo mais difícil parece ser o Grupo G , onde os clubes de maior sucesso de todos os tempos na competição, Real Madrid e AC Milan , se encontrarão. O Werder Bremen de Petri Pasanen também enfrentará os gigantes italianos. Bremen foi sorteado no Pool A com a Inter de Milão . As outras duas equipes do Pool A são Tottenham e Twente . Ainda bem que você encontrou seu caminho para sportuveikkaus.com . Desde 2007, temos reunido fãs do esporte e das apostas. Produzimos diariamente, dicas de apostas completamente gratuitas para o prazer de nossos leitores . Nosso sucesso tem sido misto, mas ao longo do caminho tivemos várias vitórias de cinco dígitos que atingiram diretamente nossas dicas.</w:t>
      </w:r>
    </w:p>
    <w:p>
      <w:r>
        <w:rPr>
          <w:b/>
          <w:color w:val="FF0000"/>
        </w:rPr>
        <w:t xml:space="preserve">id 42</w:t>
      </w:r>
    </w:p>
    <w:p>
      <w:r>
        <w:rPr>
          <w:b w:val="0"/>
        </w:rPr>
        <w:t xml:space="preserve">Total de páginas vistas terça-feira 13 de novembro de 2012 Metalheart Tudo à esquerda de Riviéra Maison onde eu estava admirando as novidades de Natal . Lá eu vi esta árvore ... Ainda não a comprei, mas deixei-a para assombrar minha mente. Um dia, eu estava navegando na árvore on-line e a mostrei ao meu marido. Eu disse meio a brincar: "Ei, você gostaria? :) Naquele momento não obtive resposta, e certamente não esperava uma. Uma semana depois, ali mesmo, na noite de gala da NRJ, recebi uma mensagem de imagem de uma árvore que meu marido e o colega do meu marido haviam soldado :) Naquele momento eu estava com pressa de ir para casa, olhar para a árvore e beijar a minha amada ;) Era incrível que ele até se lembrasse o quanto eu queria aquela árvore:) Claro, ele sabe da minha loucura pela marca Riviéra Maisoni, mas mesmo assim :D E ele diz que eles foram rápidos em produzi-la, porque no dia seguinte tivemos uma pequena festa para nossos amigos. ♥ Ali estava no chão ... uma árvore de Natal de metal insanamente doce, adorável, pessoal e amorosamente feita ♥ Ainda mais bonita ao vivo do que nas fotos. O comprimento da árvore é de 120cm , por isso é muito mais alto que os 56cm similares da RM. A diferença na árvore não é apenas o tamanho, mas também o pé, a espessura e a rugosidade dos tubos de metal e das bolas de Natal. As bolas na árvore de metal da RM não me impressionaram particularmente na loja e talvez essa tenha sido uma das razões pelas quais a árvore não me acompanhou desde o início. Portanto, ainda mais feliz do que antes, dirigi-me ao departamento de Natal da Stocka e foi lá que estes lindos achados acabaram na minha amada árvore. Acho que estes bailes são perfeitos e a estrela coroa o topo ♥ Há um valor sentimental ... ♥ ♥ OBRIGADO À MINHA FELICIDADE DE HOMEM PELA MAIS GORGULOSA CUSHÃO METAL ♥ Na verdade, começamos a brincar com meu marido e colega do meu marido que, se fizéssemos outro visual, projetaríamos árvores de Natal ( NÃO cópias diretas de RM ) e as colocaríamos à venda sob o nome de Suvisvilla ... Você estaria interessado? Não sei se estamos falando sério, mas só estou perguntando ;) Aqui vamos nós de novo bem selvagens com idéias e em breve provavelmente também dormir à noite, mas sim todo tipo de sonho é maravilhoso e mantém a mente renovada :) Você pode comentar ;) 11 comentários : Esta árvore é tão UPEE ( e a história por trás dela ) !!! muito mais agradável que Maisonin . Os grandes ornamentos são tão em ponto!!!! Estou com mais do que um pouco de inveja! ! ! Pena não ter me dado conta no fim de semana de fazer um acordo em minha própria cópia! ! Eu poderia tê-lo por um preço razoável ;D;D hahah hahah !!! Uma surpresa tão bonita, levou meus queridos todos os meninos para casa!!! :) &amp;lt;3 O preço depende do número de pedidos ... Quanto mais assinantes, mais ideal o preço, como tempo e esforço, assim como o material, é supostamente economizado pelo estilo de esteira transportadora. Então agora é só reunir amigos para encomendar o abeto, assim conseguimos o preço certo e colocamos o abeto em produção ;) Tão bom! E eu concordo , definitivamente mais agradável que os RM's e ainda mais valioso quando ainda é feito em casa ! Talvez eu também esteja interessado em fazer pedidos, de que tipo de faixa de preços estamos falando, então uma estimativa?</w:t>
      </w:r>
    </w:p>
    <w:p>
      <w:r>
        <w:rPr>
          <w:b/>
          <w:color w:val="FF0000"/>
        </w:rPr>
        <w:t xml:space="preserve">id 43</w:t>
      </w:r>
    </w:p>
    <w:p>
      <w:r>
        <w:rPr>
          <w:b w:val="0"/>
        </w:rPr>
        <w:t xml:space="preserve">Tema do autor : Retidão estrangeira ( Ver 10211 vezes ) Oh . Isso, que você já fez muitas vezes, que você se refere à "psicocogia", nas passagens que apresentam a conversão dos Tunnars, é para mim principalmente sua própria evasão em relação ao assunto . Os Tunnars falam da própria essência do assunto, da transformação do coração para a fé, da capacidade de se apegar à graça, não apenas alguma psicologia com verdade real por trás dela ( como você a entende ) . Oh . O que você tem feito muitas vezes, referindo-se à "psicocogia", nas passagens que apresentam a conversão dos Tunnaritas, é, em minha opinião, essencialmente sua própria evasão do assunto. Os Tunnaritas estão falando da própria essência do assunto, da formação do coração para a fé, da capacidade de captar a graça, não apenas alguma psicologia com uma verdade subjacente ( como você a entende ). Você acha então impossível pensar em olhar a mesma coisa a partir de duas perspectivas diferentes, da intemporalidade e da monotonia de Deus, ou da sinergia temporal e processual do homem? Você acha então impossível pensar em olhar a mesma coisa a partir de duas perspectivas diferentes, da intemporalidade e monotonia de Deus ou da sinergia temporal e processual do homem? Você acha impossível pensar em olhar a mesma coisa a partir de duas perspectivas diferentes, da intemporalidade e monotonia de Deus ou da sinergia temporal e processual do homem? Bobagem . Não estou interessado. OK. Vou para o estudo bíblico. Bênçãos! O principal é que você confia somente em Cristo, e certamente confia. Os teólogos mais recentes, por outro lado, querem distinguir entre o mérito de Cristo como o bem que justifica ( bonum iustificum ) e a própria justificação, ou seja, o perdão dos pecados, e sustentam que somente o mérito de Cristo e não o perdão dos pecados é o objeto da fé ( ipsa remissio peccatorum , ipsa iustificatio ; assim como Gerhard , Loci , De iustif. , 179 ). Pois se bonum iustificum e iustificatio fossem realmente distinguidos um do outro, a conseqüência prática seria que um pecador que é ferido pela lei de Deus e pergunta se Deus perdoará meus pecados não poderia ser levado ao perdão dos pecados, como diz o Evangelho, mas teria que testar a si mesmo para ver se ele já tem fé em bonum iustificum . Assim, a fé, na medida em que se justifica, não deve se basear na promessa objetiva de graça que recebemos dos meios de graça, mas em nós mesmos. Mas isso seria abandonar o axioma correto que fides direto é suficiente para justificar, enquanto fides reflexa não é necessário. Entendi você corretamente, Wigelius, para pensar que é importante que a justiça que temos diante de Deus não é a justiça intrínseca de Cristo, mas seu mérito ? É o lugar da união explicar como a fé se apropria da justiça de Cristo? Se assim for, há, como eu entendo, uma diferença muito grande com a doutrina do Maneirismo. Você fala de uma qualidade e eu não posso evitá-la, mas é o caso de que o homem primeiro recebe sua própria fé. Ela é então considerada como justiça por seu "bem correlativo", não por seu próprio valor. Isto é precisamente como "romana" é nossa fé luterana , se você pensa que é "romana" . Espere um minuto, espere um minuto! Gnesio-Repe ( e de acordo com sua interpretação do luteranismo ) ensina que a fé como tal não justifica , mas que pela fé se é declarado justo , e que em princípio a fé e a retidão não caminham necessariamente juntas ? Pessoalmente , entendo o argumento assim apresentado de que um crente pode estar em estado de pecado mortal . E isto, por sua vez, me faz sentir um momento no meu próprio luteranismo ( leia :</w:t>
      </w:r>
    </w:p>
    <w:p>
      <w:r>
        <w:rPr>
          <w:b/>
          <w:color w:val="FF0000"/>
        </w:rPr>
        <w:t xml:space="preserve">id 44</w:t>
      </w:r>
    </w:p>
    <w:p>
      <w:r>
        <w:rPr>
          <w:b w:val="0"/>
        </w:rPr>
        <w:t xml:space="preserve">Opinião sobre o SONY GDM-5402 Em média, seus usuários acharam o SONY GDM-5402 muito práticoDeram-lhe uma pontuação muito alta por sua confiabilidade e robustez. Entretanto, a opinião é dividida Se você quiser ter certeza de que o SONY GDM-5402 é a solução para seus problemas, aproveite ao máximo a ajuda e assistência de outros usuários Diplofix A pontuação média da distribuição de opiniões é 7,52 e o desvio padrão é de 2,47 Os usuários de alto desempenho fizeram as seguintes perguntas: O GDM-5402 é muito eficiente? 27 usuários responderam perguntas e a classificaram entre 0-10 de 10. A classificação é 10/10 se o SONY GDM-5402 é, em seu domínio, o melhor em nível técnico, aquele que oferece a melhor qualidade, ou que oferece a maior gama de opções.</w:t>
      </w:r>
    </w:p>
    <w:p>
      <w:r>
        <w:rPr>
          <w:b/>
          <w:color w:val="FF0000"/>
        </w:rPr>
        <w:t xml:space="preserve">id 45</w:t>
      </w:r>
    </w:p>
    <w:p>
      <w:r>
        <w:rPr>
          <w:b w:val="0"/>
        </w:rPr>
        <w:t xml:space="preserve">O lançamento do satélite climático da Nasa falha a agência espacial americana Nasa não conseguiu lançar seu satélite ambiental Orbiting Carbon Observatory ( OCO ). O OCO deveria mapear as emissões de dióxido de carbono da Terra. O satélite não se separou do veículo de lançamento como planejado e, portanto, não alcançou a órbita desejada. O fracasso do projeto de sete anos, 270 milhões de dólares, é uma grande decepção para a comunidade científica. O satélite deveria coletar dados sobre fontes de dióxido de carbono e onde o dióxido de carbono é sequestrado. Ainda não se sabe se o satélite OCO será reconstruído. Triste notícia para a JE Veremos o que acontece. Difícil acreditar que o projeto será enterrado, não pode levar sete anos para reconstruir o dispositivo. É uma questão importante , não há motivo para economizar recursos , um novo dispositivo a ser fabricado imediatamente . É uma pena! 24.02.2009 23:48 não é bom É uma verdadeira vergonha, por uma vez teria havido dados imparciais sobre as emissões de todos os países . Duvido que o novo satélite seja montado muito em breve, e se a NASA tem algum interesse em reinvestir uma quantia tão grande de dinheiro e trabalho. Sabotagem ? 13.05.2009 20:17 SofistiM1965 Os alarmistas já distorceram deliberadamente dados antes e os interpretaram de sua própria forma deliberada . Há provas na rede de que os alarmistas destruíram dados que negam o aquecimento global e o aumento da água. Estudos têm sido censurados por países ambientalistas. O clima está agora esfriando e as geleiras estão crescendo e as tempestades estão no mínimo. Tenho esperado que os dados reais sejam sabotados mais amplamente, porque eles não se encaixam na ideologia. Muitos eventos infelizes são de se esperar que as medidas reais não serão realizadas . Esta destruição do satélite se encaixa na conta . O embuste do aquecimento global envolve bilhões de pessoas. Os mais vocais ainda são os funcionários, cientistas e professores que são pagos para acreditar no aquecimento global. O outro grupo são os leigos e políticos que se elevaram ao status de especialistas em clima. O clima tem esfriado desde 1995 e continuará a esfriar porque o sol está aquecendo menos. De acordo com minha pesquisa, a maioria já não acredita mais em todo o embuste do clima. Valeria a pena encontrar uma nova profecia apocalíptica sexy para conseguir publicidade . A seguir o público começará a procurar os mentirosos que justificaram as ecotaxas . Bio 15.05.2009 21:07 Que afirmação ridícula! 13.05.2009 20:17 SofistiM1965 escreveu : Tenho esperado que informações reais sejam sabotadas mais amplamente, porque elas não se encaixam na ideologia . Pode-se esperar muitos eventos infelizes , que as medidas reais não se concretizem . Esta destruição do satélite se encaixa no padrão . As teorias da conspiração são sempre interessantes, mas quem você acha que causou a queda do satélite? Tais embustes são tão grandes no orçamento da NASA que é improvável que alguém o fizesse deliberadamente. A segurança na NASA também é muito importante - ou você achava que a NASA tinha sido infiltrada por um odiador do clima? Por outro lado, é verdade que nos EUA o governo anterior impediu os cientistas de publicar os resultados das mudanças climáticas - ou seja, precisamente aqueles que mostram que o aquecimento global está acontecendo mais rápido do que o estimado . Mas sabotar um satélite é um assunto diferente . Comentários de usuários não registrados só serão publicados após terem sido aprovados pela equipe editorial . Se você quiser que seus comentários sejam publicados imediatamente , por favor, registre seu apelido aqui e então faça o login com as credenciais que você recebeu . As informações marcadas com um asterisco são obrigatórias, mas não serão publicadas no site . Título Apelido Nome* Sobrenome* Email* Comentário Verificação Responda a pergunta abaixo . Isto é para garantir que o comentário não seja spam . Favor inserir os seguintes caracteres no campo abaixo sem espaços : t j h 5</w:t>
      </w:r>
    </w:p>
    <w:p>
      <w:r>
        <w:rPr>
          <w:b/>
          <w:color w:val="FF0000"/>
        </w:rPr>
        <w:t xml:space="preserve">id 46</w:t>
      </w:r>
    </w:p>
    <w:p>
      <w:r>
        <w:rPr>
          <w:b w:val="0"/>
        </w:rPr>
        <w:t xml:space="preserve">SecAuth® - Forte autenticação do usuário O desenvolvimento de tecnologias web tem permitido que mais e mais sistemas de informação sejam acessados através da Internet. O SecAuth, desenvolvido pela Online Solutions, protege os serviços W WW de sua empresa contra usuários não autorizados e acesso hostil . A SecAuth identifica de forma confiável os usuários que têm acesso aos serviços protegidos da W WW. O SecAuth é um servidor de segurança separado que roda em um servidor separado conectado ao firewall da empresa. O SecAuth encaminha todo o tráfego da rede para o servidor W WW interno da empresa, verificando primeiro a identidade do usuário. Senhas específicas de sessão, variáveis A autenticação forte dos usuários é realizada solicitando ao usuário uma senha específica de sessão, além do ID e senha normais. As senhas específicas de sessão podem ser dadas aos usuários com antecedência por meio de listas de chaves impressas a partir da interface hospedada do SecAuth ou podem ser enviadas por SMS para o número GSM do usuário no início de cada sessão.</w:t>
      </w:r>
    </w:p>
    <w:p>
      <w:r>
        <w:rPr>
          <w:b/>
          <w:color w:val="FF0000"/>
        </w:rPr>
        <w:t xml:space="preserve">id 47</w:t>
      </w:r>
    </w:p>
    <w:p>
      <w:r>
        <w:rPr>
          <w:b w:val="0"/>
        </w:rPr>
        <w:t xml:space="preserve">Serviços financeiros e de propriedade As tarefas da equipe de serviços financeiros e de propriedade são principalmente estatutárias, incluindo a realização de licitações de acordo com a legislação de compras, a contabilidade e os relatórios financeiros do Instituto de Saúde Ocupacional e a manutenção e desenvolvimento de sistemas de informação relacionados.</w:t>
      </w:r>
    </w:p>
    <w:p>
      <w:r>
        <w:rPr>
          <w:b/>
          <w:color w:val="FF0000"/>
        </w:rPr>
        <w:t xml:space="preserve">id 48</w:t>
      </w:r>
    </w:p>
    <w:p>
      <w:r>
        <w:rPr>
          <w:b w:val="0"/>
        </w:rPr>
        <w:t xml:space="preserve">Carne suína e peras contra a poluição do ar O Korea Times relatou na segunda-feira como a má qualidade do ar nas últimas semanas causou um aumento nas vendas de carne suína, com uma cadeia de supermercados relatando um aumento de até 48,3% somente nas últimas duas semanas de fevereiro. À primeira vista, pode-se não conectar os dois, mas os coreanos acreditam que a gordura de porco ajuda a eliminar toxinas do corpo. Como um lanche de porco, acredita-se que as peras coreanas também são boas para o sistema respiratório. As peras são deliciosas, mas nunca se sabe de sua eficácia contra a poluição do ar. Não há evidências científicas de que a barriga de porco seja eficaz, mas acredita-se que ajude, pois sabe-se que os mineiros apreciaram o samgyepsal após um dia de trabalho. No entanto, isso poderia ser devido à deliciosa comida e não a seus benefícios para a saúde? Ou talvez a disponibilidade e acessibilidade de preços da carne de porco . Felizmente, a quantidade de partículas finas no ar agora está reduzida (pelo menos por enquanto) e caminhar até a parada do ônibus não causa congestionamento ou dor de garganta. Pessoalmente, acolhi com alegria o céu azul e o vento que levanta os cabelos, mas os produtores de carne de porco podem discordar de mim. Por outro lado, a gordura de porco também é alta em colágeno e é conhecida por ter um efeito embelezador da pele. Acho que o mercado está garantido apesar do clima fresco da primavera. 2 respostas relacionadas a " Carne de porco e pêra contra a poluição do ar " Na Coréia, todos os alimentos parecem ser funcionais de alguma forma ... peixe cru e pele de peixe, algas e carne de porco ( e pele de porco ) são particularmente bons para a pele , algas marinhas também para a mãe que deu à luz , carne de porco e pêra contra a poluição , chá verde para desintoxicação ... e o que mais . Acredite ou não; eu também acredito que o samgyeopsal era o alimento dos mineiros precisamente por causa de seu sabor, preço e conteúdo energético. Mas pelo menos a produção de carne suína tem menos emissões do que a de carne bovina , então pelo menos de alguma forma você pode pensar que está relacionada ao clima :) Às vezes você não pode deixar de rir , quando realmente tudo é bom para sua saúde . Eu também estou convencido de que o chocolate é super saudável e deve ser consumido regularmente para garantir seus benefícios à saúde :)</w:t>
      </w:r>
    </w:p>
    <w:p>
      <w:r>
        <w:rPr>
          <w:b/>
          <w:color w:val="FF0000"/>
        </w:rPr>
        <w:t xml:space="preserve">id 49</w:t>
      </w:r>
    </w:p>
    <w:p>
      <w:r>
        <w:rPr>
          <w:b w:val="0"/>
        </w:rPr>
        <w:t xml:space="preserve">Florença - paz à noite e senso de espaço Meu avô (do lado do meu pai) passou um ano estudando em Florença quando era mais jovem. Se você comparar suas histórias com Florença hoje , você notará uma mudança radical . Hoje , você mal consegue se encaixar nas multidões turísticas , e isso mostra em tudo . Os restaurantes exibem um "cardápio turístico" separado e é impossível andar pelas ruas sem esbarrar nos outros . ( Eu tentei ficar parado e as pessoas ainda caminham na minha direção. ) Na chuva é até perigoso quando se tem que esquivar dos picos de guarda-chuvas. Os guias turísticos dão a impressão de que todo o centro histórico é um calçadão e uma praça. Isto é uma ilusão: carros, e especialmente aquelas lambretas desagradáveis, invadem todos os lugares. Os ônibus elétricos no centro da cidade estão constantemente apitando, um pouco como os caminhões invertidos para evitar pessoas . As praças são dominadas por grupos de turistas alemães, japoneses e ingleses e negociantes de crack estrangeiros . No entanto, à noite, a cidade lava seu rosto, especialmente no tempo frio, quando até mesmo os Yankees (dos quais há muitos) não se preocupam em sair. O centro histórico com seus palácios e, sobretudo, suas casas antigas e planas, vielas estreitas e arcos, provavelmente não fica atrás de nenhum outro. Formei uma relação pessoal com o campanário da catedral e a chamada sede de Dante (da qual ele assistiu à construção da igreja), mas a enorme igreja em si (além da cúpula) tem permanecido até agora distante (e ouso dizer) desinteressante. Eu também gosto da praia de Arno, mas a Ponte Vecchio é repelida pelo custo de degustar a vista, uma invasão turística de uma zona de segurança pessoal - eu vejo que eu, um rapaz do campo sem nenhuma compreensão de arquitetura, me tornei um conhecedor furtivo: se um edifício é projetado por Philippo Brunelleschi, isso agrada. As belas pirateias não estão vazias porque Florença é, como era de se esperar, uma cidade cultural animada. Há concertos , teatro , ópera , festivais de documentários e criatividade , fins de semana culturais japoneses e quem sabe o que mais . As bibliotecas também organizam encontros de escritores e círculos de leitura ( hoje teria sido o ano de O Coelho de Arto Paasilinna ) . Museus e igrejas estão cheias de tesouros artísticos . Esta cena cultural vive completamente à parte , mas de alguma forma o pensamento de sua existência é estranhamente quente . Tenho sido feliz por viver no leste da cidade. Estamos convenientemente próximos ao centro da cidade, mas a uma distância crítica do mesmo. A área é caracterizada por varandas onde móveis antigos são restaurados e vendidos , e delicatessens antigos . Michelangelo morava bem perto, e a suposta casa de Dante está a um passo de distância. Esta é a área que mais se assemelha à Florença que eu havia desenhado anteriormente em minha cabeça. Mas este também não é um idílio italiano: ao lado há uma loja asiática, uma "gyrosteria" grega e um ponto de encontro muçulmano. Uma resposta a "Florença - paz e sossego à noite e falta de espaço" Talvez eu não devesse pegar isso de seus dois postos poéticos , mas pessoalmente eu associo fortemente o "cheiro" de lixo na rua com Roma . Os resíduos alimentares que apodrecem com o calor ou o que quer que seja - se fede com tempo mais frio, provavelmente é devido a uma cultura alimentar diferente, etc. - também não cheira assim em nossa lata de lixo no verão.</w:t>
      </w:r>
    </w:p>
    <w:p>
      <w:r>
        <w:rPr>
          <w:b/>
          <w:color w:val="FF0000"/>
        </w:rPr>
        <w:t xml:space="preserve">id 50</w:t>
      </w:r>
    </w:p>
    <w:p>
      <w:r>
        <w:rPr>
          <w:b w:val="0"/>
        </w:rPr>
        <w:t xml:space="preserve">A pesca de peixes brancos como presa para os pescadores de rede A pesca também é um fator importante que afeta o desempenho dos estoques. Os efeitos da pesca com redes pesadas na costa de Uusimaa já podem ser vistos nos estoques de peixes brancos. No outono, há cada vez menos peixes brancos grandes com mais de 6 anos de idade entre os peixes brancos que tentam desovar no rio Vantaa. Em termos de capturas por quilo, o estoque de limícolas aumentaria se o tamanho mínimo de malha permitido para as redes fosse aumentado. Os peixes brancos são agora uma pesca comum, mas bem-vinda para os pescadores de rede de inverno no Golfo da Finlândia. Foto: Ari Saura .</w:t>
      </w:r>
    </w:p>
    <w:p>
      <w:r>
        <w:rPr>
          <w:b/>
          <w:color w:val="FF0000"/>
        </w:rPr>
        <w:t xml:space="preserve">id 51</w:t>
      </w:r>
    </w:p>
    <w:p>
      <w:r>
        <w:rPr>
          <w:b w:val="0"/>
        </w:rPr>
        <w:t xml:space="preserve">Temos dois filhos. Um deles está aprendendo muito rapidamente várias tarefas domésticas. Parece que pendurar a lavagem ou limpar a mesa, por exemplo, é automático. O outro pode realmente tentar, mas as tarefas não chegam a nada. Por exemplo, ele tenta pendurar a roupa, mas não percebe que a roupa está em estado mudo e o resultado de limpar a mesa é apenas um espalhamento de sujeira por toda a mesa. Ao limpar seu quarto, você não percebe que ainda há uma pilha de coisas no chão. Este limpador sem instrução é uma criança muito inteligente e não tem dificuldade em entender outras coisas. E não é uma questão de desejo, mas essa criança incompetente está em agonia quando não pode fazer nada e o tempo é desperdiçado quando o faz repetidas vezes e sempre tem que ajudar . Quando se diz frequentemente que as mulheres, por exemplo, não têm nenhum gene de limpeza que lhes permita limpar melhor , então comecei a sentir que o gene de limpeza pode realmente estar ou estar faltando . Não necessariamente relacionado ao gênero ( nossos filhos são ambos meninos ) . Talvez a dificuldade de limpar esteja de alguma forma relacionada à percepção visual . Este grande irmão também não percebe se seu rosto está sujo, seu cabelo está uma bagunça, suas roupas estão todas em um nó, etc. Mas ele é um habilidoso desenhista e construtor de gavetas e gosta de beleza. ( As crianças estão agora em idade escolar . ) [ citação autor= " Visitante " tempo= " 10.08.2014 às 08:18 " ] Temos dois filhos . Um deles aprende muito rapidamente várias tarefas domésticas . Parece que, por exemplo, pendurar a roupa suja ou limpar a mesa é feito de forma bastante automática. O outro pode realmente tentar, mas as tarefas não chegam a nada. Por exemplo, ele tenta pendurar a roupa, mas não percebe que as roupas estão em estado mudo e o resultado de limpar a mesa é apenas sujeira por toda a mesa. Ao limpar seu quarto, você não percebe que ainda há uma pilha de coisas no chão. Este limpador sem instrução é uma criança muito inteligente e não tem dificuldade em entender outras coisas. E não é uma questão de desejo, mas aquela criança incompetente está em agonia quando não pode fazer nada e o tempo é desperdiçado quando o faz repetidas vezes e sempre tem que ajudar . Quando se diz frequentemente que as mulheres, por exemplo, não têm nenhum gene de limpeza que lhes permita limpar melhor , então comecei a sentir que o gene de limpeza pode realmente estar ou estar faltando . Não necessariamente relacionado ao gênero ( nossos filhos são ambos meninos ) . Talvez a dificuldade de limpar esteja de alguma forma relacionada à percepção visual . Este irmão grande também não percebe se seu rosto está sujo, seu cabelo está uma bagunça, suas roupas estão todas em um nó, etc. Mas ele é um desenhista habilidoso e construtor de lingerie e gosta de beleza . talvez ele não se incomode com a bagunça ou com o fato de que a lavanderia está uma bagunça . então as coisas não são facilmente notadas . você não pensaria que haveria um problema com o senso visual se ele gosta de estímulos visuais . você o ensinou de forma simples e detalhada como secar a roupa diretamente, por exemplo ? é bom aprender habilidades básicas de limpeza quando se é adolescente, mas não espere que seu filho seja um limpador agitado . [ citação autor= " Visitante " time= " 10.08.2014 às 08:31" ] talvez eles simplesmente não se importem com a bagunça ou com o fato de que a lavanderia está suja . então as coisas não são facilmente notadas . você não pensaria que haveria um problema com o senso visual se você gostasse de estímulos visuais . você já ensinou em termos simples e detalhados como fazer com que a roupa secasse direito ? é bom aprender habilidades básicas de limpeza quando você é adolescente, mas você não deve esperar que seu filho seja um limpador exigente. você já os ensinou em termos simples e detalhados, por exemplo, como secar a roupa diretamente? é bom aprender habilidades básicas de limpeza quando se é adolescente, mas não espere que seu filho seja um limpador exigente. Sim, eu já ensinei por meio de aulas à mão, uma e outra vez. Esperemos que a futura metade</w:t>
      </w:r>
    </w:p>
    <w:p>
      <w:r>
        <w:rPr>
          <w:b/>
          <w:color w:val="FF0000"/>
        </w:rPr>
        <w:t xml:space="preserve">id 52</w:t>
      </w:r>
    </w:p>
    <w:p>
      <w:r>
        <w:rPr>
          <w:b w:val="0"/>
        </w:rPr>
        <w:t xml:space="preserve">Pirnes partiu para Los Angeles após a temporada 2002-03 , quando venceu o campeonato finlandês com a Tappara . No Tappara Pirnes marcou 23+14 e especialmente nas finais o meio-campista Oulu estava com disposição, pois em 15 jogos o Pirnes marcou cinco gols e nove assistências. Atrás do Rapaco ele jogou 57 jogos pelo Kings, marcando 3+8 pontos. Ele também foi convocado pelo clube agrícola Manchester Monarchs , mas jogou apenas quatro jogos pelos Monarchs com 3+1 pontos . No café Mikkeli está sentado o bem-humorado defensor Tommi Kovanen , que já terminou sua carreira . Kovanen teve que se aposentar devido a uma lesão cerebral , mas agora ele está enfrentando um novo vento e um ritmo completamente diferente . leia mais</w:t>
      </w:r>
    </w:p>
    <w:p>
      <w:r>
        <w:rPr>
          <w:b/>
          <w:color w:val="FF0000"/>
        </w:rPr>
        <w:t xml:space="preserve">id 53</w:t>
      </w:r>
    </w:p>
    <w:p>
      <w:r>
        <w:rPr>
          <w:b w:val="0"/>
        </w:rPr>
        <w:t xml:space="preserve">Seminário da Primavera 2014 Bem-vindo ao Seminário da Primavera Protu 26.-27.4.2014! O seminário será realizado em Helsinque, no Centro Juvenil Pasila, em conjunto com a Reunião de Primavera Protu, e será realizado de sábado a domingo. O tema deste ano é The Gap - Discutiremos os limites da compreensão humana. As pessoas que cresceram em diferentes culturas podem entender-se plenamente umas às outras? Existem lacunas culturais? Será que os analfabetos de hoje pensam da mesma forma que os analfabetos de dez anos atrás? Os protistas de hoje desistem da ação por causa da burocracia ou da conformidade excessiva? Trataremos este tema em profundidade, de forma lúdica e funcional. Bem-vindo a juntar-se a nós ! Instruções de entrada, formulário de inscrição, material de reunião e outras informações serão atualizados em breve.</w:t>
      </w:r>
    </w:p>
    <w:p>
      <w:r>
        <w:rPr>
          <w:b/>
          <w:color w:val="FF0000"/>
        </w:rPr>
        <w:t xml:space="preserve">id 54</w:t>
      </w:r>
    </w:p>
    <w:p>
      <w:r>
        <w:rPr>
          <w:b w:val="0"/>
        </w:rPr>
        <w:t xml:space="preserve">2.12.2009 No esconderijo do blog Herkku ja Koukku encontrei um pudim de gergelim de coco com aspecto inovador, que, naturalmente, teve que ser ligeiramente manipulado pelas patas para se adequar às minhas necessidades. O resultado foi um creme quase paleo ! ...que só melhora no dia seguinte ( e no dia seguinte ) no frio da geladeira . Se você pudesse aprender a fazer o molho com purê de milho, que também é farinha de milho, o molho seria ainda mais hiper . Molho de baunilha de coco 2,5 dl ( leve ) leite de coco ( 8% , estava no armário ) aproximadamente 1,5 colheres de sopa de tahini orgânico aproximadamente 1 colher de sopa de baunilha Maizenaa stevia para adoçar o extrato natural de baunilha Despeje o leite de coco em uma panela e misture na farinha de milho e no tahini . Deixe ferver lentamente e mexa constantemente . Deixe ferver por pelo menos três minutos para engrossar o molho . Tempere com stevia e baunilha ou mesmo canela , cardamomo , agave ... Deixe esfriar . O molho de coco é MUITO melhor no dia seguinte se você o tiver derramado sobre as sobras de berinjela nas tigelas de servir e deixe ferver . Um pouco como uma espécie de pannacotta . Ps . chamo-lhe um molho, porque tanto a palavra pudim como a palavra sorvete matam meu apetite, mesmo que seja um bom produto (por exemplo, quando criança, um lanche Jacky azul claro). A propósito, o nome 'petisco saboroso' é excelente marketing ; muito melhor que o giissel grumoso e viscoso ( -i paa nigami happy sugulagu oon ) . 8.11.2009 O tempo é curto para blogs , mas aqui estão alguns dos melhores pequenos teístas dos últimos tempos . Recomendo-o calorosamente para as noites escuras de novembro , onde o macaco está em casa , mesmo que ele seja uma criança de luz . Este próximo nasceu em uma viagem a Tahko no outro fim de semana, onde eu estava na boa companhia de minha mãe, meu pai e minha irmã. Desde que eu tenho feito a lavagem verde e o lançamento de carvão de minha família por quem sabe há quantos anos e a pizza favorita de minha irmã é o abacaxi de atum, o resultado foi este: muito bom e preencherá a lacuna da pizza, se houver. Just di Mare uma variedade de raízes de legumes e verduras, ovos de queijo fortes, ovos orgânicos de atum enlatado com orégãos de abacaxi, sal, pimenta (ketchup) Descasque e pique as raízes de legumes e verduras, coloque em uma assadeira oleada. Misturar queijo ralado e ovos, temperar a mistura com orégãos, sal e pimenta e despejá-la nas raízes dos legumes, mexer. Espalhe duas latas de atum e uma lata de abacaxi em lata por cima (se quiser, pode espalhar um pouco de ketchup sobre as raízes dos legumes em menos de uma hora, para adicionar uma atmosfera parecida com pizza). Você também pode usar molho de tomate , por sua própria conta e risco. O_o ) . forno , um bom 200 graus e 40 minutos - uma hora . Deixe esfriar um pouco . sopa de carne/soja de carne estufada, ou seja, ombro de boi ou similar . de cenouras Hakkaraiselle , aipo-rábano , nabos , nabos , pastinacas , folhas de louro de cebola picante e pimenta preta sementes de mostarda sal 1. Sopa: cozinhar a carne e os legumes picados por uma hora e meia, um par de horas em fogo brando, com tempero, retirar a espuma por cima, retirar a carne e cortar em pedaços, acrescentar de volta. A sopa está pronta quando a carne estiver tenra e o caldo estiver saboroso. Ela melhorará para o dia seguinte, mas dificilmente haverá o suficiente para durar até lá. 2. Cozido: picar os legumes em um prato de assar, adicionar a carne e as especiarias. Despeje sobre água quente a gosto , acrescente especiarias . Assar em forno 200</w:t>
      </w:r>
    </w:p>
    <w:p>
      <w:r>
        <w:rPr>
          <w:b/>
          <w:color w:val="FF0000"/>
        </w:rPr>
        <w:t xml:space="preserve">id 55</w:t>
      </w:r>
    </w:p>
    <w:p>
      <w:r>
        <w:rPr>
          <w:b w:val="0"/>
        </w:rPr>
        <w:t xml:space="preserve">O serviço de água e esgoto produz e distribui água doméstica aos consumidores e cuida do descarte do esgoto nas áreas servidas pelas redes municipais de água e esgoto. O município tem 378 km de rede de água e 71 km de rede de esgoto. As águas residuais são descarregadas na estação de tratamento Hyyriä de Kyrönmaan Jätevesi Oy, propriedade conjunta de Isonkyrö e Vaasa.</w:t>
      </w:r>
    </w:p>
    <w:p>
      <w:r>
        <w:rPr>
          <w:b/>
          <w:color w:val="FF0000"/>
        </w:rPr>
        <w:t xml:space="preserve">id 56</w:t>
      </w:r>
    </w:p>
    <w:p>
      <w:r>
        <w:rPr>
          <w:b w:val="0"/>
        </w:rPr>
        <w:t xml:space="preserve">Bem-vindo a discutir . Você pode participar de discussões anonimamente ou com seu apelido . Sem registro você pode discutir na área de tópico Geral , outras áreas requerem um registro de apelido . Olá !Ainda não experimentei quinoa , uma fruta relativamente nova em nossa loja mas você pode ...brócolis e outras coisas está no armário ....mas tive a idéia do rei !desta vez não vou cozinhar em casa mas vamos sair para jantar.Alternativamente uma surpresa como esta ... Já fiz um bolo, tenho algumas bananas extras, fiz um bolo de café.provei um pedaço e acho que depois de um pouco de preparo estará no seu melhor amanhã . Oi !Ainda não experimentei quinoa, é uma fruta relativamente nova em nossa loja mas está lá ...brócolis e outras coisas podem ser encontradas no armário ....mas tive a idéia do rei !desta vez não estou cozinhando em casa mas vamos sair para jantar.Para variar uma surpresa como esta ...já fiz o bolo , deixei algumas bananas extras , fiz um bolo de café.provei um pedaço e acho que um pouco dele estará no seu melhor amanhã .</w:t>
      </w:r>
    </w:p>
    <w:p>
      <w:r>
        <w:rPr>
          <w:b/>
          <w:color w:val="FF0000"/>
        </w:rPr>
        <w:t xml:space="preserve">id 57</w:t>
      </w:r>
    </w:p>
    <w:p>
      <w:r>
        <w:rPr>
          <w:b w:val="0"/>
        </w:rPr>
        <w:t xml:space="preserve">Estrutura e prática têm sido conceitos centrais na pesquisa semiótica, um vocabulário utilizado em pesquisas (pós-)estruturalistas, de imagem-espelho e sócio-culturais-semióticas. Mas o que é exatamente a estrutura? O modelo estruturalista de estrutura é o único possível - e quais são suas vantagens e deficiências metodológicas? Como as práticas influenciam a construção do significado? O conceito de prática pode ser utilizado no mesmo sentido, por exemplo, no estudo da sociedade, da arte e da ciência? E como as estruturas mudam? Como os desvios desafiam as práticas e moldam as estruturas? Como os limites dentro da semi-esfera formam uma dimensão imprevisível e contribuem para a mudança cultural? O entrelaçamento de estruturas, práticas e anomalias também oferece uma perspectiva interessante sobre como dar sentido à vida cotidiana. Como está estruturado o significado em um mundo de estruturas e práticas em constante mudança? As estruturas pousam na rua? O objetivo do seminário Oscar Day é explorar esses fenômenos a partir de uma perspectiva interdisciplinar e apresentar a atual pesquisa finlandesa em semiótica. O evento é organizado pela Sociedade Finlandesa de Semiótica e está aberto a todos os pesquisadores e estudantes interessados no assunto. Prazo O comitê científico da Sociedade de Semiótica selecionará os trabalhos do seminário com base em resumos. Os resumos devem ser enviados até 15 de novembro para Harri .veivo@helsinki.fi . Os resumos não devem exceder 20 linhas e devem incluir detalhes completos de contato e a sessão na qual você gostaria de apresentar (ver sessões abaixo). Os resumos também podem ser acompanhados de sugestões para sessões e apresentadores. A notificação de aceitação será enviada até 19.11 . Publicação Um livro será publicado com base no seminário, com um máximo de 15 artigos selecionados com base na revisão por pares . Instruções detalhadas para a apresentação dos manuscritos serão distribuídas no seminário.</w:t>
      </w:r>
    </w:p>
    <w:p>
      <w:r>
        <w:rPr>
          <w:b/>
          <w:color w:val="FF0000"/>
        </w:rPr>
        <w:t xml:space="preserve">id 58</w:t>
      </w:r>
    </w:p>
    <w:p>
      <w:r>
        <w:rPr>
          <w:b w:val="0"/>
        </w:rPr>
        <w:t xml:space="preserve">Como o acima sugerido, não é um western básico, mas mais uma curiosidade que parece tentar ser o mais elusiva possível em todos os sentidos. A natureza provocativa do material é uma coisa, mas a única língua finlandesa e tradução do trabalho é o texto bufante na contracapa. Também não ajuda a encontrar um público, aqui ou em outro lugar. Tecnicamente, o conteúdo está muito longe das margens para muitos e, para aqueles que o apreciam, o conteúdo é tão exagerado que o resultado é o mesmo. A língua inglesa tem alguns erros hilários, mas sob a superfície da metáfora mista da roleta russa, burocratas, cultura popular e figuras históricas, há um cômico ambicioso. O crescimento de J Vuorma como artista gráfico e contador de estórias ondula através das seções e estágios da vida do álbum, desde a angústia cínica de um jovem através do humor até um final melancólico. Na linguagem visual da história em quadrinhos, a mudança é mais evidente, pois a tinta que combina o realismo e a caricatura do início é reduzida a um estilo mais assertivo e a linha histérica é deixada para trás, enquanto a seção mais recente é uma linha mais grosseira, mais grotesca. Em parte, ele se encaixa, pois o final é uma cortina mais madura, mais melancólica, para um ocidental pós-apocalíptico. Os direitos autorais das imagens , marcas e caracteres utilizados no texto pertencem a seus respectivos titulares. Os direitos autorais e a responsabilidade pelo texto em si pertencem ao autor . Ao citar o texto , favor indicar pelo menos o nome do autor e o nome do serviço , e no caso de empréstimos on-line , um link para o serviço ou diretamente para este texto .</w:t>
      </w:r>
    </w:p>
    <w:p>
      <w:r>
        <w:rPr>
          <w:b/>
          <w:color w:val="FF0000"/>
        </w:rPr>
        <w:t xml:space="preserve">id 59</w:t>
      </w:r>
    </w:p>
    <w:p>
      <w:r>
        <w:rPr>
          <w:b w:val="0"/>
        </w:rPr>
        <w:t xml:space="preserve">Lampopumput.info Fiquei tão interessado no funcionamento daquilo que coloquei um termômetro ao lado da bomba de calor interna. Cheguei à conclusão de que a taxa de sopro é cerca de 2 quando a leitura do termômetro é a mesma que a temperatura de aprisionamento . Se você descer um grau ou mais abaixo, então a taxa de golpe sobe para 3 e se um grau ou mais acima da captura, desce para 1 . A bomba em si ajusta a velocidade muito lentamente, mas quando você passa pelas velocidades de sopro manual e depois para automático, ela começa a soprar diretamente de acordo com essa lógica . A velocidade automática também é infinitamente variável , portanto, ela também soprará a outras velocidades que não a manual . O segundo sensor do medidor coloquei 50cm de altura do chão e um pouco da bomba para o lado . monitorizo as temperaturas nesse e nos quartos . A intenção talvez seja mover o farejador de temperatura interior para lá mais baixo e livrar-me de modo a que a armadilha de temperatura goste de truques . Agora parece que quando a temperatura exterior permanece constante, de modo que a temperatura limite do chão também está dentro de meio grau constante . O termômetro ao lado da leitura da bomba varia em até 2 graus . O mais baixo está no final do período de degelo e o mais alto no final do período de aquecimento. É por isso que o ventilador automático pode soprar inicialmente a 3 velocidades e ao final do ciclo de aquecimento a 1 velocidade apenas. Eu tenho um sensor de temperatura adequado para a porta usb e ele veio com um programa de computador que desenha a curva . O sensor teve que ser pressionado no furo de sopro e o desenho da curva foi ligado . Agora eu acho que encontrei uma explicação inequívoca para a velocidade do carro. A auto-velocidade tende a manter o ar do ventilador a 43-45 graus. Primeiro após o degelo, o sopro está a 1 velocidade até que o ar de sopro exceda 43 graus. Em seguida, a velocidade do soprador sobe até o nível descrito no primeiro posto e o ar do soprador esfria. Em seguida, o som do compressor de fora começa a subir, assim como a temperatura do soprador. Após cerca de 10min após o degelo, o soprador e o compressor começam a "cooperar" e, como resultado, o ar do soprador está sempre em torno de 43-45 graus , apenas a quantidade varia de acordo com a necessidade de aquecimento . Este desejo de soprar o ar a 43-45 graus é também, aparentemente, a razão pela qual, nas geadas severas, o acionamento automático só utilizará velocidades mais baixas do soprador . O fluxo de ar não é suficiente para aquecer um ar tão quente. Sim, parece que tenta permanecer nessa faixa, não importa qual seja a demanda. Aumentei a temperatura da armadilha para 24... 28 . Tanto a velocidade do compressor quanto a do soprador aumentaram . Um pequeno espigão fez com que ficasse abaixo dos 42 graus, mas de repente voltou a subir até 43 . Depois baixei a descarga de volta para 24. A velocidade do compressor caiu, assim como a velocidade do sopro. A temperatura de sopro mal chega a 46 graus. Assim, com a velocidade manual o ilp: ajusta a saída de calor alterando a temperatura do ar do ventilador . É claro, que 43-45 graus não é uma verdade absoluta, é apenas a leitura do meu sensor ali em direção à abertura de sopro . Trabalhamos da mesma forma e é por isso que quando diminui a velocidade de sopro para que o calor não se espalhe o suficiente e permaneça girando ao redor da máquina e o resto da cabine esfrie demais . Não é bom. Funciona melhor no resfriamento. Isto é o que faz em nossa casa se você não levantar o ventilador quando o ar exterior fica frio :( Eu realmente gosto naquele carro que nunca sopra morno , que a uma distância senti como uma corrente de ar e a velocidade é ajustada de acordo com a demanda de calor . Especialmente na primavera, quando o sol começa a esquentar é agradável que a unidade se acalme durante o dia e sopre mais alto somente à noite. A velocidade do carro parece manter a temperatura do sensor de ar ambiente igual à temperatura de aprisionamento, então a lógica funciona, mas o sensor está no lugar errado. Agora à noite, a temperatura caiu tanto que a armadilha deveria ter sido aumentada em um grau para manter a casa tão quente quanto desejado. A 50cm do chão sob a bomba, a temperatura caiu.</w:t>
      </w:r>
    </w:p>
    <w:p>
      <w:r>
        <w:rPr>
          <w:b/>
          <w:color w:val="FF0000"/>
        </w:rPr>
        <w:t xml:space="preserve">id 60</w:t>
      </w:r>
    </w:p>
    <w:p>
      <w:r>
        <w:rPr>
          <w:b w:val="0"/>
        </w:rPr>
        <w:t xml:space="preserve">   A Sociedade Finlandesa de Educação Ambiental concede anualmente as Rosas da Educação Ambiental àqueles que promoveram a educação ambiental através, por exemplo, de atividades de longo prazo ou da criação de novas práticas. Com os prêmios Rose of Environmental Education, a Sociedade deseja destacar as boas práticas de educação ambiental e os educadores ambientais que fizeram um trabalho louvável. As primeiras rosas foram concedidas em 2002, por um trabalho notável em educação ambiental que levou a novas abordagens. Yrkeshögskola Novia vem trabalhando há muito tempo para desenvolver um currículo para a educação em enfermagem na universidade de ciências aplicadas que leva em conta aspectos do desenvolvimento sustentável. O currículo da Novia para 2010-2015 inclui o desenvolvimento sustentável como uma das principais competências profissionais . O desenvolvimento sustentável é sistematicamente integrado em todas as competências profissionais e em todo o currículo . Isto se reflete concretamente no ensino, por exemplo, pelos objetivos específicos de aprendizagem e conteúdos de desenvolvimento sustentável para cada curso. Os diferentes aspectos do desenvolvimento sustentável estão embutidos no contexto dos cuidados de saúde e de enfermagem e na prática e avaliação da enfermagem. Espera-se também que os diferentes níveis de sustentabilidade se reflitam de forma concreta nas estratégias de aprendizagem dos estudantes e nos resultados escritos. Como resultado do currículo sistemático e do processo de desenvolvimento do ensino, o conhecimento do desenvolvimento sustentável será disseminado através dos alunos para as instalações de saúde e enfermagem e suas práticas na área de Novia . 2. Niina Mykrä , Diretora Executiva da Associação de Escolas da Natureza e Meio Ambiente A Rosa é premiada pelo trabalho meritório na promoção da educação ambiental . Niina Mykrä contribuiu para o status de educação ambiental em nível nacional significativo. Seu lobby persistente contribuiu para que os tomadores de decisão escrevessem a promoção da educação ambiental no novo programa governamental, melhor do que nunca. Mykrä está atualmente preparando um projeto de importância nacional para criar uma "Rede de Grupos de Educação Ambiental e de Educação para uma Vida Sustentável" (LYKE). Se implementada, a rede melhoraria as práticas de educação ambiental existentes e teria uma boa cobertura na Finlândia. Mykrä também tem trabalhado como professor da escola de natureza em Tampere Nature School Korenno desde sua criação e tem estado envolvido no desenvolvimento de suas atividades e influenciado os tomadores de decisão locais para salvaguardar as atividades da escola de natureza.</w:t>
      </w:r>
    </w:p>
    <w:p>
      <w:r>
        <w:rPr>
          <w:b/>
          <w:color w:val="FF0000"/>
        </w:rPr>
        <w:t xml:space="preserve">id 61</w:t>
      </w:r>
    </w:p>
    <w:p>
      <w:r>
        <w:rPr>
          <w:b w:val="0"/>
        </w:rPr>
        <w:t xml:space="preserve">Medidas tomadas Obrigado Anni Gustafsson ! 04.03.2013 às 14:12 Aparentemente é preciso vir de algum outro lugar para ver claramente . O horror genuíno de Anni Gustafsson com a imagem da nuvem de cocô ( K&amp; k ; 27.2. ) realmente abriu meus olhos . Eu pensei a mesma coisa, mas abaixe a revista com um suspiro resignado. Como disse a mãe de Anni Gustafsson, esta é a linha do jornal nestes dias . E na semana passada não houve nenhuma menção a ela na página de Opinião . Mas estou revigorada e gostaria de fazer mais alguns comentários para o editor . É um absurdo que o Presidente não seria o rabo de uma piada se fosse retratado como um cara de aparência grotesca em calças. E o Paavo Lipponen? Não foi suficiente que ele fosse vilipendiado no programa Newsreel? A revista paroquial de Helsinki deve continuar esta zombaria anticristã de uma pessoa idosa? Parece que a redação esqueceu que nós, os contribuintes da Igreja, a grande maioria silenciosa, pagamos por toda a revista. Parece que a Igreja e a Cidade dão um chicote às nossas opiniões. A publicação de Kakkavits foi um cock-up inimaginável.</w:t>
      </w:r>
    </w:p>
    <w:p>
      <w:r>
        <w:rPr>
          <w:b/>
          <w:color w:val="FF0000"/>
        </w:rPr>
        <w:t xml:space="preserve">id 62</w:t>
      </w:r>
    </w:p>
    <w:p>
      <w:r>
        <w:rPr>
          <w:b w:val="0"/>
        </w:rPr>
        <w:t xml:space="preserve">As estatísticas diferem da lista de Antti O. Arpose em Etelä-Saimaa 5.2.1999 em que Paavo Vuoksela LaVi ( b. 25.1.50 ), que atira um dardo de 800 g como os outros da lista, também está incluído. O décimo na lista do Arpose foi Juha Olkkonen TsV , 35.11. Não há menores de 18 anos em nenhuma das listas, pois eles estão jogando um instrumento mais leve . Em Lappeenranta, Veijonen conhece pelo menos cinco lança-lanças que são melhores que ele, mas que não competiram em 1998. A manchete do Arpose foi "No decathlete in South Karelia" . Dois dos bons conhecidos de Veijonen da Lappeenranta são capazes de cerca de 4000 pontos por partida. Yrjö Hämäläinen, que também é bom no tiroteio, está tentando obter um resultado em 1999. Graças à Arposelle , se daqui a um ano o livro " Decathlon : nenhum resultado ! "Yrjö Hämäläinen também foi encontrado na lista de Arponen desta vez, com um resultado de 31,29 no lançamento do disco, embora seu melhor resultado tenha sido melhor que o da lista de Arponen. Arponen pode ter deixado o resultado de Hämäläinen de mais de 33 metros no campeonato distrital sem registro, porque nenhum nome de clube pôde ser encontrado Hämäläinen não pertencia a nenhum clube esportivo naquela época. Yrjö Hämäläinen também acredita que a paróquia será absorvida possivelmente já no outono de 2000. Harri Veijonen 15. 3. 1999 . página de link de lançamento de lança HOME</w:t>
      </w:r>
    </w:p>
    <w:p>
      <w:r>
        <w:rPr>
          <w:b/>
          <w:color w:val="FF0000"/>
        </w:rPr>
        <w:t xml:space="preserve">id 63</w:t>
      </w:r>
    </w:p>
    <w:p>
      <w:r>
        <w:rPr>
          <w:b w:val="0"/>
        </w:rPr>
        <w:t xml:space="preserve">O espírito do ocupante anterior História contada em uma sala com lareira às seis horas da noite de 13 de fevereiro de 2011 Local do evento Tampere Hora do evento 2006 A forma de um fantasma Fenômeno multidisciplinar O narrador era mkm Eu morava com meu marido e 3 gatos em uma casa onde a dona, uma mulher idosa, tinha vivido até sua morte. Vivíamos na casa desde o final de 2004 e estes eventos só aconteceram na primavera-inverno de 2006. Eu tinha notado frequentemente o comportamento dos gatos, olhando para o teto, assobiando nas escadas escuras, etc. Então eu concluí que era apenas o tempo das moscas e ratos. A máquina de lavar roupa estava lá em cima e eu estava assistindo a TV lá embaixo com meu marido. Eu ouvi o último ciclo de giro começar e quando o programa de lavagem terminou eu subi para colocar a roupa para secar. Eu me perguntava como a porta da máquina de lavar roupa poderia estar aberta e a torneira fechada quando eu tinha acabado de ouvir a máquina funcionando claramente . A lavanderia também estava molhada, então a máquina deve ter estado em . Isso foi um incômodo constante em minha mente, pois nunca conseguimos encontrar uma explicação lógica. Também ouvimos muitas vezes ranger do andar de cima (piso de madeira), mesmo estando todos lá embaixo. No banheiro, mesmo no verão, podia-se respirar o vapor, mas de outra forma não estava frio. Os radiadores elétricos estavam batendo, mesmo que não estivessem nem ligados. Quando nos mudamos no outono de 2006, a casa ficou esperando por uma ordem de demolição e a eletricidade foi completamente cortada, mas ouvi dos vizinhos que a luz externa da casa muitas vezes se apagava. Apesar de toda essa experiência, ainda sinto muita falta daquela casa. Agora é uma casa pré-fabricada.</w:t>
      </w:r>
    </w:p>
    <w:p>
      <w:r>
        <w:rPr>
          <w:b/>
          <w:color w:val="FF0000"/>
        </w:rPr>
        <w:t xml:space="preserve">id 64</w:t>
      </w:r>
    </w:p>
    <w:p>
      <w:r>
        <w:rPr>
          <w:b w:val="0"/>
        </w:rPr>
        <w:t xml:space="preserve">A leveza intolerável da gestão A gestão é uma tarefa exigente, e as constantes mudanças no ambiente não facilitam nada. As pressões econômicas, particularmente no setor público, tornaram as tarefas de gestão tão difíceis que nem sempre há pessoas suficientes dispostas a assumir responsabilidades de gestão. O tema da liderança surgiu quando eu estava preparando um dia de ensino para um grupo de graduados do ensino superior que são futuros gerentes em potencial. É bom poder trabalhar com estudantes em um assunto que me é muito caro, tanto em teoria como na prática, mesmo que seja difícil encontrar tempo para se preparar. Felizmente, o interesse da tarefa recompensa o esforço extra. Penso que é importante manter um sentimento para a missão básica de nossa educação, mesmo no nível das bases. medida que grandes grupos etários se aposentarem (por exemplo, nos setores social e de saúde), muitas pessoas novas serão necessárias em cargos de gerência, já que um grande número de profissionais também estará deixando o lado da gerência. Em nosso treinamento fortalecemos nossas habilidades gerenciais para atender às necessidades da vida profissional. A próxima mudança geracional exigirá uma ampla gama de atividades antes que os mais jovens assumam posições gerenciais. A transferência de habilidades do pessoal existente precisa ocorrer antes da "mudança do guarda" e também valeria a pena considerar o uso de pessoal aposentado como mentores para seus juniores. O prolongamento da carreira dos gerentes poderia facilitar a situação, mas muitos gerentes estão ansiosos por um momento em que haverá espaço para suas próprias vidas. Muitos gerentes cansados não estão dispostos a continuar exigindo trabalho e é difícil competir com tempos de lazer atraentes. Por outro lado, é preciso dar espaço às pessoas mais jovens na vida profissional. As mudanças devem ser gerenciadas da melhor forma e o mais previsivelmente possível. Na gestão da mudança, antecipar o futuro é uma tarefa notoriamente exigente. Hoje, tomamos como certa a continuidade da mudança. A mudança é regida em grande parte pelas leis da economia, que exigem a formação de grandes entidades e o aumento da eficiência . Por outro lado, o objetivo é salvaguardar o bem comum. O PIB tem sido tomado como medida de bem-estar, mas estudos recentes mostraram que o crescimento do PIB não aumenta necessariamente o bem-estar das pessoas. De acordo com a nova estratégia de 2011 do Ministério da Saúde e Assuntos Sociais, o objetivo é uma sociedade socialmente sustentável na qual as pessoas sejam tratadas igualmente, todos sejam incluídos e a saúde e a capacidade de funcionamento de todos sejam promovidas. O professor de pesquisa Jussi Simpura do Instituto Nacional de Saúde e Bem-Estar Social diz que o desenvolvimento do conceito de sustentabilidade social deve enfatizar a importância da participação e da confiança compartilhadas. A sobrevivência, recuperação e adaptação parecem depender da participação e da confiança mútua, e a resiliência social baseia-se no capital fiduciário. A participação e a confiança estão surgindo como fatores muito importantes tanto na vida privada como na vida profissional. A economia não é a resposta para tudo, e a gestão de mudanças deve ter isso em mente. Segundo o Professor Antti Syväjärvi, o sucesso da mudança depende também do compromisso, da confiança, da inclusão e da comunicação aberta e apropriada, além de objetivos estrategicamente claros e realistas. Estes são elementos exigentes, mas ao implementá-los podemos alcançar uma mudança coletiva. A instituição de ensino superior de nosso país, agora especialmente o setor politécnico, está enfrentando grandes mudanças. Esperamos ser capazes de planejar, liderar e implementar mudanças com sucesso. O importante é que a prosperidade a nível nacional, local e individual não seja comprometida mais do que o necessário. A questão, segundo Simpura, é se queremos mais, melhor ou mais bem-estar sustentável. As áreas críticas para o desenvolvimento no campo da gestão da idade são encontradas na promoção da retenção do pessoal e na garantia da renovação das habilidades dos indivíduos e, portanto, da organização . Na minha opinião, a única abordagem sustentável baseia-se na capacidade do indivíduo de participar no desenvolvimento das atividades . Do ponto de vista da garantia de qualidade, a melhoria contínua requer o envolvimento de todos nas atividades de desenvolvimento . Isto deve ser encorajado, pois a implementação bem sucedida também tem um impacto positivo na motivação individual para trabalhar e, portanto, no bem-estar no trabalho. Uma abordagem de liderança compartilhada, onde uma cultura de trabalho colaborativo também permite que pessoas de diferentes campos e com diferentes origens (jovens, pessoas experientes) interajam umas com as outras de forma colaborativa, apoiaria o desenvolvimento da carreira das pessoas em cargos de gerência.</w:t>
      </w:r>
    </w:p>
    <w:p>
      <w:r>
        <w:rPr>
          <w:b/>
          <w:color w:val="FF0000"/>
        </w:rPr>
        <w:t xml:space="preserve">id 65</w:t>
      </w:r>
    </w:p>
    <w:p>
      <w:r>
        <w:rPr>
          <w:b w:val="0"/>
        </w:rPr>
        <w:t xml:space="preserve">Obrigado por sua pergunta ! Usei frases tradicionais na minha escrita e não me debrucei sobre se um homossexual está intacto ou não. Sua pergunta, portanto, surge de uma frase lateral na minha escrita. Eu estava simplesmente lhe contando sobre nossa noite na capela, e me referindo a uma pessoa que ensinava lá ( e ensina regularmente em público ) . Ele não esconde sua mudança de vida . O que devo dizer sobre a "heterossexualidade" dele ou de qualquer outra pessoa? Entretanto, sei que nem todos o farão. Puonti também deixou isso bem claro. Ele disse que em suas atividades, um terço deles estão "fundindo", um terço estão iniciando o processo e um terço não estão. Entendo a frustração daqueles que não "fundiram", mesmo que tivessem esperança de . Ou a irritação daqueles que não encontraram liberdade do alcoolismo , mesmo que tivessem esperado . Ou aqueles que não se recuperaram de doenças graves, mesmo quando as pessoas ao seu redor têm . Qualquer tristeza e desesperança que exista em sua vida, é difícil se não houver solução. Um homossexual pode certamente viver uma vida feliz como ele é. Entretanto, pelo menos alguns homossexuais gostariam de ser heterossexuais, caso em que a homossexualidade é um fardo que torna a vida infeliz para eles. Então, uma pessoa infeliz pode ser inteira? Como escreve o capelão, a Quaresma é uma boa oportunidade para reduzir o chamado tempo de tela, seja assistindo TV, jogando no pleiciário ou digitando no computador. Fiz disso meu objetivo há alguns anos durante a Quaresma e realmente funciona. Você pode substituí-lo por encontrar amigos e parentes, ler livros, rezar, sair ao ar livre, etc.</w:t>
      </w:r>
    </w:p>
    <w:p>
      <w:r>
        <w:rPr>
          <w:b/>
          <w:color w:val="FF0000"/>
        </w:rPr>
        <w:t xml:space="preserve">id 66</w:t>
      </w:r>
    </w:p>
    <w:p>
      <w:r>
        <w:rPr>
          <w:b w:val="0"/>
        </w:rPr>
        <w:t xml:space="preserve">Sr. Peabody e Sherman Dirigido por Rob Minkoff * * * * Um drama animado pouco conhecido na Europa, The Rocky &amp; Bullwinkle Show está na TV americana desde 1959 e agora está sendo dado um grande impulso no resto do mundo. Na primeira onda vem um filme sobre o cão hiper-inteligente Sr. Peabody e seu filho adotivo Sherman . Peabody é colocado como um personagem entre o Tenavian Snoopy e o Nick Park's Gromit . O personagem é um pouco irritante em suas habilidades sobrenaturais, às vezes é difícil acreditar que Peabody se importaria com Sherman que se choca com ele como um garotinho normal. É claro, na animação tudo é possível, e a coisa central de Peabody é a máquina do tempo que ele desenvolveu chamada WAYBAC. Permite que ele e Sherman viajem através da história para conhecer as figuras proeminentes de seu tempo, algumas das quais são muito diferentes do que a história oficial tem sugerido. O Sr. Peabody e Sherman desenvolveram uma história de enquadramento bastante clichê. Quando Sherman tem uma fila com um pequeno incômodo, Penny, em seu primeiro dia na escola, surge a questão se um cão, mesmo um cão ganhador do Prêmio Nobel, está apto a ser o guardião de uma criança humana. Depois descemos a faixa da memória. WAYBAC traz para o quadro o faraó infantil Tutankhamun , Robespierre , Spartacus e, claro, um grupo de presidentes americanos de George Washington a Bill Clinton . O ritmo substitui o conteúdo, mas o fluxo de imagens retro-inspiradas é um prazer de assistir, acompanhado por música de Danny Elfman . A tridimensionalidade é usada com moderação, não de forma excessivamente caprichosa. O humor é distribuído igualmente entre crianças e adultos. O Sr. Peabody e Sherman não é uma experiência animada inesquecível, mas está acima da média.</w:t>
      </w:r>
    </w:p>
    <w:p>
      <w:r>
        <w:rPr>
          <w:b/>
          <w:color w:val="FF0000"/>
        </w:rPr>
        <w:t xml:space="preserve">id 67</w:t>
      </w:r>
    </w:p>
    <w:p>
      <w:r>
        <w:rPr>
          <w:b w:val="0"/>
        </w:rPr>
        <w:t xml:space="preserve">Mario Tricoci Hair Salon and Day Spa ( USA ) Practical Information Hotels Nearby Hotels O estilo econômico La Quinta Inn Chicago Schaumburg hotel está equipado com todas as comodidades, incluindo: centro de negócios , estacionamento gratuito , TV .Distância do centro da cidade de carro Leia mais la são 8 minutos , e o hotel está localizado no 1730 East Higgins Road Schaumburg Estados Unidos , East Schaumburg , que é perfeito para explorar a cidade e seus arredores .O hotel faz parte da cadeia LQ .O acesso à Internet de banda larga está disponível no hotel .Quando você quiser relaxar , o ginásio do hotel está à sua disposição .A proximidade do campo de golfe é uma boa adição às instalações do hotel . Outras informações úteis: O hotel tem um estacionamento. Esconder texto A distância do centro da cidade de carro é de 15 minutos, e o hotel está localizado no 600 N MARTINGALE RD , a sudoeste de Arlington Heights , que é perfeito para explorar a cidade e seus arredores. O hotel oferece uma variedade de instalações, incluindo um bar, recepção 24 horas, jornais, centro de negócios, lavanderia, estacionamento gratuito, televisão, ar condicionado, TV por satélite. A acessibilidade a cadeiras de rodas é uma boa adição às comodidades do hotel. Quando você quiser relaxar, o hotel tem uma academia à sua disposição. O hotel é membro da cadeia QI. O hotel oferece acesso à Internet de banda larga. Atenção: O hotel tem um estacionamento. Esconder texto Este hotel de estilo econômico na categoria 3 estrelas está localizado em Schaumburg. O hotel oferece uma variedade de facilidades , incluindo um restaurante , serviço de quarto , recepção 24 horas , leia mais Business center , estacionamento gratuito , ar condicionado . O centro de Schaumburg está a um fácil acesso, pois leva apenas 7 minutos de carro. Localizado na 1300 E. Higgins Road , o hotel é uma base ideal para desfrutar de tudo o que a cidade tem a oferecer , quer você esteja hospedado por alguns dias ou mais. A proximidade do campo de golfe é uma boa adição às instalações do hotel. O hotel faz parte da cadeia HX. O acesso à Internet de banda larga está disponível no hotel. Hide Text A localização é 1200 East Bank Drive , noroeste de Chicago , e a distância do centro da cidade de carro é de apenas 79 minutos . O hotel ( Chicago ) é de estilo econômico e em termos de padrão ele se enquadra na categoria de duas estrelas . O hotel dispõe de uma variedade de instalações , que incluem , Recepção 24h , Quadra de tênis , Jornais , Centro de negócios , Lavanderia , Estacionamento gratuito , Ar condicionado . Acesso à Internet de banda larga está disponível no hotel . A viagem ao aeroporto de O' Hare leva cerca de 28 minutos de carro ( 14 km ) . A proximidade do campo de golfe é uma boa adição às instalações do hotel . Quando você quiser relaxar, o ginásio do hotel está à sua disposição. O hotel faz parte da cadeia Candlewood Suites. Informações práticas: O hotel dispõe de estacionamento gratuito. Esconder Texto O hotel tem 162 quartos do tipo total para a categoria Standard Queens . A tarifa mais baixa no Courtyard Chicago Schaumburg é de 70 euros . O hotel Courtyard Chicago Schaumburg estilo econômico é lido mais equipado com todas as comodidades , incluindo : Restaurante , Jornais , Quartos não-fumantes , Business center , Lavanderia , Estacionamento gratuito , Televisão , Ar condicionado .A distância do centro da cidade de carro é de 7 minutos e o hotel está localizado na 1311 American Lane , a nordeste de Schaumburg , que é perfeita para explorar a cidade e seus arredores . Quando você quiser relaxar , o centro de fitness do hotel está à sua disposição . O hotel faz parte da cadeia Marriott Hotels &amp; Resorts . A proximidade do campo de golfe é uma boa adição às instalações do hotel . O hotel oferece acesso à Internet de banda larga .</w:t>
      </w:r>
    </w:p>
    <w:p>
      <w:r>
        <w:rPr>
          <w:b/>
          <w:color w:val="FF0000"/>
        </w:rPr>
        <w:t xml:space="preserve">id 68</w:t>
      </w:r>
    </w:p>
    <w:p>
      <w:r>
        <w:rPr>
          <w:b w:val="0"/>
        </w:rPr>
        <w:t xml:space="preserve">Serviço agradável e bons cheiros, mas de alguma forma eu esperava sabores muito mais fortes, pedi uma variedade mista de tudo o que estava em oferta para o almoço. Era bom, mas suave. A travessa meze parecia deliciosa, vou ter que provar para ver se tem gosto. Fattoush , familiar do centro comercial Kontula , mudou-se para o coração da cidade , e infelizmente algo deve ter se perdido pelo caminho . Eu realmente não sei se existe ( ainda ) um a la carte , aparentemente o menu muda diariamente de acordo com o quadro-negro na parede . Foi oferecido a Ituhipe um mezelautanen 8,5e . Hanalimut alegadamente como uma oferta de abertura 2e . Mezelautanen prometeu sete pratos , os mais fáceis de identificar foram falafels ( 2 pcs ) , dolmadeks ( 2 pcs ) hummus e baba ganoush e laban , alguém tahnat permaneceu não identificado . Falafels caseiras mas não frescas , a crosta era um pouco emborrachada e bastante espessa . melhor que as micro versões da pizzaria básica , mas em nenhum lugar perto do topo da cidade . também os rolos de folhas de videira possivelmente caseiros , pois o arroz era um pouco al dente demais , o que normalmente não é algo a temer com as versões enlatadas . Hummus bom e baba ganoush excelente , e o resto das massas não eram ruins . Ainda assim, pouco menos de nove euros para carregar um prato com coisas pré-fabricadas da geladeira é talvez um pouco demais . Pão fresco teria sido uma boa adição e o suporte ao ar livre prometia algo parecido para o prato . A janela promete shwarma, kebab e frango frito, se eles forem mais apetitosos. Como um lugar , está tudo bem , não particularmente o interior oriental . Eles também vendem algumas frutas secas/snacks , e baclava solta . Até agora apenas em dinheiro como forma de pagamento, eles dizem que ainda não têm uma máquina de cartões.</w:t>
      </w:r>
    </w:p>
    <w:p>
      <w:r>
        <w:rPr>
          <w:b/>
          <w:color w:val="FF0000"/>
        </w:rPr>
        <w:t xml:space="preserve">id 69</w:t>
      </w:r>
    </w:p>
    <w:p>
      <w:r>
        <w:rPr>
          <w:b w:val="0"/>
        </w:rPr>
        <w:t xml:space="preserve">Obtenha RE de Grandone RE: procurar Shhh ... Nokia é nosso cliente Isto nós sabemos: graças à Nokia, o mercado digital finlandês é o que é. A Nokia lidera e o mercado segue. Mas para onde eles vão agora e quem entrará? Tenho sido pesquisador, analista e jornalista durante os últimos dez anos. Ou seja, eu adquiri e publiquei informações para viver. Para investigar a importância da Nokia para o mercado finlandês de mídia digital, escrevemos para as principais agências, entrevistamos funcionários da Nokia que conhecíamos e agências que trabalhavam para a Nokia. Imploramos, suplicamos e ameaçamos... Em vão. Contatamos o escritório de imprensa da Nokia. Em vão. As entrevistas arranjadas evaporaram-se e as amizades foram tensas. Ninguém quis falar sobre um grande cliente com seu próprio nome. Se a Nokia tem cuidado com o que libera ao público, seus subcontratados são neuróticos sobre sua imagem pública. Assim, concedemos a todos os entrevistados o anonimato. Enviamos um questionário a todas as agências de mídia digital com mais de dez funcionários. Sete das dezessete agências responderam ao questionário. Metade deles trabalhava para a Nokia . A participação da Nokia no mercado de mídia digital foi mais frequentemente estimada em um quarto, embora a estimativa mais baixa tenha sido de 10% e a mais alta em 50%. A estimativa média foi de 23,75%. A Satama é a Nokia Das empresas finlandesas de mídia digital, a Satama é provavelmente a mais dependente da Nokia. Um grande investidor finlandês em mídia digital entrevistado para a análise estima atualmente que até 80% dos funcionários da Satama trabalham para o maior fabricante de telefones celulares do mundo. A evidência de uma relação de dependência não precisa parecer longe. Quando a Nokia fechou seus cordões de bolsa no início deste ano, o porto começou a negociar demissões na Páscoa. Quando o investimento recomeçou, o porto voltou a obter bons resultados. A Nokia é um grande negócio para o mercado finlandês, e você não quer arriscar a relação com ela, falando sobre isso com pessoas de fora. Não é falso dizer que a relação entre a Nokia e a mídia digital finlandesa é muito fechada e baseada em contatos pessoais. A promessa de abertura e globalismo na mídia digital se transformou em uma produção básica fechada e local, mas razoavelmente segura. A Finlândia é muito cara para a produção básica, mas a produção básica não é mais suficiente. A Nokia está caminhando em uma nova direção . O maior cliente da Finlândia está agora procurando por comerciantes criativos de idéias e processos comerciais para fazer parcerias. O nível de preços na Finlândia é necessariamente tão alto que no futuro será necessário competir ou com um serviço único ou com conceitos de marketing que não podem ser implementados " A Finlândia não pode competir no preço . Você tem que competir na qualidade do serviço e como ele se transforma facilmente em um negócio direto, ou seja, a venda de equipamentos Nokia" , diz o comprador, que trabalhou longas horas como empresário digital na Nokia, e ressalta que a Nokia ainda é "90% fabricante e varejista de equipamentos". As pessoas freqüentemente reclamam que a Nokia não compra soluções criativas. Muito raramente nos são oferecidas soluções criativas que levariam aos negócios. Apenas um pênis com flash bem móvel não é suficiente". "Os detratores são as agências que consomem o tempo do comprador, negociando e perguntando o que deve ser". "Na Finlândia, as empresas tendem a se esforçar para oferecer algo em palavras que ainda não é possível na prática". Um bom exemplo disso é a produção flash , da qual algumas agências estão se forçando a se expandir para a consultoria . Infelizmente, no lado da consultoria e planejamento estratégico de publicidade, as agências finlandesas têm menos a oferecer . Não há rede suficiente e as diferentes competências estão espalhadas por diferentes agências. "Isto tem levado a decepções . Há coisas boas na Finlândia, é claro, embora às vezes pareça que as melhores probabilidades de execução de promessas são encontradas fora da Finlândia. "Não vale a pena oferecer muito, mas começar a aumentar gradualmente a clientela.</w:t>
      </w:r>
    </w:p>
    <w:p>
      <w:r>
        <w:rPr>
          <w:b/>
          <w:color w:val="FF0000"/>
        </w:rPr>
        <w:t xml:space="preserve">id 70</w:t>
      </w:r>
    </w:p>
    <w:p>
      <w:r>
        <w:rPr>
          <w:b w:val="0"/>
        </w:rPr>
        <w:t xml:space="preserve">Apartment-Hotel Este hotel de 2 estrelas em Colônia fica a apenas 2 minutos a pé da estação de trem Bahnhof West. Oferece salas e apartamentos com cozinha própria e uma conexão rápida de metrô com o centro da cidade. Os quartos e apartamentos do H1 Hotel são decorados com TV a cabo e banheiros modernos, todos com cozinha e talheres. A poucos passos do H1 você encontrará uma variedade de lojas, supermercados e restaurantes. A estação de metro Hans-Böckler-Platz U-Bahn fica a 2 minutos a pé do hotel H1 . A famosa Catedral de Colónia pode ser alcançada por comboio directo em 5 minutos . MY Messe &amp; Business Home - por Lanxess Arena /Messe Cologne Radisson Blu Hotel Cologne Este hotel de 4 estrelas no bairro de Deutz, em Colônia, fica a 5 minutos a pé da Lanxess Arena e do centro de exposições KölnMesse . oferece Wi-Fi gratuito e acesso a sauna e ginásio gratuito . O Radisson BLU Hotel Cologne tem quartos espaçosos e modernos com TV de tela plana, instalações para fazer chá e café e decoração elegante . Os hóspedes podem desfrutar de um rico café da manhã buffet no bistrô Pronto ou especialidades mediterrâneas no restaurante Paparazzi . Café, coquetéis e cerveja de Colônia também estão disponíveis no terraço ou no lounge bar , que tem um teto de vidro de 15 metros de altura. A parada do bonde de Kölnmesse fica a 100 metros do Radisson Köln . O centro da cidade de Colônia e a Catedral de Colônia ficam a 3 paradas de bonde ou a mais de 20 minutos a pé ao longo do Reno. Hostel die Wohngemeinschaft Conti Hotel Conti Hotel é um hotel familiar moderno localizado no coração do centro da cidade de Colônia, no Bairro Belga. O hotel fica a apenas 2 minutos do bonde, que o leva diretamente ao centro da cidade, ao centro de exposições ou ao Rhein-Energy Stadium . ibis Köln Messe Este hotel em Colônia-Deutz oferece quartos modernos , um bar 24 horas e um ponto de internet gratuito . Em uma caminhada de 5 minutos da Lanxess Arena e do Centro de Exposição Koelnmesse . Todos os quartos da Ibis Köln Messe têm ar condicionado , banheiro privativo e secador de cabelo . Wi-Fi gratuito está disponível no lobby . A Ibis Köln Messe serve um rico buffet de café da manhã todas as manhãs das 4:00 às 12:00 . O Café Hopfen Malz tem um terraço ao ar livre e serve pratos alemães e internacionais . A estação subterrânea de Colônia Messe fica a apenas 250 metros de distância. Hotel Mado Hotel ELITE an der Universität Este hotel 2 estrelas fica a 2 minutos a pé da Universidade de Colônia e da estação de metrô Dasselstraße/Bahnhof Süd. Ele oferece uma localização tranquila, café da manhã gratuito e internet sem fio. O hotel ELITE an der Universität está localizado em uma rua lateral próxima a muitos bares, restaurantes e lojas. Os quartos iluminados do hotel ELITE têm móveis modernos, um fax modem e um banheiro privativo. A tarifa do quarto inclui um buffet de café da manhã todos os dias . Internet sem fio está disponível em todas as áreas do hotel por um custo extra . A recepção do hotel 24 horas está sempre pronta para ajudar . A estação de metrô Dasselstraße oferece acesso direto à famosa Catedral de Colônia em 8 minutos . Südstadt-Appartement Köln Estes modernos estúdios e apartamentos estão localizados em Colônia, a 2 minutos a pé da estação de metrô Chlodwigplatz ou perto da catedral. Os estúdios e apartamentos silenciosos da Südstadt-Appartement podem acomodar até 4 pessoas. A estação ferroviária principal de Colônia pode ser alcançada em 15 minutos por transporte público ou em até 8 minutos a pé dos apartamentos da Südstadt-Appartement. Burns Art Cologne Este hotel de design 4 estrelas oferece quartos com uma grande cozinha e um grande banheiro.</w:t>
      </w:r>
    </w:p>
    <w:p>
      <w:r>
        <w:rPr>
          <w:b/>
          <w:color w:val="FF0000"/>
        </w:rPr>
        <w:t xml:space="preserve">id 71</w:t>
      </w:r>
    </w:p>
    <w:p>
      <w:r>
        <w:rPr>
          <w:b w:val="0"/>
        </w:rPr>
        <w:t xml:space="preserve">Abraçar uma árvore hoje às 20 11.6.2014 9:17 Foto : Olli-Pekka Härmä Ao envolver sua mão em torno de uma árvore você participa do recorde finlandês . Hoje você pode participar do processo de gravação . O Maa- ja kotitaloousnaiset está tentando estabelecer um recorde finlandês de abraços a árvores, e o objetivo é que milhares de pessoas abracem árvores ao mesmo tempo na quarta-feira às 20:00. Antes do abraço, eles irão procurar na floresta por matérias-primas para alimentos selvagens em Pekkala em Kimonkyläntie 492 , Haapakimola . O curso começa às 17h. O curso é dirigido por Hannele Veteli, especialista em alimentos da Federação de Mulheres da Agricultura e Economia Doméstica do Sul da Finlândia. O curso está aberto a todas as pessoas interessadas. O curso será continuado dentro de algumas semanas para descobrir como fazer bons alimentos a partir de plantas. Envie notícias para um amigo News Kouvolan Sanomat : Abrace uma árvore hoje às 20 horas Hoje você pode participar da gravação de discos . O Maa- ja kotitalousnaiset está tentando estabelecer um recorde finlandês para o abraço de árvores, e o objetivo é que milhares de pessoas abracem árvores ao mesmo tempo na quarta-feira às 20h. O Maa- ja kotitalousnaiset em Iiti está envolvido no estabelecimento de um recorde nacional. Deseja comunicar uma mensagem inapropriada? Hypersensitive Beware of those trees , eles podem ser infestados com carrapatos aranhas e escaravelhos do Colorado . Uma árvore de cem anos de idade ficou sem abraçar, apesar de eu ter dado um bom aperto ao passar por ela. Os mosquitos não têm andado milagrosamente a zumbir, mas já recebi muitos tipos de picadas. Na canela há uma que força todo o caminho até o osso, não importa quanto remédio farmacêutico se ponha. Eu protejo meu corpo cuidadosamente com roupas , mas há sempre um novo ponto avermelhado em algum lugar quando eu sacudo minhas roupas por carrapatos . Quest 4 dias atrás 6 Existem muitos registros para escolher . Mas o registro mais cômico , que não é mais anunciado ou falado , nem mesmo na terra de Vennä , é o número de árvores . Na época soviética tal coisa era contada corretamente . O Grande e Poderoso .......</w:t>
      </w:r>
    </w:p>
    <w:p>
      <w:r>
        <w:rPr>
          <w:b/>
          <w:color w:val="FF0000"/>
        </w:rPr>
        <w:t xml:space="preserve">id 72</w:t>
      </w:r>
    </w:p>
    <w:p>
      <w:r>
        <w:rPr>
          <w:b w:val="0"/>
        </w:rPr>
        <w:t xml:space="preserve">Descrição Markku e Anna Tupamäki viajam juntos de trenó para uma festa de casamento; Markku brinca com seus sentimentos e recebe uma declaração de amor dela. No casamento, no entanto, para consternação de Anna, Markku dança com o moleiro Kaisa enquanto Anna ajuda com o café dos convidados. Mais tarde Anna dança a ratoeira com seu anfitrião Tuomas. O anfitrião é um viúvo idoso, mas quando ele logo chega para pedir Anna em casamento, ela concorda. A vida de Anna se instala como anfitriã de uma casa abastada. Há alguma tensão entre ela e o anfitrião, porém: Anna faz fofocas em Tuomas e eles dormem em seus próprios quartos. O chefe do Ruuk chega para comprar a floresta e o mestre relutantemente faz o negócio. Logo os troncos são assentados na casa, entre eles o mulherengo Humu . No caminho para sua antiga casa, Anna corre para Humu , que a toma em seus braços . Na hora do jantar, há dança na casa , Humu canta e toca acordeão , e Anna, após a primeira recusa, junta-se à dança . Tuomas lamenta a venda de sua floresta e desaprova a maneira como as coisas estão indo em sua casa. Humu e Anna começam a se ver em segredo. Nas danças de Hukarinperä, uma briga se inicia entre os trokars de vodka e os tukkirs , que afastam os trokars. Hummu woos a filha de Hukarinperän e mais tarde compra suas pérolas. Hops e Anna passam a última noite juntos antes da partida dos tukkirs. Após o Natal, os troncos retornam. Humu dança com Anna assim que Tuomas entra na casa. Anna e Humu se encontram no dia seguinte e passam a noite juntos na casa de campo isolada de Jutisha. Tuomas percebe a ausência de Anna e a procura por ela em todos os lugares. A mãe de Anna avisa sua filha sobre os troncos e lhe diz que a filha de Hukarin está chorando por Humu, mas Anna se recusa a acreditar nela. Na primavera descobre-se que Anna está esperando uma criança, e Humu agora fica indiferente a Anna: "Cada homem para o seu, e deixe-o guardar o seu para mim". "O mestre vê dois celeiros correndo de sua casa para a casa de campo de Jutisha e suspeita de traição. Ele está prestes a matar Anna, mas ao mesmo tempo o galpão pega fogo. Anna perde a consciência e dá à luz uma criança morta. Anna chora sobre um pequeno caixão, perde a consciência novamente e Tuomas a leva para a cama. Anna está doente, à beira da vida e da morte, e Tuomas está de luto, culpando-se por tudo o que aconteceu. Mas Anna se recupera e ela e Tuomas fazem as pazes. Com a chegada da primavera, os troncos chegam ao rio. Anna sai em direção ao sol da primavera com Tuomas ao seu lado. E. K-lä ( Eero Krekelä , Kaleva 4.3.1958 ) pensou que o filme era "uma mistura sem esperança de todos os tipos de ingredientes, mesmo em termos de trama" . Ele distinguiu: "Tem o habitual drama triplo ( um velho mestre, uma jovem amante e uma madeixa ), danças duplas e um pouco de luta, uma busca vã da tragédia e comédia situacional fácil. "Jörn Donner ( Päivän Sanomat 2.3.1958 ) achou o filme "um passatempo ridículo", mas pensou que continha elementos que "se melhor manuseados tornariam o filme mais uma história de amor psicológico" . Leo Nordberg ( Uusi Suomi 2.3.1958 ) também condenou o "roteiro rígido e frágil": " [- - -] Ao longo do filme, Kahden ladun através do celeiro não faz a menor tentativa de fundamentar os retratos dos personagens de seus personagens, e esta é a maior falha do filme. Seus personagens vivem, agem, amam e não são amados, aparentemente sem nenhuma influência interior, tornando impossível a conexão com eles por parte do público. "Jaakko Tervasmäki ( Elokuva-Aitta 6/1958 ) escreveu sobre ter visto o filme".</w:t>
      </w:r>
    </w:p>
    <w:p>
      <w:r>
        <w:rPr>
          <w:b/>
          <w:color w:val="FF0000"/>
        </w:rPr>
        <w:t xml:space="preserve">id 73</w:t>
      </w:r>
    </w:p>
    <w:p>
      <w:r>
        <w:rPr>
          <w:b w:val="0"/>
        </w:rPr>
        <w:t xml:space="preserve">Opinião sobre o PHILIPS 1050X Seus usuários acham o PHILIPS 1050X muito fácil de usar Em média, eles o acham mais confiável que seus concorrentes, mas as opiniões diferem Se você quer ter certeza de que o PHILIPS 1050X é a solução para seus problemas, obtenha a maior ajuda e suporte de outros usuários Diplofix A pontuação média da distribuição de opiniões é 8,23 e o desvio padrão é 2,07. 35 usuários classificaram o desempenho e a classificação do produto em uma escala de 0 a 10. A classificação é 10/10 se o PHILIPS 1050X for, em seu domínio, o melhor em nível técnico, aquele que oferece a melhor qualidade, ou que oferece a maior gama de opções.</w:t>
      </w:r>
    </w:p>
    <w:p>
      <w:r>
        <w:rPr>
          <w:b/>
          <w:color w:val="FF0000"/>
        </w:rPr>
        <w:t xml:space="preserve">id 74</w:t>
      </w:r>
    </w:p>
    <w:p>
      <w:r>
        <w:rPr>
          <w:b w:val="0"/>
        </w:rPr>
        <w:t xml:space="preserve">Todos os dias depois do Natal - celebrando a Festa da Arefi pelo povo de Tensiela Antecedentes da Festa da Arefi Desde o início dos anos 80, o povo de Tensi se reuniu em um dia da semana entre o Natal e o Ano Novo para celebrar a "Festa da Arefi". O evento foi organizado pela filial da Sociedade Vuoksela da Região de Helsinque, que funcionou de 13 de março de 1975 até 10 de maio de 1993. Desde então, o evento "Arepyhä-ilta" tem sido parte das atividades anuais da Vuoksela-Seura sob o nome "Arepyhä-tapevuman" . O Natal é a maior celebração do ano. Há muitas tradições e velhos costumes associados ao Natal, alguns abandonados nos tempos modernos e outros substituídos por novos. Por exemplo, muitas pessoas não têm memória ou experiência pessoal de trazer palha para o chão e brincar sobre ele. O Natal também está associado a diferentes dizeres ou palavras cujo significado pode não ser conhecido por todos. A palavra "dia" tem muitos usos , alguns dos quais são ; Boxing Day , Bank Holiday , Feast Day , 3rd Christmas Day , 4th Christmas Day , LUNCH , LANTUS . Explicação destes ; Boxing Day no sentido mais antigo significa todos os dias exceto domingos e feriados da igreja . No sentido mais novo , dias de segunda a sexta-feira , com exceção dos feriados públicos em geral . Os feriados são feriados que geralmente caem em um dia da semana que não seja domingo . Tentei descobrir o significado da palavra AREPYHÄ através do Google, mas a palavra não é conhecida. Então encontrei as informações no site Valkjärvi sob o título "Murresanakirja". Arepyhä = dia da semana LÖNTYS = 3º dia de Natal ou o dia do Apóstolo João . LANTUS = 4º dia de Natal ou o dia das Crianças Inocentes . Alguém tem alguma informação sobre a origem das palavras LÖNTYS e LANTUS ? . 2013 arepyhä-event Em clima úmido, mais de trinta pessoas se reuniram no dia 30 de dezembro para celebrar a festa no Restaurante Seiska em Hämeenlinna . A propriedade era anteriormente conhecida como o quartel da Finlândia. Foi uma experiência para ver quantas pessoas poderiam ser atraídas para um evento fora de Helsinque. Com estas palavras o evento foi aberto por Tapio Sihvo, o presidente do clube. Em seu discurso de abertura, ele também observou que o clube teve muitos eventos diferentes este ano, incluindo dois eventos narrativos, uma viagem à área local, o encontro anual, um evento de memórias e uma noite de canto na igreja de Hattula. Em novembro, Tapio Sihvo e Taisto Virkki fizeram uma visita de boas-vindas ao prefeito do município de Romaski, Sr. Tankov, e levaram a Vuokselavaakuna para o Museu do Castelo Kaäkisalmi . As atividades continuarão a ser ativas e os eventos para 2014 incluirão uma viagem de quatro dias à Vuoksela e Käkisalmi no início de maio , uma apresentação da Vuoksela aos representantes das associações paroquiais da região de Suvanto no final de maio , um festival da Vuoksela no início de junho , dois eventos de contos em fevereiro e agosto e um evento de canto comunitário no final da temporada de verão na igreja de Hattula em agosto . Depois do Natal, o ano terminará com um evento de Natal, onde cantaremos "Bem, é verão" para ficarmos com vontade de comer papas de Natal. O carelianismo está associado com o poderoso papel da arte e da música. Um exemplo disso foi a recitação de Ebba Penttilä do "Poema de Natal 2013" de Eeva Kilvi, publicado como peça encomendada em Helsingin Sanomat na época do Natal. A sensibilidade do Natal também veio à tona quando "eu faço o Natal no meu coração" foi cantado. O interesse foi despertado pela apresentação de Tapio Sihvo de sua viagem de novembro à Vuoksela e Käkisalmi . A viagem com textos e fotos também pode ser visualizada no site da Vuoksela-Seura . Veikko Juvonen e Ensio Lius deram algumas informações interessantes sobre os velhos tempos com base nas fotos da apresentação. Falar e cantar secou a boca e foi acionado pelo café de Natal.</w:t>
      </w:r>
    </w:p>
    <w:p>
      <w:r>
        <w:rPr>
          <w:b/>
          <w:color w:val="FF0000"/>
        </w:rPr>
        <w:t xml:space="preserve">id 75</w:t>
      </w:r>
    </w:p>
    <w:p>
      <w:r>
        <w:rPr>
          <w:b w:val="0"/>
        </w:rPr>
        <w:t xml:space="preserve">Opinião sobre o NEONUMERIC NMX3000 De acordo com seus usuários, o NEONUMERIC NMX3000 é relativamente fácil de usar Em média, eles acharam a confiabilidade satisfatória, mas há uma diferença de opinião entre eles Se você quiser ter certeza de que o NEONUMERIC NMX3000 é a solução para seus problemas, você receberá a maior ajuda e suporte de outros usuários Diplofix A pontuação média da distribuição de opiniões é 6,89 e o desvio padrão é 2,21 Alto desempenho Os usuários fizeram as seguintes perguntas: O NMX3000 é muito eficiente? 18 usuários responderam perguntas e deram classificações entre 0 e 10 para o produto A classificação é 10/10 se o NEONUMERIC NMX3000 for, em seu domínio, o melhor em nível técnico, aquele que oferece a melhor qualidade, ou que oferece a maior gama de opções.</w:t>
      </w:r>
    </w:p>
    <w:p>
      <w:r>
        <w:rPr>
          <w:b/>
          <w:color w:val="FF0000"/>
        </w:rPr>
        <w:t xml:space="preserve">id 76</w:t>
      </w:r>
    </w:p>
    <w:p>
      <w:r>
        <w:rPr>
          <w:b w:val="0"/>
        </w:rPr>
        <w:t xml:space="preserve">Menu principal O número mágico 1089 1089 é um número notável. É obtido, entre outras coisas, elevando o número 33 para a segunda potência. Mas há outra maneira de chegar ao número . Escolha três números quaisquer e transforme-os em um número de três dígitos . 123, por exemplo. Reverta o número - neste caso 321 - e subtraia o número menor do maior . Reverta o resultado e adicione o resultado ao número que você reverteu . Neste caso 198 + 891 . O resultado é sempre 1089. Mas isto é apenas o começo: multiplicando o número 1089 pelos números 1-9 , você obtém o seguinte padrão: "Ainda é um número confuso - talvez ainda mais por causa destas pequenas anomalias . "Uma citação que se diz ter sido proferida por um professor de matemática do MIT ao discutir a identidade de Euler " Não há Deus, mas se houvesse, esta fórmula seria uma prova de Sua existência".</w:t>
      </w:r>
    </w:p>
    <w:p>
      <w:r>
        <w:rPr>
          <w:b/>
          <w:color w:val="FF0000"/>
        </w:rPr>
        <w:t xml:space="preserve">id 77</w:t>
      </w:r>
    </w:p>
    <w:p>
      <w:r>
        <w:rPr>
          <w:b w:val="0"/>
        </w:rPr>
        <w:t xml:space="preserve">Centro de Campanha dos Funcionários da UE lançado Publicado 26.2.2014 As organizações de funcionários lançaram uma campanha para aumentar o engajamento cívico e a conscientização da UE no período que antecede as próximas eleições parlamentares. O objetivo dos sindicatos é trazer para o debate as questões que interessam aos funcionários no trabalho e analisar o impacto da UE na vida cotidiana das pessoas comuns. Eles também querem apresentar idéias para abordar as deficiências da UE e melhorar a União. A campanha envolve todas as organizações centrais e quase todos os sindicatos, com a participação de graduados sociais através da Akava . No período que antecede as eleições, serão feitas visitas de campo às principais localidades. A campanha também será promovida na mídia. Haverá também cooperação com a Associação Finlandesa Européia. A campanha não é partidária, mas visa aumentar a participação dos assalariados através da divulgação de informações factuais. Nas eleições de 2009, a participação foi de 40,3% . O dia de votação é 25 de maio .</w:t>
      </w:r>
    </w:p>
    <w:p>
      <w:r>
        <w:rPr>
          <w:b/>
          <w:color w:val="FF0000"/>
        </w:rPr>
        <w:t xml:space="preserve">id 78</w:t>
      </w:r>
    </w:p>
    <w:p>
      <w:r>
        <w:rPr>
          <w:b w:val="0"/>
        </w:rPr>
        <w:t xml:space="preserve">Projetos concluídos PROJETO DE DESENVOLVIMENTO DA INDÚSTRIA INARI TIMBER ( 1.10.2001 - 28.2.2003 ) O objetivo era aumentar o processamento, a comercialização e as vendas de madeira de Inari e promover as exportações, principalmente para a Noruega. O grupo alvo do projeto era principalmente os empresários do setor madeireiro mecânico que operam no município de Inari . INARIN FISH PROJECT (15.7.2002 - 31.10.2003) O objetivo era desenvolver uma abordagem conjunta com chefs, gerentes de cozinha, processadores de peixe e fornecedores de matéria-prima. COLETA - COLETA E PRODUTO DA NATUREZA 1 e 2 ( 1.5.2003-31.12.2005 e 21.1.2006-31.12.2007 ) O projeto visava estabelecer uma rede funcional de coletores, um mapeamento preliminar dos usuários finais e comercialização de produtos naturais e logística com contratos de frete, para que as bagas também pudessem ser oferecidas, por exemplo, como matéria-prima para a indústria. O projeto visava identificar o interesse e o potencial dos operadores no cultivo de produtos naturais, atrair novos empreendedores para o setor e aumentar o conhecimento e a compreensão do setor de produtos naturais. HABILIDADES LOCAIS PARA TURISMO - PROJETOS 1 e 2 ( 1.11.2003-1.8.2004 ) O objetivo do projeto era treinar trabalhadores polivalentes para a indústria do turismo que pudessem ser empregados em diferentes tipos de empregos, dependendo da estação do ano. Isto proporcionou oportunidades de emprego fora da estação do inverno e tornou possível empregar trabalhadores durante todo o ano. Os efeitos diretos do projeto foram aumentar o multiculturalismo e a tolerância, mudar atitudes em relação ao turismo de forma mais positiva, melhorar a empregabilidade e as habilidades dos que procuram emprego, prevenir a exclusão e melhorar as condições de vida dos desempregados de longa duração. EXPOSIÇÃO PARA O MAR GELO ( 15.3.2004-15.8.2005 ) O objetivo da exposição "Rumo ao Oceano Ártico" era incentivar os visitantes a sair por conta própria para descobrir as muitas experiências da região no local. Os visitantes recebem uma ampla gama de informações sobre a cultura, história, natureza e turismo da região . e-SERVICES - PROJETO DE ALARGAMENTO REGIONAL PARA O TRABALHO ELECTRÔNICO NA LETÓNIA DO NORTE ( 29.6.2004-31.1.2007 ) O objetivo do projeto era criar novos empregos e novos empreendimentos na Lapônia do Norte através do aprimoramento do marketing e do networking do e-WORK e melhorar as condições operacionais das empresas existentes e aumentar o uso da tecnologia da informação nas empresas . SAAMENMAA ( 1.12.2005-31.12.2007 ) O projeto visou as aldeias de Inari e Utsjoki e seus pequenos empreendimentos turísticos. Itinerários temáticos baseados na cultura local foram utilizados para criar o conceito de Saamenmaa . Os itinerários temáticos serão comercializados para operadores turísticos nacionais e estrangeiros. O objetivo era criar oportunidades para que as empresas de vilarejos proporcionassem empregos durante todo o ano, aumentar o interesse nos vilarejos e aumentar os fluxos turísticos. PAÍSES DE TESTE FRIO ( 1.4.2008 - 31.8.2010 ) O projeto de teste de frio da Lapônia tinha como objetivo interligar e comercializar a Lapônia para o resto do mundo como a melhor região de teste de inverno do mundo. O objetivo também era estabelecer a posição da Lapônia como um fornecedor de serviços de teste em concorrência com nosso vizinho ocidental e outras regiões de teste de inverno. A idéia era ser vista como uma frente unida ao resto do mundo como o cluster de testes de inverno da Lapônia . INARIJÄRVEN POSTIPURJEHDUS ( 1.5.2009-30.6.2010 ) O objetivo do projeto era promover a região através das mídias sociais . Estes serviços incluem serviços de mapas, bancos de vídeos e fotos, blogs e várias comunidades online . DESENVOLVIMENTO DO TRÁFEGO AEROPORTUÁRIO NA ÁREA DE IMPACTO NO AEROPORTO DE I VALO ( 1.6.2010 - 30.6.2011 ) O projeto visava promover o crescimento do tráfego programado e fretado para o Aeroporto de Ivalo . O crescimento do tráfego programado e fretado está condicionado ao desenvolvimento da oferta de produtos e da marca da região para melhor atender às necessidades e condições dos operadores turísticos internacionais.</w:t>
      </w:r>
    </w:p>
    <w:p>
      <w:r>
        <w:rPr>
          <w:b/>
          <w:color w:val="FF0000"/>
        </w:rPr>
        <w:t xml:space="preserve">id 79</w:t>
      </w:r>
    </w:p>
    <w:p>
      <w:r>
        <w:rPr>
          <w:b w:val="0"/>
        </w:rPr>
        <w:t xml:space="preserve">Trabalho missionário A mensagem central do cristianismo é sobre um Deus que ama tanto todas as pessoas que Ele enviou Seu Filho Jesus para morrer pelos pecados do mundo inteiro. O envio desta mensagem é confiado a todos os cristãos. Para apoiar o trabalho missionário, a congregação da capela organiza vários eventos, como um mercado de cenouras, um mercado de Natal e um festival de missões de verão. Heidi Hyytinen , a secretária interina da missão, é responsável pelo trabalho ( 044-3312 491 ou heidi .hyytinen@evl.fi ) juntamente com o vigário Tapani Kujala . A coordenação prática dos trabalhos da missão na paróquia é também da responsabilidade do comitê da missão eleito pelo conselho paroquial, que consiste em Kaisa Lahtonen , Mariitta Eeva e Aila Rannikko .</w:t>
      </w:r>
    </w:p>
    <w:p>
      <w:r>
        <w:rPr>
          <w:b/>
          <w:color w:val="FF0000"/>
        </w:rPr>
        <w:t xml:space="preserve">id 80</w:t>
      </w:r>
    </w:p>
    <w:p>
      <w:r>
        <w:rPr>
          <w:b w:val="0"/>
        </w:rPr>
        <w:t xml:space="preserve">Opinião sobre o BLAUPUNKT ACR 4231 QO Seus usuários não encontraram nenhum problema em particular com a facilidade de uso. Eles acharam relativamente fácil de quebrar, mas não unânimes Você pode dar uma olhada no fórum de QO do BLAUPUNKT ACR 4231 para os problemas que surgiram com as soluções recomendadas A pontuação média para a distribuição de opiniões é de 6,85 e o desvio padrão é de 2,74 Alto desempenho Os usuários fizeram as seguintes perguntas: O ACR 4231 QO é muito eficiente? 33 usuários classificaram o desempenho e a classificação do produto em uma escala de 0-10 com uma classificação de 10/10 se o BLAUPUNKT ACR 4231 QO for, em seu domínio, o melhor em nível técnico, aquele que oferece a melhor qualidade, ou que oferece a maior gama de opções.</w:t>
      </w:r>
    </w:p>
    <w:p>
      <w:r>
        <w:rPr>
          <w:b/>
          <w:color w:val="FF0000"/>
        </w:rPr>
        <w:t xml:space="preserve">id 81</w:t>
      </w:r>
    </w:p>
    <w:p>
      <w:r>
        <w:rPr>
          <w:b w:val="0"/>
        </w:rPr>
        <w:t xml:space="preserve">2012 16,12 . os jogos da equipe da série FB começaram A equipe da série FB começou a temporada indoor de 2012-2013 jogando dois jogos em Fiskars , onde derrotaram Haudat 12-15 , e PuTi 13-9 . 8,12 . a reunião e a festa de outono FreezeBees 27-28,10 . no torneio mais importante da temporada indoor, os FreezeBees jogaram na série aberta 10. No torneio disputado na praia de Hietaniemi, a FreezeBees ficou em primeiro lugar no primeiro grupo e terminou em 11º lugar . 28-29,7. torneio de Yyteri Beach Ultimate No torneio de praia disputado nas praias de Yyteri, a FreezeBees melhorou seus resultados dos últimos anos . A classificação final ainda é um mistério até hoje . 17-20.5. SELL-Cup A SELL-Cup A SELL-Cup Estudante Internacional aconteceu desta vez em Espoo , e a FreezeBees ganhou ouro na categoria feminina e bronze na categoria aberta . 14.4 . Campeonato Mundial de Estudantes FreezeBees jogou no Ultima Campeonato Mundial de Estudantes, terminando em bronze na categoria competitiva, e na categoria casual as equipes da FreezeBees ficaram em primeiro e terceiro lugares . 26.2. O final da temporada dos jogos da liga FreezeBees jogou a temporada de inverno 2011-2012 com uma equipe conjunta com a TT-Läty . A temporada do LättyBees terminou em Espoo no 15º lugar . 14.-15.1. Copa Mudders em Bremen FreezeBees participou de um torneio na Alemanha terminando em 16º lugar . Além disso, as conquistas do torneio incluíram prêmios de bile e spirit . 2010 23.1. Jogos da série FB A equipe da série FB jogou seus últimos jogos da temporada de inverno na 1ª divisão final da série na escola secundária Sammo . O resultado foi uma vitória sobre o TT-Läty e uma pequena perda para o LeKi. A posição final da equipe foi um belo terceiro lugar (15º lugar no ranking), o que garantiu sua sobrevivência na 1ª divisão. Mais informações sobre a máquina de jogo da Associação de Hóquei da Liga. 2008 15.3. Os homens da FB foram promovidos ao campeonato! A promoção do time masculino para a série SM da temporada indoor do próximo ano foi confirmada no sábado em Pirkkola quando a FB derrotou primeiro o Kipinä 15-8 e mais tarde à noite o Team Juniors 15-13 em um thriller impressionante . Estas vitórias garantiram o primeiro lugar na série de qualificação com uma varredura limpa . 18,4 . o hupiliiga de sábado no campo de Sorsapuisto aos 13 anos. . 15,4 . turno inicial cancelado em 17,4 . devido ao torneio de badminton . 7,4 . FB ganha ouro e bronze no campeonato mundial OLL ! Campeonato e medalha de bronze para as equipes competitivas , medalha de bronze e quarto lugar para as equipes ocasionais . Relatório do torneio 13.3. Todos no sábado em Helsinque para apoiar a última luta dos homens da FB ! Os últimos jogos classificatórios da FB em Pirkkola 15.3. 10.3. As equipes da FB continuaram sua série de vitórias em Lempäälä . As mulheres venceram a equipe 2 13-12 . Os homens derrotaram JSW 14-12 e Vaasa Saints 15-10 . 25.2. FB teve sucesso em Espoonlahti ! Os homens venceram suas eliminatórias SM contra o Sipoo 15-9 e as mulheres também venceram os dois jogos . 3.2. O primeiro time masculino venceu uma partida apertada contra o Flight Club em Hyvinkää 16-15 . FB Lätty perdeu para o Team Seniors , mas levou uma bela vitória sobre o Polli . 22.1. As inscrições preliminares para o torneio de praia de Burla na Itália estão sendo aceitas . Mais detalhes sobre o fórum . 21.1. FB Women e FB Läty ganham dois jogos durante o fim de semana . Uma derrota para as mulheres e duas derrotas para a FB Läty . 13.1. O lugar de classificação da FB para a Copa do Mundo confirmado! A longa série de vitórias do primeiro time masculino foi interrompida por uma derrota contra o Sipoo United , mas eles ainda vão para a fase classificatória . FB Läty também teve uma vitória e uma derrota em Laukaja . 21.1. TT-Lätty venceu FreezeBees .</w:t>
      </w:r>
    </w:p>
    <w:p>
      <w:r>
        <w:rPr>
          <w:b/>
          <w:color w:val="FF0000"/>
        </w:rPr>
        <w:t xml:space="preserve">id 82</w:t>
      </w:r>
    </w:p>
    <w:p>
      <w:r>
        <w:rPr>
          <w:b w:val="0"/>
        </w:rPr>
        <w:t xml:space="preserve">A localização do Hotel Lisboa Regency Chiado Bar Hotel do Chiado também significa que você será prejudicado pela escolha com uma seleção de restaurantes, bares, cafés, padarias e outras opções de comida e bebida que você pode imaginar. O Chiado e o Bairro Alto são sem dúvida os pontos quentes da gastronomia, da bebida e da vida noturna de Lisboa e há sempre algo não só para todos, mas também para cada momento e a qualquer hora do dia ou da noite. Se você está procurando restaurantes estrela Michelin , quer dividir uma mesa em uma verdadeira tasca com os portugueses que trabalham e moram na região , quer um terraço de onde assistir à vida de Lisboa ou um excelente bar de onde assistir ao pôr-do-sol , você encontrará literalmente a poucos minutos a pé do Hotel do Chiado . Não há melhor localização para desfrutar do melhor de Lisboa. Elegantemente mas confortavelmente decorado, o Entretanto bar oferece vistas deslumbrantes sobre a cidade de Lisboa e é o lugar ideal para relaxar - após horas de turismo ou compras - e contemplar enquanto se bebe uma cerveja gelada ou um delicioso coquetel, ou mesmo dois ou três! Aberto todos os dias de : 12.00 às 23.00</w:t>
      </w:r>
    </w:p>
    <w:p>
      <w:r>
        <w:rPr>
          <w:b/>
          <w:color w:val="FF0000"/>
        </w:rPr>
        <w:t xml:space="preserve">id 83</w:t>
      </w:r>
    </w:p>
    <w:p>
      <w:r>
        <w:rPr>
          <w:b w:val="0"/>
        </w:rPr>
        <w:t xml:space="preserve">LKP040506 Mensagens públicas Konsta Eu acho que me inscrevi, mas não havia nomes nas listas . No entanto, Konsta e eu vamos para Estocolmo se der certo ? 10 dias atrás Vilho Sim, nós podemos ! 6 dias atrás Vilho Moi ! Estou reservando uma viagem à Suécia para o torneio e agora se cada jogador encontrar um guardião ou pessoa designada responsável pela viagem. Portanto, por favor, coloque um esclarecimento / suplemento ao jogador para quantos membros da família irão na viagem. A data do torneio deve ser especificada muito em breve. Se você ainda não tem certeza se alguém está indo, por favor, pelo menos nos avise se há um guardião indo. O principal é descobrir o número de pessoas que saem agora. Coloque esta informação aqui 040506 na lista de chamada. A data de partida depende do preço, por isso anunciá-la-ei assim que for conhecida. Com estas informações temos nosso próprio motorista e ônibus , OBRIGADO, e pelo menos não vai aumentar o preço :) t. Heidi 11 dias atrás Risto Heidi Heidi Moikka ! Eu prometi a Merja que se ela não puder vir, eu também cuidarei de Mirko! Obrigado pela informação - Heidi 11 dias atrás Vilho Nota zero obrigado ! Faça o login em nossa própria lista de chamadas! Não colocarei aqui mais mensagens sobre nossa equipe, exceto as relacionadas com a viagem à Suécia. Inscrições para o torneio de Tampere 05 através do roll call . t . Heidi 15 dias atrás Toni Sararantapuskii ! Agora você pode ir representar o clube para uma pequena procissão! Abaixo informações sobre onde e a que horas se encontrar ! Kuuselan Anssi e Lahtisen Mika cuidarão dos preparativos. A procissão partirá de Saralinna e de lá iremos para o porto. LKP geralmente teve o maior grupo e vamos nos certificar de que agora há um grande número de jovens na procissão. A procissão começará às 9h30, ou seja, a reunião será no máximo às 9h15. Lahtisen Mika cuidará dos arranjos da procissão no final de Saralinna. Toni 18 dias atrás Mirko Oi Ainda há algumas taxas de torneio a serem pagas pelos 05 jogadores que estiveram nos torneios em Mikkeli e Kerava . Eli Mikkeli foi 37,50 euros e Kerava 37,30 euros. Favor colocar o nome do jogador de referência e a conta do torneio FI15 8400 0710 8724 57 Pagamentos de preferência em breve, para que possamos finalmente ter a temporada empacotada a partir destes pontos.</w:t>
      </w:r>
    </w:p>
    <w:p>
      <w:r>
        <w:rPr>
          <w:b/>
          <w:color w:val="FF0000"/>
        </w:rPr>
        <w:t xml:space="preserve">id 84</w:t>
      </w:r>
    </w:p>
    <w:p>
      <w:r>
        <w:rPr>
          <w:b w:val="0"/>
        </w:rPr>
        <w:t xml:space="preserve">Categoria Arquivos: Fora de tópico Então o verão se aproxima de seu fim e os estudantes retornam de suas férias de volta à vida acadêmica. A Junta de Governadores Macondo também tem estado ocupada com o planejamento para o novo semestre e suas atividades. Há muitas coisas divertidas reservadas para este ano e o semestre, naturalmente, será aberto com um fuksi ... Continue lendo → Obrigado a todos que vieram para dar as boas-vindas ao novo quadro! O ano Macondo já começou com um início agitado: a Diretoria está ocupada com todos os tipos de atividades divertidas para a diversão dos macondonenses e agora os eventos podem ser facilmente encontrados na barra superior sob o título "Eventos" ... Continue lendo → Saudações, hola e olá! Macondo tem um novo quadro! Então venha na segunda-feira 17.2 às 16:00 para celebrar este feliz evento e conhecer os mais novos membros da diretoria . Ao mesmo tempo, vamos refletir um pouco sobre o que o novo ano Macondo trará. Haverá refrescos e lanches, bem como uma grande empresa. Especialmente ... Continue lendo → ¡HOLA ! Chegou a hora de renovar! Macondo está agora procurando novos alunos para continuar as atividades de nossa associação, que foi fundada em 1997, já que os membros ativos de nossa associação estão na fase final de seus estudos. Macondo terá um novo quadro ou será colocado na prateleira? Você está interessado em : * conhecer outros alunos e ex-alunos de Lam ? * para ... Continue lendo →</w:t>
      </w:r>
    </w:p>
    <w:p>
      <w:r>
        <w:rPr>
          <w:b/>
          <w:color w:val="FF0000"/>
        </w:rPr>
        <w:t xml:space="preserve">id 85</w:t>
      </w:r>
    </w:p>
    <w:p>
      <w:r>
        <w:rPr>
          <w:b w:val="0"/>
        </w:rPr>
        <w:t xml:space="preserve">Qualquer pessoa pode recomendar qualquer literatura sobre a Itália maquiavélica, os Três Reinos da China ou o período Sengoku no Japão ? Este tipo de luta entre vários estados diferentes é interessante como um cenário, mas além de O Príncipe eu não toquei em nenhum livro que sequer toque no assunto . Eu também gostaria de notar que, embora a série de livros Song of Ice and Fire (da qual foi feita a série de filmes Game of Thrones) também seja excelente e muito semelhante. E embora existam elementos fantásticos na série de livros , é mais um drama político com elementos de fantasia , do que qualquer série de aventuras . O livro é contado através dos olhos de muitos personagens diferentes , e cada um tem sua própria agenda e objetivos e você não pode realmente dizer o que é o "cara bom" e o que é o "cara ruim" . 24087755 Sim, não. O livro foi escrito durante e após a Terceira Cruzada, quando os normandos tinham estado no controle da Inglaterra por quase um século e meio. Parte da piada do livro é que o personagem principal é um dos últimos dos nobres saxões quando a maioria deles já foi há muito substituída pelos normandos.</w:t>
      </w:r>
    </w:p>
    <w:p>
      <w:r>
        <w:rPr>
          <w:b/>
          <w:color w:val="FF0000"/>
        </w:rPr>
        <w:t xml:space="preserve">id 86</w:t>
      </w:r>
    </w:p>
    <w:p>
      <w:r>
        <w:rPr>
          <w:b w:val="0"/>
        </w:rPr>
        <w:t xml:space="preserve">Estou bem adiantado para lhe dar tempo de preparar uma surpresa para o Dia dos Pais. Crie seu próprio charme do Dia do Pai e cole-o na base do cartão gratuito. Se você não gosta das bases de cartões que eu projetei, você ainda pode ler minhas instruções para edição de texto, que lhe dizem como usar o editor de fotos gratuito , link na página de instruções, ... Leia o final → Para outubro, eu escolhi Face in the Window . Você pode encontrá-lo aqui . O quadro foi inspirado por uma cena que ficou na minha mente. Uma vez, há muito tempo atrás, quando um jovem andava, encontrei um homem mais velho olhando pela sua janela. Ele parecia estar lembrando de sua vida. Isso me impediu de pensar sobre minha própria finitude e temporalidade. O homem ... Leia o final → Serei aceito como sou ? É certamente uma questão que cruza a mente de cada pessoa mais de uma vez na vida, e para alguns, todos os dias. A freqüência do pensamento é provavelmente diretamente proporcional ao que se sente em casa ou no exterior ao redor das pessoas ... Continue lendo → Todas as músicas do site Yelling Rosa estão agora disponíveis para ouvir diretamente do servidor. Isso torna a audição mais agradável, pois as músicas não precisam ser baixadas primeiro no computador de sua casa. A opção de download ainda está disponível . Agora você pode fazer isso depois de ouvir as músicas no site Music Player . Ela pode ser encontrada na página Música ... Leia o final → Informações perigosas Informações que você não ousa reconhecer como verdade se tornam insidiosas .04/8-11 A idéia nasceu quando pensei em algumas das histórias da literatura mundial , que anteriormente achei exageradas , e os destinos dos meus semelhantes . Neles , o conhecimento nem sempre se atreveu a ser recebido, mas foi negado , tentou ser esquecido ou a razão ... Leia o final → Enquanto eu estava cansado do quadro de setembro , Tree Spirit , pensei sobre o destino deste mundo : como é grande a ligação entre o bem-estar da natureza e a sobrevivência do homem . Antigamente, as pessoas acreditavam em vários espíritos da floresta e um deles era o espírito da árvore , freqüentemente chamado de espírito da floresta ... Leia o final → Se o forte se estica, o fraco não se estica muito .7/8-11 Se você ficar preso, é claro que mesmo o forte acabará se esticando, mas na vida cotidiana o ditado é verdadeiro . Muitos burn-outs seriam evitados se os fortes não exigissem o mesmo esforço de um ser humano mais fraco. Esta exigência se baseia na idéia de que é justo ... Leia o final → Para minha foto de agosto, eu escolhi uma imagem com temática natural de um toco que parece um pássaro. O significado da estranheza que encontrei na natureza é sublinhado pelo fato de não ter manipulado a imagem a não ser para destacar suas cores. Quando vi nossos amigos, me lembrei do ditado que diz que você não pode dizer se você é um pássaro ou um ... Leia o final → Quanto mais apertado e redutor o texto se torna, maior a chance de que o discurso não seja mais compreendido. Entretanto, brevidade e concisão fazem parte do gênero de aforismos , o que levou algumas pessoas que trabalham em torno de aforismos a insistirem em uma apresentação única às custas da clareza . De fato, a personalidade é a única maneira de se destacar ... Leia o final →</w:t>
      </w:r>
    </w:p>
    <w:p>
      <w:r>
        <w:rPr>
          <w:b/>
          <w:color w:val="FF0000"/>
        </w:rPr>
        <w:t xml:space="preserve">id 87</w:t>
      </w:r>
    </w:p>
    <w:p>
      <w:r>
        <w:rPr>
          <w:b w:val="0"/>
        </w:rPr>
        <w:t xml:space="preserve">Mapa do hotel à noite Comece seu dia com um café da manhã variado e saboroso em nosso restaurante de jardim. Saboreie as especialidades regionais e internacionais em nosso restaurante e termine o dia com uma cerveja fresca Koelsch local em nosso bistrô típico com seu ambiente convidativo e relaxante. Para nossos hóspedes amantes do sol/ oferecemos um terraço espaçoso Termos do hotel Check-in : 15:00 PM Check-out : 12:00 PM Condições de viagem As tarifas dos hotéis estão sujeitas a alterações sem aviso prévio devido às taxas de câmbio de moedas. O preço por noite é uma média do preço total. Há uma taxa adicional para crianças/camas extras. Serviços extras, como serviço de quarto ou frigobar, não estão incluídos Serviços e/ou instalações podem estar localizados longe do hotel, mas dentro de uma distância razoável. Todas as informações são fornecidas por este hotel, não por Ebookers . Todas as informações fornecidas neste website sobre o hotel (incluindo localização, distância do centro da cidade, descrição do quarto, classificação de estrelas, instalações e serviços fornecidos) são apenas para fins de orientação. Ebookers.fi é a principal agência de viagens online da Finlândia especializada em vôos baratos, city breaks, hotéis, pacotes de viagem e aluguel de carros. Em nosso site você também pode fazer sua própria viagem de férias reservando vôos e hotéis para seu destino preferido.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88</w:t>
      </w:r>
    </w:p>
    <w:p>
      <w:r>
        <w:rPr>
          <w:b w:val="0"/>
        </w:rPr>
        <w:t xml:space="preserve">Ao contrário do marketing em pequena escala - em grande escala, o marketing que precisa de incentivos, descontos e recompensas de fidelidade pode tornar-se potencialmente muito complicado, muito rápido. As características que você precisa para garantir que você atenda ao sistema de qualificação que lhe permite criar incentivos ou que trate corretamente os créditos quando isto é aplicável. Mesmo a mais leve determinação na lista de embalagens pode fazer com que os clientes usem sua confiança dentro de você - assim você realmente não pode comprar, você pode perder a confiança dos clientes leais, especialmente. É aqui que a fidelidade recompensa o serviço de processamento. Enquanto estas ferramentas vêm em várias formas e formulários, a maioria oferecerá uma caixa de seleção de incentivos para a conclusão e cuidará dos créditos e recompensas de fidelidade também. Em resumo - elas processarão o e-mail que seus clientes lhe dão e garantirão que ele precisa funcionar antes de preencher o pedido. Ao fazer isso, elas fornecem a garantia de que não apenas os visitantes do processo tenham completado - mas, além disso, todos os incentivos, recompensas de fidelidade e descontos são selecionados corretamente antes de terem concluído. Caracterizar isto é uma parte importante do cumprimento das caixas de incentivo - afinal de contas, bem acabam tendo muitas reivindicações falsas. Entenda que o serviço de processamento que você escolheu é para garantir que tudo esteja acima das recompensas de lealdade do governo é muitas vezes um ponto positivo! Aqui estão algumas situações que você deve realmente considerar este tipo de serviço: . se sua empresa requer incentivos de preenchimento absoluto de pesquisas, descontos, programas de fidelidade constantemente e que você simplesmente não pode administrá-los por conta própria em quantidades suficientemente grandes . Se você não puder pagar , dentro desta empresa ou achar que não tem informações suficientes para fazer o preenchimento de caixas de incentivo antes do processamento realmente realizar . Se você não tiver indicado algum procedimento que lhe permita rastrear créditos , incentivos de estudo e recompensas de fidelidade . Os benefícios do serviço de processamento de recompensas de fidelidade no final do dia são numerosos . Além do que já discutimos, você verá que a maioria desses serviços fornece um relatório mensal e há outros serviços que podem exigir tudo. Exemplo - querer controles personalizados, encartes e envelopes seguros . Mesmo que você mesmo não os tenha, é provável que um serviço especializado possa fornecê-los para seus benefícios! Agora que, em particular, quando você precisar considerar a possibilidade de solicitar uma instrução, qualificar-se para declarações de incentivo, créditos e recompensas de lealdade - investir o tempo necessário para considerar cuidadosamente. Isso poderia poupar muito trabalho e aborrecimentos com o tempo! Levando em conta o tempo que você tem para aproveitar ao máximo no mundo dos negócios , uma situação que lhe permite transmitir mais tempo para realmente dar sua total atenção como uma alternativa a uma pequena empresa de dados é definitivamente digno de ser pensada ! Postado por Anaïs Guillemot | Leia : 0 | Últimos Posts Quando as experiências de compras online formadas são feitas para os melhores clientes , outro esforço tΣΣllΣ simultaneamente . As pessoas , como regra , têm uma grande variedade de itens em suas coleções de acessórios de moda . Rápido ... Continue lendo Felizmente, coisas como síndrome de fadiga crônica e fibromialgia são agora reconhecidas como problemas graves . Mas a maioria dos médicos e prestadores de cuidados de saúde não tem idéia sobre isso, e a maioria dos ... Continue lendo Efusjon Energy Club começou em janeiro de 2009 . É uma empresa MLM que lançou uma nova linha de bebidas energéticas. Por causa das abordagens inovadoras Efusjon Energy Club é considerado inequívoco por um mundo ... Continue lendo Eu estava vivendo em um subúrbio de Detroit trabalhando, estudando e ensinando um grupo de ex-militares Qi Gong . Uma vez por semana, eu tinha meu próprio programa de televisão , saúde , exercício e meditação , t ... Continue lendo Você gostaria de</w:t>
      </w:r>
    </w:p>
    <w:p>
      <w:r>
        <w:rPr>
          <w:b/>
          <w:color w:val="FF0000"/>
        </w:rPr>
        <w:t xml:space="preserve">id 89</w:t>
      </w:r>
    </w:p>
    <w:p>
      <w:r>
        <w:rPr>
          <w:b w:val="0"/>
        </w:rPr>
        <w:t xml:space="preserve">O Chefe da República de Karelia : " O distrito de Karhumi tem boas perspectivas de desenvolvimento " O distrito de Karhumi tem boas perspectivas de desenvolvimento . O Chefe da República Andrei Nelidov chegou a esta conclusão após visitar algumas empresas do distrito administrativo. Na pedreira de Lobskoye Ele visitou a produção de pedra britada na pedreira de Lobskoye . O Chefe da República, em uma discussão com os gerentes de uma empresa local, disse que o Estado deveria apoiar as atividades das empresas que se mantêm à tona e pagam a seus funcionários bons salários em dia. Tais empresas exploram as riquezas naturais da região, recebem lucros, se beneficiam, mas também pagam impostos, para que os outros habitantes do distrito administrativo e da república regional se beneficiem de suas atividades. A pedreira foi recentemente fornecida com equipamentos eficientes de britagem e triagem de fabricação finlandesa, o que levou a um aumento de quatro vezes na produção de pedra britada. Entretanto, a empresa pagará seus empréstimos este ano e começará a pagar o imposto de renda ao Tesouro do Estado. Emprega 116 pessoas, com um salário médio mensal de cerca de 28 mil rublos. Na pista de esqui, o Chefe da República destacou que, além do desenvolvimento industrial, a república regional deve prestar atenção à eficiência de outros setores. Há uma pista de esqui perto de Karhumäki , que pertence à escola de esportes local. Andrei Nelidov já tinha estado aqui antes. Ele disse que se houvesse investimento no local, ele atrairia mais turistas e que as autoridades republicanas e administrativas devem agir para construir a infra-estrutura necessária. Isso atrairia investidores e turistas. O orçamento local receberia novas receitas fiscais e a pista de esqui permaneceria de propriedade do município. Na fábrica "Karelian lace", a promoção da marca Karelian e o desenvolvimento da economia da região de Karhumievo seriam facilitados pelo funcionamento mais eficiente da fábrica "Karelian lace", a única no noroeste da Rússia produzindo tecidos naturais decorados com rendas nacionais. Andrei Nelidov visitou as oficinas e comprou uma camisa de linho para homens decorada com rendas Karelian na loja da fábrica. Ele prometeu ao diretor da empresa seu apoio ao projeto de abrir um escritório de representação da fábrica. O Chefe da República também prometeu apoio material para os planos da empresa de participar das feiras mais famosas do setor. Isto tornaria os produtos Karelian mais amplamente conhecidos. No Mar Branco - Canal do Mar Báltico, o Chefe da República visitou os estandes de uma das maiores fábricas de aglomerado de partículas da Karelia. A empresa "Karelia-DSP" está se recuperando após a crise. O equipamento está sendo modernizado novamente. Mas o proprietário da fábrica mudou, por isso ainda há problemas. Andrei Nelidov prometeu ao governo que ele leva a apoiar a empresa durante o período de transição para evitar que ela tropeçasse. Se necessário, a fábrica receberá auxílio estatal. Andrei Nelidov também visitou a primeira eclusa no Mar Branco - Canal do Mar Báltico perto de Ääninen e do monumento Sandarmoh hikkakana . Ele colocou flores na sepultura das vítimas inocentes das perseguições políticas de 1937-1938 .</w:t>
      </w:r>
    </w:p>
    <w:p>
      <w:r>
        <w:rPr>
          <w:b/>
          <w:color w:val="FF0000"/>
        </w:rPr>
        <w:t xml:space="preserve">id 90</w:t>
      </w:r>
    </w:p>
    <w:p>
      <w:r>
        <w:rPr>
          <w:b w:val="0"/>
        </w:rPr>
        <w:t xml:space="preserve">12.02.2004. A mentira do inverno passado . Help 13.02.2004 ( Em venda um dia antes . ) Coluna . Paavo Lipponen ". Sob a neve, a carcaça fedorenta de uma mentira é inevitavelmente revelada ... É interessante que a mídia tenha prestado muito pouca atenção aos textos publicados no Hymy . O mais peculiar, mas típico do clima da mídia, é o silêncio do tablóide que persegue Jäätteenmäki, seja porque o conteúdo do assunto não corresponde à teoria da conspiração da discordância entre Lipponen e o Presidente da República sobre a política do Iraque. Em qualquer caso, a perseguição de seres humanos parece fazer com que os jornalistas celebrem heróis hoje em dia. "A mentira do inverno passado . Apu 13.02.2004 ( Em venda um dia antes . ) Coluna . Paavo Lipponen . novamente ! Editorial e comentários . " A guerra não precisa de um homem . " Pertti Manninen , nettisanomat.com . Leia também ! A polícia investiga estes jornais . Hoje quinta-feira 12.02.2004 fizemos as tradicionais corridas de banco e amanhã as férias de inverno para as crianças da escola no sul e no resto da Finlândia uma ou duas semanas depois. As meninas da foto estão concordando em um programa de fim de semana nos trilhos de uma aldeia nevada no centro da Finlândia . 12.02.2004 . O Presidente George W. Bush se esforça para explicar que não é um desertor, mesmo não ousando ir ao Vietnã para lutar. Se o veterano da guerra do Vietnã, John Kerry, derrotar o desertor, ainda não se sabe se Kerry será indicado como candidato presidencial dos democratas. O regime iraquiano continua a crescer. O número de baixas no exército iraquiano é de dezenas de milhares. Mortes da população civil nas dezenas de milhares . Os assassinatos das centenas da coalizão continuam. Comente. "A guerra não precisa de um homem . " Pertti Manninen , nettisanomat.com . EXTRA ! EX-PRIMEIRO MINISTRO CONTINUA A GUARDAR RANCOR. 12.02.2004. A mentira do inverno passado . Apu 13.02.2004 ( Em venda um dia antes . ) Coluna . Paavo Lipponen ". Sob a neve, a carcaça fedorenta de uma mentira é inevitavelmente revelada ... É interessante que a mídia tenha prestado muito pouca atenção aos textos publicados no Hymy . O mais peculiar, mas típico do clima da mídia, é o silêncio do tablóide que persegue Jäätteenmäki, seja porque o conteúdo do assunto não corresponde à teoria da conspiração da discordância entre Lipponen e o Presidente da República sobre a política do Iraque. Em qualquer caso, a perseguição de seres humanos parece fazer com que os jornalistas celebrem heróis hoje em dia. "A mentira do inverno passado . Apu 13.02.2004 ( Em venda um dia antes . ) Coluna . Paavo Lipponen - Novamente ! Editorial e comentários . " A guerra não precisa de um homem . " Pertti Manninen , nettisanomat.com . Leia também ! A polícia investiga estes jornais . Hoje quinta-feira 05.02.2004 marca exatamente 200 anos desde o nascimento de J.L. Runeberg, o poeta nacional . Veja a foto e leia a passagem ! 05.02.2004. O Presidente George W. Bush ainda acredita que algumas armas de destruição em massa ainda podem ser encontradas no Iraque . O regime iraquiano continua a ser estabelecido . Dezenas de milhares de baixas do exército iraquiano . Mortes de civis nas dezenas de milhares. Os assassinatos das centenas da coalizão continuam. EXTRA! SMILE PUBLICA MEMORANDO SECRETO DO IRAQ! 05.02.2004. Editorial . Em sua edição de fevereiro, Smile publica um "Memorando secreto sobre o Iraque" . Segundo ela, Lipponen vendeu armas para os EUA! O vazamento dos tablóides pode ser investigado de alguma forma. O yawp Jäätteenmäki levou Lipponen para baixo com ele, do qual não se pode esperar muita recuperação. Jäättenmäki ainda não é uma pessoa e a mídia da SanomaWSOY está fazendo tudo o que pode para evitar que Jäätteenmäki</w:t>
      </w:r>
    </w:p>
    <w:p>
      <w:r>
        <w:rPr>
          <w:b/>
          <w:color w:val="FF0000"/>
        </w:rPr>
        <w:t xml:space="preserve">id 91</w:t>
      </w:r>
    </w:p>
    <w:p>
      <w:r>
        <w:rPr>
          <w:b w:val="0"/>
        </w:rPr>
        <w:t xml:space="preserve">    A produção de bioetanol começa em Hämeenlinna, Finlândia Kiertokapula Oy e St1 Biofuels Oy assinaram um acordo de cooperação para construir uma usina de tratamento de bio-resíduos no local de tratamento de resíduos de Karanoja em Hämeenlinna, Finlândia. A nova tecnologia Bionolix™ produzirá bioetanol a partir de bio-resíduos para combustível de transporte. A usina Bionolix™ poderá utilizar bio-resíduos mistos em seu processo. O processo trará ao mercado uma maneira completamente nova de tratar os bio-resíduos coletados separadamente das residências, cozinhas e lojas, entre outros. A usina também produzirá bioeletricidade a partir do gás do aterro sanitário de Karanoja e terá uma capacidade planejada de 15.000 t/a de bio-resíduos. Kiertokapula Oy vem procurando há alguns anos uma solução substituta para o tratamento de resíduos biológicos, já que a usina de compostagem de Kapula em Hyvinkää atingiu seus limites técnicos e a capacidade da usina tornou-se muito pequena devido ao aumento do volume de resíduos". Temos investigado várias opções de tratamento diferentes para os bio-resíduos. Nosso objetivo era encontrar uma solução que fosse sustentável e tão boa quanto possível do ponto de vista técnico, econômico e ambiental", diz Kari Mäkinen, CEO . St1 começou a produzir bioetanol a partir de resíduos e subprodutos da indústria alimentícia em 2007 . Atualmente, três plantas de Etanolix® estão em produção, bem como uma planta separada de destilação de etanol onde o bioetanol concentrado 99,8% está pronto para ser misturado com gasolina . As próximas unidades Etanolix® serão concluídas em Vantaa e Lahti . A primeira planta Bionolix™ da próxima geração estará localizada na antiga planta de separação ótica já de propriedade da Kiertokapula na área de Karanoja. Os trabalhos de construção começarão no final deste ano. St1 arrendará as instalações necessárias de Kiertokapula Oy . A capacidade planejada da planta é de 15.000 t/a de resíduos biológicos. A unidade de compostagem de Kiertokapula Oy em Hyvinkää continuará a funcionar até a conclusão da unidade de tratamento de resíduos biológicos. O contrato é uma importante mudança de jogo para St1 ao trazer um novo tipo de planta para o mercado. O uso de bio-resíduos coletados separadamente para a produção de biocombustíveis estenderá o conceito St1 de resíduo ao etanol. O novo projeto já atraiu o interesse internacional e há planos para construir 10-15 plantas Bionolix™ na Finlândia. "Tanto quanto sabemos, não há solução de trabalho comparável no mundo para produzir etanol a partir de bio-resíduos coletados separadamente. Vemos um potencial comercial realmente significativo para esta solução tanto no país como no exterior" diz Mika Aho, CEO da St1 Biofuels Oy . não há mais informações 09.07.2009 20:07 teen-76 A St1 deu alguma informação mais detalhada sobre o processo de produção ? por exemplo - quanta energia é utilizada na produção de bioetanol , - quanto desperdício é utilizado no processo de produção ( kg vs. biolitro ) , - quanto seria o preço por litro sem subsídios estatais ? O boato é verdadeiro? 19.07.2009 09:15 Um boato em Villaunelma diz que - O consumo de energia é cerca de 50% menor do que na produção de outros combustíveis - O desperdício é aproximadamente o mesmo que o produto final - O preço por litro seria cerca de 50 centavos sem intervenção do governo ... mas o boato não diz se esses 50 centavos são o preço de produção, preço livre de impostos ou preço tributado ... Link para o comunicado de imprensa St1 Não dizer 21.07.2009 10:00 Villaunelma " O preço do RE85 será pelo menos 30 centavos a menos de 95E de gasolina . Isto significa que não há custo extra para o motorista devido ao menor conteúdo energético do novo combustível com alto teor de etanol . " se é isso que você quer dizer, então não diz nada sobre o preço real, mas é agora um diferencial de preço subsidiado pelo Estado de dois anos . Mas qual é o preço real sem subsídio estatal . E, claro, calculado com que imposto ... Do site Technology World 21.07.2009 20:33 fato " O reabastecimento recebeu um subsídio fiscal total do governo para um projeto de desenvolvimento de dois anos , o que permite que seja barato . "ou seja, aparentemente não ousam dizer qual seria o preço sem o apoio do governo ... Também não é realmente barato agora :( Comentários de usuários não registrados só serão publicados uma vez que tenham sido aprovados pela equipe editorial.</w:t>
      </w:r>
    </w:p>
    <w:p>
      <w:r>
        <w:rPr>
          <w:b/>
          <w:color w:val="FF0000"/>
        </w:rPr>
        <w:t xml:space="preserve">id 92</w:t>
      </w:r>
    </w:p>
    <w:p>
      <w:r>
        <w:rPr>
          <w:b w:val="0"/>
        </w:rPr>
        <w:t xml:space="preserve">Para o mundo Para o mundo O mundo é a farmácia canadense cialis genérica mais barata cheia de oportunidades. Você pode ir ao exterior para estudar, fazer um estágio, trabalhar como voluntário, ser pago ou diversificar sua experiência de vida. Ao mesmo tempo, você está construindo seu próprio caminho para o futuro. Sair para o mundo é uma oportunidade para experimentar, ver e aprender coisas novas. Você descobrirá diferentes culturas , idiomas , pessoas e diferentes maneiras de ver o mundo . Mesmo que você não tenha como objetivo uma carreira internacional, você encontrará uma nova direção em sua vida. Mesmo uma curta estadia no exterior fortalecerá suas habilidades linguísticas e aumentará sua confiança e auto-estima. Você descobrirá que fez novos amigos e teve experiências inesquecíveis. Escolha a opção que mais lhe convém e sua situação de vida.</w:t>
      </w:r>
    </w:p>
    <w:p>
      <w:r>
        <w:rPr>
          <w:b/>
          <w:color w:val="FF0000"/>
        </w:rPr>
        <w:t xml:space="preserve">id 93</w:t>
      </w:r>
    </w:p>
    <w:p>
      <w:r>
        <w:rPr>
          <w:b w:val="0"/>
        </w:rPr>
        <w:t xml:space="preserve">Aeróbica e step gymnastics Publicado 08.11.2007 Existem diferentes tipos de aulas de aeróbica. Algumas são aulas de dança otimista, que ensinam uma variedade de passos, enquanto outras são menos baseadas em passos e se concentram mais em exercícios musculares, como o uso de pesos e elásticos. A ginástica por etapas é a prática de pisar em um banco de música. Há diferentes níveis de aulas de step: step iniciante para iniciantes e step mais complexo para os entusiastas do fitness mais avançado. A eficiência de uma classe de step pode ser aumentada aumentando a altura da placa e adicionando saltos aos exercícios . Uma classe de treino em circuito é um circuito de fitness que não inclui uma série de passos . Uma classe de circuito é um exercício circular que vai de um ponto ao outro e desenvolve tanto a força muscular como o fitness aeróbico . É adequado para pessoas de todas as habilidades, pois todos podem ajustar a intensidade e o ritmo do treino . Peça mais informações ao seu instrutor de aeróbica sobre as diferentes classes. Benefícios Os exercícios aeróbicos e step exercises são formas de exercícios aeróbicos, ricos em oxigênio, que são eficazes no desenvolvimento da resistência . Eles envolvem rápidas mudanças de direção e saltos e, quando combinados com o treinamento em academia, são, portanto, também excelentes exercícios para o esqueleto. Aeróbica e step também consomem muita energia , em média 300 kcal por meia hora . As articulações e músculos são submetidos a muita tensão, por isso um bom treino de início e fim é particularmente importante para evitar lesões.</w:t>
      </w:r>
    </w:p>
    <w:p>
      <w:r>
        <w:rPr>
          <w:b/>
          <w:color w:val="FF0000"/>
        </w:rPr>
        <w:t xml:space="preserve">id 94</w:t>
      </w:r>
    </w:p>
    <w:p>
      <w:r>
        <w:rPr>
          <w:b w:val="0"/>
        </w:rPr>
        <w:t xml:space="preserve">Suficientes cuidadores para os idosos - onde podemos arcar com isso? Notícias 22.1 Um em cada cinco lares não tem cuidadores suficientes e não atinge os rácios recomendados. No entanto, alguns lugares estão bem acima do mínimo. A MTV News descobriu a partir dos dados coletados pela THL e Valviran que os locais onde a proporção real de enfermeiros é de pelo menos 0,7 (ou seja, sete enfermeiros por dez residentes) . Esta é a definição de um bom padrão de atendimento . A pesquisa encontrou cerca de um em cada dez locais que satisfazem os critérios para um bom atendimento. Em cada cem lugares há ainda mais cuidadores, um cuidador para cada pessoa cuidada". Isto não é uma boa relação custo-benefício " Nas unidades habitacionais de serviço intensivo Kissankello e Heikkar em Nurmijärvi, o número de cuidadores está bem acima da norma. Ambos têm praticamente um cuidador por residente. Oferecemos atendimento 24 horas por dia e as unidades são pequenas, portanto deve haver pessoas no local o tempo todo, diz Minna Hietala, diretora das casas de serviço da Associação Nurmijärvi Onnenkimpale - O alto número de cuidadores também é possível porque a associação é uma organização sem fins lucrativos que não tem fins lucrativos, não é um negócio, quase se pode dizer que vivemos de mão em mão. De acordo com Hietala, um número suficiente de funcionários de atendimento garante que o tempo não seja gasto apenas no trabalho de atendimento, mas também na socialização com os residentes. Os residentes de Kissankello e Heikkar vêm através do serviço municipal de compras de Nurmijärvi. As associações são a espinha dorsal do bom atendimento aos idosos? O assentamento Jyränkölän em Heinola tem quatro unidades residenciais com residentes idosos e deficientes. Viver na ala de demência custa pouco mais de três mil euros por mês . Durante vinte anos ficou claro para nós que se é uma lei, um regulamento ou uma recomendação, nós nos mantemos fiéis a ela , diz Anne Virtanen, a gerente de serviços. Se há doenças, são fornecidos substitutos e os estudantes não estão acostumados a fazer o tipo de trabalho que deve ser feito como trabalho remunerado . Em algumas das unidades do Assentamento Jyränkölän há uma enfermeira por pessoa a ser cuidada. Em uma unidade pequena, a norma também é cumprida porque o pessoal deve estar disponível 24 horas por dia. Aqui também, a explicação para o bom pessoal é, em parte, que a atividade não se destina a gerar grandes lucros. De acordo com Virtanen, as taxas residentes devem ser aumentadas substancialmente se a atividade for para aumentar os fundos da associação. É tudo uma questão de dinheiro? De acordo com Susanna Huovinen (SDP), a opinião de muitos municípios é que, na situação econômica atual, é difícil para os municípios colocar muitos recursos extras para melhorar a prestação de cuidados aos idosos é compreensível - mas não se trata apenas de dinheiro, diz Huovinen - ainda temos muito a fazer, também no nível de liderança e até mesmo de atitudes .</w:t>
      </w:r>
    </w:p>
    <w:p>
      <w:r>
        <w:rPr>
          <w:b/>
          <w:color w:val="FF0000"/>
        </w:rPr>
        <w:t xml:space="preserve">id 95</w:t>
      </w:r>
    </w:p>
    <w:p>
      <w:r>
        <w:rPr>
          <w:b w:val="0"/>
        </w:rPr>
        <w:t xml:space="preserve">O adesivo contraceptivo O adesivo contraceptivo também funciona da mesma forma que a pílula combinada . A forma da droga é um cialis de compra on-line de cialis de produtos farmacêuticos de sonho (4,5 cm × 4,5 cm) que libera estrogênio e progestógeno através da pele para a corrente sanguínea. As indicações e contra-indicações para o uso do adesivo são as mesmas que para a pílula combinada. O adesivo contraceptivo é usado da seguinte forma: o adesivo é aplicado na pele uma vez por semana no mesmo dia da semana durante três semanas, seguido de um período de uma semana sem o adesivo, durante o qual ocorre uma descarga. O adesivo é aplicado na coxa, braço, nádega ou corpo, mas não na região do peito. A irritação da pele está associada ao uso do adesivo em 20% das mulheres. O adesivo contraceptivo é adequado para mulheres que não querem ou têm dificuldade em se lembrar de tomar a pílula todos os dias.</w:t>
      </w:r>
    </w:p>
    <w:p>
      <w:r>
        <w:rPr>
          <w:b/>
          <w:color w:val="FF0000"/>
        </w:rPr>
        <w:t xml:space="preserve">id 96</w:t>
      </w:r>
    </w:p>
    <w:p>
      <w:r>
        <w:rPr>
          <w:b w:val="0"/>
        </w:rPr>
        <w:t xml:space="preserve">História mundial/Pré-história refere-se ao tempo antes do texto escrito . Nos tempos pré-históricos, pode ter havido grandes vilarejos, mas não geralmente grandes cidades e estados. A pré-história terminou primeiro na Mesopotâmia por volta de 3000 AC. As culturas passam da pré-história para o período histórico independentemente uma da outra. Alguns povos indígenas isolados da floresta amazônica e Papua Nova Guiné viveram na pré-história pelo menos até os anos 50 ou 60. As divisões de tempo baseadas nos materiais usados para fabricar ferramentas e armas também não são consistentes. A Idade da Pedra é um período pré-histórico típico, e na Finlândia, por exemplo, também a Idade do Cobre , a Idade do Bronze e a Idade do Ferro . Como exceção, por exemplo, nas altas culturas do Oriente Médio, a Idade do Bronze já é um período histórico.</w:t>
      </w:r>
    </w:p>
    <w:p>
      <w:r>
        <w:rPr>
          <w:b/>
          <w:color w:val="FF0000"/>
        </w:rPr>
        <w:t xml:space="preserve">id 97</w:t>
      </w:r>
    </w:p>
    <w:p>
      <w:r>
        <w:rPr>
          <w:b w:val="0"/>
        </w:rPr>
        <w:t xml:space="preserve">  O projeto consiste em um componente de estudo para desenvolver um formato de treinamento eficaz para os membros das comissões de avaliação de danos às renas e um componente de treinamento para familiarizar os participantes com os fundamentos dos danos às renas, tais como as tarefas e responsabilidades das comissões de avaliação e como relatar os danos às renas. O treinamento também envolverá as autoridades rurais e conselheiros 4h dos municípios na área de criação de renas que, como especialistas ou presidentes potenciais dos conselhos de avaliação, precisam de informações atualizadas sobre avaliação de danos às renas . O projeto de estudo também visa divulgar informações e aumentar a cooperação geral entre criadores de renas, agricultores, jardineiros e partes interessadas .</w:t>
      </w:r>
    </w:p>
    <w:p>
      <w:r>
        <w:rPr>
          <w:b/>
          <w:color w:val="FF0000"/>
        </w:rPr>
        <w:t xml:space="preserve">id 98</w:t>
      </w:r>
    </w:p>
    <w:p>
      <w:r>
        <w:rPr>
          <w:b w:val="0"/>
        </w:rPr>
        <w:t xml:space="preserve">O programa abre o formulário de visita . Primeiro, selecione o cliente para o qual deseja adicionar uma visita pressionando o botão "Specify/Change" . O programa abre o formulário de visita. Selecione o primeiro cliente para o qual deseja adicionar uma visita pressionando o botão " Configurar/Modificar " - [ Imagem: nova visita4 .png] ] + + &amp; &amp;lt;br &amp;gt ; + + + [ Imagem: client_management .png] ] O programa abre um formulário de cliente do qual o cliente desejado é selecionado. Comece a digitar o nome do cliente no campo Nome ou Sobrenome . A lista dos clientes pesquisados aparecerá no lado direito . Os dados do cliente serão preenchidos nos campos de texto do formulário. Finalmente, pressione o botão Colar . O programa abrirá um formulário de cliente do qual o cliente desejado é selecionado. Comece a digitar o nome do cliente no campo Nome ou Sobrenome . A lista dos clientes solicitados aparece no lado direito . Os dados do cliente serão preenchidos nos campos de texto do formulário. Finalmente, pressione o botão Colar - [ [ Imagem:newvisit3.png] ] + &amp;lt;br &amp;gt ; - Agora o cliente é selecionado e o nome do cliente é exibido no campo de texto cinza do formulário . Selecione a data da primeira visita . Este campo é preenchido por padrão com a data atual . Selecione a filial e o funcionário que serviu o cliente . Adicione um ou mais serviços . O programa calcula automaticamente o preço total dos serviços, mas você mesmo pode defini-lo . Neste exemplo, o programa é usado com uma licença de fisioterapeuta, portanto os campos conterão informações relacionadas a essa indústria. Você também pode definir um preço para a visita, mas isso não é obrigatório . + [ [ Imagem:new_visit2 . png] ] - Se a licença em uso permitir o faturamento, ' ' ' ' 3 . sob ' ' ' ' ' ' você pode faturar a visita marcando a caixa ' Pagar por fatura ' . Se você clicar no botão " Salvar e faturar ", o formulário de fatura será aberto imediatamente . Você também pode selecionar "Visita de saúde ocupacional" e "Cliente de assistência" no formulário. Estes também são específicos do setor e não são exibidos em todos os setores.  * Adicione um ou mais serviços, selecionando o serviço correto da lista e pressionando " Adicionar " . O programa calcula automaticamente o preço total dos serviços, mas você mesmo pode especificá-lo. + * Preencha quaisquer campos de informação adicionais. Estes dependem da indústria em que o programa é utilizado. Neste exemplo, o programa é utilizado com uma licença de fisioterapeuta, de modo que os campos contêm informações relativas a essa indústria. Você também pode definir o preço total de uma visita separadamente, mas isso não é obrigatório. * Além disso, você pode selecionar "Visita de saúde ocupacional" e "Assistive technology client" no formulário. Se a licença do programa permitir o uso da gestão de estoque, você também poderá vender produtos diretamente durante a visita ( ' ' ' ' 'ponto 2 ' ' ' ' ' ) . Pressione "Formulário de vendas abertas" e o programa abre um formulário a partir do qual você pode selecionar os produtos a serem vendidos . - { { #ev:youtube|6Oby - PORwpY|600 } } + === Veja também == == Veja também == Versão atual 2 de maio de 2014 às 02.35 Neste exemplo mostraremos como adicionar visitas para clientes Ajas . O programa abre o formulário de visitas . Primeiro selecione o cliente para o qual você deseja adicionar uma visita pressionando " Especificar</w:t>
      </w:r>
    </w:p>
    <w:p>
      <w:r>
        <w:rPr>
          <w:b/>
          <w:color w:val="FF0000"/>
        </w:rPr>
        <w:t xml:space="preserve">id 99</w:t>
      </w:r>
    </w:p>
    <w:p>
      <w:r>
        <w:rPr>
          <w:b w:val="0"/>
        </w:rPr>
        <w:t xml:space="preserve">Alec Martinez está começando a esclarecer mais sobre o vencedor da Copa Stanley Alec Martinez finalmente superou a fadiga causada pela diferença de tempo . O zagueiro do Los Angeles está agora na linha de fundo do TPS há oito jogos . Alec Martinez culpou o TPS por seus próprios erros após a derrota em casa na quinta-feira . O lado Turku estava empatado em 1-1 com os Ilves antes que a diferença fosse explodida para três gols em quatro minutos para o lado TAMPE - Se quisermos vencer, temos que jogar os 60 minutos completos. Hoje não fizemos isso. Jogamos bem às vezes, um pouco pior às vezes. Também tivemos alguns momentos claros de frustração, especialmente na segunda metade, e pagamos um preço pesado por tudo isso, disse Martínez. Os gols marcados pelo TPS foram quase sempre o resultado de erros cometidos por Palloseura - Nossa jogada no disco careceu de confiança e fizemos as escolhas erradas, então começamos a apertar demais o bastão . O jovem de 25 anos, que celebrou a Copa Stanley com os Los Angeles Kings no verão, passou agora cerca de três semanas em Turku. O TPS de Martinez começou com uma dura semana de quatro jogos em meio ao pior jet-lag , mas agora a fase de ajuste está começando a ficar para trás. É claro que gostaria de obter alguns pontos, mas acho que tomei as decisões certas com o disco e defendi bem. Os pontos chegarão a tempo, disse o americano: - A maneira como jogamos na Europa é um pouco diferente da maneira como jogamos na América do Norte, então talvez eu ainda esteja em parte na fase de ajuste. Estou pegando o jeito de tudo e a cada dia me sinto melhor. O ajuste foi facilitado pelos estrangeiros no TPS. Neste momento há outros quatro norte-americanos no camarim da TPS, além de Martínez. O sabor da NHL também é trazido pelo novo custodiante Aki Berg , que estava lá depois do jogo de quinta-feira, arranjando lugares em frente ao camarim da TPS . Berg jogou mais de 600 jogos na NHL , cerca de um terço deles para os Reis que o assinaram em 1995 . O ex-capitão do TPS deixou Los Angeles quando Martinez tinha 13 anos de idade, mas ainda é fácil aproveitar sua experiência de muitas temporadas da NHL para trazer seu próprio jogo à mesa. Outros fizeram dele um pouco de brincadeira, embora em inglês, por isso não entendo bem o que estão dizendo, mas presumo que o conteúdo seja engraçado. Ele também fala bem inglês, é claro, o que ajuda os estrangeiros. Mais sobre as celebrações do 90º aniversário da TPS e o retorno de Mikko Koivu fez com que os fãs de Turku se movimentassem em massa. A multidão da casa de mais de dez mil pessoas ficou decepcionada quando os Ilfes venceram a partida 3-5 .</w:t>
      </w:r>
    </w:p>
    <w:p>
      <w:r>
        <w:rPr>
          <w:b/>
          <w:color w:val="FF0000"/>
        </w:rPr>
        <w:t xml:space="preserve">id 100</w:t>
      </w:r>
    </w:p>
    <w:p>
      <w:r>
        <w:rPr>
          <w:b w:val="0"/>
        </w:rPr>
        <w:t xml:space="preserve">O ABC da habitação Ao assinar um contrato de arrendamento Para a maioria das pessoas, uma propriedade de arrendamento é a primeira forma de habitação . Numa propriedade de arrendamento, duas partes, o inquilino e o senhorio, assinam um contrato de arrendamento de habitação . O contrato é um documento que define os termos e condições da habitação entre as duas partes . A regra principal é que o inquilino e o senhorio podem acordar em vários termos do contrato de arrendamento como desejarem . Tais termos incluem o valor do aluguel, a revisão do aluguel e a duração do contrato de locação . O contrato de locação pode ser alterado através da renegociação dos termos . O arrendamento e quaisquer alterações nele devem ser sempre por escrito. Em caso de conflito, um acordo por escrito é do interesse de ambas as partes. Prazo fixo ou indeterminado ? Ao determinar a duração de um arrendamento, é decidido se o arrendamento é por um prazo fixo ou por tempo indeterminado. Um contrato a termo certo é vinculativo para ambas as partes pelo período acordado no contrato de arrendamento e não pode ser rescindido, exceto em circunstâncias excepcionais . Um contrato em aberto, no entanto, expira após o período de aviso de rescisão por qualquer uma das partes . O período de aviso de rescisão será de um mês civil para o arrendatário e de três meses para o arrendador . Se o arrendamento tiver durado pelo menos um ano, o prazo de pré-aviso do locador será de seis meses. O aviso de rescisão deverá ser sempre feito por escrito . Se o locatário não cumprir o contrato de locação, é possível rescindir o contrato sem aviso prévio. Se você estiver alugando de um particular, deverá usar os contratos de locação padrão existentes, como aqueles disponíveis em livrarias bem abastecidas. Depósito de aluguel Os locadores geralmente exigem que o locatário pague um chamado depósito de aluguel. Um depósito de aluguel é uma soma de dinheiro paga pelo locatário ao locador antes da assinatura do contrato de locação. O depósito de aluguel pode ser de até três meses de aluguel e é reembolsável quando você se muda - desde que você não tenha causado mais desgaste do que as condições normais de vida. Em tal situação, o locador tem o direito de usar a garantia de aluguel para renovar a moradia .</w:t>
      </w:r>
    </w:p>
    <w:p>
      <w:r>
        <w:rPr>
          <w:b/>
          <w:color w:val="FF0000"/>
        </w:rPr>
        <w:t xml:space="preserve">id 101</w:t>
      </w:r>
    </w:p>
    <w:p>
      <w:r>
        <w:rPr>
          <w:b w:val="0"/>
        </w:rPr>
        <w:t xml:space="preserve">O grupo é destinado principalmente para cães que já estão competindo ou pretendem competir, mas é claro que um forte interesse no treinamento da TKO também é suficiente. O cão deve ter vacinas válidas e estar sob controle (com trela) . O treinador deve ter pelo menos uma idéia dos movimentos da classe iniciante da TKO. A aula começará sempre com um exercício de grupo. A maior parte do treinamento é feita de forma independente, mas a orientação está disponível conforme necessário.</w:t>
      </w:r>
    </w:p>
    <w:p>
      <w:r>
        <w:rPr>
          <w:b/>
          <w:color w:val="FF0000"/>
        </w:rPr>
        <w:t xml:space="preserve">id 102</w:t>
      </w:r>
    </w:p>
    <w:p>
      <w:r>
        <w:rPr>
          <w:b w:val="0"/>
        </w:rPr>
        <w:t xml:space="preserve">Notícias , 26.11.2009 Nicarágua : Comércio justo e energia limpa são as chaves para o desenvolvimento Valdrack L. Jaentschke, Vice-Ministro das Relações Exteriores da Nicarágua, que visitou a Finlândia, quer quebrar a dependência do país em relação aos doadores. Levará tempo, mas com paciência e um novo modelo de desenvolvimento é possível. A Finlândia é um parceiro de desenvolvimento de longa data da Nicarágua. A cooperação vem sendo desenvolvida há quase trinta anos. O Sr. Jaentschke vê semelhanças entre os dois países: ambos gostam de poesia, são pequenos países em locais geográficos interessantes e têm histórias agrícolas semelhantes, embora a Finlândia esteja à frente no desenvolvimento. "A Nicarágua pode olhar a Finlândia como um espelho e ver como poderíamos alcançar o mesmo nível de prosperidade", diz Jaentschke. Jaentschke considera a Finlândia um bom parceiro que entende o país. Reduzimos a mortalidade materna pela metade em três anos. O desenvolvimento rural melhorou a segurança alimentar e impulsionou as exportações. A importância da energia limpa foi trazida para o debate e o setor florestal foi melhorado. A Finlândia tem estado no centro do financiamento dessas melhorias", diz ele. Responsabilizar os perpetradores da mudança climática "Acreditamos que os países do Sul não devem pagar os custos da mudança climática causada pelos padrões irresponsáveis de consumo e produção do Norte", diz Jaentschke. A equação é simples: se você utiliza mais recursos do que aqueles de que dispõe, seu saldo rapidamente ficará negativo. "De acordo com Jaentschke, o Norte não pode forçar os países do Sul a transformar suas florestas e oxigênio em uma mercadoria a ser vendida para o Norte". Ele destaca os problemas mundiais de produção e consumo: a Nicarágua não pode se desenvolver da mesma forma que os países industrializados - não há recursos naturais suficientes. "Precisamos mudar o padrão de desenvolvimento , para produzir energia mais limpa . Mas não estamos produzindo energia mais limpa para que o Norte possa continuar a produzir energia suja", diz Jaentschke. Os países da América Central são pequenos, mas juntos podem formar uma força política forte, de acordo com o ministro. Todos os países da região estão comprometidos com a integração, mas é difícil de conseguir. Os objetivos da integração devem ser coerentes em muitos setores e ainda não há consenso sobre os objetivos. A situação política instável em Honduras não vai facilitar o projeto. "Honduras tem que resolver sua situação por conta própria, só então poderemos começar a falar de integração novamente. A integração também garantirá que eventos como Honduras não voltem a acontecer", diz Jaentschke. Desenvolvimento em seus próprios termos Muitos países reduziram seu apoio orçamentário à Nicarágua, mas Jaentschke não vê isso necessariamente como um problema. "O problema com o apoio ao orçamento é que ele permite aos países doadores ditar o que a ajuda deve fazer. Queremos decidir por nós mesmos". "Como construir a democracia em um país onde uma em cada três pessoas é analfabeta? E onde quatro em cada cinco vivem abaixo da linha de pobreza? Estes são os verdadeiros desafios da democracia", diz Jaentschke, que acredita que a Nicarágua sabe melhor como enfrentar estes desafios. "Os países doadores devem se adaptar ao que queremos e não fazer o que eles querem". Pode levar anos, mas estamos esperando", diz Jaentschke. A Nicarágua quer quebrar completamente sua dependência da ajuda externa no futuro. Isto será alcançado melhorando e aumentando a produção e compartilhando os lucros de forma mais justa. Temos recursos naturais, mas somos empobrecidos por economia e comércio injustos. Queremos o comércio justo, não o livre comércio. Não queremos ser a reserva de recursos do consumo do norte, mas um parceiro igualitário. "Texto e foto: Kaisa Väkiparta A autora está estudando Estudos Latino-Americanos e está trabalhando em uma tese sobre a identidade dos refugiados chilenos de segunda geração. Autoria</w:t>
      </w:r>
    </w:p>
    <w:p>
      <w:r>
        <w:rPr>
          <w:b/>
          <w:color w:val="FF0000"/>
        </w:rPr>
        <w:t xml:space="preserve">id 103</w:t>
      </w:r>
    </w:p>
    <w:p>
      <w:r>
        <w:rPr>
          <w:b w:val="0"/>
        </w:rPr>
        <w:t xml:space="preserve">Arquivos Mensais Fevereiro , 2010 Eu nunca fui um gourmet. Não sou um grande fã de comer e sempre tive todos os tipos de "problemas" com a comida. Quando eu vivia sozinho, vivia principalmente de sopas congeladas, pão de centeio e barras de chocolate. Eu não me importava com o sabor dos alimentos: eu só pensava em suas qualidades funcionais . Eu poderia comer pão seco de uma semana ou arroz simples com soja. O sabor não importava . Felizmente, nos últimos anos aprendi a apreciar a comida. Meu marido adora comida e é um cozinheiro divino. Comecei a comer comida quente quase todos os dias porque ele a faz e a serve com amor . Aprendi a comer novos pratos, a apreciar ingredientes frescos e a conhecer vinhos . Mas ainda não sou um viajante de comida . Nunca pensaria em ir a lugar algum especialmente por comida . Jantares em uma viagem são mais um programa do que um evento alimentar real . Eu também ainda estou tristemente limitada em comparação, digamos, com meu marido. Ele come cobra grelhada, insetos fritos e sapos com bom apetite . Não posso comer carne vermelha (exceto carne picada e almôndegas), frango com osso, azeitonas, jalapenos, peixe cru ou polvo. Não posso tolerar alimentos muito picantes, nem amargos. Mas eu gosto de experimentar novos alimentos e não sinto falta de pizza ou almôndegas e purê ( ou bem, geralmente a primeira coisa que eu tenho que ter quando eu volto para a Finlândia é purê e almôndegas com um grande copo de leite ). Na minha primeira viagem à Tailândia meu desejo de experimentar foi tão grande que eu acabei pedindo algo realmente tailandês e muito estranho toda vez, e muitas vezes meu estômago estava um pouco vazio quando eu não conseguia abaixar a comida. No verão passado, na Malásia, esqueci algumas vezes que o frango lá é geralmente frango inteiro cozido com ossos, miudezas e tendões, que eu não posso comer . Sopa de frango e ensopado de frango foram deixados na mesa pelo menos uma vez . Favoritos das minhas viagens : o milho cupcake na Malásia foi um lanche celestial e saudável . As barracas de rua vendiam milho solto em seus estandes, aromatizado com um delicioso molho amanteigado. Tive o prazer de descobrir há algum tempo que a loja étnica em Pasaat, Kotka, havia adotado esta iguaria importada como artigo para venda ! Os bons espetos de frango com molho satay são celestiais a qualquer hora e em qualquer lugar. Sopa de goulash em qualquer lugar dos Alpes : ocasionalmente encontro sopa de goulash feita com carne picada. Se for carne inteira, deixo a carne e aproveito o caldo. Não sei se a excelência da sopa de goulash se deve à enorme fome que o esqui traz, ou se é realmente tão boa quanto eu penso que é. Sushi em Tóquio . Sempre comi apenas aqueles pedaços que não contêm nenhum (na minha opinião, cru) peixe, por causa da minha restrição de peixe. Em Tóquio, minha relação com o sushi finalmente se abriu: variedade incrível e sabor incrível. Uma parte essencial do prazer foi todo um jarro de saquê quente. Essa bebida é enganosamente boa, a propósito! Mas talvez da próxima vez mais no lado da bebida!!! Ver a caixa de DVDs Madventures não é, de forma alguma, a melhor cura para a febre das viagens . Ou mesmo medicina. Repetidas vezes, sua mão empurra o DVD para dentro da máquina, mesmo sabendo que em uma hora você estará sob a influência de uma febre de viagem queima, sufocante e que consome tudo. Estar com Riku e Tunnan é uma maneira melhor de viajar do conforto de sua própria casa do que qualquer outra coisa. Todos os outros programas e livros de viagem.</w:t>
      </w:r>
    </w:p>
    <w:p>
      <w:r>
        <w:rPr>
          <w:b/>
          <w:color w:val="FF0000"/>
        </w:rPr>
        <w:t xml:space="preserve">id 104</w:t>
      </w:r>
    </w:p>
    <w:p>
      <w:r>
        <w:rPr>
          <w:b w:val="0"/>
        </w:rPr>
        <w:t xml:space="preserve">CONTATO Aqui você pode então enviar o correio conforme sua conveniência . Por favor, lembre-se de se comportar corretamente ( também no chat ) e verifique os links abaixo para ver onde sua mensagem pertence. Você pode anunciar em pequena escala aqui, mas também há um livro de propaganda para isso. Você está convidado a passar um bom fim de semana de evento conosco de 26 a 28.7.2013 ! Levaremos apenas 20 primeiros participantes, portanto, sejam rápidos! :) Você pode participar com seu cavalo ou com seu próprio cavalo ! Ellu Reply : -- &amp;gt ; -Velli Nome : Velli 20.06.2013 23:00 Há algum tipo de conexão de internet aqui , então eu darei uma olhada aqui . Há muito tempo venho pensando nisso , escrevendo uma carta este mês :D Eu realmente sinto que não escrevo uma carta há muito tempo . Na verdade não os recebi:''. D Mas para a ação ... Então Ciongyn tornou-se um estábulo privado ( e espero que se mantenha um estábulo privado por pelo menos um mês ) e mudou toda sua aparência ! Também estou animado com as corridas, que são em 14,8 , e o VIP está em 12,8 ! Portanto, já posso participar ! E acabei de notar que 50 participantes é muito, e é um número limitado :DD Bem , a idéia era uma pequena corrida ... Mas vamos ver quem vai participar :D Já houve muitas aplicações particulares e já há muitos cavalos nos estábulos. Deve haver mais no pátio ... Mas espero que você não se importe com esta reforma. Tenha um bom verão! Felicidades , Porpy Reply : É bom receber uma carta depois de muito tempo ! Mensagem particular 18.06.2013 19:21 Nome : Velli 18.06.2013 12:02 Moi ! Vou para o exterior amanhã por dez dias, então provavelmente não conseguirei entrar no avião. Responderei às mensagens hoje, mas a partir de quarta-feira não poderei entrar no computador. Tenha um bom verão! ( : : Então continue a ter Tam e cuide de Hal e Aapo , mas se você puder encontrar um cuidador para Hal, tudo bem ! Tenho que escrever uma história, mas o verão é uma época agitada e vou tentar de qualquer maneira! E oh, sim... Então, Velli, você quer a parte do Tam? Se você estiver interessado em uma parte da peça, por favor, envie-me um e-mail para samanteri@live.com. Resposta : O que você quer dizer com a propriedade parcial ? Isso não faria nenhum sentido, faria? Agora é a hora de colocar as habilidades de seu cavalo à prova na pista, na escola e no campo de cross-country , já que o River Valley's Horse Stable está realizando uma competição de campo de dois dias, de 11 a 12 de julho de 2013 . Envolva-se e comece a treinar hoje mesmo! Resposta : -- &amp;gt ; -Velli Nome : Tia 14.06.2013 20:55 Eu ainda estou vivo e chutando . Eu sou um bolo de cocô estúpido e estou me chutando no traseiro. Eu vou escrever ou desenhar uma história iiiiihan em breve e depois vou fazer o pagamento da coisa de tratamento de solo :3 Eu só vou avisar sobre mim ~ Resposta : Bom :) Eu vou fazer o mesmo por mim ;) -Velli Nome : ferradura 14.06.2013 19:22 Não vou trazer o pônei e não vou alugar , uma fratura na linha do cabelo na mão direita , a história virá em julho quando ambas as mãos estiverem em uso :) Eu teria , caso contrário alugado , mas esta mão ...</w:t>
      </w:r>
    </w:p>
    <w:p>
      <w:r>
        <w:rPr>
          <w:b/>
          <w:color w:val="FF0000"/>
        </w:rPr>
        <w:t xml:space="preserve">id 105</w:t>
      </w:r>
    </w:p>
    <w:p>
      <w:r>
        <w:rPr>
          <w:b w:val="0"/>
        </w:rPr>
        <w:t xml:space="preserve">C' Bohemian Ballad é um dos residentes mais antigos de Solo. Com a idade e a experiência, a égua adquiriu uma dignidade e uma calma que não existia antes. Hoje, ela leva as coisas como elas vêm e não se apressa desnecessariamente. A vida diária é, portanto, bastante relaxada e suave com esta égua velha relaxada e amigável, embora ela ainda tenha algumas risadas no canto do olho. Emmi ficou famosa por suas habilidades de atriz quando era mais jovem, e nós brincamos por muito tempo que ela deveria se juntar ao circo. Hoje podemos reconhecer bem a diferença entre o comportamento real de Emmi e sua atuação, mas só para agradar à égua, podemos bem atuar junto com sua pequena novela. As sessões de preparação estão acontecendo com conforto com a Emmi . Emmi não é sensível, então você pode escová-la com um bom pincel, e ela não se importaria se você fizesse toda a escovação com uma escova de borracha. Trançar e mexer com a escova também se enquadram na mesma categoria agradável. Ao limpar as cavidades, a égua pode, às vezes, encostar-se ao handler e não se sustentar adequadamente, mas isso muitas vezes pára com um comando . A sela é colocada rapidamente, mas quando a correia da sela é apertada, a égua pode puxar um pouco . Não há problemas com o freio, já que a égua frequentemente começa a bocejar bem a tempo para que o freio seja colocado. À medida que Emmi foi envelhecendo, ela foi ficando cada vez mais afeiçoada às massagens, de modo que a avó aposentada recebe massagens até duas vezes por semana. Como cavaleira, Emmi está mais refrescada hoje do que nos melhores dias de sua juventude. Parece estranho, mas é assim que esta avó tem um novo fôlego de vida e deixou de lado as suas brincadeiras desnecessárias. Emmi não é um autômato e precisa de um cavaleiro habilidoso e experiente. Você tem que saber montar esta égua, caso contrário, por exemplo, na pista de adestramento, é provável que as barras caiam, seja porque ela galopa muito devagar ou muito rápido. Ela pode fazer isso, ela só não quer dar o seu melhor se o cavaleiro não estiver acordado. Com o cavaleiro certo e habilidoso, a égua se moverá a um ritmo acelerado na pista de corrida e superará obstáculos com boa técnica. Emmi também tem movimentos muito bonitos e relativamente bons para um steeplechaser , então quando ela está de bom humor, nós treinamos seus movimentos escolares para o prazer do proprietário . Entretanto, os obstáculos são coisa de Emm, não há como fugir dele. Entretanto, a égua não tem respeito por pequenos obstáculos, e ela mostra tropeços e pequenos saltos pateticamente, como se fosse para protestar. Mas assim que as alturas dos obstáculos sobem a proporções respeitáveis, o espírito de Emmi também. A égua tem um estilo de salto absolutamente brilhante e atravessa obstáculos difíceis e altos, mas sua bravura particular é sua aproximação, pois parece saber sempre o lugar certo para saltar. A égua raramente cai em situações reais, mas como já foi dito, pequenos obstáculos de brincadeira e verryttelyes chatos a fazem adormecer às vezes. Emmi'sire Goldfever não é apenas bonito, mas também um castrado vermelho escuro de 171cm de altura. Conhecido como Onni, o garanhão é um golpe de sorte para seu dono, que o comprou como um promissor garoto de 8 anos da Finlândia. Desde então ele realmente mostrou sua habilidade e capacidade, tendo coletado 45 obstáculos ERJ . Onni compete em obstáculos de éster de 160cm , com sucesso , e tornou-se bem conhecido por sua técnica de salto fino e arejado e seu entusiasmo por obstáculos . Com Ori, nós tentamos</w:t>
      </w:r>
    </w:p>
    <w:p>
      <w:r>
        <w:rPr>
          <w:b/>
          <w:color w:val="FF0000"/>
        </w:rPr>
        <w:t xml:space="preserve">id 106</w:t>
      </w:r>
    </w:p>
    <w:p>
      <w:r>
        <w:rPr>
          <w:b w:val="0"/>
        </w:rPr>
        <w:t xml:space="preserve">Na Finlândia, o diurno é uma relíquia do período quente. Sua distribuição mais forte na Finlândia está nos prados e campos da ilha principal de Åland, estendendo-se ao arquipélago do sudoeste da Finlândia, onde se encontra nas ilhas Korppoo e Hiittinen. Na área do Mar do Arquipélago, no entanto, a planta já é muito rara e corre o risco de desaparecer completamente devido à invasão de arbustos. Nos poucos habitats da Finlândia continental nas montanhas do antigo castelo, a espécie aparentemente se espalhou com o homem em tempos antigos. Algumas ocorrências podem ser o resultado de transplantes posteriores como plantas ornamentais. Ela está bem adaptada à aridez de seus habitats abrasadores. Quanto mais seco o habitat, mais resistente ele se torna, e continua a colonizar mesmo em clima quente, apesar da evaporação, devido a sua excepcional eficiência de captação de água. Apesar do tamanho modesto de suas partes acima do solo, a raiz principal do diurno pode se estender a uma profundidade de até meio metro, e sua atividade é ainda mais reforçada por um rico sistema de raízes superficiais. Por sua vez, as bordas atrasadas das folhas e o denso feltro da parte inferior ajudam a planta a conservar água e melhorar sua resistência à seca. Em casos extremos, o diurno pode derramar parte de suas folhas e reduzir a área disponível para evaporação. A planta só abre suas flores em clima fresco e as dirige sempre para o sol. A flor não segrega o néctar, mas é visitada por insetos coletores de pólen. Os estames são sensíveis e reagem ao toque. Quando um inseto polinizador pica uma flor, os estames derramam seu pólen em seus pêlos e começam a se virar para o lado. Esta flexão facilita o contato da mãe no centro da flor com o próximo inseto e é mais provável que pegue pólen de uma flor estrangeira.</w:t>
      </w:r>
    </w:p>
    <w:p>
      <w:r>
        <w:rPr>
          <w:b/>
          <w:color w:val="FF0000"/>
        </w:rPr>
        <w:t xml:space="preserve">id 107</w:t>
      </w:r>
    </w:p>
    <w:p>
      <w:r>
        <w:rPr>
          <w:b w:val="0"/>
        </w:rPr>
        <w:t xml:space="preserve">Grátis Verifique seu perfil para os amantes do astral. Ame seu perfil dependendo do seu sinal de nascimento para revelar seu temperamento em relação ao amor , quais são seus pontos fortes e quais são suas fraquezas em relação ao amor . Conhecer-se a si mesmo pode sentir e descobrir sua alma gêmea , a alma gêmea é um espelho de si mesmo apaixonado . Entender sua verdadeira natureza um amigo pode facilmente encontrar um parceiro de vida apaixonado . Solicite aqui um perfil gratuito para entender como seduzir seu parceiro ou ser seduzido gratuitamente , veja o quadro de perfil apaixonado pelo seu cônjuge . Faça o perfil de seu parceiro amoroso de acordo com seu signo zodiacal para revelar o lado oculto de sua personalidade apaixonada . Estude o perfil de seu parceiro amoroso para revelar os segredos de se apaixonar por sua personalidade. A análise da astrologia ocidental e o estudo do signo astral do temperamento de uma pessoa revela o segredo de sua vida amorosa e de seu amor por você. Como seduzir e manter seu cônjuge ou parceiro com base em seu sinal astral de nascimento ? O nascimento no horóscopo do amor reflete a verdadeira personalidade da pessoa apaixonada . ajuda a entender como o indivíduo reage em relação ao amor . Análise do perfil dos segredos e mistérios do amor , por que um indivíduo reage de certa forma ao estado civil . Procure aqui o perfil astrológico livre do amor de seu cônjuge para entender como seduzi-lo , pode ser ele quem se torna sua alma gêmea . Conheça o perfil de seu parceiro amoroso com base na astrologia que estuda o sinal astrológico de nascimento . Conhecer a compatibilidade dos sinais astrais das pessoas é uma ótima maneira de procurar e encontrar o amor , fácil e livre a alma gêmea, visitando seu signo ou cartaz de nascimento . Atenção: as análises dos dados do usuário aqui amor livre , são apenas indicativas e geralmente só uma pesquisa real feita por um astrólogo especialista sério sobre o amor pode maximizar as chances de encontrar sua alma gêmea . Peça gratuitamente ao seu horóscopo o sinal astrológico de amor de Áries de 22 03-20 04 . Mulher no horóscopo de Áries : em questões de amor , a mulher nativa de Áries conhece um homem . O amor é grande em sua vida . Ela está sempre pronta para embarcar em uma conquista amorosa , ela está procurando o amor para ser coroado de sucesso universal , ela gosta da pressa de encontrar um homem que esteja à altura de seu amor . Horóscopo masculino signo Áries : apaixonada , ela mostra o tipo de pressão , paixão pelo amor atrai . ela gosta de conquistar o amor , ela quer encontrar uma alma gêmea . Este é um grande sedutor que ama agradar a mulher que ama. Solte seu horóscopo, pergunte a seu horóscopo sinal de amor astrológico Taurus. 21 Abril - 20 Maio sinal de horóscopo mulher Taurus: sinal de horóscopo mulher Taurus quer amor sem problemas , necessidades muito emocionais , tem uma sexualidade forte e saudável . A nativa vê a signeTaureau como uma coisa natural, ela quer estabilidade na vida. Esta nativa está procurando ativamente um homem que veio com seu marido, ela procura um lar permanente. Horóscopo masculino sinal Taurus : O touro nativo quer viver o amor sem muitos problemas , tem necessidades emocionais e carrega uma forte sexualidade . Estabilidade caracterizada por seu amor por seus objetivos de vida . Seu ideal seria encontrar uma alma gêmea e viver em amor total. Apaixonado , ele geralmente parece fiel e dedicado à sua esposa , ele também é muito possessivo e ciumento . Solte seu horóscopo, pergunte ao seu signo astrológico de amor Gêmeos . 21/5-21/6 Signo Horóscopo feminino Gêmeos : nativo é bastante complicado por causa da dualidade de seu signo de horóscopo , Gemini Mulher nativa deve se sentir muito independente , ela não gosta de solidão e prefere se sentir constantemente amada . É sempre curioso sobre a descoberta espiritual .</w:t>
      </w:r>
    </w:p>
    <w:p>
      <w:r>
        <w:rPr>
          <w:b/>
          <w:color w:val="FF0000"/>
        </w:rPr>
        <w:t xml:space="preserve">id 108</w:t>
      </w:r>
    </w:p>
    <w:p>
      <w:r>
        <w:rPr>
          <w:b w:val="0"/>
        </w:rPr>
        <w:t xml:space="preserve">Iva Member Posts : 70 Pontos Bazaar : 0 Há um show de black metal ( Watain ) no Nosturi naquela noite, que eu provavelmente irei . Eu poderia participar do show se você não se importar de vir um pouco mais tarde para o capuz . :) JayeizH Arguindo é inútil, mas divertido Member Posts : 2 945 Pontos Bazaar : 2 11,9 . parece ser completamente livre . Embora agora esteja confirmado que os gastos parecem sim que 4,9 . também são gratuitos Mas 11,9 . também é bom para mim . "Última edição : 15.08.2010 10:46 by JayeizH " Se você entende uma frase ou uma palavra , é uma merda se é uma conjunção ou não . Há um show de black metal ( Watain ) em Nostur naquela noite, eu provavelmente irei a esse show, eu posso até assistir ao show, se você não se importar de vir um pouco mais tarde para o capuz. Exatamente o mesmo, embora isso significaria que eu sairia mais cedo. Lasteksikin oli miitti aikaan oli Helsingissä evilta keiksi joka olisi kiinnostanut , mutta tällä kertaa nem voi daa missata . Kivana bonuksena denken vielä vielä vielä visite thata penultana eveessa Jyväskylässäkin keikalla , joka taas saattaisi vaikuttaa Σάuantain vireyti, jos pitäisi aikaisin wake up olisi miitti departäkseen . 4.9 . olisi paljon besser sichelleni . Haveria um show de black metal ( Watain ) em Nosturi na mesma noite, onde eu provavelmente irei. Eu também poderia participar da reunião, se você não se importar de vir um pouco mais tarde para o bairro. Exatamente o mesmo, embora isso significaria que eu sairia mais cedo. Lasteksikin oli miitti aikaan oli Helsingissä evilta keiksi joka olisi kiinnostanut , mutta tällä kertaa nem voi daa missata . Kivana bonuksena denken vielä vielä vielä visite thata penultana eveessa Jyväskylässäkin keikalla , joka taas saattaisi vaikuttaa Σάuantain vireyti, jos pitäisi aikaisin wake up olisi miitti departäkseen . 4.9 . olisi paljon besser sichelleni . Sim , e no dia anterior ( 10,9 ) seria o show do Ufomammut . Aijaijai , será bastante apertado como conseguir os horários para caber . Sharkie Dancing player . Moderator Posts : 2 375 Bazaarpoints : 5 Eu tenho uma viagem de trabalho em 11,9 . A confirmação final ainda está por fazer , então pode ser livre com um bom trabalho , mas provavelmente e por enquanto não sendo possível .</w:t>
      </w:r>
    </w:p>
    <w:p>
      <w:r>
        <w:rPr>
          <w:b/>
          <w:color w:val="FF0000"/>
        </w:rPr>
        <w:t xml:space="preserve">id 109</w:t>
      </w:r>
    </w:p>
    <w:p>
      <w:r>
        <w:rPr>
          <w:b w:val="0"/>
        </w:rPr>
        <w:t xml:space="preserve">Atualizações não oficiais do WP8 GDR3 update 9.10.2013 A próxima atualização do Windows Phone 8 GDR3 da Juha Microsoft tem sido alvo de muitos rumores e, à medida que o lançamento se aproxima, os vazamentos estão apenas aumentando. Agora vem um changelog bastante abrangente, que foi publicado pela Nawzil Najeeb, que executa o grupo Windows 8 Discussion Facebook . Nawzil já vazou vários detalhes do Windows Phone 8 no passado . Suporte para telas de resolução 1080p. Suporte para novos chips de sistema de maior desempenho . Três telas médias ou seis telas pequenas lado a lado na tela inicial. Aplica-se a telefones com uma resolução de tela de pelo menos WXGA ( 1280x768 pixels ). Hoje o Lumia 920 chegou ao correio e você imediatamente sabe que logo poderá colocar mais coisas na tela inicial :) 9.10.2013 às 15.40 , Torspo o Jesus 7. Estes blogs de atualização do WP são um pouco ridículos de se ler . É interessante notar que eles sempre consistem principalmente de recursos básicos de anos de idade , embora o WP não tenha falhas em comparação com outros aplicativos móveis . Oh bem . 9.10.2013 às 15.41 , alibabathegreen 8. Aos poucos estamos chegando ao nível onde o WP 7.5 já deveria ter sido . É apenas uma pena que seja um bom atraso de dois anos . 9.10.2013 às 15.51 , Kaaro 9. Citação : Originalmente por alibabathegreen Estes blogs de atualização do WP são um pouco ridículos de se ler . É interessante notar que eles sempre consistem principalmente de recursos básicos de anos de idade, embora o WP não tenha falhas em comparação com outros aplicativos móveis . Oh bem . veja o ritmo em que a Apple trouxe características . 9.10.2013 às 15.53 , Tege 10. @9 Inventar novas características leva muito mais tempo do que copiar as antigas . 9.10.2013 às 19.56 , Kaaro 11. @10 Que novas características ? Da mesma forma, a Apple também trouxe a última cópia-colar etc. às vezes no passado. Pessoalmente, estou apenas satisfeito que pouco a pouco este terceiro ecossistema está começando a alcançar a concorrência, embora ainda haja um longo caminho a percorrer. 9.10.2013 em 21.54 , ololol 12. Citação : Autor original Kaaro @9 Leva consideravelmente mais tempo para inventar novas características do que para copiar as antigas . Então você quer dizer que copiar características antigas e renomeá-las em termos inventados pelo departamento de marketing significa inventar outras novas ? Bem, os dólares da maçã não são completamente desperdiçados quando pelo menos alguém afundou um esforço total de marketing em algo assim . 9.10.2013 às 23.32 , ^JJJ 13. Qualquer outra pessoa com um " Huh , isto não tem sido usado há 5 anos " -filosofia ? 10.10.2013 às 00.08 , WanhaMestari 14. citação : Originalmente por WanhaMestari Qualquer outra pessoa com uma conta " Huh , isto não tem sido usado há 5 anos " ? Exatamente a mesma vibração, pensei que tudo isso já teria sido possível até agora. A questão que se coloca é o que mais falta se essas pequenas coisas básicas tiverem que ser atualizadas separadamente - Hount 10.10.2013 às 07.42 , Hount 15. @14 E ainda , a única coisa que você às vezes sente falta é o cadeado da tela quando está na cama usando o telefone . Para ser mais preciso , a maçã não trouxe uma única coisa para os telefones celulares . 10.10.2013 às 21.47 , zacksa 16. O que Symbian fez foi copiado por outros ;) 10.10.2013 às 21.51 , Mauriland 17. Felizmente meus 720 começaram a funcionar após a atualização âmbar, então agora você pode até mesmo fazer chamadas em seu telefone e navegar um pouco da web e e-mail sem problemas de crash . 11.10.2013 às 19.00 , Marti77 18. Eu não usei o WP 8 após as últimas atualizações ,</w:t>
      </w:r>
    </w:p>
    <w:p>
      <w:r>
        <w:rPr>
          <w:b/>
          <w:color w:val="FF0000"/>
        </w:rPr>
        <w:t xml:space="preserve">id 110</w:t>
      </w:r>
    </w:p>
    <w:p>
      <w:r>
        <w:rPr>
          <w:b w:val="0"/>
        </w:rPr>
        <w:t xml:space="preserve">Somos um profissional imobiliário privado e confiável focado na área de Tuusula. Com mais de 15 anos de experiência na área, garantimos a você a melhor experiência, quer você esteja comprando ou vendendo.</w:t>
      </w:r>
    </w:p>
    <w:p>
      <w:r>
        <w:rPr>
          <w:b/>
          <w:color w:val="FF0000"/>
        </w:rPr>
        <w:t xml:space="preserve">id 111</w:t>
      </w:r>
    </w:p>
    <w:p>
      <w:r>
        <w:rPr>
          <w:b w:val="0"/>
        </w:rPr>
        <w:t xml:space="preserve">Arquivo Caro wordpress , hoje eu cometi um erro fatal . Esta manhã fui buscar o presente de minha mãe e experimentar umas calças jeans na Stocka. As calças jeans eram do traseiro :( Mas! Enquanto lá estive, encontrei um novo conhecido no departamento de perfumes. Marc Jacobs' Daisy eau tão fresco. Oh, Marc, o que você fez? Eu nunca gostei desses perfumes Daisy antes e eles têm um preço horrível, mas este é o mais recente. Eu cheirei até em casa e apesar de gostar do meu perfume DKNY, Daisy bate 100-0. E é um preço muito bom também, quase 70e. Mas era um frasco bem grande. Hmm... Bem, esperando pelo meu próximo pagamento! Um pequeno histórico da situação: tenho dois endireitadores, um antigo enrolador e rolos térmicos (e nem me lembrava da existência de rolos ...) . O endireitador Björn Axe está agora na pole position, eu endireito e enrolo com ele. O alisador Remington está em reserva, caso algo aconteça a Björn . O modelador Vidal Sassoon está escondido em algum lugar e os rolos térmicos da mesma empresa estão cheios de mijo. Por isso não tenho muita escolha, embora goste de pentear o cabelo. A última vez que comecei a encaracolar meu cabelo com um alisador, a ) meu cabelo ficou queimado ( hehehe eu não tinha tido tempo de escovar meu cabelo corretamente xD ) b ) minha mão ficou cansada c ) eu fiquei cansado quando eu tinha encaracolado uma parte do meu cabelo , que eu tinha dividido em quatro partes . No entanto, acabo de ter uma epifania! Este é o meu produto! Eu olhei um pouco para os escritos sobre isso e os vídeos no youtube e posso dizer com certeza que amanhã eu serei o dono da Pearl Wand! Mas por que ele tem que parecer um ohmibode? De qualquer forma , Tompatti esteve aqui novamente no fim de semana e na verdade veio de férias na quinta-feira. Ontem ele deveria ter ido para Stone , mas ficou em casa para assistir filmes do Resident Evil ! Vamos ser sociais ... Antes de Stone M , V e S vir para começar e jogamos cartas . Na verdade eu acho que fiquei sentado no computador por cerca de uma hora antes de me juntar aos outros, mas em minha defesa os meninos estavam jogando aquele joguinho e eu não estava interessado :D Eu os ouvi jogando Dahim depois ( eu não sei , eu joguei duas vezes e ganhei as duas por pura sorte ) e depois cruzei as palavras e me juntei a eles ! Eu ganhei talvez dois jogos :( Depois de muitas perdas fomos para o "Melts snapper" ! Uma coisa que eu sinto falta no colegial é das pistas de gelo! Eles são muito melhores do que eu. Mas amanhã antes do trabalho vou comprar aquela varinha fatídica e depois do trabalho, porque tenho um turno patético de quatro horas, vou voltar para casa para encaracolar meu cabelo. Até mais! P.S. Os filmes do Mal Residente são bons, a propósito, assistimos aos quatro. E tenho que admitir que Wentworth Miller é bonito. Não diga a Tommi, para que ele não pense que eu realmente gosto de seu ator favorito! Pss. Pss? Seja lá o que for. Eu quebrei o cabo de energia do meu laptop pela milionésima vez e agora eu tenho que fornecer dados sobre o macbook de minha mãe. E para dizer a verdade, estou me aquecendo para este rato bastardo! Provavelmente eu já deveria estar dormindo porque o dia de trabalho começa às 10h em ponto. Não sei o que acontece amanhã no trabalho porque originalmente eu estava programado para me apresentar onde é dito as maneiras do lugar e tal. Pena que eu tenha trabalhado lá por cerca de 2 semanas, então eu meio que conheço o lugar. Ah e outra coisa! Vou finalmente me formar em dezembro! Eu passei nos exames de matriculação suecos e passei no meu último curso, que era sobre neuropsicologia. Foi muito difícil! De alguma forma, com um pouco de estudo (</w:t>
      </w:r>
    </w:p>
    <w:p>
      <w:r>
        <w:rPr>
          <w:b/>
          <w:color w:val="FF0000"/>
        </w:rPr>
        <w:t xml:space="preserve">id 112</w:t>
      </w:r>
    </w:p>
    <w:p>
      <w:r>
        <w:rPr>
          <w:b w:val="0"/>
        </w:rPr>
        <w:t xml:space="preserve">Anne e Jyrki Pihlajamäki foram escolhidos como os Empresários do Ano de Helsinque O tradicional jantar de teatro da associação local foi realizado na sexta-feira 27.9 . no restaurante Nyyyrik . O programa foi aberto pelo presidente da associação Seppo Tuovinen . O presidente da Associação de Empresários de Helsinque Pentti Rantala trouxe suas próprias saudações aos empresários . Kirsi Rouhiainen, representante da Fennia, que há muito tempo é parceira conjunta da associação, brindou empresários e empreendedorismo. Pentti Rantala Fennia Kirsi Rouhiainen O principal evento da noite foi o anúncio do Empreendedor Central do Ano em Helsinque. Este ano, foram escolhidos os empreendedores Anne e Jyrki Pihlajamäki de Käpylä baseado em Käpylän Lukko Oy, que vem operando em Käpylä há muito tempo. Parabéns! Seppo Tuovinen e Timo Kangas da Central Helsinki Entrepreneurs apresentaram o certificado de honra a Jyrki Pihjalamäki e sua esposa Päivi . O próximo item do programa foi um jantar e uma apresentação teatral dirigida por Jukka Virtanen e protagonizada por Eija Vilpas e Tiia Louste. A peça humorística foi escrita por Eija Vilpas. As seqüelas aconteceram num andar abaixo na boate Nyyrik's Evening Star. Aqueles que ficaram para as seqüelas gostaram de dançar e de apresentações de karaokê.</w:t>
      </w:r>
    </w:p>
    <w:p>
      <w:r>
        <w:rPr>
          <w:b/>
          <w:color w:val="FF0000"/>
        </w:rPr>
        <w:t xml:space="preserve">id 113</w:t>
      </w:r>
    </w:p>
    <w:p>
      <w:r>
        <w:rPr>
          <w:b w:val="0"/>
        </w:rPr>
        <w:t xml:space="preserve">Informações do usuário Como se o nyyppΣ chegasse ao World of Warcraft este ano, eu realmente encontrei muitos problemas. O que eu devo fazer ? Uma pergunta estúpida está ao redor da minha cabeça. Caminhar desde a cidade e perguntar a cada npc e matar alguns animais . O nivelamento lento está me aborrecendo e ao meu redor os jogadores param ocupados com minhas perguntas. Se você quiser saber mais sobre o World of Warcraft e não quiser mais nyyppΣ . No entanto, os livros ou artigos online não são suficientemente úteis para acelerar meu nivelamento. Finalmente decidi tentar alguma ajuda de plugin e escolhi o guia de nivelamento da Dugi. O guia do programa é realmente ótimo e eu adoro este guia de nivelamento poderoso e rápido. Por que estar tão feliz com o guia de nivelamento? A primeira razão é, naturalmente, que este guia é de fácil utilização. Ele suporta ajudas de vídeo detalhadas que podem me guiar e fornece funções . Uma interface amigável pode ser chamada de sua própria interface durante a reprodução . Segundo ? Como as tarefas de guia da Dugi poderiam ser registradas em um tempo de suavização, eu gostaria de alcançar o nível 80 em um curto espaço de tempo . Sem dúvida, o guia do plugin é eficiente e útil e não há necessidade de digitar manualmente a chave na busca do doador , incluindo todos os locais ocultos de busca doador . Tenho um pensamento mais longo e estúpido sobre o que estou fazendo em minha mente. Eu pulo as missões de spam e simplesmente pego as principais missões. WOW, que meu tempo de jogo mais seria se meu personagem não completasse as missões na ordem correta, desperdiçadas no caminho. Mas não importa , o nivelamento Dugi preparado já ordena claramente as cadeias de busca no guia . eu só precisaria desfrutar de meu jogo de acordo com suas instruções . Finalmente, ele também me ensina estratégias de PVP para cada personagem e honra de ganhar . Um dos meus fatores favoritos de WOW é PVP porque mais sorte é encontrada quando eu outro jogador ganha em vez de vencer o chefe individual . O guia de nivelamento eficaz mais rápido usando 8 caracteres lv80 pode ser meu próprio limite de tempo livre e o personagem mais apropriado para eu conhecer . Para mim o guia de nivelamento Dugi aceitou seu valor. Se todos os caras tentarem o guia de nivelamento mais rápido e eficaz , livremente mantidos para tentar a vantagem . Já que durante o LV1-40 , o guia de nivelamento Dugi é completamente gratuito . A série gira em torno da família Bluth , cujos membros permanecem juntos apesar de , materiali ... Continue lendo Há um método muito simples de usar mesmo no caso de você ter problemas com o PC Health Advisor resolvendo a estreita compreensão dos computadores . Algo que a maioria dos usuários de computador e ... Continuar lendo Há um centro próximo da Europa no sudoeste do Atlântico em Portugal localizado na ilha da Madeira . Madeira - é o nome de uma ilha portuguesa e de um arquipélago autônomo. O arquipélago português é conhecido como um povo amigável , poi ... Continuar lendo o plano de dieta de emagrecimento do chá verde tem sido experimentado por muitas pessoas em todo o mundo . Como foi popularizada a partir da China, estas mercadorias foram introduzidas em todos os lugares. As variações do chá terminaram... Continuar lendo Uma grande empresa pode achar difícil monitorar as ações de cada funcionário. Cada organização é confrontada com vários fatores que expõem a empresa ao perigo. Os riscos variam de indústria para indústria, porém ... continuar lendo Um carro que usa água simples como combustível ? NÃO, não é ficção científica, não espera nenhum desuso da linha de montagem enrolada e não custa milhares de dólares. Você já possui um carro do futuro ... Continue lendo Todos nós fomos expostos a informações sobre hipotecas reversíveis , suas vantagens, bem como os aspectos negativos associados a elas , mas parece que não somos suficientes para entender realmente como ... Continue lendo Uma parte importante para dar conforto ao seu bebê recém-nascido é escolher os móveis enraizados certos . A modificação necessária para o bebê</w:t>
      </w:r>
    </w:p>
    <w:p>
      <w:r>
        <w:rPr>
          <w:b/>
          <w:color w:val="FF0000"/>
        </w:rPr>
        <w:t xml:space="preserve">id 114</w:t>
      </w:r>
    </w:p>
    <w:p>
      <w:r>
        <w:rPr>
          <w:b w:val="0"/>
        </w:rPr>
        <w:t xml:space="preserve">A escala progressiva do imposto de renda deveria ser alterada de forma que o limite inferior para a renda tributável de ganho e renda de pensão seja de 20.000 euros, de modo que a renda tributável de ganho e renda de pensão abaixo de 20.000 euros não estaria sujeita ao imposto de renda. Para renda de ganho e renda de pensão entre 20.000 e 55.200 euros, o limite inferior do imposto seria 1.282 euros e o imposto sobre a parte da renda que excede o limite inferior seria de 22,5% e, para a renda obtida e a renda de pensão acima de 55.200 euros, o limite de imposto seria de 3.802 euros e 26% sobre a parte que excede o limite inferior. A renda salarial e de pensão deve ser tributada na mesma base e também deve estar sujeita às mesmas deduções. Na tributação tanto da renda de pensão quanto da renda auferida, deve ser possível deduzir o crédito de imposto infantil, que na Lapônia é de 300 euros para o primeiro filho, 400 euros para o segundo, 500 euros para o terceiro, etc. A partir de 2006, a coordenação das pensões também deve ser abolida para as chamadas pensões antigas, e o índice de corte das pensões deve ser alterado para que o índice seja comparado com o índice salarial, para que as pensões aumentem à mesma taxa que os salários. A Lei do Imposto sobre Heranças deve ser alterada para que os vários escalões de impostos sejam abolidos em sua totalidade e nenhum imposto seja pago sobre heranças ou doações inferiores a 200 000 euros. Para heranças e doações que excedam este valor, o imposto sobre heranças e doações seria de 20%. 2 ) Indique os municípios da Lapônia onde é necessária uma fusão de municípios ? Não sou a favor da amálgama forçada de municípios, portanto, sem conhecer a situação financeira dos municípios, não posso citar nenhum município onde a amálgama seria necessária. As fusões municipais devem ser baseadas nas próprias necessidades dos municípios e, em particular, em garantir que os serviços básicos prestados aos residentes locais não sejam de forma alguma comprometidos. O direito constitucional das pessoas é o direito ao trabalho, o que não significa desemprego, trabalho temporário e trabalho a tempo parcial. O pleno emprego deve ser alcançado na Lapônia e o pleno emprego será alcançado 1) construindo um aeroporto internacional em Rovaniemi para o qual todos os vôos virão diretamente de todo o mundo , 2) estendendo a ligação ferroviária de Kemijärvi para Salla e de lá para Muurmansk , 3) estendendo a ligação ferroviária de Tornio via Haparanda para Narvik e de Kolari para Hammerfest . Um aeroporto internacional e conexões ferroviárias para todo o norte de Calotte e Rússia garantirão empregos suficientes para todos os laponeses em vários setores. Abolição do chamado "ajuste da pensão de velhice" e vinculação das pensões ao índice salarial. As decisões sobre o índice de pensão tomadas pelo Partido Centro, o Partido Social Democrata, o Partido da Coalizão, o Partido Popular Sueco e os Verdes em 17 de junho de 2004 e 10 de março de 2006 devem ser revogadas em sua totalidade e a alteração da lei sobre a coordenação das pensões em 1 de janeiro de 2006 deve ser feita para ser aplicada retroativamente a todas as pensões antigas. 3 ) Aumento substancial dos abonos de família e das bolsas de estudo Aumento substancial dos abonos de família e das bolsas de estudo, levando em conta o chamado suplemento da Lapônia. Na Lapônia, onde as distâncias são longas, os abonos de família devem ser aumentados para que a primeira criança receba 300 euros, a segunda 400 euros, a terceira 500 euros, etc. Os abonos de família devem ser pagos até a idade de 18 anos para salvaguardar o desenvolvimento e o crescimento das crianças finlandesas. A ajuda financeira aos estudantes deve ser aumentada em 15% e o apoio habitacional deve ser concedido aos estudantes durante todo o ano. 4 ) Existem áreas protegidas suficientes na Lapônia? Penso que toda a Lapônia pode ser protegida, levando em conta os valores naturais da Lapônia, mas ao mesmo tempo devemos pagar uma compensação adequada aos proprietários das áreas protegidas e garantir que elas sejam utilizadas racionalmente. Pelo menos o povo da Lapônia deve ser capaz de colher bagas, cogumelos e caça nas áreas protegidas e também é necessário salvaguardar outros usos benéficos limitados. No entanto, eu preferiria ver a Finlândia se retirar da UE, devolver os sítios Natura a seus proprietários se necessário e deixar o povo da Lapônia decidir por si mesmo qual é a melhor área protegida e o nível de proteção para sua estrutura econômica. Na minha opinião, os sítios Natura devem ser</w:t>
      </w:r>
    </w:p>
    <w:p>
      <w:r>
        <w:rPr>
          <w:b/>
          <w:color w:val="FF0000"/>
        </w:rPr>
        <w:t xml:space="preserve">id 115</w:t>
      </w:r>
    </w:p>
    <w:p>
      <w:r>
        <w:rPr>
          <w:b w:val="0"/>
        </w:rPr>
        <w:t xml:space="preserve">Da ponte Cam River Reported evil 16.4.2012 9.00 Samuli Siikavirta é estudante de doutorado em teologia da Savoese na Universidade de Cambridge. Breivik, que matou deliberadamente 77 pessoas na Noruega, não é um psicopata. A esquizofrenia paranóide não se enquadrava no diagnóstico para explicar os atos horríveis do homem, de acordo com um novo relatório que contradiz as pesquisas psiquiátricas anteriores. Se o tribunal assim o decidir, Breivik pode agora ser responsabilizado criminalmente por seus atos e condenado a prisão perpétua. Se a doença não explica esta horrível morte de dezenas de crianças, jovens e adultos, o que faz ? Como pode o mundo materialista entender isso se o mal e seu poder de distorção não existem, mas se uma doença química cerebral não explica um incompreensível assassinato em massa? Não é de admirar que o Judiciário norueguês esteja em apuros com sua decisão . Patologizar ou não patologizar - essa é a questão . *** A cosmovisão bíblica reconhece a existência tanto do Bem pessoal como do mal pessoal. O mundo criado pelo Bom Deus também é influenciado pelo poder dos anjos da Queda e de seu príncipe . Paulo também explica o mal deste ponto de vista: ou o homem está sob o poder de Cristo, a justiça e o Espírito, ou sob o poder do pecado, da impureza e da carne ( Romanos 6-8 ; cf. 1:24 ). O apóstolo também fala de escravidão: o mundo está dividido em servos do pecado ou servos da justiça . Esta divisão também perpassa os corações e mentes dos crentes ( Romanos 7:14-24 ) . Tudo se resume a servirmos o Criador ou a criatura ( Romanos 1:25 ) . Para aplicar isto à situação atual : é a medida da verdadeira fé e da boa vida a revelação do Criador de Si mesmo e de Sua vontade , ou é doutrina e valores a serem deduzidos do estado de coisas prevalecente, corrompido pelo pecado . Devemos ser ousadamente cristãos , ou aceitamos a falácia naturalista ? Esta questão fundamental é o cerne de todas as disputas doutrinárias que destroem o campo eclesiástico finlandês. Vivemos numa época em que os princípios básicos do cristianismo são cada vez mais julgados pelo estado de coisas prevalecente. Se ninguém nasce de uma virgem, Jesus provavelmente também não nasceu. Se os não-heterossexuais constituem agora uma certa proporção da população, as relações homossexuais estão de acordo com a vontade de Deus. Se não há nada de sobrenatural acontecendo diante de nossos olhos, o mais importante, em vez da pregação da encarnação, sofrimento, ressurreição e ascensão ao céu do Filho de Deus, é provavelmente o que toca nossa vida diária: a ética. A lista poderia continuar e continuar. *** Talvez seja melhor falarmos de cristãos e naturalistas revelados. Um cristão revelado acredita que Deus se revela em geral e especialmente na natureza e nas escrituras. O cristão revelado confia que Deus falou através dos profetas e apóstolos ( Efésios 2:20 ). O naturalista, por outro lado, baseia seu ponto de vista na forma como as coisas estão agora e conclui que é assim que devem ser. A influência corruptora do mal, que soa como uma vida após a morte, não é levada em conta. Mais importante que a revelação (pelo menos nas passagens difíceis para si mesmo) é a razão da criatura. Para o naturalista, o Breivik patologicamente impatologizado permanece um mistério assustador. A revelação cristã, por outro lado, vê nos acontecimentos um mal cujo objetivo é apenas a destruição e a morte ( Romanos 6:21 ). Mas nem tudo pára por aí: especialmente neste tempo pascal, o cristão evangélico se alegra que, em meio ao mal mais terrível, o Ressuscitado se sobrepõe ao pecado, à morte e ao diabo ( cf. Romanos 7:24-25a ). Embora por enquanto os diabos ainda possam correr por aí gritando, quando o Senhor retorna o mal encontrará seu fim final. Os tempos, os breviários e as percepções virão e irão</w:t>
      </w:r>
    </w:p>
    <w:p>
      <w:r>
        <w:rPr>
          <w:b/>
          <w:color w:val="FF0000"/>
        </w:rPr>
        <w:t xml:space="preserve">id 116</w:t>
      </w:r>
    </w:p>
    <w:p>
      <w:r>
        <w:rPr>
          <w:b w:val="0"/>
        </w:rPr>
        <w:t xml:space="preserve">Esportes 23.7. | STT Leinonen visa o Campeonato Mundial de ouro e paraolímpico e paraolímpico ao atirar Minna Leinonen irá para o Rio de Janeiro novamente em busca do sucesso paraolímpico. Leinonen conquistou para a Finlândia um lugar paraolímpico nos Jogos de 2016 na quarta-feira, quando comemorou um dia perfeito no Campeonato Mundial de Tiro Paraolímpico na Alemanha. Leinonen , 32 anos , já havia garantido um lugar no Rio de Janeiro na competição de espingardas aéreas, mas não parou por aí. A final foi um sucesso e Leinonen venceu o Campeonato Mundial de Ouro com uma pontuação de 212,0. - Este foi um sonho tornado realidade , Leinonen , que venceu o primeiro campeonato mundial de sua carreira, disse num comunicado de imprensa da Federação Finlandesa de Tiro Esportivo. Na final, ele chegou mais perto de Leinonen com Dragan Ristic, da Sérvia, que estava 0,1 pontos atrás. Leinonen ganhou a medalha de ouro paraolímpica no evento de espingarda de ar em Atenas em 2004, foi 11º em Pequim em 2008 e 14º em Londres em 2012.</w:t>
      </w:r>
    </w:p>
    <w:p>
      <w:r>
        <w:rPr>
          <w:b/>
          <w:color w:val="FF0000"/>
        </w:rPr>
        <w:t xml:space="preserve">id 117</w:t>
      </w:r>
    </w:p>
    <w:p>
      <w:r>
        <w:rPr>
          <w:b w:val="0"/>
        </w:rPr>
        <w:t xml:space="preserve">Menu secundário O projeto You are here Third Way está desenvolvendo um novo modelo de serviço para criar caminhos de empreendedorismo e emprego para trabalhadores autônomos. InnoOmnia já está trabalhando em suas idéias comerciais com o terceiro grupo "Third Way": uma equipe empresarial de 15 pessoas, incluindo artesãos, desenvolvedores de tecnologia e especialistas em turismo, cuidados e beleza, design de interiores, educação e serviços empresariais. Na primavera, apresentaremos os negócios operacionais e emergentes do projeto na Jungle Newsletter. Juhan Sähkö ja Kone Oy ( eLab ) é uma empresa de tecnologia que desenvolve e fabrica produtos eletrônicos personalizados e implementa soluções sofisticadas de instalação elétrica ( S3 ). Atualmente, a consultoria na área de eletrônica de instrumentação é responsável pela maior parte do faturamento da empresa, mas este ano a empresa está lançando sua própria linha de produtos: interruptores de luz projetados sob medida . A longo prazo, a empresa pretende focar em produtos eletrônicos de consumo imprimíveis em 3D. A empresa comercializou sua experiência como um serviço onde os clientes encomendam funções feitas sob medida para suas casas, utilizando a mais recente tecnologia elétrica e de TI. O projeto e a instalação são feitos simples para o cliente , a tecnologia é escondida da visão do cliente e se torna uma ferramenta para os especialistas . Para mais informações : Juha Koivisto , juhakoivisto@outlook.com ou juhakoivisto.com . Yrityslautturi Oy é um parceiro para empresários do setor de serviços . A Yrityslautturi é especializada em serviços e treinamento adicional de vendas, assim como na construção e desenvolvimento de idéias e conceitos comerciais. A Yrityslautturi também é parceira da TRAILMAKER . A TRAILMAKER é uma plataforma de desenvolvimento que vai aguçar sua visão de negócios muito rapidamente e garantir que seus planos sejam colocados em prática imediatamente . Para mais informações : Kari Moisiola , kari .moisiola@trailmaker.com ou 050 388 3853 .</w:t>
      </w:r>
    </w:p>
    <w:p>
      <w:r>
        <w:rPr>
          <w:b/>
          <w:color w:val="FF0000"/>
        </w:rPr>
        <w:t xml:space="preserve">id 118</w:t>
      </w:r>
    </w:p>
    <w:p>
      <w:r>
        <w:rPr>
          <w:b w:val="0"/>
        </w:rPr>
        <w:t xml:space="preserve">Sons of Seasons é um recém-chegado, apoiado pelo multi-instrumentista Oliver Palotai . Palotai tem um extenso histórico, tendo tocado em Kamelot , Blaze Bayley's backing band , assim como Doros . Mas agora, de acordo com seu próprio relato, ele finalmente decidiu separar-se das orquestras pré-fabricadas e testar suas asas com seu próprio material e sua própria banda. Palotai é um verdadeiro tecladista e violonista, e parece não haver limites para o que ele pode escrever. Quando você adiciona o vocalista do Metalium Henning Basse à mixagem, você obtém um disco de som muito bom. A grande visão de Palotai era combinar seus grandes amores pelo jazz, metal e música clássica em sua música. Seu entusiasmo por tocar diferentes estilos tem sido claramente muito forte, já que você pode ouvir tudo isso bastante em sua música. O material do álbum é simplesmente agrupado sob o conceito de "dark symphonic metal" . Musicalmente o álbum é muito diversificado e as canções nem sempre têm uma estrutura clara e repetitiva. Os pilares do álbum são quando a canção tem um refrão claro , onde a voz brilhante de Basse entra em sua própria voz . Henning " Henne " Basse usa sua voz no mesmo estilo como por exemplo Andi Deris of Helloween : registros diferentes, baixo e gritando, e às vezes cantando muito sensível. Estou surpreso que Henne não tenha encontrado seu caminho para uma banda maior, porque mesmo bandas do nível de Helloween e Gamma Ray não têm um cantor tão bom. Sons of Seasons, sob a liderança de Palotai, tentaram reunir todas as suas idéias musicais em um único álbum com Gods of Vermin . Isto resulta em um resultado um tanto apressado e apressado às vezes. Tudo foi claramente incluído. Entretanto, parece que Oliver Palotai tem muito a dizer e se o ritmo diminuir um pouco, podemos esperar dele um álbum de metal sinfônico realmente bom.</w:t>
      </w:r>
    </w:p>
    <w:p>
      <w:r>
        <w:rPr>
          <w:b/>
          <w:color w:val="FF0000"/>
        </w:rPr>
        <w:t xml:space="preserve">id 119</w:t>
      </w:r>
    </w:p>
    <w:p>
      <w:r>
        <w:rPr>
          <w:b w:val="0"/>
        </w:rPr>
        <w:t xml:space="preserve">Suspiria ( filme de Dario Argento de -77 ) , eu nunca o vi mas sempre quis vê-lo , preço 2 euros . Por alguma razão isto não gosta de mostrar uma foto deste ou do filme SE . Stephen King's SE , e alguns dos filmes Hellraiser ( partes 1-4 , eu teria comprado mais se houvesse mais ) , eu acho que tudo era 2 euros também . SE foi na verdade a escolha do meu namorado , Hellraisers foi minha . Lembro-me de ter ficado cagado de medo no colegial . Espero que eles ainda sejam bons . Não tenho tempo para colocar fotos, pois há um milhão delas e todas têm a mesma aparência ... Amazon é um filme de Mika Kaurismäki , também com um ator do Commando . Hands of Steel foi divertido, embora um pouco menos do que o esperado . Forced to Fight foi exatamente o que eu esperava . No Imperador do Pólo Norte, os mais duros dos maus aventuram-se sob a asa de um nome finlandês ininteligível. O que diabos ? + PLANO ESCAPE O homem das chuvas facilmente esteve à altura de sua reputação . O Plano de Fuga tem sido visto tanto neste fórum que provavelmente não é necessário um filme . + THE MOVIE SERIES Death Wish 5 já estava no meu computador em má qualidade, mas ... bem, é uma das séries de filmes mais divertidas do mundo . Algumas pessoas acham que a vingança do Bronson de 73 anos já é triste, e talvez seja ... O Corruptor ( Chow Yun-Fat e Mark Woohlbäri estão provavelmente matando vilões . ) Black Eagle ( Van Damme é um de seus mais antigos . Provavelmente péssimo ) Full Alert ( Ringo Lam, diretor de Honkari em ação . Se for mesmo um terceiro tão bom como Full Contact , é um vencedor . ) A seleção de filmes da Discshop foi explorada novamente e estes dois filmes ainda não vistos seguiram seu caminho . Blessed Madness é classificado como uma série de TV no site Discshop, embora na verdade seja um filme de TV. O filme apresenta o lendário Black Stock Exchange Topi , também conhecido como Toivo Tuomainen . Blessed Madness é classificado como uma série de TV no site Discshop, embora na verdade seja um filme de TV . A classificação da Discshop não é totalmente rebuscada, pois Siunattu maduus é classificado como uma minissérie no IMDb [ www.imdb.com ] , e na Elonet [ www.elonet.fi ] a referência à série de TV é encontrada no título , produção , desempenho e informações técnicas . Foi mostrado na televisão em uma , duas , e quatro partes . Não sei se essas produções em várias partes eram versões mais longas do material, ou se eram simplesmente cortadas em várias partes. É bastante comum em produções televisivas fazer primeiro um filme para televisão, e depois fazer uma minissérie mais longa a partir do material filmado, ou vice versa. Então a definição de quando é um filme de TV em 2 ou mais partes , por exemplo , e quando é uma mini-série , é provavelmente bastante arbitrária , e a variação de nomes diferentes mesmo pelos produtores do trabalho não é, de acordo com minhas observações , excepcional . Só me deixou irritado que o pedido de CDon que eu tinha descarregado anteriormente não chegou esta semana . Na quinta-feira, um pacote tinha chegado à caixa de correio e a alegria era grande, pois os outros também chegariam na sexta-feira, no máximo, mas desta vez tivemos que nos contentar com apenas uma mão de tesoura Edward e outros filmes esperando. Na tristeza geral e na ressaca pós-Sexta-feira morkkiksessa é, no entanto, o lado bom de que também pode ser aliviado por meios adequados, como, por exemplo, andando e curando, por exemplo, no mercado de pulgas local e Makuuni . O primeiro tratamento foi uma visita ao Tastuni , que foi visitado após a angustiante quinta-feira</w:t>
      </w:r>
    </w:p>
    <w:p>
      <w:r>
        <w:rPr>
          <w:b/>
          <w:color w:val="FF0000"/>
        </w:rPr>
        <w:t xml:space="preserve">id 120</w:t>
      </w:r>
    </w:p>
    <w:p>
      <w:r>
        <w:rPr>
          <w:b w:val="0"/>
        </w:rPr>
        <w:t xml:space="preserve">Botão de som Descrição O botão de som na figura tem um diâmetro de 3,4 cm e uma altura de 1 cm . Um som é gravado em cada botão de som . Você pode ouvir o som ao pressionar o botão de som . O botão de som é alimentado por uma única bateria de botões . Disponibilidade Os botões de som são vendidos em lojas de brinquedos bem abastecidas e lojas de equipamentos terapêuticos na Finlândia. Como usar Explore o som do botão de som em conjunto, observando as reações do parceiro . Incentive o parceiro a pressionar o próprio botão. Você pode tentar imitar o som do botão em conjunto . Pense no que tal som pode estar associado e use uma imagem ou objeto para ajudar a identificar o som. Olhe para a imagem ou sinta o objeto e ouça o som correspondente. Leia juntos um livro com fotos dos sons dos garfos de afinação. Combine a imagem no livro com o som do garfo oscilante. Você pode jogar uma loteria de som com os botões de som, dependendo das habilidades de seu parceiro, se você usa objetos ou imagens e quantos objetos ou imagens você usa ao mesmo tempo. As fotos ou objetos são colocados na frente do parceiro. Juntos eles tentam encontrar uma imagem ou objeto que combine com o som entre os outros.</w:t>
      </w:r>
    </w:p>
    <w:p>
      <w:r>
        <w:rPr>
          <w:b/>
          <w:color w:val="FF0000"/>
        </w:rPr>
        <w:t xml:space="preserve">id 121</w:t>
      </w:r>
    </w:p>
    <w:p>
      <w:r>
        <w:rPr>
          <w:b w:val="0"/>
        </w:rPr>
        <w:t xml:space="preserve">Por que se juntar à HYT ? Bem-vindo a tornar-se um membro da HYT ! A HYT atua como sua ligação com a universidade e sua política de pessoal e cuida de seus interesses profissionais e relacionados a pagamentos Os representantes da HYT estão presentes em reuniões para discutir seus direitos e interesses. Como membro da HYTin e da TTL, você receberá, em troca de sua taxa de filiação, acima de tudo conselhos e lobbying tanto a nível nacional como local. Você pode obter aconselhamento junto aos delegados sindicais, membros da diretoria da HYT e do escritório HYT . Você também pode obter ajuda do escritório TTL e do escritório de advocacia com o qual a TTL tem um acordo de cooperação . Os membros assalariados da HYT se juntam ao Fundo de Desemprego dos Professores, pagando a contribuição do membro assalariado a partir de seu salário bruto . A cobertura do desemprego para os membros de todas as associações membros da TTL é organizada através do Fundo de Desemprego dos Professores . Quem pode aderir ? A adesão à Associação de Pesquisadores da Universidade de Helsinque está aberta a pessoas que tenham um diploma acadêmico e trabalhem em uma instituição de ensino, pesquisa ou outra posição na Universidade de Helsinque ou em uma instituição científica similar. A adesão à Associação de Pesquisadores é sempre através de uma associação membro, portanto, como membro da HYT você é membro da TTL e Aka .</w:t>
      </w:r>
    </w:p>
    <w:p>
      <w:r>
        <w:rPr>
          <w:b/>
          <w:color w:val="FF0000"/>
        </w:rPr>
        <w:t xml:space="preserve">id 122</w:t>
      </w:r>
    </w:p>
    <w:p>
      <w:r>
        <w:rPr>
          <w:b w:val="0"/>
        </w:rPr>
        <w:t xml:space="preserve">As células adipócitos, ou células gordurosas, são células da hipoderme que armazenam nutrientes não utilizados pelo nosso corpo sob a forma de gordura. Eles são formados durante três períodos diferentes: o último trimestre de gravidez (dependendo dos hábitos alimentares da futura mãe), o primeiro ano de vida e a puberdade.</w:t>
      </w:r>
    </w:p>
    <w:p>
      <w:r>
        <w:rPr>
          <w:b/>
          <w:color w:val="FF0000"/>
        </w:rPr>
        <w:t xml:space="preserve">id 123</w:t>
      </w:r>
    </w:p>
    <w:p>
      <w:r>
        <w:rPr>
          <w:b w:val="0"/>
        </w:rPr>
        <w:t xml:space="preserve">Menu principal Menu secundário Fui à festa do National Theatre na segunda-feira com trepidação. Minha mente ficou assombrada com a concepção errônea de que somente o russo era falado no salão o tempo todo, e as primeiras linhas dos apresentadores da noite mostraram que todo o nervosismo foi em vão. A gargalhada acabou quando Pavel Astakhov, Comissário da Rússia para a Infância, apelou no noticiário noturno para que a Finlândia fosse declarada um país em risco de vida para as famílias russas com crianças. Ele também ameaçou a Finlândia com um embargo comercial e prometeu elaborar um relatório para o Presidente Putin sobre o tratamento das crianças russas que vivem na Finlândia. As exigências vêm depois que os quatro filhos de uma mãe russa foram atendidos em Vantaa depois que a família de 6 anos de idade disse que seu pai a havia esbofeteado na escola. De acordo com a família, a criança foi vítima de violência escolar. A dívida da Karelia excederá 50% do PIB este ano. Embora este número seja considerado um limite de risco na Rússia, a falência ainda está longe - até 100% do PIB. Este pode não ser o caso no próximo ano, quando a Severstal, proprietária do maior contribuinte da república, os Kostamus combinados, transferirá todos os seus pagamentos de impostos para a região de Vologda, onde a empresa está registrada. Alterações na lei tributária permitirão que ela o faça. Imagine se um parente distante vier morar em sua família que, por razões objetivas, ganha menos do que come. Você dificilmente o considerará um membro de sangue puro da família a quem você concede os mesmos direitos e benefícios . As revistas da editora Periodika em finlandês, kareliano e de língua vepsiana em um grande meio de comunicação podem se encontrar no papel de tal parente. Aleksandr Hudilainen é escrivão. Para ele, falar de investimento finlandês não é slogans ou retórica vazia, mas ele age como Júlio César: vedi , vidi , vici . Eu vim, eu vi, eu ganhei. Após sua viagem à Finlândia em agosto e a cúpula de Sortavala, ele colocou mais uma vez seus trunfos em cima da mesa nas negociações na Finlândia. A visita de Hudilainen esta semana e seu encontro com o Presidente da Finlândia é um bom sinal para os empresários finlandeses de que eles são bem-vindos em Karelia. Com dinheiro.</w:t>
      </w:r>
    </w:p>
    <w:p>
      <w:r>
        <w:rPr>
          <w:b/>
          <w:color w:val="FF0000"/>
        </w:rPr>
        <w:t xml:space="preserve">id 124</w:t>
      </w:r>
    </w:p>
    <w:p>
      <w:r>
        <w:rPr>
          <w:b w:val="0"/>
        </w:rPr>
        <w:t xml:space="preserve">A associação tem sua própria biblioteca, localizada na sala de pesquisa da Biblioteca Municipal de Rovaniemi. Existem por exemplo anuários da Sociedade Genealógica Finlandesa , histórias locais , dicionários genealógicos e muitas publicações da Sociedade Genealógica Oulu . Alguns dos produtos estão disponíveis para empréstimo , alguns estão disponíveis apenas na sala de pesquisa Anna Sofia Halttu (Suutari anteriormente Paaso) p.5.8.1861 Haukipudas , d . 22.8.1909 Kuivaniemi , casado . 4.5.1890 . Jaakko Nilsinpoika Halttu b . 10.3.1867 Kuivaniemi , d . 27.1.1911 Kuivaniemi antepassados e descendentes de Anna Sofia e Jaakko Nilsinpoja . Descendentes de Johan Gretanpoika Bryggare e sua esposa Anna Lena Druck . Páginas 59. Monista .</w:t>
      </w:r>
    </w:p>
    <w:p>
      <w:r>
        <w:rPr>
          <w:b/>
          <w:color w:val="FF0000"/>
        </w:rPr>
        <w:t xml:space="preserve">id 125</w:t>
      </w:r>
    </w:p>
    <w:p>
      <w:r>
        <w:rPr>
          <w:b w:val="0"/>
        </w:rPr>
        <w:t xml:space="preserve">Os finlandeses estão saindo aos poucos para celebrar o verão, muitos para suas casas de verão. Isto não é realmente uma dica de economia, mas mais uma mensagem de segurança geral. Como muitas outras , nossa casa de verão familiar fica em uma ilha. No caso de um incidente mais grave, explicar a localização do chalé para os serviços de emergência pode ser um pouco complicado. Os serviços de emergência desenvolveram um serviço de coordenadas do mapa, que permite descobrir e imprimir as coordenadas do mapa de sua própria cabana de verão para possíveis [ ...] As dicas de Tarkkamarka para economizar dinheiro chegaram ao conhecimento da mídia ontem, quando a MTV3 ligou as dicas da Tarkan marka em sua página inicial. Infelizmente, não tenho uma imagem disso , mas os artigos escritos pela jornalista Jenni Kokkonen baseados nos artigos de Tarkkamarka ainda podem ser encontrados no site do Studio55 : Preste atenção a eles na mercearia Você está pagando demais pela cerveja ? Ajuda , não há dinheiro suficiente ! A visibilidade no site da MTV3 também trouxe à Tarkkamarka muitos novos assinantes do boletim informativo [ ... ] Aamulehti e STT informam que a Osuuspankki tem vendido apólices de seguro de poupança a pensionistas de 80 anos que só amadurecem quando completam 100 anos : Segundo a STT, os bancos também estão vendendo suas apólices de seguro de poupança a clientes idosos que dificilmente se beneficiarão muito delas . Os pensionistas de baixa renda têm comprado apólices de poupança que só amadureceriam plenamente quando chegassem aos 100 anos de idade . Também me foi oferecido um tal 100 [ ...] Quando usado corretamente, um cartão de crédito é uma ferramenta inestimável. Ele pode ser usado para fazer compras on-line baratas e as viagens ao exterior são muito mais fáceis quando você tem um cartão Visa ou Mastercard com um limite de crédito adequado em sua carteira. Quase todos nós conhecemos a regra mais importante do uso do cartão de crédito: pague sempre sua conta de cartão de crédito na íntegra. Entretanto, um número surpreendente de finlandeses pensa que isto significa que eles têm que pagar a conta do cartão de crédito como está [...] Eu vou patinar no verão, se o tempo permitir, umas duas vezes por semana. Minha rota normal de patinação vai de minha residência atual perto do centro de Hämeenlinna até minha antiga vila natal de Parola e de lá de volta para Hämeenlinna. A extensão das minhas corridas é de cerca de 20 - 30 km . Comecei a patinar há cerca de dez anos, enquanto estudava na Universidade de Tecnologia de Helsinki. Meus primeiros patins de rodas foram um par de patins duros Crazy Creek comprados de um amigo na universidade. Foi muito divertido [ ...]</w:t>
      </w:r>
    </w:p>
    <w:p>
      <w:r>
        <w:rPr>
          <w:b/>
          <w:color w:val="FF0000"/>
        </w:rPr>
        <w:t xml:space="preserve">id 126</w:t>
      </w:r>
    </w:p>
    <w:p>
      <w:r>
        <w:rPr>
          <w:b w:val="0"/>
        </w:rPr>
        <w:t xml:space="preserve">Opinião sobre o DECATHLON DC-7R Seus usuários não encontraram nenhum problema particular de facilidade de uso. Eles acharam relativamente fácil de quebrar, mas não unânimes. Você pode olhar o fórum DECATHLON DC-7R para os problemas que chegaram ao nosso conhecimento em relação às soluções recomendadas. Você pode baixar o manual do usuário do DECATHLON DC-7R para garantir que suas características correspondam às suas necessidades Fácil de usar Os usuários fizeram as seguintes perguntas : O DC-7R é fácil de usar ? 2593 usuários responderam as perguntas e classificaram o produto em uma escala de 0 a 10. A classificação é 10/10 se o DECATHLON DC-7R for muito fácil de usar. A classificação média é 7,07 e o desvio padrão é 2,34. 2593 usuários responderam perguntas e classificaram-no em 0 de 10 em uma escala de 0 a 10. A classificação é 10/10 se o DECATHLON DC-7R for, em seu domínio, o melhor em nível técnico, aquele que oferece a melhor qualidade, ou que oferece a maior gama de opções.</w:t>
      </w:r>
    </w:p>
    <w:p>
      <w:r>
        <w:rPr>
          <w:b/>
          <w:color w:val="FF0000"/>
        </w:rPr>
        <w:t xml:space="preserve">id 127</w:t>
      </w:r>
    </w:p>
    <w:p>
      <w:r>
        <w:rPr>
          <w:b w:val="0"/>
        </w:rPr>
        <w:t xml:space="preserve">As crianças da estação estão tentando desesperadamente se reunir, mas é difícil quando a maioria delas tem sua confissão em troca e todas têm algum tipo de viagem de férias ... Entretanto, há uma maratona de filmes Inspiration Raising esta semana :)</w:t>
      </w:r>
    </w:p>
    <w:p>
      <w:r>
        <w:rPr>
          <w:b/>
          <w:color w:val="FF0000"/>
        </w:rPr>
        <w:t xml:space="preserve">id 128</w:t>
      </w:r>
    </w:p>
    <w:p>
      <w:r>
        <w:rPr>
          <w:b w:val="0"/>
        </w:rPr>
        <w:t xml:space="preserve">Prevenção da violência relacionada à honra Ilustração Sari Airola O projeto Amoral é um projeto de desenvolvimento do Distrito MLL Uusimaa. O projeto começou em março de 2007 e continuou até junho de 2010. O projeto foi apoiado pela Agência Finlandesa de Financiamento para o Desenvolvimento Social e é uma continuação do projeto Kunniaväkviola que foi implementado no distrito de Uusimaa da MLL em 2005-2006. O Distrito MLL Uusimaa iniciou o trabalho de prevenção da violência relacionada à honra já em 2003. O Distrito MLL Uusimaa reconhece que a violência relacionada à honra é freqüentemente um problema de paternidade . Objetivos do projeto Amoral O principal objetivo do projeto Amoral tem sido identificar "boas práticas", redes e modelos de trabalho que têm funcionado bem no campo da violência relacionada à honra . Além de produzir informações, o projeto tem fornecido conselhos e apoio às pessoas que sofreram violência relacionada à honra ou a ameaça dela, suas famílias e as autoridades que trabalham com o fenômeno. O objetivo do projeto foi criar um espaço confidencial de discussão para todas as partes envolvidas na violência relacionada à honra e apoiar o trabalho multiprofissional para prevenir e resolver problemas. Resultados do projeto Amoral Nos anos de sua operação, o projeto proporcionou aconselhamento em cerca de 100 casos de suspeita de violência relacionada à honra. Cerca de 100 sessões de treinamento também foram realizadas para as autoridades e estudantes nas áreas social e de saúde. Houve quatro seminários de discussão na língua local e seis grupos de pares. O projeto envolveu um total de doze funcionários diferentes de nove minorias étnicas diferentes e teve um grupo de direção multidisciplinar de 2007 a 2009, composto de diferentes atores tanto do setor municipal quanto do setor voluntário. Elina Ekholm de Ennora atuou como avaliadora externa do processo colaborativo do projeto Amoral em 2007-2009. Segundo a avaliação final, o projeto respondeu claramente a uma nova necessidade da sociedade e conseguiu trazer novas formas de trabalho para o contexto finlandês de trabalho imigrante em todas as áreas de suas atividades. A avaliadora constatou que o projeto foi amplamente elogiado por sua abordagem desapaixonada, multifacetada e conciliadora. Lições aprendidas através do projeto Amoral O trabalho do projeto Amoral mostrou que este é um dos problemas sociais mais difíceis do nosso tempo e que é quase impossível encontrar respostas ou abordagens exaustivas para sua solução. Cada situação de violência relacionada à honra é diferente e requer uma abordagem personalizada. Entretanto, a prevenção da violência relacionada com a honra deve fazer parte de uma abordagem universal da prevenção da violência, a fim de alcançar todos os afetados pelo fenômeno. Da mesma forma, as atividades para lidar com o fenômeno não devem ser dirigidas apenas a grupos de origem imigrante . Os principais resultados do projeto podem ser vistos nas propostas de ação para prevenir a violência relacionada à honra na Finlândia produzidas pelo projeto Amoral .</w:t>
      </w:r>
    </w:p>
    <w:p>
      <w:r>
        <w:rPr>
          <w:b/>
          <w:color w:val="FF0000"/>
        </w:rPr>
        <w:t xml:space="preserve">id 129</w:t>
      </w:r>
    </w:p>
    <w:p>
      <w:r>
        <w:rPr>
          <w:b w:val="0"/>
        </w:rPr>
        <w:t xml:space="preserve">Uma experiência bastante selvagem: vivi durante 50 dias em uma dieta leve Kauno Mannonen prometeu fazer uma apresentação sobre dietas leves. Antes disso, o homem tinha que experimentar por si mesmo como a dieta funciona. Trecho do site de Kauno Mannonen: Luz e suas formas, as energias em nosso sistema solar chegam até nós através do sol. Portanto, podemos dizer que vivemos de energia solar ou luminosa. A idéia da nutrição leve é que o homem pode viver sem comida . À noite, o homem se reabastece de energia leve. Durante a cura, é preciso beber, embora algumas pessoas tenham conseguido passar sem beber. Kauno Mannonen ficou sem comida durante 50 dias. Você não pode sobreviver sem comer. No entanto, Kauno diz que a dieta leve requer que você faça a viagem também mentalmente. Ele é rápido em apontar que não é uma coisa religiosa. No entanto, a dieta requer meditação. Sem concentração mental, pode haver problemas. Kauno leu livros nos quais as pessoas falam de suas experiências e dificuldades durante a dieta. Ele sempre jejuou regularmente durante uma ou duas semanas de cada vez, portanto a transição para o jejum leve foi fácil para ele. O único problema foi o meio ambiente: "Minha esposa estava preocupada, e minha sogra tentou usar café para me fazer comer um pãozinho. Depois decidiram colocá-lo para testes", diz Kauno. Kauno fez testes de sangue e, para surpresa de todos, os resultados foram bons ou até melhores do que antes. Ele conseguiu parar de tomar drogas anti-hipertensivas, entre outras coisas - eu me senti tão leve que depois de 50 anos eu pude correr novamente. Durante uma dieta de proteínas, você come sua própria carne. Kauno perdeu 16 quilos, mas estabeleceu para si mesmo um limite de peso de 65 quilos, e foi aí que a perda de peso parou, apesar de ele continuar jejuando. Tão grande tabu quanto a morte Na Índia, as pessoas estão sob supervisão médica há 400 dias sem comida. A Kauno também conhece pessoas que vivem há muitos anos de alimentos leves. Kauno diz que a abstinência da comida é um tabu tão grande quanto a morte. O motivo para tomar comida leve não deve ser egoísta, segundo Kauno. Ele ouviu piadas de que tinha que ser melhor do que Jesus ou Buda no jejum. Um motivo, claro, foi que Kauno concordou em dar uma palestra sobre jejum leve. Ele viu como seu dever coletar informações em primeira mão sobre o assunto. Kauno não recomenda que as pessoas que não estão completamente familiarizadas com o assunto mudem para o jejum leve. Studio55.fi / Anette Lehmusruusu Fotos : Colourbox.com , Kauno Mannonen Você tem uma história para contar ? O Studio55.fi está sempre procurando histórias interessantes para contar on-line e para encorajar outros que enfrentam situações difíceis na vida. Você sobreviveu a uma doença difícil ou seu conhecido teve uma vida surpreendente com estranhas coincidências? Também estamos interessados no trabalho de organizações menores e maiores e de pessoas ativas que ajudam os outros.</w:t>
      </w:r>
    </w:p>
    <w:p>
      <w:r>
        <w:rPr>
          <w:b/>
          <w:color w:val="FF0000"/>
        </w:rPr>
        <w:t xml:space="preserve">id 130</w:t>
      </w:r>
    </w:p>
    <w:p>
      <w:r>
        <w:rPr>
          <w:b w:val="0"/>
        </w:rPr>
        <w:t xml:space="preserve">Abertura do evento Open Days em Bruxelas - ver fotos O nono OPEN DAYS 2011 Week of Regions and Cities começa em Bruxelas no dia 10 de Outubro com o Presidente da Comissão Europeia José Manuel Barroso , a Presidente do Comité das Regiões Mercedes Bresso e o Comissário Europeu para a Política Regional Johannes Hahn . Este evento, organizado conjuntamente pela Comissão e pelo Comité das Regiões, reúne mais de 6 000 parceiros regionais e locais de mais de 200 regiões e oito países da UE . O evento será a primeira oportunidade para discutir as propostas da Comissão para a política de coesão da UE . O tema da semana é "Investindo no futuro da Europa: regiões e cidades para um crescimento inteligente, sustentável e inclusivo" . A função Enviar link RR permite que você marque seu conteúdo RR mais importante em seu navegador ou o envie por e-mail para os destinatários de sua escolha. Você também pode compartilhar seu conteúdo com suas redes nos serviços de redes sociais mais comuns. Estes serviços são geralmente gratuitos, mas requerem registro.</w:t>
      </w:r>
    </w:p>
    <w:p>
      <w:r>
        <w:rPr>
          <w:b/>
          <w:color w:val="FF0000"/>
        </w:rPr>
        <w:t xml:space="preserve">id 131</w:t>
      </w:r>
    </w:p>
    <w:p>
      <w:r>
        <w:rPr>
          <w:b w:val="0"/>
        </w:rPr>
        <w:t xml:space="preserve">A emulsão de absorção rápida para o cuidado das mãos é higiênica e conveniente para uso no trabalho e em casa. A fórmula antiaderente também é adequada para uso em escritórios. A alantoína e a cera de abelha melhoram a resistência da pele e o reumatismo e protegem a pele do ressecamento. As vitaminas E e C também são nutrientes importantes para a pele das mãos. Para uso diário para toda a família , também adequado para homens .</w:t>
      </w:r>
    </w:p>
    <w:p>
      <w:r>
        <w:rPr>
          <w:b/>
          <w:color w:val="FF0000"/>
        </w:rPr>
        <w:t xml:space="preserve">id 132</w:t>
      </w:r>
    </w:p>
    <w:p>
      <w:r>
        <w:rPr>
          <w:b w:val="0"/>
        </w:rPr>
        <w:t xml:space="preserve">O Olho Maligno e o Olho de Olho O Olho Maligno e o Olho de Olho Arno Forsius O Olho Maligno e o Olho de Olho A capacidade de ver é um milagre em si mesma. Assim, é fácil imaginar que o homem primitivo deu ao olho poderes e qualidades espirituais. Acredita-se que o olho tem um poder mágico radiante que pode trazer tanto o bem quanto o mal. O olhar, que inclui gestos e expressões, tem um efeito poderoso sobre o semelhante. A mensagem do olhar é influenciada por muitos fatores, muitas vezes inconscientes, incluindo a percepção da natureza do observador. Uma das características há muito associadas ao olhar é o mau-olhado, que se acredita ter causado infortúnio e até a morte ao seu alvo. A crença no mau-olhado tem sido comum em diferentes épocas e em diferentes partes do mundo. Algumas pessoas têm a capacidade de obrigar outros com seu olhar, de hipnotizá-los. Isto foi feito, por exemplo, por fanáticos religiosos e políticos, que muitas vezes conseguiram levar uma nação inteira à destruição. É nesta base que o mau-olhado é uma realidade. Acredita-se que não só os humanos, mas também certos animais, como as cobras, poderiam causar danos com seu olhar. Os antigos gregos pintaram olhos malignos em vasos de bebida para proteger as pessoas dos maus espíritos que entravam em seus corpos com o vinho. O olho é freqüentemente representado como símbolo de uma grande variedade de coisas e a imagem do olho também tem sido usada como um amuleto para proteger o usuário de todo o mal. O olho cercado por um triângulo também era um símbolo cristão comum. Tentativas foram feitas para se proteger do mau-olhado, escondendo-se e especialmente usando amuletos. O amuleto deve ser feito preferencialmente de pedras preciosas ou metais preciosos. O rio Achates, que corre através da Sicília, dá seu nome à ágata, um tipo especial de quartzo. Ela reflete as cores iridescentes do olho na luz e, portanto, é usada como uma pedra de olho contra o olho mau. O uso de jóias tem uma origem mágica, já que as jóias evoluíram a partir de amuletos. Ainda hoje, são usadas jóias feitas em forma de olho. Já na Idade Média, acreditava-se que uma criatura lendária, o basilisco, tinha o poder de matar com um simples olhar. Segundo a lenda, o basilisco nasceu da seguinte forma Um galo, de sete anos de idade, põe um ovo. O ovo é posto pelo sapo ou aquecido no esterco do estábulo. Quando o ovo racha, surge um monstro de aspecto horrível, com um olhar tão aterrorizante que tudo o que ele olha está condenado a ser devorado lentamente, ou a cair aos pedaços ou se transformar em pedra. O basilisco parece um sapo, mas tem cabeça de galo e cauda de cobra. A palavra manjericão refere-se a uma pequena real . A tarântula é assim chamada por causa de seu talo de flor em forma de coroa . Acreditava-se que o manjericão vivia em poços profundos e porões escuros. Ela não poderia ser destruída por nenhum outro meio a não ser por tentação de olhar sua própria imagem no espelho. Diante desta visão aterrorizante, ela mesma foi despedaçada. No início da nova era, durante a caça às bruxas, os efeitos do mau-olhado estavam mais uma vez em evidência. Paracelsus, ainda conhecido como o inovador da medicina, escreveu que se uma bruxa quiser envenenar um homem com seus olhos, ela deve ir a um lugar onde possa esperar encontrá-lo, e quando ele se aproximar dela, ela mesma olhará primeiro para o espelho no qual o basilisco a está envenenando, então ela esconderá o espelho e o olhará nos olhos. O efeito do veneno começa do espelho aos olhos dela e dali aos olhos dele. Ele então se torna cego. Seus próprios olhos são protegidos pela bruxa de tal forma que ele</w:t>
      </w:r>
    </w:p>
    <w:p>
      <w:r>
        <w:rPr>
          <w:b/>
          <w:color w:val="FF0000"/>
        </w:rPr>
        <w:t xml:space="preserve">id 133</w:t>
      </w:r>
    </w:p>
    <w:p>
      <w:r>
        <w:rPr>
          <w:b w:val="0"/>
        </w:rPr>
        <w:t xml:space="preserve">Blog de Väinö Immonen -- Arquivo Maio 2011 ( 7 ) A timidez costumava ser uma virtude . Como resultado, os baby boomers são um bando humilde . Mas nos tempos modernos, a timidez não tem utilidade . As coisas são ditas sem rodeios , sem rodeios e sem pretensões desnecessárias . A timidez também não é popular entre as pessoas comuns. Quando uma mulher procura um amigo nos anúncios pessoais, ela está procurando um companheiro alto, bonito e boca-a-boca. Os traços de caráter são secundários. São os tímidos que buscam companheirismo através de anúncios em jornais . E se o tímido procura o tímido, bem ... Quando o capitalismo foi chamado de economia de mercado, o serviço desapareceu porque as pessoas não tinham condições de trabalhar para garantir dividendos. Exceto para as sobras de jovens que não são treinados e não precisam receber um salário decente. Foi o que eu pensei ao entrar na cidade ao longo das margens do Lago Branco, mas a depressão primaveril recusou-se a se acumular. Em uma manhã de maio, meu amigo, embora próximo a mim, o Sr. V, estava sentado em seu banco. Ao longe se elevavam as palavras de Halldor Laxness : Prados largos, nivelados, os pântanos cheiram a feno, a estrela da manhã e a lua crescente brilham, e no fluxo calmo do rio, essas simples jóias do céu dominam a terra por um tempo. Uma fina névoa sobe do lago e se espalha lentamente sobre a terra úmida. Foi num momento em que a alma nasceu . V ou o arrebatamento, quando a cada manhã se permitia que a alma ficasse satisfeita - ou decepcionada - que ...</w:t>
      </w:r>
    </w:p>
    <w:p>
      <w:r>
        <w:rPr>
          <w:b/>
          <w:color w:val="FF0000"/>
        </w:rPr>
        <w:t xml:space="preserve">id 134</w:t>
      </w:r>
    </w:p>
    <w:p>
      <w:r>
        <w:rPr>
          <w:b w:val="0"/>
        </w:rPr>
        <w:t xml:space="preserve">Domingo, 10 de março de 2013, no Campeonato de Natação, tentei adivinhar meu tempo alvo do HCT do ano passado, 300m ( 6:10 ) e estabeleci uma meta de 8:00 min em minha inscrição. Os grupos de partida foram constituídos de acordo com os tempos de chegada. Havia sempre 2 pessoas por pista no início. Há quatro pistas em Kilo , duas das quais foram utilizadas para o aquecimento no início. O primeiro (e rápido) grupo, portanto, tinha 4 pessoas por largada . Na minha largada, uma terceira pista foi usada para a corrida e éramos seis pessoas que pensavam que poderíamos nadar a distância em oito minutos . Eu estava no mesmo caminho com outra mulher no início, com quem trocamos algumas palavras antes do início. O positivo foi que eu não fui tão rápido quanto fui no HCT do verão passado, onde usei o tempo para o mapeamento do ritmo. Comecei um pouco rápido demais, porque saltei um pouco depois de 200 metros. Mas não totalmente . Eu mesmo contei as voltas, embora a empresa tenha fornecido as calculadoras. No final, eles me mostraram uma barbatana debaixo d'água quando a última bobina estava prestes a começar. Inovador. Minha mão bateu na telha às 8:08, então não acertei bem o alvo, mas foi uma boa hora. Eu achava que não ia fazer um bom tempo porque estava muito cansado quando saí do salão. E minha corrida matinal tinha sido muito abafada. Tenho vasos sanguíneos nasais bastante ruins, e no ar seco do inverno isso acontece o tempo todo. O sangramento parou antes de eu sair, mas a rede estava um pouco incompleta. Mas isso não afetou nada para os adultos. Talvez agora eu seja lembrada por meus amigos como a mulher que foi espancada pelo mundo. :D Eu tinha meu Garmin em minhas barbatanas, então eu tenho algumas estatísticas de natação. Como eu mesmo comecei e parei, eu mesmo contei mais 6 s de tempo. Mas acho que isso não afeta muito minha velocidade média. As estatísticas parecem assim: geralmente, de manhã, o meu ritmo é de 2:16-2:30 min / 100 m , então não tive um aumento muito ruim. E eu tenho mais de 12-13 golpes por intervalo de piscina. Mas a velocidade compensou, porque meu SWOLF foi melhor. A pontuação SWOLF consiste no número de segundos gastos nadando uma distância da piscina e o número de tacadas. Assim, por exemplo, 30 segundos e 25 tacadas dão uma pontuação SWOLF de 55 ( o exemplo foi direto do site Garmin ). Eu o tive agora aos 45, quando de manhã o sono foi entre 46-50. Amanhã você terá um pequeno relatório sobre os outros treinos da semana. Estou um pouco decepcionado por ninguém ter uma opinião sobre a cor das fitas kinesio. Vou decidir por mim mesmo . comprarei pelo menos cor-de-rosa . 1 comentário : Você se saiu bem para seus nados matinais . e deu claramente tudo de si para que o sangue voasse! ;) Minha velocidade normal de natação em um ritmo tão básico talvez seja uns bons 20s/100m mais lenta do que o ritmo que nadei ontem e swolf apenas um par de cochilos pior que o seu. Se você participar do HCT este ano, seu tempo será muito melhor :) Sobre mim, sou um homem que passou sem problemas dos esportes de equipe e jogos de bola para o trabalho sozinho e os esportes de resistência, descarregando a energia pentente na nerdidade diária principalmente pelo triatlo e multiesportiva. "Infelizmente, levantar ferro é também muito divertido para ser credível ou mesmo uma boa vagabunda. Diferentes desafios e objetivos são divertidos e competir é o melhor! Este blog pode conter pêlos de gato .</w:t>
      </w:r>
    </w:p>
    <w:p>
      <w:r>
        <w:rPr>
          <w:b/>
          <w:color w:val="FF0000"/>
        </w:rPr>
        <w:t xml:space="preserve">id 135</w:t>
      </w:r>
    </w:p>
    <w:p>
      <w:r>
        <w:rPr>
          <w:b w:val="0"/>
        </w:rPr>
        <w:t xml:space="preserve">Os resultados do estudo são inesperados e em uma direção diferente das descobertas anteriores . Os resultados foram obtidos com uma preparação hormonal (estrogênio conjugado e acetato de medroxiprogesterona na forma de comprimidos) , o que não está comercialmente disponível na Finlândia. Devido a isso e à alta idade dos participantes, é incerto até que ponto os resultados podem ser generalizados a outros preparados hormonais ou métodos de administração . Em uma reunião na semana passada, os reguladores de medicamentos da UE discutiram as implicações preliminares dos resultados para as recomendações sobre terapia hormonal. A conclusão é que a terapia de reposição hormonal pode ser considerada apropriada para o tratamento dos sintomas da menopausa, mas que para o tratamento da perda óssea além da menopausa, os riscos e benefícios precisam ser ponderados caso a caso.</w:t>
      </w:r>
    </w:p>
    <w:p>
      <w:r>
        <w:rPr>
          <w:b/>
          <w:color w:val="FF0000"/>
        </w:rPr>
        <w:t xml:space="preserve">id 136</w:t>
      </w:r>
    </w:p>
    <w:p>
      <w:r>
        <w:rPr>
          <w:b w:val="0"/>
        </w:rPr>
        <w:t xml:space="preserve">De uma profissão para outra, Marko Turunen foi elogiado por sua distinta intertextualidade e por mergulhar sob o verniz da sofisticação nos critérios para o Puupäää 2007 concedido pela Sociedade Finlandesa de Quadrinhos. Estes elementos também são centrais para a novidade , a vida de Marko Turunen . Há muitos Marko Turus na Finlândia. A introdução ao álbum dá a impressão de que este é um Kari Hotakainen semelhante ao que Kari Hotakainen escreveu sobre Klassiko (WSOY 1997) , mas esta impressão é rapidamente dissipada quando a história real começa. Marko Turunen como orientista . A vida do personagem cômico Marko Turunen é definida por suas profissões. Marko Turunen é um personagem mítico cujos feitos são lembrados em fogueiras e que se pensa ter habilidades sobrenaturais ou pelo menos a inteligência de quatro gênios . Mais adiante no livro, Marko Turunen tem muitas das mesmas ocupações que Aku Anka . Os episódios que são estrita ou sugestivamente construídos em torno das ocupações funcionam como personagens independentes . Trechos do trabalho foram publicados anteriormente no Suomen Kuvalente e nas antologias Päin näköä ! e Ku . Aos poucos, o trabalho também começa a formar um todo, com o tema recorrente dos personagens míticos da selva, incluindo tanto Tarzan quanto Blackface, este último desempenhando um papel importante na pequena revista The Ghost of Colonial Land, desenhada por Tea Tauriainen e escrita por Turunen. Qualquer pessoa que tenha vivido na realidade finlandesa pode adivinhar ao fundo alguns dos episódios e as conexões com a própria vida do artista cômico Marko Turunen. A principal realidade cotidiana é a de um escritório de trabalho e negócios, que é reconhecidamente seu próprio mundo surrealista, sem quaisquer efeitos artísticos. Turunen conhece um homem com uma faca Tarzan genuína como montador de lareiras, e lamenta que Edgar Rice Burroughs tenha arruinado sua reputação como documentarista ao escrever não apenas Tarzan, mas também as aventuras de John Carter. A carreira de Turunen como navegador terminou com uma grande busca organizada pela polícia de Hamina. Finalmente, Turunen foi encontrado em Männistönkatu em Lappeenranta. Um gerente de logística Turunen teve problemas quando a rede que sua empresa fornecia não funcionava. O cliente não entendia a responsabilidade da cadeia de transporte . O capitão Turunen da nave espacial retorna à Terra para começar uma família com a mulher que ele ama. "O espaço não é o lugar certo para começar uma família", argumenta Turunen. Em uma crítica para Aamulehtei, Ville Hänninen diz que a vida de Marko Turunen o lembra dos quadrinhos de Moebius (1938-2012). O mesmo autor veio aqui à mente. A narrativa, as linhas e o esquema de cores apontam todos na mesma direção . No entanto, os pequenos quadrados que Turunen usa muito chumbo em outra direção . Uma experiência de leitura interessante, com muito em que pensar por um período de tempo mais longo. Sem esquecer o humor . Altamente recomendado ! Os direitos autorais das imagens, marcas e caracteres utilizados no texto pertencem a seus respectivos proprietários. Os direitos autorais e a responsabilidade pelo texto em si pertencem ao autor . Ao citar um texto , favor indicar pelo menos o nome do autor e o nome do serviço , e no caso de citações on-line , um link para o serviço ou diretamente para este texto .</w:t>
      </w:r>
    </w:p>
    <w:p>
      <w:r>
        <w:rPr>
          <w:b/>
          <w:color w:val="FF0000"/>
        </w:rPr>
        <w:t xml:space="preserve">id 137</w:t>
      </w:r>
    </w:p>
    <w:p>
      <w:r>
        <w:rPr>
          <w:b w:val="0"/>
        </w:rPr>
        <w:t xml:space="preserve">Website e suporte de TI feitos corretamente . Projeto, implementação e hospedagem do website . Suporte de TI inclui orientação na compra de novos equipamentos , manutenção e reparo de equipamentos existentes , instalação de software e aconselhamento ao usuário . Também visitas domiciliares . Sim . Mas a fé na esperança e no amor é a maneira de viver. Eu esperava algum tipo de reação pessoal e complexa a isso, mas Rokkihomo manteve seu olhar firme em mim.</w:t>
      </w:r>
    </w:p>
    <w:p>
      <w:r>
        <w:rPr>
          <w:b/>
          <w:color w:val="FF0000"/>
        </w:rPr>
        <w:t xml:space="preserve">id 138</w:t>
      </w:r>
    </w:p>
    <w:p>
      <w:r>
        <w:rPr>
          <w:b w:val="0"/>
        </w:rPr>
        <w:t xml:space="preserve">Música , geral A música pertence a todos ! A alegria de tocar juntos é trazida por coros, orquestras e outros grupos que cantam e tocam. Você também pode encontrar um parceiro para cantar ou tocar em grupo, em pequenos grupos ou aulas de dueto. Você também pode obter aulas mais personalizadas, por exemplo, para se preparar para desempenhos de nível. O ano de treinamento culmina em apresentações que lhe darão bom humor e experiências! Aprender a tocar e cantar é um trabalho de longo prazo, requer treinamento em casa e leva vários anos. Damos ao aluno motivado a oportunidade de continuar o curso por alguns anos e, portanto, há vagas limitadas disponíveis para pequenos grupos, dueto e aulas individuais. No entanto, vale a pena se inscrever para o curso, mesmo que haja apenas um lugar vago disponível! Temos um sistema de lista de espera muito bom: a lista de espera é mantida de ano para ano e você pode se inscrever quando houver vagas disponíveis. Não há cursos de fundamentos musicais gerais neste ano acadêmico, mas os estudantes de canto interessados em estudos teóricos podem se inscrever nos cursos de fundamentos musicais do Mupo, desde que haja vagas disponíveis. Os estudantes de música devem estar cientes da possível exposição ao ruído durante as aulas, ensaios e apresentações e devem usar proteção auditiva, se necessário. Para maiores informações e conselhos a partir de 11.8.2014, favor contatar: Hanna Vainionpää, Professora de Música, tel. 050 528 7523 , Este endereço de e-mail está sendo protegido de spam bots. Você precisa de suporte JavaScript para vê-lo. Detalhes de contato para outros professores podem ser obtidos no escritório, a menos que eles sejam mencionados nas descrições do curso.</w:t>
      </w:r>
    </w:p>
    <w:p>
      <w:r>
        <w:rPr>
          <w:b/>
          <w:color w:val="FF0000"/>
        </w:rPr>
        <w:t xml:space="preserve">id 139</w:t>
      </w:r>
    </w:p>
    <w:p>
      <w:r>
        <w:rPr>
          <w:b w:val="0"/>
        </w:rPr>
        <w:t xml:space="preserve">Dia de lavanderia ( ou poço , a roupa é lavada ou seca em todos os lugares todos os dias. Que máquina de lavar roupa ? ) Um homem coleta papelão , por um pouco de dinheiro Alguém tem que providenciar o transporte , o papelão não se recicla. Aqui eles fazem fio ..e o alfaiate faz roupas com o fio Transporte do lixo , o que é um grande problema em Kathmandu . Isto é provavelmente assunto de alguém, recolher o lixo do quarteirão e cavar algo útil do lixo de outras pessoas... homens santos implorando esmolas fora do templo E novamente a cabra foi solta do seu dia E novamente a polícia teve que tirar os manifestantes tibetanos da frente da embaixada chinesa Foto de alguns dias de treinamento em direitos humanos que eu e outro voluntário finlandês ETVO tiramos em junho. Estou lá na frente, de olhos bem fixos nos papéis esperando que o intérprete que está ao meu lado tenha entendido o que eu disse. Assim : Related One Response to " That's what everyday life is like " Eija , Mais uma vez você conseguiu dizer algo realmente essencial sobre o Nepal e a vida . Obrigado, pessoa atenciosa! Sinto sua falta. Será que agora é só setembro?! Mal posso esperar para que você venha comigo para fazer momos. Não ouso tentar sozinho. Saudações aos meus amigos!</w:t>
      </w:r>
    </w:p>
    <w:p>
      <w:r>
        <w:rPr>
          <w:b/>
          <w:color w:val="FF0000"/>
        </w:rPr>
        <w:t xml:space="preserve">id 140</w:t>
      </w:r>
    </w:p>
    <w:p>
      <w:r>
        <w:rPr>
          <w:b w:val="0"/>
        </w:rPr>
        <w:t xml:space="preserve">O Chico's é um restaurante de hambúrgueres ainda mais puro após uma nova listagem. A escolha dos pratos laterais melhorou em comparação com antes e, como representante do conceito de cadeia, a versão Jumbo é funcional e melhor do que sua reputação. O garçom estava abrindo imediatamente espaço para o carrinho e estava lá para atender o pedido, embora o lugar estivesse quase cheio ( 31.12.2011 à noite ). Eu acho que Chicos sabe como fazer seus hambúrgueres OK ( comparado com o ABC da Vila dos Juízes que tentou fazer quando com ingredientes = NOK ) . Aviso : o aviso K-18 no menu é realmente apropriado !HOT &amp; SPICY BURGER é realmente ardente e apenas adequado para os fanáticos por comida apimentada . Jumbo Chicos é o desempenho mais fraco dos Chicos , os garçons não prestam atenção aos clientes quando entram e especialmente com o pedido da conta é desnecessariamente difícil . Além disso, da última vez que visitei, a qualidade dos alimentos (salada) era absolutamente abaixo do padrão, salada sem sabor, sem molhos e frango cozido demais. Um bom ponto de comparação é que você pode obter a mesma porção em um ABC local, mas melhor feito. Os hambúrgueres são ok, muito pesados apenas devido a muita maionese e queijo . Os bifes são bem feitos e esse lado poderia ser mais desenvolvido em direção ao médio . Outras experiências não muito boas no passado , uma corrente é uma corrente ... Na hora do almoço não estava muito lotado, mas mesmo assim os dois garçons no salão não nos notaram por quase quinze minutos, apesar de tentarmos chamar a atenção. Após uma saudação artificialmente amigável, eles apressaram-se em entregar uma bebida, ou seja, água gelada. Quando eu estava derramando, um pedaço de gelo caiu do jarro sobre a mesa. A garota olhou, tocou e moveu o pedaço de gelo, deixando-o sobre a mesa. Em resumo, veio a idéia de que eu não voltarei aqui novamente. Como vegan no menu atual você pode ao menos obter um vegepan versátil , que inclui tofu , cogumelos portobello e batata-doce . Também o hambúrguer e as fajitas provavelmente ainda estarão disponíveis como vegan . Você pode obter tofu / cogumelos portobello para as fajitas .</w:t>
      </w:r>
    </w:p>
    <w:p>
      <w:r>
        <w:rPr>
          <w:b/>
          <w:color w:val="FF0000"/>
        </w:rPr>
        <w:t xml:space="preserve">id 141</w:t>
      </w:r>
    </w:p>
    <w:p>
      <w:r>
        <w:rPr>
          <w:b w:val="0"/>
        </w:rPr>
        <w:t xml:space="preserve">51% dos tomadores de decisão neste setor são mulheres - "em uma classe própria" Talouselämä 3.10.2012 09:45 Mensagem* * Campos obrigatórios Entre os principais setores, somente em hotéis e restaurantes são mais da metade (51%) das mulheres tomadoras de decisão, enquanto em outros setores são muito menos . O CEO e os membros do conselho têm responsabilidade legal, mas dezenas de milhares de outras pessoas também tomam decisões diárias de compra em empresas, por exemplo . Uma pesquisa recente da Suomen Asiakastieto Oy mostra que dois terços desses chamados tomadores de decisão são homens . No entanto, as proporções de homens e mulheres variam muito conforme a indústria e a área de responsabilidade dentro da empresa. Nas empresas, as mulheres são de longe as mais frequentemente responsáveis pelas comunicações ( 69% ) , publicações ( 61% ) e recursos humanos ( 56% ) . Há também quase tantas mulheres quanto homens que tomam decisões sobre compras , finanças e atendimento ao cliente . As funções de transporte e TI são quase sempre da responsabilidade dos homens . Os homens também tomam a maioria das decisões na função de vendas. Apenas uma em cada cinco são mulheres e esta proporção diminui ainda mais à medida que o tamanho da empresa aumenta. Apenas 17% dos gerentes de vendas em empresas finlandesas com um faturamento superior a 20 milhões de euros são mulheres . A pesquisa é baseada em empresas que empregam pelo menos dez pessoas, das quais existem cerca de 22.000. O banco de dados de tomadores de decisão da Asiakastiedo contém atualmente informações atualizadas sobre os nomes e detalhes de contato de cerca de 60.000 tomadores de decisão que trabalham nessas empresas. Também foram excluídos da pesquisa 155 000 diretores executivos, 725 000 membros do conselho e presidentes, 194 000 comerciantes e 80 000 acionistas de empresas.</w:t>
      </w:r>
    </w:p>
    <w:p>
      <w:r>
        <w:rPr>
          <w:b/>
          <w:color w:val="FF0000"/>
        </w:rPr>
        <w:t xml:space="preserve">id 142</w:t>
      </w:r>
    </w:p>
    <w:p>
      <w:r>
        <w:rPr>
          <w:b w:val="0"/>
        </w:rPr>
        <w:t xml:space="preserve">A Oficina Finlandesa de Trabalho em Rede é um projeto de sete instituições educacionais e quatro empresas para promover o uso mais amplo das TIC na educação e treinamento. Financiado pela Tekes, o projeto construirá um canal de distribuição de materiais digitais de aprendizagem em cooperação entre empresas e instituições educacionais, primeiro no mercado doméstico e depois nos mercados internacionais. As universidades são representadas no projeto pela Academia Sibelius da Universidade das Artes, que está realizando cursos de música em cooperação com a escola de música online Rockway, e um curso de língua alemã para músicos e estudantes de outras disciplinas artísticas em cooperação com a Promentor Solutions. Serviços para todos os níveis de instituições educacionais A Finnish eLearning Network oferece às instituições educacionais oportunidades de cooperação com empresas e uma ampla rede de especialistas. Para professores, ela oferece treinamento , eventos interessantes , questões atuais sobre e-learning , modelos para a produção de materiais de e-learning e outras experiências dos professores com materiais de e-learning e seus benefícios . Professores e alunos têm a oportunidade de experimentar cursos on-line e novos métodos de aprendizagem . Os estudantes também ganham valiosos contatos com empresas através de estágios, estágios, trabalhos de verão, teses, projetos e concursos. Instituições participantes : Colégio dos Trabalhadores Espoo e Colégio Comunitário Kouvola Universidade de Ciências Aplicadas Haaga-Helia Helsinki Cidade de Helsinki Colégio dos Trabalhadores de língua finlandesa Escola Nummi-Pusula Academia Sibelius da Universidade das Artes Tapiola Escola Secundária Superior de Tapiola Parceiros Corporativos : Mikrolinna Oy Promentor Solutions Oy Rockway Oy Viope Oy Parceiros organizacionais apoiando o projeto : Ammatilliset erityisopettajat ry Associação de Professores de Educação Especial Associação das Universidades Nacionais Finlandesas Associação das Indústrias Finlandesas de Tecnologia Associação das Pequenas Empresas Associação dos Reitores Finlandeses</w:t>
      </w:r>
    </w:p>
    <w:p>
      <w:r>
        <w:rPr>
          <w:b/>
          <w:color w:val="FF0000"/>
        </w:rPr>
        <w:t xml:space="preserve">id 143</w:t>
      </w:r>
    </w:p>
    <w:p>
      <w:r>
        <w:rPr>
          <w:b w:val="0"/>
        </w:rPr>
        <w:t xml:space="preserve">FinOpe Head navigation Tips 01.03.07 14:42:33 finope pronúncias em finlandês muitas vezes causam problemas . Por exemplo , é difícil lembrar que o singular partitivo é sempre usado com a palavra monta . Às vezes também é um problema que o substantivo esteja sempre no singular partitivo com uma palavra numérica no nominativo ou partitivo (com exceção do número um). Este problema é bem resolvido por um pequeno jogo, que requer apenas jogadores e batom. O jogo : A pessoa que começa o jogo ( número 1 ) : Meu nome é Marja ( no meu caso ) . não tenho pontos vermelhos . Quantas manchas vermelhas você tem ( nome ) ? A pessoa a quem foi feita esta pergunta ( número 2 ) : Meu nome é . Não tenho manchas vermelhas . Quantos pontos vermelhos você tem ( e novamente o nome de alguém entre eles ) ? Pessoa número 3: Meu nome é que eu não tenho manchas vermelhas ? Até agora, tudo é simples, mas se um dos jogadores comete um pequeno erro , diz a frase errada ou se atrapalha com suas palavras , uma mancha vermelha é pintada em seu rosto com batom . Ele tem que começar do início com uma explicação, por exemplo: meu nome é I have one red spot etc. Quanto mais erros, mais pontos. As formas são muito memoráveis através deste engraçado berbequim. Ao mesmo tempo, nos divertimos um pouco juntos novamente. É uma ótima maneira de iluminar, por exemplo, quando você tem trabalhado neste tipo de gramática em uma lição anterior.</w:t>
      </w:r>
    </w:p>
    <w:p>
      <w:r>
        <w:rPr>
          <w:b/>
          <w:color w:val="FF0000"/>
        </w:rPr>
        <w:t xml:space="preserve">id 144</w:t>
      </w:r>
    </w:p>
    <w:p>
      <w:r>
        <w:rPr>
          <w:b w:val="0"/>
        </w:rPr>
        <w:t xml:space="preserve">Fazer o bem e o bem para o bem é divertido e traz alegria. Fazer o bem é grátis, basta dar seu tempo e sua atividade. Todos podem fazer boas ações. O mais importante é querer fazer o bem, contar às pessoas, desafiá-las e compartilhá-lo. As coisas boas criam mais coisas boas. Desafie seus bons amigos, colegas e familiares a se juntarem a você na Hora de Fazer o Bem . Traga para fora os bons samaritanos que merecem ser vistos . Compartilhe suas boas ações nas mídias sociais antes, durante e depois da Hora das Boas Ações . Você pode enviar um desafio usando esta página .</w:t>
      </w:r>
    </w:p>
    <w:p>
      <w:r>
        <w:rPr>
          <w:b/>
          <w:color w:val="FF0000"/>
        </w:rPr>
        <w:t xml:space="preserve">id 145</w:t>
      </w:r>
    </w:p>
    <w:p>
      <w:r>
        <w:rPr>
          <w:b w:val="0"/>
        </w:rPr>
        <w:t xml:space="preserve">Muitos colaboradores têm se perguntado sobre a lentidão dos varejistas domésticos em responder ao crescimento do comércio eletrônico internacional. Uma razão dada para essa lentidão é que os consumidores finlandeses não são tão ativos e dispostos a adotar serviços on-line como seus contrapartes em mercados mais avançados. No entanto, este argumento é falho porque os consumidores finlandeses foram pioneiros na adoção de serviços online em outro setor, o bancário. Isto mostra a importância de esforços ativos por parte dos próprios varejistas para aumentar a popularidade do comércio eletrônico. Na Finlândia, o setor varejista não tem sido ativo no desenvolvimento de suas próprias lojas online, mas deixou o mercado para outros. Mais cedo ou mais tarde, o comércio eletrônico decolará realmente na Finlândia. Se os varejistas tradicionais não estiverem prontos nessa fase, as mudanças na estrutura do comércio podem ser inesperadas. Exemplos disso podem ser encontrados em uma ampla gama de indústrias, desde telefones celulares até livrarias. Uma posição de mercado que parece inatacável pode ser perdida rapidamente . Os jogadores tradicionais muitas vezes ignoram um novo desafiador até que seja tarde demais. Foi o que aconteceu com a Nokia , Motorola e RIM nos telefones celulares . O mesmo pode ser repetido no setor comercial? Um bom exemplo da importância de os varejistas serem proativos é o desenvolvimento do varejo de alimentos on-line no Reino Unido. Há quase 20 anos, a Tesco, o maior varejista de alimentos on-line do mundo, apresentou uma visão clara a longo prazo de como a Internet afetaria seu negócio principal. Hoje, o comércio eletrônico de alimentos é uma das mais importantes fontes de crescimento para a Tesco e a Inglaterra é o mercado mais desenvolvido do mundo nesta área. O desenvolvimento do comércio eletrônico de alimentos na Inglaterra tem sido favorável porque quase todos os varejistas têm competido muito ativamente e desenvolvido o comércio eletrônico por cerca de 15 anos. Além disso, os varejistas têm feito um grande esforço para educar os consumidores a usar a web para compras de alimentos e para confiar na web como um canal de compras. Isto não tem sido visto na Finlândia, exceto em pequena escala. O S-Group e alguns operadores menores têm estado envolvidos. Ensinar e orientar os clientes não deve ser novidade para o comércio de mercearia . Afinal de contas, a loja tem sido ativa na introdução de várias inovações em métodos de pagamento para os consumidores. Os clientes agora estão dispostos a movimentar suas compras on-line e, do ponto de vista do cliente, o comércio eletrônico é um excelente serviço porque a loja coleta e entrega as compras diretamente na porta do cliente. Entretanto, o nível de prestação e atividade de serviços não está em um nível que permita que o comércio eletrônico doméstico realmente decole. Apesar do bom conceito de serviço, um desafio-chave para o comércio eletrônico é torná-lo financeiramente viável . É um problema de ovos e galinhas: o mercado não crescerá e se desenvolverá se ninguém estiver levando a sério o seu desenvolvimento. Isto, combinado com o baixo nível de concorrência no setor de mercearia, significou que o comércio eletrônico não representou uma ameaça para as empresas existentes. O crescimento dos serviços on-line junto às lojas, ou seja, um serviço verdadeiramente multicanal, é a melhor maneira de sobreviver em um ambiente competitivo. Entretanto, a falta de concorrência não precisa ser motivo para não querer inovar. As bibliotecas da região da capital são um bom exemplo disso e têm desenvolvido ativamente seus serviços online e móveis . Os serviços bancários se moveram rapidamente on-line de uma vez, sendo uma das razões a "necessidade" de ação criada pela crise bancária. Não existe tal pressão no setor de mercearia, mas um operador externo poderia criá-la se a Kesko ou o Grupo S não desenvolverem seriamente seus serviços de forma multicanal. Enquanto a Tesco tem visto a rede como uma oportunidade para seus negócios, a mesma oportunidade não foi vista na Finlândia. No Reino Unido, a compra de alimentos online se tornou um diferencial competitivo. Em nosso país, os fatores competitivos têm sido buscados até agora em outros lugares. O autor é pesquisador pós-doutorando na Universidade Aalto e escreveu sua tese de doutorado sobre o desenvolvimento do varejo de alimentos on-line na Inglaterra, após passar um ano em um intercâmbio de pesquisa na Universidade de Oxford. Seria bom se as lojas fizessem um aplicativo móvel para o telefone celular básico que permitisse aos clientes encomendar produtos.</w:t>
      </w:r>
    </w:p>
    <w:p>
      <w:r>
        <w:rPr>
          <w:b/>
          <w:color w:val="FF0000"/>
        </w:rPr>
        <w:t xml:space="preserve">id 146</w:t>
      </w:r>
    </w:p>
    <w:p>
      <w:r>
        <w:rPr>
          <w:b w:val="0"/>
        </w:rPr>
        <w:t xml:space="preserve">Opinião sobre o PHILIPS 19PFL3405-12 Seus usuários não encontraram nenhum problema em particular com a facilidade de uso Eles acharam relativamente fácil de quebrar, mas aqui todos têm a mesma opinião Você pode dar uma olhada no fórum PHILIPS 19PFL3405-12 para os problemas que surgiram com as soluções recomendadas A pontuação média da distribuição de opiniões é 6,98 e o desvio padrão é de 3,12 Alto desempenho Os usuários fizeram as seguintes perguntas: O 19PFL3405-12 é muito eficiente? 46 usuários responderam perguntas e classificaram o produto em uma escala de 0 a 10. A classificação é 10/10 se o PHILIPS 19PFL3405-12 for, em seu domínio, o melhor em nível técnico, aquele que oferece a melhor qualidade, ou que oferece a maior gama de opções.</w:t>
      </w:r>
    </w:p>
    <w:p>
      <w:r>
        <w:rPr>
          <w:b/>
          <w:color w:val="FF0000"/>
        </w:rPr>
        <w:t xml:space="preserve">id 147</w:t>
      </w:r>
    </w:p>
    <w:p>
      <w:r>
        <w:rPr>
          <w:b w:val="0"/>
        </w:rPr>
        <w:t xml:space="preserve">Menu principal Arquivos por mês : Dezembro 2011 Navegando artigos Você sabia que em 2012 Helsinki será a capital mundial do design ? Isso significa muitos eventos emocionantes, fenômenos, pessoas e novos insights a serem mostrados durante o ano em Helsinque e certamente em outros lugares da Finlândia. E as crianças também não foram deixadas de fora. Dois interessantes livros temáticos de Helsinque serão publicados no início deste ano em conexão com a World Design Capital Helsinque 2012 . E você sabia que no mesmo ano Helsinque também celebrará seu 200º aniversário como capital? O primeiro livro infantil sobre Helsinki e design será publicado por Tamme no início de janeiro. É o Hurray de Karo Hämäläinen para Helsinque! Previ as ilustrações de Salla Savolainen do livro e parece ser um grande livro de exercícios também para adultos, já que as ilustrações incluem uma ampla gama de conhecimentos de design finlandês. A história é sobre uma família com crianças passando um dia de verão em Helsinque. E sim , haverá também uma versão em inglês do livro e um livro MiniHelsinki de papelão sem texto , montado a partir das fotos do livro em março . O segundo livro é na verdade um velho amigo de Aino Havukaisen e Sami Toivonen's Tatu ja Patu Helsingissä , agora também disponível em inglês a partir de março! O livro, que foi nomeado para o Finlandia Junior 2003, é um clássico infantil sobre a viagem dos meninos Outola até a capital. A nova edição de design capital também apresenta um mapa temático de Tatu e Patu de Helsinque, que ajuda você a navegar de um lugar para outro. Ambos os livros em inglês são uma lembrança segura da Finlândia, mesmo após o Ano Capital do Design. Um dos presentes de Natal mais maravilhosos que recebi foram os livros de design de interiores da família Paumes Finland e os quartos das crianças finlandeses. Infelizmente, os livros, escritos em caracteres japoneses por uma editora japonesa, são uma maravilhosa fonte de cor para o inverno e, claro, a melhor fonte de inspiração. Os livros através de kahlattuani rapidamente começaram através dos livros apenas kahlattuani aloin miettimään kuinka samankaltaisia koteja ja childrenhuoneita suomesta kirjoihin oli kiválasztott . Todos os kirjoissa esitellyt perheet olivat jollain tavalla kreatan alan ihmisten interiorustamia ja toistivat tiettyä meilläkin tuttua kaavaa : värikästä , harkittua , kreataa , old ja klassikkotuotuotteita . Diferente, mas realmente o mesmo. Por exemplo, o verniz para unhas pendurado poderia ser visto em quase todas as outras casas e eu não sei se é tão bom que eu pagaria mais de 200 euros por ele. Além da Hang it all havia produtos de marca como Marimekko e Iittala , personagens de contos de fadas da mamãe ao vagabundo e achados do mercado de pulgas . Dos livros de Paumes dificilmente se pode tirar conclusões sobre o estado atual dos quartos das crianças finlandesas , mas comecei a me perguntar por que os quartos das crianças eram tão parecidos , cheios de brinquedos que eram familiares da infância das mães e dos pais e muitos produtos de marca , o que quase se tornou um palavrão para mim , design finlandês . As crianças não as tinham decorado, portanto era mais a visão dos pais sobre o que era um bom ambiente para uma criança crescer. E na Finlândia parece ser o mesmo tipo de brinquedos que os pais tiveram e um monte de coisas finlandesas caras em cima. Ainakaan noista Paumeseista não encontrou muito dos brinquedos significativos da casa de abastecimento , Ikea pelo menos sim . Vähän começou a afligir quando eu percebi que minha própria idéia de design de interiores é a mesma que aprendi que Brio e Moomin e Finlayson no topo . Senti que aqueles lares Paumes Finlandeses tinham exatamente os mesmos livros que nós temos, que são os que sempre foram. As crianças da época da Depressão decoram seus próprios lares com marcas que talvez não tenham tido a oportunidade de ter quando crianças e seus próprios favoritos. Bastante chato, se estou sendo brusco. Bastante familiar, se estou sendo ainda mais brusco. Cansativo. A Finlândia faz muita cultura infantil e a cada ano nascem novos personagens infantis para a televisão, livros e música. Nossas crianças ainda pendurarão seus próprios favoritos de infância em suas paredes e este ciclo continuará para seus filhos também? Eu, por exemplo, não serei um cavalo Hevi-verde</w:t>
      </w:r>
    </w:p>
    <w:p>
      <w:r>
        <w:rPr>
          <w:b/>
          <w:color w:val="FF0000"/>
        </w:rPr>
        <w:t xml:space="preserve">id 148</w:t>
      </w:r>
    </w:p>
    <w:p>
      <w:r>
        <w:rPr>
          <w:b w:val="0"/>
        </w:rPr>
        <w:t xml:space="preserve">O Blackjack Blackjack é um jogo favorito para muitos jogadores de cassino experientes porque o blackjack permite influenciar o jogo da mesma forma que o pôquer, por exemplo. Portanto, o blackjack não é adequado para pessoas que gostam de jogos de azar, mas se você gosta de jogos de habilidade que são bastante exigentes, o blackjack pode lhe servir. Atualmente, os jogos de blackjack online também são muito populares e há quase tantos como os jogos de pôquer online. No entanto, só se joga blackjack depois de aprender as regras do jogo e pelo menos uma estratégia de blackjack online. Como jogar o jogo ? O jogo é jogado somente com cartas e seu objetivo é conseguir uma pontuação de 21 quando você joga e não mais. Você joga contra um dealer e aquele que tiver uma pontuação mais próxima de 21 ganha. Outros usuários também como os jogadores do cassino enfrentam a pergunta toda vez que depositam: Você ousa inserir informações na Internet que podem custar dinheiro se elas caírem em mãos erradas? Quando você usa carteiras online, nem o cassino recebe seus dados bancários, nem o banco recebe seus dados do cassino, o que faz com que haja vazamento de dados ... Quando você quiser uma forma de pagamento conveniente, escolha EZIPay, que é fácil de usar e aceita como forma de pagamento, e também para saques em dinheiro na maioria dos grandes cassinos. Crie sua carteira virtual hoje Quase todos, exceto os residentes dos EUA, podem criar uma carteira virtual para si mesmos. Criar uma conta é muito fácil. O site do cassino que você utiliza tem uma ... A CashU foi fundada em 2002 e vem crescendo em popularidade entre os jogadores de cassino desde o primeiro dia. A empresa oferece uma série de grandes características que estão claramente acima do resto Segure a transferência de dinheiro com um método de pagamento conveniente Este método de pagamento é como uma conta bancária pré-paga pré-paga . É extremamente conveniente e fácil de usar. Você pode ... Neste artigo vamos rever coisas como, por exemplo, como você pode registrar uma conta PayPal para si mesmo rapidamente. Também abordaremos tópicos como pagamentos via PayPal e cassinos do PayPal. Portanto, dedique seu tempo à leitura de nosso artigo . Registrar uma conta PayPal é muito simples, basta ir ao Pay Pal.com e clicar no link na página ...</w:t>
      </w:r>
    </w:p>
    <w:p>
      <w:r>
        <w:rPr>
          <w:b/>
          <w:color w:val="FF0000"/>
        </w:rPr>
        <w:t xml:space="preserve">id 149</w:t>
      </w:r>
    </w:p>
    <w:p>
      <w:r>
        <w:rPr>
          <w:b w:val="0"/>
        </w:rPr>
        <w:t xml:space="preserve">Dez boas razões para se tornar membro Todos os membros que aderirem à Associação de Consultores Fiscais durante o ano de campanha receberão um cartão presente de 50 euros do Grupo S como benefício da campanha. Para cada novo membro, um promotor membro receberá um cartão presente S Group no valor de 20 euros. Para receber a recompensa, o promotor membro deve preencher as informações no formulário do promotor membro e devolvê-lo ao escritório da Associação. Benefício de filiação do novo membro Além disso, como benefício de filiação de um novo membro, o novo membro recebe um voucher "Good Mind" no valor de 30 euros, que pode ser usado para serviços culturais ou de bem-estar, tais como ingressos de teatro, concertos ou ginástica. O benefício pode ser obtido através do envio de uma fatura de formulário livre e do comprovante original para o seguinte endereço: Verovirkailijain Liitto , Ratamestarinkatu 11 , 00520 Helsinki . A fatura deve indicar a data de adesão e o número da conta. O benefício deve ser utilizado no prazo de um ano após a adesão.</w:t>
      </w:r>
    </w:p>
    <w:p>
      <w:r>
        <w:rPr>
          <w:b/>
          <w:color w:val="FF0000"/>
        </w:rPr>
        <w:t xml:space="preserve">id 150</w:t>
      </w:r>
    </w:p>
    <w:p>
      <w:r>
        <w:rPr>
          <w:b w:val="0"/>
        </w:rPr>
        <w:t xml:space="preserve">Disposições gerais 1 § Os seguintes valores médios por metro quadrado ou metro cúbico devem ser usados para determinar os valores de reposição dos edifícios. Se o nível do edifício for substancialmente diferente do nível médio do edifício, esses valores serão aumentados ou reduzidos, a critério do proprietário, até um máximo de 30%. Artigo 2 Para os fins deste Regulamento, a área de superfície de um edifício será a área à qual as dimensões externas de todos os andares, porões e sótãos isolados devem ser acrescentadas. Varandas, telhados e espaços com altura livre inferior a 160 cm não devem ser incluídos na área do piso . Artigo 3 As áreas do piso de escritórios, sociais, depósitos e vagas de estacionamento devem ser calculadas sobre as dimensões internas . A área do poço de um elevador deve ser calculada multiplicando-se a área da base do poço do elevador pelo número de andares pelos quais o poço passa. O volume cúbico do edifício deve incluir espaços quentes e frios calculados de acordo com as dimensões externas . A altura média dos andares do edifício deve ser obtida dividindo o volume pela área de superfície . Somente os metros quadrados ou cúbicos completos devem ser levados em consideração na determinação dos valores de reposição . Edifícios residenciais Artigo 4 Uma casa pequena é uma casa independente, semi-destacada ou em terraços onde o acesso aos alojamentos é geralmente fornecido diretamente do nível do solo, sem escada separada. Se a estrutura de suporte for de madeira e se o edifício tiver sido concluído antes de 1960, o valor básico da área útil é de EUR 462,18 por m 2 . Se a estrutura de suporte for de madeira e se o edifício tiver sido concluído entre 1960 e 1969, o valor básico da área útil é de EUR 522,93 por m 2 . O valor básico será ajustado por valores adicionais e reduções de acordo com as características do edifício da seguinte forma: 12 § 13 Edifício residencial e de garagem significa um edifício de sauna separado e um edifício residencial e de garagem separados . Se o edifício residencial e de garagem for isolado e representar um edifício destinado ao uso a longo prazo, o valor será de EUR 377,55 por m 2 . O valor de um edifício leve, sem isolamento térmico, de fazenda e garagem é de EUR 196,61 por m 2 . Se tal edifício foi concluído antes de 1970, seu valor é de EUR 154,08 por m 2 . Edifícios de escritórios Artigo 14 Edifícios de escritórios significa um edifício cujas instalações são construídas principalmente para uso em escritórios ou que é usado principalmente para fins de escritório . 15 O valor básico da área construída de um edifício de escritórios é de EUR 80 2,85 por m 2 . O valor básico será ajustado por valores adicionais e reduções de acordo com as características do edifício da seguinte forma: 1 ) altura do piso - se a altura média do piso do edifício for superior a 3,2 m, mas não superior a 3,5 m, serão adicionados 16.487 euros ao valor básico para cada 5 cm acima do limite inferior ( 3,2 m ):se acima de 3,5 m , o valor adicional é de EUR 98,92 por m 2 ; 2 ) Forma do edifício - se todos os andares do edifício forem retangulares com a mesma forma básica e o andar térreo tiver apenas pequenos reentrâncias ou saliências, a redução será de EUR 82,45 por m 2 - se o edifício for relativamente simples retangular ou em forma de L , mas parte do edifício é levantada em pilares ou os pisos mais baixos são pisos de lojas ou de estacionamento maiores que os pisos de escritórios propriamente ditos, a redução é de 0 - se o edifício tem uma forma não padrão, é em forma de H, T ou U ou o piso térreo tem mais do dobro do tamanho dos outros pisos, o valor adicional é de EUR 42,29 por m 2 ; 3 ) Vagas de armazenagem e estacionamento - se a área combinada das vagas de armazenagem e estacionamento exceder 20% da superfície do edifício , a redução será de 50,12 euros por m 2 - se a área combinada das vagas de armazenagem e estacionamento for igual ou superior a 5% mas inferior ou igual a 20% da superfície do edifício ,</w:t>
      </w:r>
    </w:p>
    <w:p>
      <w:r>
        <w:rPr>
          <w:b/>
          <w:color w:val="FF0000"/>
        </w:rPr>
        <w:t xml:space="preserve">id 151</w:t>
      </w:r>
    </w:p>
    <w:p>
      <w:r>
        <w:rPr>
          <w:b w:val="0"/>
        </w:rPr>
        <w:t xml:space="preserve">Anneli Saaristo luta contra o vício em comprimidos para dormir A cantora Anneli Saaristo, que há muito sofre do vício em comprimidos para dormir, está tentando lutar para sair dele. No seu pior, a deprimida Saaristo costumava tomar até dez comprimidos por noite e não conseguia necessariamente sair da cama no dia seguinte. Agora há luz no final do túnel: a dose está reduzida a um comprimido e meio. O cantor desistiu totalmente do álcool na esperança de uma noite de sono melhor. Anneli Saaristo sempre teve um sono ruim. As longas viagens perturbaram ainda mais seu sono até o início dos anos 2000, quando ela pensou ter encontrado uma solução para o problema. Ela começou a tomar comprimidos para dormir. Na época, Saaristo pouco percebeu que estava gradualmente se tornando viciado em comprimidos para dormir: "Meu gerente disse que ele usava comprimidos para dormir em turnê. Sempre achei a idéia de comprimidos para dormir angustiante, mas os comprimidos para dormir soavam como uma solução leve e fácil. Saaristo salienta que o termo "sonífero" é uma invenção das empresas farmacêuticas e é incorreto, pois é um medicamento que atordoa como os soníferos. Inicialmente, Saaristo tomou meia dose de vez em quando, mas logo durante a mesma noite ele teve que tomar outra metade". Embora não seja aconselhável tomar mais de um comprimido e meio por dia, caso contrário o efeito será revertido, Saaristo tomou, no máximo, dez comprimidos por dia. Às vezes eu não saia da cama, eu só dormia, porque podia escapar para dormir. Mas eu não faço mais isso, felizmente esses dias acabaram, suspira Saaristo. Saaristo está satisfeito que o uso excessivo de comprimidos para dormir ainda não tenha afetado seu fígado ou sua memória, por exemplo. Atualmente, Saaristo usa um medicamento substituto que lhe dá um sono natural. Ele tem limites rígidos de ingestão diária: a dose não deve exceder um comprimido e meio. Há alguns meses, Saaristo planejava ir a um hospital para ter seu vício tratado por profissionais, mas ele não foi por medo de perder sua privacidade: "Teria sido tão difícil. Estou tentando fazer isso sozinho, preciso recuperar meu ritmo normal de vida. No momento, estou tomando um comprimido para dormir. Isso requer paciência. Saaristo está cético quanto à possibilidade de parar completamente de tomar as drogas - Seria bom se eu pudesse reduzir a quantidade para metade de um comprimido. Saaristo, que há muito se debate com problemas de sono, sabe quais truques poderiam ajudá-lo a dormir melhor. Por exemplo, ele desistiu completamente do álcool neste verão - O álcool também é uma neurotoxina e não é compatível com medicamentos. Mas um copo de vinho tinto pode funcionar melhor que um comprimido para dormir. Um ritmo de vida regular é a chave. Exercício e leitura também ajudam você a dormir, mas você também deve prestar muita atenção ao seu quarto - Meu quarto agora é quase meu santuário. Investi nele: é bonito, limpo, silencioso, fresco e bem ventilado. Tenho folhas francesas super macias que são macias como seda contra a minha pele. A hora de dormir e de acordar é muito importante - mas nesta profissão, um ritmo de vida regular é impossível, e inevitavelmente traz coisas de trabalho para se pensar em casa. Há uma contradição. Saaristo sabe que não está sozinho em suas insônias. Na Finlândia, quase todos sofrem de pelo menos problemas temporários para dormir. Saaristo diz que a vida com comprimidos para dormir pode ser uma estrada perigosa, mas ele aponta que nem todos são viciados em comprimidos para dormir - por exemplo, meu gerente ainda se sente confortável com os comprimidos para dormir e um amigo meu os usa em vôos longos. Para mim, não me convém nada, não conseguiria dormir quando tenho medo de pilotar um avião.</w:t>
      </w:r>
    </w:p>
    <w:p>
      <w:r>
        <w:rPr>
          <w:b/>
          <w:color w:val="FF0000"/>
        </w:rPr>
        <w:t xml:space="preserve">id 152</w:t>
      </w:r>
    </w:p>
    <w:p>
      <w:r>
        <w:rPr>
          <w:b w:val="0"/>
        </w:rPr>
        <w:t xml:space="preserve">O Sr. Letta disse ontem que a taxa de câmbio entre moedas é "amaldiçoada" e "desigual" . No final de novembro, The Wall Street Journal relatou que o Governador do Banco Central da Hungria havia dito que Mario Draghi, Presidente do Banco Central Europeu, acreditava que as exportações dos países do sul da Europa sofreriam se o euro fosse muito forte em relação ao dólar.</w:t>
      </w:r>
    </w:p>
    <w:p>
      <w:r>
        <w:rPr>
          <w:b/>
          <w:color w:val="FF0000"/>
        </w:rPr>
        <w:t xml:space="preserve">id 153</w:t>
      </w:r>
    </w:p>
    <w:p>
      <w:r>
        <w:rPr>
          <w:b w:val="0"/>
        </w:rPr>
        <w:t xml:space="preserve">NEWS Pelle Miljoona lançou seu álbum Halki ajan ja rakkauden (Through Time and Love) há cerca de um ano junto com o conjunto de cordas da JJU. O álbum apresenta canções da carreira de Pelle arranjadas para um conjunto de nove peças pelo líder de orquestra Esko Eirola. Suvi Isotalo e sua banda farão a turnê Irti na primavera, começando em Helsinki no dia 20.1. Para celebrar a turnê, Suvi Isotalo também lançará um novo single Irti , que é um recorte do álbum P.S. Maj'lle lançado no outono.2011 Sound Of Finland's Newest Add Antti Lainas lançará seu primeiro álbum na primavera de 2012. O primeiro single " Syksyisin " será lançado em 31.10.2011 e já está disponível no site da Antti e na Jukebox Sound Of Finland's . Leia mais ...</w:t>
      </w:r>
    </w:p>
    <w:p>
      <w:r>
        <w:rPr>
          <w:b/>
          <w:color w:val="FF0000"/>
        </w:rPr>
        <w:t xml:space="preserve">id 154</w:t>
      </w:r>
    </w:p>
    <w:p>
      <w:r>
        <w:rPr>
          <w:b w:val="0"/>
        </w:rPr>
        <w:t xml:space="preserve">O controle da UE sobre a política de pensões está apertando 11.3.2014 Hannu Uusitalo De acordo com a doutrina da União Européia sobre a separação de poderes, a política social e a política de pensões se enquadram no âmbito das decisões nacionais. Por outro lado, isto não impediu a Comissão e o Conselho de emitir recomendações e apelos sobre como as coisas devem ser feitas. Esta linha tem sido reforçada nos últimos anos. A política de pensões é examinada de muitas maneiras diferentes dentro da UE. Inicialmente, ela foi examinada através do chamado método aberto de coordenação , pelo qual os Estados-Membros estabeleceram objetivos gerais comuns e depois avaliaram os progressos uns dos outros. Este foi um exercício relativamente inocente do ponto de vista da subsidiariedade. Continua com maior ambição. A Comissão , o Comitê de Política Econômica e o Comitê de Proteção Social estão agora produzindo esboços de uma estratégia européia para pensões que refletem objetivos econômicos e sociais . A proteção social é uma parte importante das finanças públicas em todos os países da UE. Este fato levou gradualmente ao desenvolvimento de procedimentos que aumentaram a importância da política social da UE. A Finlândia é obrigada a cumprir o Pacto de Estabilidade e Crescimento, introduzido em 1997, que estabelece limites para o equilíbrio orçamental e a dívida do país. O Pacto Fiscal, que entrou em vigor no início do ano passado, estabelece limites ainda mais rígidos para o déficit orçamentário. A Comissão também poderá avaliar as propostas orçamentárias dos Estados-Membros antes de eles irem ao Parlamento para aprovação. Em sua Pesquisa Anual de Crescimento, a Comissão expõe suas opiniões sobre as prioridades econômicas e sociais para o próximo ano e dá orientações aos Estados-Membros sobre como promover o crescimento e o emprego. É a base para as recomendações específicas de cada país. O relatório de 2013 conclui que os sistemas de pensão devem ser reformados para vincular a idade da aposentadoria à expectativa de vida, limitar o acesso a esquemas de aposentadoria antecipada e, em geral, prolongar a vida ativa. A Finlândia já recebeu recomendações para este fim em 2011. Em 2012, a Comissão não se contentará mais em propor uma reflexão, mas proporá vincular a idade da aposentadoria à expectativa de vida. Graças aos esforços dos ministérios das Finanças e dos Assuntos Sociais finlandeses, a recomendação de 2013 deu um ligeiro passo atrás. Também identificou a possibilidade de associar os benefícios de pensão a mudanças na expectativa de vida (que na Finlândia é implementada através de um fator de expectativa de vida) poderia potencialmente abordar o mesmo problema. Entretanto, o assunto ainda está sendo examinado pela Comissão. Eu não acho que eles vão desistir de sua visão, então a UE está reforçando seu domínio. A contrapartida nacional do mesmo fenômeno é a crescente importância do Ministério da Fazenda na política de pensões. Isso significa um enfraquecimento do papel do Ministério de Assuntos Sociais e, juntamente com os desenvolvimentos na UE, uma crescente subordinação da política de pensões à política econômica? Embora a retórica também expresse preocupação com a adequação das aposentadorias, é de se perguntar o quanto isso supera os objetivos econômicos.</w:t>
      </w:r>
    </w:p>
    <w:p>
      <w:r>
        <w:rPr>
          <w:b/>
          <w:color w:val="FF0000"/>
        </w:rPr>
        <w:t xml:space="preserve">id 155</w:t>
      </w:r>
    </w:p>
    <w:p>
      <w:r>
        <w:rPr>
          <w:b w:val="0"/>
        </w:rPr>
        <w:t xml:space="preserve">DESDE TAMPEREEL PARA VARKAUTE Dia da mudança 19.11 no sábado de Tampere Epilä para Varkaus a cerca de 4 km do centro para Lutakko . São necessários dois carregadores , claro que ajudarei e levarei o que puder . De um prédio de apartamentos com elevador , para uma casa separada . Em uma casa separada você tem que enrolar duas camas de colchão, um berço extensível, duas prateleiras, uma mesa de cabeceira e uma cômoda no andar de cima . escadas retas para cima . também no andar de baixo lavadora de louça , máquina de lavar roupa , TV , sofá divã ( pode ser dividido em duas partes ) . porão ( pode ser acessado diretamente do exterior ) anel de carro . Segundo também a bicicleta adulta , duas bicicletas para crianças e triciclo e carrinho de bebê . Esse é o material maior . Oh e o deck de TV . Auto-estrada de carro até Varkaus para abrir as portas .</w:t>
      </w:r>
    </w:p>
    <w:p>
      <w:r>
        <w:rPr>
          <w:b/>
          <w:color w:val="FF0000"/>
        </w:rPr>
        <w:t xml:space="preserve">id 156</w:t>
      </w:r>
    </w:p>
    <w:p>
      <w:r>
        <w:rPr>
          <w:b w:val="0"/>
        </w:rPr>
        <w:t xml:space="preserve">Golden Riviera Casino é para aqueles que estão acostumados a receber nada mais que o melhor. Pessoal de suporte profissional , gráficos incríveis e numerosos bônus , uma grande variedade de jogos e promoções emocionantes ! Todos os membros do cassino estão inscritos no programa de fidelidade. O programa de fidelidade oferece a oportunidade de ganhar pontos, receber várias ofertas, bônus e assim por diante. O pessoal de apoio é muito amigável e ajudará sempre que houver algum problema. O pessoal de apoio está disponível 24 horas por dia, 7 dias por semana. Uma vez aceito o clube Vip seus ganhos , bônus , etc . você será pago na conta NETeller / PrePaidATM dentro de 24 horas . A aposta que você pode fazer nas slots é de 0 euros. A aposta que você pode fazer na roleta é de 1 a 50 dólares. Tudo que você precisa para jogar no Golden Riviera Casino é um PC com Windows 95/98/NT/ME/2000/XP. Você pode comprar créditos de cassino com NETeller , Click2 Pay , UseMyBank , Depósitos com Cartão de Crédito , Depósitos com Transferência Bancária , NETeller InstaCash , Cartão de Débito , Depósitos com Firepay . Há bônus em dinheiro grátis disponíveis quando você usa certos métodos de depósito . Se você duvida da segurança de seu cartão ou conta bancária , você pode ligar para seus dados através de nossos agentes de atendimento ao cliente linhas gratuitas. Se você nunca jogou no Golden Riviera você nunca vai querer jogar em nenhum cassino. O Golden Riviera Casino é para aqueles que estão acostumados a obter apenas o melhor. Todos os membros do cassino estão inscritos no programa de fidelidade. O pessoal de apoio é muito amigável e sempre ajudará quando há um problema. O pessoal de apoio está disponível 24 horas por dia, 7 dias por semana. O programa VIP lhe dá ainda mais oportunidades, bônus, promoções e como resultado ainda mais lucro! Quando você for um membro VIP, receberá seus ganhos dentro de 24 horas. Você pode escolher qualquer aposta que quiser, de $25 a $5. A aposta que você pode fazer no blackjack é de $2.200 dólares. Tudo que você precisa para jogar no Golden Riviera Casino é um PC com Windows 95/98/NT/ME/2000/XP. Você pode comprar créditos de cassino com NETeller , Click2 Pay , UseMyBank , Depósitos com Cartão de Crédito , Depósitos com Transferência Bancária , NETeller InstaCash , Cartão de Débito , Depósitos com Firepay . Há bônus em dinheiro grátis disponíveis quando você usa certos métodos de depósito . Se você duvida da segurança de seu cartão ou conta bancária , você pode ligar para suas informações através de nossas linhas gratuitas de atendimento ao cliente Todos os jogadores podem sempre contar com nossa equipe de suporte . A equipe de suporte está disponível 24 horas por dia, 7 dias por semana. A equipe de suporte sempre virá em seu socorro e ajuda . O Cassino Yukon Gold oferece a seus membros a possibilidade de participar de programas especiais. O programa permite que você colete pontos de fidelidade de vários cassinos parceiros em uma conta abrangente. O software para Yukon Gold é rápido e fácil de baixar e instalar. O software do cassino lhe traz um atrativo lobby temático ocidental onde você pode se registrar em algumas etapas fáceis. Como um dos mais recentes cassinos disponíveis on-line, Yukon Gold oferece o NOVO software VIPER. Você não ficará desapontado com os fantásticos gráficos e som. O Yukon Gold Casino leva a segurança muito a sério. O Yukon Gold Casino tomou extensas medidas para proteger todos os aspectos do cassino. Cada jogador recebe um número de conta único. Os requisitos de saque são tarifas padrão no Yukon Gold. Se você nunca jogou na Golden Riviera, você nunca vai querer jogar em nenhum cassino. Cada membro do cassino está inscrito no programa de fidelidade. O programa de fidelidade oferece a oportunidade de ganhar pontos, receber várias ofertas, bônus e assim por diante. O pessoal de apoio é</w:t>
      </w:r>
    </w:p>
    <w:p>
      <w:r>
        <w:rPr>
          <w:b/>
          <w:color w:val="FF0000"/>
        </w:rPr>
        <w:t xml:space="preserve">id 157</w:t>
      </w:r>
    </w:p>
    <w:p>
      <w:r>
        <w:rPr>
          <w:b w:val="0"/>
        </w:rPr>
        <w:t xml:space="preserve">O Escritório Central de Pesquisas Cadastrais da Finlândia realiza pesquisas em larga escala sobre a propriedade da água. A maioria dos municípios da Finlândia Central já foi pesquisada. As pesquisas estão relacionadas com a renovação do registro predial e do mapa de registro e são iniciadas pelo próprio Escritório de Pesquisas Predial e financiadas pelo Estado. Estamos percorrendo todos os 350 municípios da Finlândia Central no mesmo procedimento. Quase sem exceção, as maiores massas de água já estão desobstruídas e são propriedade das parcelas e nenhuma outra solução pode ser encontrada para elas. As soluções a serem adotadas normalmente dizem respeito a pequenos lagos, lagoas, riachos, pequenas ilhas e lagoas. Estes são especiais no sentido de que em muitas subdivisões mais de 90% da área a ser tratada pode ser tratada em 10 minutos, mas o resto da área leva um dia inteiro. Quanto menor o corpo de água, mais ambigüidade há normalmente. Estes incluem lagoas, riachos e pequenos rios . É também aqui que se determina a propriedade de ilhas e ilhotas, que não foram resolvidas previamente de forma explícita no registro de terra. O tratamento destas questões baseia-se nas grandes divisões feitas no século XIX, quando a terra foi dividida entre as casas da época e as áreas de água continuaram sendo sua propriedade comum. Para corpos menores de água, muitas vezes não há registro se o corpo de água foi alocado à exploração ou se permaneceu comum. A questão pode ter sido tratada mais tarde na pesquisa de terra. No início do século 20, os limites das divisões com divisões vizinhas foram estabelecidos pela divisão das águas entre as divisões . As decisões a serem tomadas se baseiam em mapas e documentos de operações anteriores de levantamento e na lei de 1902 sobre os limites das águas, segundo a qual um lago ou lagoa dentro da mesma exploração que não esteja ligado a um corpo de água fora dela, exceto por um riacho sobre o qual os peixes não possam passar em grau apreciável, e um riacho da mesma qualidade, pertencem exclusivamente a essa exploração, a menos que seja indicado o contrário na divisão ou não. O número de sites identificados é de cerca de 25. Se necessário, também serão realizadas pesquisas de campo. Um aviso será enviado a todos os proprietários de loteamentos cujos endereços são conhecidos. Não há obrigação de participar das reuniões e a ausência do interessado não impede que a entrega ocorra. PROCEDIMENTO DE ENTREGA O procedimento de entrega começa com uma revisão das formalidades de entrega, informações, recursos, etc. Também explica a base para estas pesquisas e dá um breve histórico da área em termos de água. Isto leva pouco menos de uma hora. Depois disso, começa o processamento individual das águas, ilhas e cerejas. Uma vez legalizada a entrega, ela é inscrita no registro de terra. Extratos dos documentos de entrega e mapas são enviados à prefeitura. NOTIFICAÇÃO As informações sobre a transferência foram dadas por meio de um anúncio no jornal e cartas convite a todos os proprietários de parcelas de terra na divisão cujos endereços são conhecidos do registro de imóveis . ASSISTÊNCIA NAS REUNIÕES Não há obrigação de comparecer . A ausência de qualquer parte interessada não impede a entrega dos documentos e, portanto, fica a critério de cada parte decidir se deve ou não comparecer. Uma vez que o convite para a reunião tenha sido enviado a você , significa que você é proprietário de uma holding que tem uma participação nas águas comuns da divisão mencionada no convite . A ação é acompanhada, entre outras coisas, pela adesão a uma comunidade pesqueira. É comum ouvir o proprietário de uma casa de verão na margem de um grande lago dizer que não vale a pena ir à reunião porque a pesca é feita nas águas próximas à casa de campo. Por outro lado, um proprietário de floresta que tem um lago ou um riacho correndo por suas terras está frequentemente interessado em saber se a área em questão pertence ou não à fazenda.</w:t>
      </w:r>
    </w:p>
    <w:p>
      <w:r>
        <w:rPr>
          <w:b/>
          <w:color w:val="FF0000"/>
        </w:rPr>
        <w:t xml:space="preserve">id 158</w:t>
      </w:r>
    </w:p>
    <w:p>
      <w:r>
        <w:rPr>
          <w:b w:val="0"/>
        </w:rPr>
        <w:t xml:space="preserve">De que lado você está? A maioria dos finlandeses são cristãos e a maioria deles são luteranos. Alguns afirmam que é muito fácil ser um cristão luterano na Finlândia. Eles dizem que não há necessidade de explicar e você fica à deriva com a corrente . Acho que isso também não é uma coisa ruim. Já no século XIX, os luteranos eram desafiados pelos ingleses da Igreja Livre que visitavam nosso país e pelos suecos finlandeses que estavam entusiasmados com eles e que estavam em contato com os suecos. Da mesma forma, a autenticidade da fé foi desafiada pelos movimentos revivalistas pietistas dentro da Igreja, que haviam adquirido conhecimento e influência de outras partes da Europa através das guerras européias. Os finlandeses consideraram adequado mudar a lei e abrir espaço para os ateus e os de outras crenças. Isto não foi alcançado em uma escala mais ampla até que a Finlândia se tornasse independente. Só nos anos 60 é que grupos não cristãos, como budistas, hindus e hare Krishnas, questionaram mais amplamente a paisagem espiritual finlandesa e a crença num Deus misericordioso. Já nos Evangelhos, Jesus contou a seus seguidores sobre a zombaria vindoura . Crer em um Deus misericordioso que veio entre nós como Jesus e o Espírito Santo é ridículo e mau senso comum entre os adoradores . Da mesma forma, alguns praticantes de religiões que seguem regras mágicas acreditam que os cristãos são apenas coxos e querem um bilhete fácil para o céu. A graça é perigosa - você tem que se torturar, chicotear-se, seguir regras rígidas de curvar-se e outras regras e então Deus oferece a felicidade como recompensa. Assim, o cristão tem que admitir sua fraqueza e imperfeição - e a cura começa aí. Quando você mesmo recebe a graça, o Espírito Santo pode produzir graça em você para os outros. Há dureza, intransigência e impiedade suficientes no mundo para servir o ganho material e o sucesso de alguns . Em nome da riqueza momentânea, da fama ou por qualquer outro motivo, as pessoas se endurecem e enterram sua humanidade e a filiação de Deus. Sejamos ousados seguidores de Jesus, mesmo que isso traga desprezo impiedoso dos outros. Estejamos do lado do Bem, possuamos em nossos corações algo muito maior e mais duradouro do que o que o mundo e a humanidade podem oferecer . E por graça . Ali Kulhia O autor é Doutor em Teologia , Capelão Ali Kulhia da Paróquia Akaa Último AKAAN SEUTU Akaa Seutu Lehti pertence ao grupo Pirkanmaan Lehtitalo . O grupo publica quatro jornais locais , dois jornais da cidade e a Wave100 city TV . A empresa também é acionista da Sun Radio (Pohjois-Satakunnan Viestintä Oy), a maior estação de rádio local na área do mercado de Tampere, e da JPC-Studiot Oy, uma empresa nacional de publicidade sonora para centros comerciais.</w:t>
      </w:r>
    </w:p>
    <w:p>
      <w:r>
        <w:rPr>
          <w:b/>
          <w:color w:val="FF0000"/>
        </w:rPr>
        <w:t xml:space="preserve">id 159</w:t>
      </w:r>
    </w:p>
    <w:p>
      <w:r>
        <w:rPr>
          <w:b w:val="0"/>
        </w:rPr>
        <w:t xml:space="preserve">Saiba mais Agilize suas operações de remessa com as ferramentas de remessa on-line da FedEx Começar a usar nossas ferramentas de remessa on-line é realmente fácil. Se você está apenas começando como expedidor ou suas necessidades de remessa são irregulares, o FedEx Ship Manager™ Lite é para você. Com apenas alguns cliques de seu mouse, você pode: obter preços e tempos de envio atualizados instantaneamente organizar o envio de um único pacote pesando até 68 kg em quatro etapas simples Para os expedidores regulares, nosso serviço recomendado é o FedEx Ship Manager™ em fedex.com . Ele inclui todas as características mencionadas acima e economiza seu tempo, reduz os custos administrativos e oferece benefícios adicionais . Também lhe permite: integrar todos os seus documentos alfandegários enviar vários pacotes em um único lote de itens com peso superior a 68 kg implementar um catálogo de endereços automatizar todo o processo de envio com uma solução dedicada de hardware ou software Você certamente encontrará a ferramenta certa para suas necessidades no fedex.com . Para mais informações sobre todos os itens acima e para informações sobre as soluções de envio automático FedEx, basta ir ao fedex.com</w:t>
      </w:r>
    </w:p>
    <w:p>
      <w:r>
        <w:rPr>
          <w:b/>
          <w:color w:val="FF0000"/>
        </w:rPr>
        <w:t xml:space="preserve">id 160</w:t>
      </w:r>
    </w:p>
    <w:p>
      <w:r>
        <w:rPr>
          <w:b w:val="0"/>
        </w:rPr>
        <w:t xml:space="preserve">Horóscopo semanal para a semana 45/2011 A oposição de Marte às cores de Netuno esta semana com cores invisíveis . Tudo o que você faz agora depende de nuances delicadas e todos devem estar preparados para surpresas inesperadas durante toda a semana. A melhor maneira de lidar com isso é meditar um pouco ou diminuir a velocidade todos os dias. Terça-feira 8.11.2011 As autoridades não estão a favor agora e todos estão prontos para tomar suas próprias decisões . Quarta-feira 9.11.2011 Este dia trará coincidências felizes, desde que você esteja pronto para viver o momento e com emoção . Quinta-feira 10.11.2011 Lembre-se de ter a coragem de meditar ou diminuir um pouco a velocidade hoje . Fim de semana Nenhum grande padrão planetário cai neste dia mágico do 11.11.11 para que possamos nos concentrar em desfrutar da magia numerológica do momento. Boa sorte a todos os casais de noivos!</w:t>
      </w:r>
    </w:p>
    <w:p>
      <w:r>
        <w:rPr>
          <w:b/>
          <w:color w:val="FF0000"/>
        </w:rPr>
        <w:t xml:space="preserve">id 161</w:t>
      </w:r>
    </w:p>
    <w:p>
      <w:r>
        <w:rPr>
          <w:b w:val="0"/>
        </w:rPr>
        <w:t xml:space="preserve">Medidas tomadas Como cidadão do mundo no céu 23.04.2002 TELEVISÃO REPETE AS NOTÍCIAS que não vão a lugar nenhum: tanto israelenses como palestinos exigem que o outro comece primeiro a retirada decisiva. Ao mesmo tempo, as melodias e os humores do musical "Fiddler on the Roof", interpretado pela Vaskivuori High School, estão tocando em minha mente. Anatevka, Anatevka - como a canção soou tristemente quando os judeus foram forçados a fazer as malas e sair de sua aldeia natal. O poder foi derrubado e os judeus foram expulsos de sua aldeia. Agora os tanques estão rugindo na Cisjordânia ... Anatevka , Anatevka . THE RAUHANNOBELISTS DISCUSS in a recent TV documental . Eliel Wiesel, um judeu, disse que se juntaria a uma oração para que Deus não perdoasse aqueles que mataram crianças judias na Segunda Guerra Mundial. Esta injustiça nunca deve ser esquecida e redimida pelo perdão. Por outro lado, foi perguntado se o perdão proposto pela Comissão da Verdade da África do Sul ou do Timor Leste poderia levar a uma paz duradoura. É uma solução fácil demais? Ou é uma solução muito difícil? Afinal de contas, isso pressupõe que os crimes sejam reconhecidos publicamente. E é bem sabido que a verdade dói. SE TODOS TIVERAM A SUA PRÓPRIA ANÁTICA , seria fácil para cada um de nós concordar com o tema do próximo domingo que os cristãos têm a missão de viver como cidadãos do céu no mundo . Mas enquanto exigirmos dos outros o primeiro passo e o desejo de paz, é pouco provável que sejamos cidadãos do céu no mundo. E o mesmo acontecerá com os muitos que não são cidadãos de nenhum país nem de nenhum lugar . A única esperança é que nós, cidadãos deste mundo doente, sejamos um dia aceitos na casa do céu. VEJO VOCÊ SEMPRE! Sinto sua falta! É interessante que a palavra "miss" é usada em duas conotações muito diferentes. Ou as duas expressões afinal são próximas uma da outra? A vida é triste e as coisas tristes acontecem porque estamos tristes , estamos sem algo importante . A vida pode estar com saudades de alguém próximo a nós , alguém que amamos , podemos não ter encontrado nosso lugar , Leia mais ...</w:t>
      </w:r>
    </w:p>
    <w:p>
      <w:r>
        <w:rPr>
          <w:b/>
          <w:color w:val="FF0000"/>
        </w:rPr>
        <w:t xml:space="preserve">id 162</w:t>
      </w:r>
    </w:p>
    <w:p>
      <w:r>
        <w:rPr>
          <w:b w:val="0"/>
        </w:rPr>
        <w:t xml:space="preserve">Berner Oy , GWM-Engineering Oy , Kirkkkonummen Vesihuoltolaitos , Labkotec Oy , Labtium Oy , Lahtiaqua Oy , Logica Suomi Oy , Maa- ja metsätalousministeriö , Mikkelin vesi , Mipro Oy , Pacsolution Oy , Pöyry Environment Oy , Riihimäen vesi , Savcor Forest Oy , Sosiaali ja terveysministelriö , Suomen Sokeri Oy , Telemic Oy , Valio Oyj , Vesi ja viemärilaitosyhdistys O projeto cria as melhores práticas para o gerenciamento da cadeia de água bruta para que a WSP:( Planejamento de Segurança da Água ) são cumpridas . O objetivo do sistema geral é garantir a qualidade adequada da água em situações normais e especiais. As situações de contaminação devem ser detectadas o mais cedo possível por meio de monitoramento on-line na fonte de água bruta. A adequação das medidas corretivas será verificada com base em avaliações de risco. Para garantir o sucesso do projeto, foi criada uma rede internacional de pesquisa para desenvolver e integrar os diversos componentes do sistema. Um relatório final será preparado ao final do projeto em 2012. Os resultados de maior interesse para o setor serão apresentados em seminários como os Dias de Gestão da Água . Os resultados mais interessantes do ponto de vista científico serão publicados em revistas internacionais.</w:t>
      </w:r>
    </w:p>
    <w:p>
      <w:r>
        <w:rPr>
          <w:b/>
          <w:color w:val="FF0000"/>
        </w:rPr>
        <w:t xml:space="preserve">id 163</w:t>
      </w:r>
    </w:p>
    <w:p>
      <w:r>
        <w:rPr>
          <w:b w:val="0"/>
        </w:rPr>
        <w:t xml:space="preserve">Segunda-feira, 21 de abril de 2014 Vinte e Petri Minha irmãzinha fez 20 anos no sábado e no mesmo dia Petri Nygård veio a Kankaanpää para se apresentar. Minha irmã é uma fã fanática, por isso tínhamos concordado em ir a um show juntos. Primeiro começamos a noite no meu camarote e depois continuamos à noite até Americano. :) Coloquei meu cabelo em uma bagunça bem grande e coloquei uma rosa preta como decoração.</w:t>
      </w:r>
    </w:p>
    <w:p>
      <w:r>
        <w:rPr>
          <w:b/>
          <w:color w:val="FF0000"/>
        </w:rPr>
        <w:t xml:space="preserve">id 164</w:t>
      </w:r>
    </w:p>
    <w:p>
      <w:r>
        <w:rPr>
          <w:b w:val="0"/>
        </w:rPr>
        <w:t xml:space="preserve">      Perguntas 10 de janeiro de 2006 - 13:30 Jeremias pergunta sobre a OTAN ? O que você acha do [ ...] de Saul para a OTAN? O que você acha do discurso da NATO de Saul? E qual é a sua própria posição sobre a OTAN? Não seria melhor reconhecer os fatos e dizer que estamos indo para a OTAN de qualquer forma, a qualquer momento, em vez de nos contorcer e falar fora de rota. Eu mesmo sou um burguês antiquado dos tempos em que você tinha que ter alguma convicção, mas ainda acho que é claro que devemos ir para a OTAN agora, enquanto ainda temos tempo e chance . eu votaria em Saul no segundo turno se ele dissesse diretamente o que já é claro para todas as pessoas pensantes . ( No primeiro turno, eu votaria em Saul principalmente para apesar de Mati ... ) As respostas do ER Se você olhar para as declarações de Saul e a entrevista do fim de semana passado, eu acho que ele tem se contorcido consideravelmente menos do que os outros principais candidatos . ( A apresentação de uma OTAN mais europeia é uma posição razoável . ) Estou realmente irritado com a duplicidade de critérios de Halonen e Vanhanen , que as notícias do fim de semana mostraram . É claro que ele tem que defender as decisões tomadas, mas um político corajoso poderia dizer sua própria posição e assim liderar o país. Quando todos sabemos que a fórmula de adesão à OTAN é exatamente a mesma da adesão à UE, ele poderia ser mais honesto e aberto e parar de depreciar o povo. Eu mesmo mudei minha posição ao longo dos anos e acabei sendo a favor da adesão à OTAN. As principais razões são: a evolução na Rússia, que eu não posso considerar democrática; para as democracias ocidentais é a opção mais natural; qualquer um que abomine o unilateralismo dos EUA poderia ajudar aderindo à OTAN, um órgão multilateral e democraticamente controlado; e finalmente: a Finlândia ganharia poder de decisão em uma organização na qual já é um ponto de inflamação. E o número dois também?</w:t>
      </w:r>
    </w:p>
    <w:p>
      <w:r>
        <w:rPr>
          <w:b/>
          <w:color w:val="FF0000"/>
        </w:rPr>
        <w:t xml:space="preserve">id 165</w:t>
      </w:r>
    </w:p>
    <w:p>
      <w:r>
        <w:rPr>
          <w:b w:val="0"/>
        </w:rPr>
        <w:t xml:space="preserve">Todos os Caça-níqueis do Caça-níqueis do Caça-níqueis estão procurando começar o ano com um estrondo e já lançou três novos caça-níqueis para seu cassino online e móvel. 14 de janeiro de 2013 Jogue os jogos Paddy Power em sua TV O Paddy Power oferece aos jogadores a chance de jogar jogos de cassino, assim como raspadinhas em sua TV. No total há 24 jogos disponíveis para jogar na TV e estes jogos incluem alguns jogos clássicos muito populares como os slots Batman , The Incredible Hulk , Spiderman e assim por diante. É claro, você também pode ganhar muito quando joga na TV, assim como ganharia quando joga em um cassino normal. No momento você também pode receber grandes bônus de depósito do cassino quando jogar seus jogos. Novos clientes podem receber um total de £200 e você recebe um adicional de £5 sem necessidade de depósito.</w:t>
      </w:r>
    </w:p>
    <w:p>
      <w:r>
        <w:rPr>
          <w:b/>
          <w:color w:val="FF0000"/>
        </w:rPr>
        <w:t xml:space="preserve">id 166</w:t>
      </w:r>
    </w:p>
    <w:p>
      <w:r>
        <w:rPr>
          <w:b w:val="0"/>
        </w:rPr>
        <w:t xml:space="preserve">O modelo de autocuidado se baseia em assegurar que o paciente receba a maior qualidade possível de atendimento . O modelo permite o núcleo da enfermagem, ou seja, um bom atendimento . O objetivo é permitir que o paciente possa lidar com as atividades diárias . A relação entre o paciente e o profissional de saúde enfatiza a responsabilidade compartilhada e a tomada de decisões conjuntas . O sucesso da relação de assistência requer uma parceria igualitária, respeito aos valores e crenças e consideração das necessidades do paciente ( cf. A relação de autocuidado é caracterizada por ações baseadas em evidências que promovem o bom atendimento e a qualidade na enfermagem ( STM 2003 ). Objetivo e implementação do projeto de desenvolvimento O objetivo do projeto de desenvolvimento foi aprofundar o modelo de autocuidado e desenvolver novas práticas de enfermagem e possibilitar a implementação do novo modelo de enfermagem nas enfermarias em cooperação com o pessoal de enfermagem. O objetivo era garantir um atendimento de alta qualidade e orientado ao cliente para pacientes a longo prazo. Durante o trabalho de desenvolvimento, foram levantadas as opiniões do pessoal de enfermagem e dos enfermeiros da enfermaria sobre o autocuidado. O projeto de desenvolvimento foi realizado no Hospital Myllypuro, que é um dos quatro hospitais de cuidados a longo prazo no Centro de Saúde da cidade de Helsinki. O projeto de desenvolvimento foi realizado de acordo com os princípios da pesquisa de ação prática. A pesquisa de ação é um método útil quando o objetivo é desenvolver trabalho prático e atividades de mudança. A pesquisa de ação bem sucedida fornece novos conhecimentos sobre cuidados e produz novas práticas de cuidados. Ela usa métodos científicos para resolver problemas práticos ( Aaltola &amp; Syrjälä 1999. ) A pesquisa de ação é sempre contextual, participativa e colaborativa. Ela visa responder a uma tarefa de desenvolvimento identificada na prática e melhorar a prática existente ( Kuula 1999. ) Os princípios da pesquisa de ação foram bem adequados como uma estrutura para o desenvolvimento do modelo de autocuidado, já que sua premissa básica era desenvolver o trabalho da comunidade de trabalho, criando novas práticas e avaliando sua eficácia na prática. O ponto de partida também foi o desejo dos funcionários de um modelo operacional coerente e orientado ao cliente, com o objetivo de fornecer novas informações sobre as atividades, mas também de desenvolvê-las. Progresso do projeto Há anos, as enfermarias do Hospital Myllypuro vêm desenvolvendo o atendimento a pacientes idosos e de longo prazo através de vários projetos de desenvolvimento . Com a mudança organizacional do centro de saúde em 2004, foi importante combinar as boas práticas das culturas de atendimento dos dois hospitais em um modelo comum de atendimento. O objetivo era envolver o pessoal de enfermagem das duas alas em uma abordagem orientada ao cliente e melhorar a qualidade do atendimento de enfermagem. O pessoal de enfermagem interessado em desenvolver o autocuidado foi selecionado para formar um grupo de desenvolvimento conjunto nas alas, que estava comprometido com o planejamento e desenvolvimento de atividades. Os enfermeiros da ala permitiram a participação no grupo de trabalho, dando apoio e encorajamento e levando em conta os horários das reuniões no planejamento dos turnos. Os membros do grupo de trabalho identificaram e documentaram os padrões de trabalho de seus departamentos, estabeleceram objetivos e implementaram suas atividades de acordo com esses objetivos . As atividades do grupo de trabalho foram documentadas a fim de avaliar o progresso do projeto de desenvolvimento. As notas foram distribuídas aos membros do grupo de trabalho e às enfermeiras da ala e dos enfermeiros seniores e discutidas com o pessoal das alas. Isto permitiu ao pessoal de enfermagem da enfermaria comentar os planos e contribuir para o desenvolvimento das atividades. O progresso do grupo de trabalho também foi monitorado e avaliado pela equipe de gestão do hospital. De acordo com a equipe de enfermagem, o autocuidado envolve agir como um especialista e tomar decisões, planejar, implementar e avaliar os cuidados de enfermagem em uma colaboração multidisciplinar. A atuação como especialista incluiu a implementação dos valores e princípios da enfermagem em seu próprio trabalho e a manutenção de operações confiáveis . A implementação do trabalho de enfermagem enfatizou o reconhecimento dos valores do paciente, levando em conta a sua própria vontade e conhecendo-o como uma pessoa única . De acordo com o pessoal de enfermagem, a enfermeira coordena a cooperação multidisciplinar nas enfermarias. A forma mais importante de cooperação foi vista como a consulta de atendimento no planejamento e implementação do atendimento do paciente. A tarefa da enfermeira era registrar o progresso das consultas de cuidado e o que foi acordado durante a reunião. A auto-notificação emergiu como um aspecto importante da enfermagem</w:t>
      </w:r>
    </w:p>
    <w:p>
      <w:r>
        <w:rPr>
          <w:b/>
          <w:color w:val="FF0000"/>
        </w:rPr>
        <w:t xml:space="preserve">id 167</w:t>
      </w:r>
    </w:p>
    <w:p>
      <w:r>
        <w:rPr>
          <w:b w:val="0"/>
        </w:rPr>
        <w:t xml:space="preserve">A abertura da temporada de vacas ocorreu ontem e anteontem na área entre Särkisalo e Bromarv . Sem a ajuda profissional de Ari Paatajan, o resultado não teria sido o mesmo. Apanhamos cerca de 120 lúcios, alguns empoleirados e alguns em cima. A viagem foi o terceiro ano consecutivo quase ao mesmo tempo e cada vez que o resultado foi 100 lúcios no rabo de gato. Na segunda-feira de manhã acordei às 4h30, tomei café na cara e li o jornal. Às 6h00 peguei meu primeiro companheiro de pesca e alguns outros um pouco mais tarde. 242 quilômetros e 3h30 depois estávamos no pátio Apajalahti. Os apertos de mão foram feitos e fomos pescar o mais rápido possível ... Leia o resto da história do Mika aqui &amp;gt ; &amp;gt ; Assista ao grande vídeo ! Ganhe seu próprio lago por 24 horas ! Seu próprio lago ? Sim , compre agora no kalastamo.com de 9.6.2014 a 30.6.2014 por mais de 100 valores e você pode ganhar uma viagem de pesca no magnífico lago Syväjärvi perto de Hämeenlinna, na área de acampamento de Evo! A viagem de pesca ao Lago Syväjärvi para 20 pessoas está reservada para os clientes do kalastamo.com de Sat-Sun 23-24 de agosto, começando no sábado às 14:00 e terminando no domingo às 12:00.</w:t>
      </w:r>
    </w:p>
    <w:p>
      <w:r>
        <w:rPr>
          <w:b/>
          <w:color w:val="FF0000"/>
        </w:rPr>
        <w:t xml:space="preserve">id 168</w:t>
      </w:r>
    </w:p>
    <w:p>
      <w:r>
        <w:rPr>
          <w:b w:val="0"/>
        </w:rPr>
        <w:t xml:space="preserve">Graça 9.8.2012 | Juha Heinilä A todos os que o receberam, ele deu poder para se tornarem filhos de Deus, àqueles que crêem em seu nome, que não nasceram do sangue, nem da vontade da carne, nem da vontade do homem, mas de Deus.E o Verbo se fez carne e habitou entre nós, e vimos sua glória, a glória como do Filho unigênito do Pai; e ele foi cheio de graça e de verdade. John deu testemunho dele, e gritou, dizendo: "Este é aquele de quem eu disse: Aquele que vem depois de mim estava antes de mim, pois estava antes de mim". E por sua plenitude todos nós recebemos, e graça sobre graça. Pois a lei foi dada através de Moisés; a graça e a verdade vieram através de Jesus Cristo ( João 1:12-17 ) Como pode uma pessoa sobreviver sem Jesus aqui nesta vida e no final da vida e no último julgamento ? Por quem Jesus morreu? Como entendemos a graça de Deus? Como eu poderia ser digno de receber a graça de Deus? Deus estará apenas no último julgamento e como você justifica sua compreensão? Por outro lado, o arrependimento requer que Deus atraia e que o homem se humilhe para que o homem não se torne um crente por si mesmo, mas Juamala toma a iniciativa. Comunicar spam Envie-me uma cópia para este endereço de e-mail . Ari Pasanen | 10.8.2012 22:27:22 Juha Heinilä , você diz que é a pessoa errada para julgar a si mesmo , pense sobre quando o Espírito de Deus vem ao homem , diante de um escravo do pecado agora livre , das trevas para a luz , antes não entendia as palavras de Jesus agora o Espírito Santo as glorifica , a paz de Deus guarda o coração , você pode ignorar as coisas ? Oh, se eles aconteceram quando você era um bebê, você pode notá-los? Reportar spam Envie-me uma cópia para este endereço de e-mail . jorma ojala | 10.8.2012 22:33:53 Paulo ainda não parece ter estado nesta fé de poder que Ari nos fala, mas a vida dos cristãos daquela época parece ter progredido pela graça de Deus . 13 Pois é Deus que trabalha em vós tanto para querer como para fazer, para que seu bom prazer seja feito. 3:5 Não que nós mesmos tenhamos a capacidade de pensar qualquer coisa, como se viesse de nós mesmos, mas a capacidade que temos é J u m a l a s t a , Hebreus 13:21 para que ele vos torne capazes de fazer todas as coisas boas, para que façais a sua vontade, e para que ele trabalhe em vós o que é agradável aos seus olhos, por meio de Jesus Cristo; a ele seja a glória para todo o sempre! Amém. Relatar uma mensagem de interferência Enviar-me uma cópia para este endereço de e-mail. Ari Pasanen | 10.8.2012 22:45:14 Jorma Ojala , agora que Deus trabalha nos crentes há duas possibilidades, ou seja A ) os crentes vivem na vontade de Deus porque Deus é poderoso para trabalhar e expressou sua vontade na Bíblia através das palavras de Jesus B ) os crentes não são diferentes das outras pessoas porque Deus é impotente para trabalhar nos crentes Qual é a correta ? Reportar spam Enviar-me uma cópia para este endereço de e-mail . jorma ojala | 10.8.2012 22:59:37 Nem , nem A nem B . As cartas do Novo Testamento contam uma história do cristianismo e da vida cristã completamente diferente da sua. Sua idéia foi compreendida, por isso não vale a pena continuar a falar sobre ela. Bênçãos para você e crescimento no caminho da auto-descoberta . Relatar uma mensagem de interferência Envie-me uma cópia para este endereço de e-mail . Martti Pylkkänen | 11.8.2012 08:56:45 Romanos 7: 14-22 A descrição de Paulo é uma descrição simplificada de um cristão que se queixa de sua pecaminosidade. Em outras palavras, mesmo um cristão não pode viver uma vida perfeita sem pecado. Se ele realmente pensa que pode, é auto-engano ou, pelo menos, autoconhecimento pobre, pois de fato "Zyperia ensina" a imperfeição do homem, como mesmo em viver pela fé ele deve lutar constantemente contra o pecado e o mal,</w:t>
      </w:r>
    </w:p>
    <w:p>
      <w:r>
        <w:rPr>
          <w:b/>
          <w:color w:val="FF0000"/>
        </w:rPr>
        <w:t xml:space="preserve">id 169</w:t>
      </w:r>
    </w:p>
    <w:p>
      <w:r>
        <w:rPr>
          <w:b w:val="0"/>
        </w:rPr>
        <w:t xml:space="preserve">Código fonte para a página Joseph Smith e poligamia A função que você está solicitando é restrita a usuários pertencentes à seguinte categoria : usuários . Você pode ver e copiar o texto fonte desta página : == ' ' ' Joseph Smith e poligamia ' ' ' ' ' == == Críticas == Críticas == Críticos atacam Joseph Smith por suas palavras e prática da poligamia . Normalmente os ataques incluem as seguintes afirmações : 1. A poligamia não é cristã nem bíblica 2. Joseph escondeu a verdade sobre a poligamia 3. a poligamia era ilegal e, portanto, errada 4. a poligamia estava enraizada nas luxúrias mundanas de Joseph Smith 5. Josph queria mulheres jovens como esposas 6. Joseph casou com aqueles que já eram casados ( poliandria ) Veja também : Fontes de citações críticas sobre este tópico [ http://en.fairmormon .org/ Joseph_Smith/Polygamy/CriticalSources ] == Arquivos de Poligamia : == - [ [ Início da Atividade ] ] - Quando e como começou a poligamia na igreja ? [ http://en.fairmormon .org/Polygamy_book/Initiation_of_the_practice ] - [ [ [ escrituras Abrahamic ] ] - OL 132 :32 http://scriptures.lds.org/ en/dc/132 ordena a Joseph e outros que façam " escrituras Abrahamic " . Mas quais foram as " obras de Abraão ? "[ http://en.fairmormon .org/ Joseph_Smith/Polygamy/ Works_of_Abraham ] - [ Afirma que a poligamia não é bíblica ] - A crítica que diz que a poligamia não é religiosa, enquadra-se na mentalidade ocidental que valoriza a monogamia . A crítica também diz que a poligamia não é bíblica e ironicamente mesmo contra o Livro de Mórmon [ http://en.fairmormon .org/ Joseph_Smith/Polygamy/Not_Biblical ] - [ O Livro de Mórmon condena a poligamia? ] - Os críticos usam o Livro de Tiago como evidência de que o Livro de Mórmon condena a poligamia. Eles continuam argumentando que Joseph Smith não seguiu esta proibição sobre a doutrina da poligamia. [ http://en.fairmormon .org/Mormonism_and_polygamy/Book_of_Mormon_condemns_the_practice ] - [ [ Cristãos primitivos e poligamia.] - Por mais repugnante que seja para os crentes modernos, há provas irrefutáveis de que os profetas bíblicos entraram em uniões poligâmicas em alguns casos . O ancião Orson Prat foi considerado como tendo ganho um debate de três dias sobre esta mesma questão. Seu oponente foi o Reverendo John P. Newman , Capelão do Senado dos EUA em 1870 [ 1 ] [ http://en.fairmormon .org/Mormonism_and_polygamy/Early_Christians_on_plural_marriage ] - [ [Afirma que os poligamistas podem atravessar "limites normais".] - Os críticos afirmam que Joseph Smith e Brigham Young disseram que a poligamia lhes permitia atravessar "fronteiras normais" e que as regras sociais normais de interação não se aplicavam a Joseph. [ http://en.fairmormon .org/ Joseph_Smith/Polygamy/Polygamists_are_to_go_go_beyond_normal_%22bounds%22 ] == Várias alegações de críticos pelas razões que Joseph ensinou a poligamia == - O motivo de Joseph para a poligamia foi "luxúria física"? - À luz de evidências documentadas, é mais fácil acreditar que Joseph estava equivocado do que a ridícula alegação de que ele e seus</w:t>
      </w:r>
    </w:p>
    <w:p>
      <w:r>
        <w:rPr>
          <w:b/>
          <w:color w:val="FF0000"/>
        </w:rPr>
        <w:t xml:space="preserve">id 170</w:t>
      </w:r>
    </w:p>
    <w:p>
      <w:r>
        <w:rPr>
          <w:b w:val="0"/>
        </w:rPr>
        <w:t xml:space="preserve">Janelas quebradas de prédios e carros , leitores de cartões destruídos e slogans como "Assassinos! " e " Suas decisões negativas matam " . Somente este ano, a sede do Conselho de Migração em Celsiusgatan e Östra Farmvägen em Malmö foi alvo de sete atos de vandalismo. Em todo o país, ... Uma mulher viajou de trem noturno de Malmö para Estocolmo em maio . Sua intenção era vender dois filhotes de cachorro na estação de Estocolmo. Às 4 horas da manhã, a mulher acordou e encontrou um jovem desconhecido sentado ao seu lado no compartimento de dormir, tocando suas mamas e seu fundo. O jovem então pressionou ... No domingo de manhã, uma mulher caiu no chão de uma varanda do terceiro andar em Snödroppsgatan, na Holma de Malmö. A polícia suspeita que o incidente foi uma tentativa de assassinato pelo qual um homem de 41 anos foi preso. Diz-se que a mulher sofreu apenas ferimentos leves na queda. "Ela estava no apartamento no momento da queda e suspeitamos que ... O homem foi atropelado por um carro em uma briga por um carro estacionado erroneamente às 20:00 de quinta-feira à noite na Thomsons väg em Rosengård . Além da vítima do atropelamento e fuga, uma pessoa foi levada ao hospital e outras quatro foram presas. Segundo testemunhas no local, a vítima de atropelamento e fuga havia falado com uma mulher que havia estacionado seu carro de forma incorreta. A polícia ... De todos os municípios suecos, Malmö teve o maior número de mortos e feridos nas estradas e ruas em 2012, de acordo com estatísticas da Administração Sueca de Transportes, com 660 pessoas feridas ou mortas por 100.000 habitantes, comparado com 391 em Estocolmo e 246 em Gotemburgo .... O resort de aventura Aq-va-kul, em Malmö, fechou suas portas. Um copo que caiu na água conseguiu ferir um convidado antes que a decisão fosse tomada. De acordo com o site do salão, as áreas internas e externas do spa de aventura estarão fechadas até a próxima semana. Somente a seção de banho turco e a piscina permanecerão abertas .... Malmö studenthus entrou em contato com a cidade a fim de obter a vigilância da câmera. Em quatro dias houve doze assaltos e dois assaltos no dormitório, o que foi a última gota. Os problemas são ... Na semana passada, o Conselho de Cultura da Cidade de Malmö decidiu que os imigrantes ilegais podem emprestar livros das bibliotecas, mesmo que não tenham um documento de identidade ou carteira de identidade". Nós vemos a biblioteca como um refúgio e existimos para todos. É por isso que todos deveriam ter a possibilidade de pedir emprestado ... O antigo centro comercial Willys em Malmö's Claesgatan estava movimentado com novos empreendedores. O plano era criar um centro boutique com comida de perto - e sobretudo de longe - restaurantes, cafés, delicatessens e boutiques vendendo bens e serviços. Como subproduto positivo, o bazar, que foi modelado no ... Em dezembro passado, um adolescente judeu que freqüentava a Vittraskolan apresentou uma queixa criminal de incitamento contra um grupo de estudantes que frequentavam os skolans Västra hamnens. De acordo com a queixa, dois meninos tinham feito gestos de mão nele em duas ocasiões. Pouco tempo depois, surgiu uma tempestade de neve e o mesmo garoto relatou o assalto .... Um valente homem de 62 anos saiu do tribunal de muleta - preso por suspeita de roubar cerca de SEK 3,7 milhões do sistema de Previdência Social. Sua ex-esposa e filha também foram presas. Eles são suspeitos de receber um salário de 2,7 milhões de coroas suecas por cuidarem da criança de 62 anos. O promotor Anders Petterson não quer ... Três jornalistas israelenses que vieram a Malmö para assistir ao Concurso Eurovisão da Canção foram ameaçados na semana passada . Um grupo de jovens queria saber onde os israelenses estavam hospedados para que pudessem explodir o lugar com uma bomba.</w:t>
      </w:r>
    </w:p>
    <w:p>
      <w:r>
        <w:rPr>
          <w:b/>
          <w:color w:val="FF0000"/>
        </w:rPr>
        <w:t xml:space="preserve">id 171</w:t>
      </w:r>
    </w:p>
    <w:p>
      <w:r>
        <w:rPr>
          <w:b w:val="0"/>
        </w:rPr>
        <w:t xml:space="preserve">Treinamento do filhote de 7-8 semanas de idade : A confiança básica do filhote de cachorro nos humanos está se desenvolvendo. O interesse em tudo é alto, mas a capacidade de lidar com isso ainda é baixa. Nesta fase, você pode ensinar este nome ao cachorro repetindo-o durante uma conversa normal. É importante que o nome só esteja associado a coisas positivas. Quando o filhote de cachorro vier até você e estiver interessado em você, elogie-o porque é o primeiro passo para a criação de laços e contato. Quando o filhote de cachorro vier até você, elogie-o já por isso! Então note que o cachorro ainda tem um comportamento aleatório, mas correto, e reforce-o. Lembre-se de que o cão vai agir da maneira que achar mais gratificante. Portanto, você ainda não pode esperar que um cachorro desta idade entenda os comandos ou entre em contato. Entre 8 e 17 semanas de idade: o cachorro está fazendo muitas coisas, então está começando a perceber que nem tudo é permitido. Seja absolutamente consistente e sensato sobre isso, proporcione-lhe atividades e lanches permitidos suficientes. Isso vai lançar as bases para seu relacionamento futuro e orientar a formação de hábitos básicos. Saiba o que você faz e o que você exige do cão. Lembre-se que você é afinal o refúgio do cão e nunca um gigante assustador. Lembre-se que você não pode dizer não , não , não a tudo. Ele desaparecerá antes que você saiba. No início, a vida pode ser facilitada para o filhote de cachorro movendo todas as coisas perigosas, em particular, para fora de seu alcance. Isto também pode ser aplicado a outros objetos do fascínio do filhote de cachorro, tais como sapatos. À medida que o filhote de cachorro fica mais velho e mais confortável e tem coisas suficientes para fazer, ele não precisa inventar estímulos indesejados para si mesmo. Portanto, tente evitar problemas! Nesta fase você ainda pode reforçar a capacidade do cão de se acalmar e também pode ensiná-lo a se acalmar, por exemplo, acariciando-o de forma calma. O cachorro também será ensinado a fazer o asseio básico: aparar as unhas, escovar, verificar os dentes e deixar o cão se tocar em qualquer lugar. O treinamento do comportamento da trela também é continuado e aumentado. O puxar nunca é permitido em lugar algum ou a qualquer momento. Fora, o básico da passagem também pode ser praticado: todos os transeuntes podem ser adoráveis ou terrivelmente assustadores, mas mesmo assim, tentamos caminhar calmamente e não cumprimentar tudo que é adorável. Em vez disso, se algo o assusta, você pode se perguntar calmamente após uma distância para não ficar muito assustado. Após uma semana em sua nova casa, você pode começar a ensinar seu filhote de cachorro a ficar sozinho. Ensinar esta é uma das habilidades mais importantes na sociedade atual. Na prática, o treinamento progride de alguns minutos, começando gradualmente para períodos mais longos. Certifique-se de que o cachorro tenha tido tempo suficiente para estar com você, para passear e estar do lado de fora antes de deixá-lo. Você pode deixá-lo um osso para mastigar. Se o cão late ou ladra, volte a ele somente quando estiver quieto. Acostumar-se às crianças e às regras do jogo de ambos os lados é um capítulo próprio! Também é bom ensinar ao seu cão que você não vai roubar seu alimento ou seus ossos, mesmo que você o pegue. Isto pode ser praticado segurando a vassoura enquanto o filhote come ou adicionando comida ao copo no meio de uma refeição. Pense no que você está fazendo e como você quer que seu cão se comporte. Como você chega a este ponto? O desenvolvimento físico de um cão é rápido, mas você tem que ter cuidado com o estresse. Você pode acostumar seu cão a diferentes superfícies e diferentes terrenos. O terreno variado é bom para o desenvolvimento físico e motor do filhote de cachorro em um grau apropriado, e a maioria dos filhotes de cachorro está muito interessada em explorar diferentes lugares. A cabeça , por outro lado , pode ser desenvolvida levando o cão com você em diferentes lugares , no transporte , na cidade , no mercado , lugares escuros , lugares com cheiros estranhos etc . É também importante que o cachorro aprenda a aceitar pessoas diferentes ; homens ,</w:t>
      </w:r>
    </w:p>
    <w:p>
      <w:r>
        <w:rPr>
          <w:b/>
          <w:color w:val="FF0000"/>
        </w:rPr>
        <w:t xml:space="preserve">id 172</w:t>
      </w:r>
    </w:p>
    <w:p>
      <w:r>
        <w:rPr>
          <w:b w:val="0"/>
        </w:rPr>
        <w:t xml:space="preserve">Os índices de faturamento são índices que descrevem o desenvolvimento das atividades comerciais das empresas em um nível mensal. Os índices são calculados usando os dados fiscais sazonais da Administração Fiscal que cobrem quase toda a atividade comercial finlandesa e a coleta de dados diretos e registro de empresas do Statistics Finland. Os índices de faturamento são publicados para os setores de manufatura, construção, comércio e outros serviços e são utilizados pelo Eurostat, o Banco Central Europeu, algumas organizações internacionais e a administração pública finlandesa e o desenvolvimento regional para monitorar e analisar o desenvolvimento da economia empresarial . Os institutos comerciais e de pesquisa utilizam os dados para avaliar os desenvolvimentos do mercado e da concorrência. Statistics Finland usa os índices de rotatividade como fonte de dados no Trend Indicator of Output e nas Contas Nacionais Trimestrais . 1.2 Principais conceitos e classificações Conceitos utilizados O volume de negócios é definido conceitualmente na Lei de Contabilidade e não inclui o imposto sobre o valor agregado . Na indústria, além do volume de negócios total, são examinados o volume de negócios doméstico e de exportação . O indicador de faturamento para construção cobre principalmente as vendas internas de empresas de construção, mas para certas atividades como as obras de fundação , inclui o valor das compras . O índice de valor descreve o valor nominal do faturamento em relação ao valor do ano-base . O índice de valor inclui tanto as variações de preço quanto as variações de volume . Os índices de volume de negócios são índices de valores, cujos valores são derivados diretamente dos dados utilizados. O índice de volume descreve as mudanças nos volumes . Statistics Finland produz índices de volume para comércio, indústria e construção . Os índices de volume para comércio e construção são obtidos dividindo os índices de valor do volume de negócios pelos índices de preços: índice de volume = 100 x ( índice de valor / índice de preços ) . Classificação das atividades econômicas As classificações industriais são formadas de acordo com a Classificação Industrial Padrão TOL 2008 ( Statistics Finland , Helsinki 2008 ) . 1.3 Leis e regulamentos A compilação de estatísticas é regida pela Lei Geral de Estatísticas Governamentais , a Lei de Estatísticas . Somente as informações necessárias são coletadas dos fornecedores de dados que não estão disponíveis em outro lugar . As séries de índices são publicadas de tal forma que nenhum dado ou desenvolvimento individual da empresa pode ser inferido a partir delas . A compilação dos índices de volume de negócios é regida pelo Regulamento da UE nº 1165/98 relativo a estatísticas conjunturais, que obriga os Estados Membros a produzir séries de índices de dados de volume de negócios para determinados setores de atividade. A população dos índices de volume de negócios são as empresas sujeitas ao controle mensal do IVA. Algumas empresas multinacionais estão divididas nas chamadas unidades industriais, a fim de melhorar a clareza do setor. Dados fiscais sazonais da Administração Fiscal O índice é calculado utilizando os dados fiscais sazonais do IVA da Administração Fiscal . Os dados incluem os dados do IVA das empresas que reportam dados mensais, trimestrais e anuais. Os dados mensais são reportados por empresas com um volume de negócios anual superior a EUR 50 000 . As empresas com um volume de negócios anual entre 25 001 e 50 000 euros têm o direito de informar os dados do IVA trimestralmente. As empresas com um volume de negócios anual de 25 000 euros ou menos têm o direito de informar os dados do IVA anualmente. Qualquer comerciante que venda bens e serviços é responsável pelo IVA, independentemente do tipo de empresa. Estão excluídos do âmbito do IVA, por exemplo, os comerciantes cujas atividades são marginais, atividades bancárias e financeiras, certas comunidades religiosas e serviços públicos. O Estado e o município estão sujeitos à tributação das atividades realizadas na forma de uma empresa. Os erros sistemáticos nos dados são corrigidos antes do cálculo. Os erros detectados durante o cálculo são corrigidos ou seu efeito é removido. Os dados devem ser verificados a nível da empresa, revendo as fusões e mudanças mais significativas no volume de negócios, bem como os nascimentos e mortes de empresas. O ano base para os indicadores de faturamento é 2010</w:t>
      </w:r>
    </w:p>
    <w:p>
      <w:r>
        <w:rPr>
          <w:b/>
          <w:color w:val="FF0000"/>
        </w:rPr>
        <w:t xml:space="preserve">id 173</w:t>
      </w:r>
    </w:p>
    <w:p>
      <w:r>
        <w:rPr>
          <w:b w:val="0"/>
        </w:rPr>
        <w:t xml:space="preserve">A Agência Nacional de Licenciamento e Inspeção de Saúde e Bem-Estar participou dos trabalhos do grupo de direção e do grupo de projeto de planejamento do novo centro farmacêutico. A Agência compartilha os objetivos da proposta sobre a importância de centralizar a especialização no setor farmacêutico e integrar melhor essa especialização no sistema de serviços sociais e de saúde. Em seu parecer ao Comitê de Assuntos Sociais e Saúde, Valvira deseja chamar especial atenção para algumas das interfaces entre o novo centro planejado e Valvira . Equipamentos e suprimentos de saúde A Agência Nacional de Licenciamento e Controle da Saúde e Bem-Estar apoia a proposta de transferir a responsabilidade pela supervisão dos equipamentos e suprimentos de saúde para a Agência Nacional de Licenciamento e Controle da Saúde e Bem-Estar ( Valvira ) . No entanto, em conexão com a transferência de tarefas, Valvira deseja chamar a atenção do Comitê de Assuntos Sociais e Saúde para uma contradição significativa na proposta. O mercado de dispositivos médicos mudará e se desenvolverá fortemente nos próximos anos. No futuro, haverá a necessidade de dar maior ênfase à abordagem do usuário profissional e às questões de segurança do paciente. O uso de diferentes softwares na área da saúde está em constante expansão. Na situação atual, apenas alguns dos softwares e sistemas utilizados na área da saúde se enquadram no campo do controle de dispositivos médicos. Os softwares de saúde desempenharão um papel cada vez mais importante no futuro, de modo que será necessário prestar maior atenção à sua avaliação e controle. As mudanças na legislação da UE sobre equipamentos e suprimentos de saúde estão a caminho nos próximos anos. Outro assunto futuro no campo dos equipamentos e suprimentos de saúde é o fortalecimento da fiscalização do mercado. A emenda sobre a transferência de tarefas incluída na proposta do Governo sobre o Centro de Medicamentos fornece um bom ponto de partida para o desenvolvimento da fiscalização dos equipamentos e suprimentos de saúde , desde que a transferência também garanta que os recursos humanos correspondentes sejam transferidos para a Autoridade Supervisora Nacional . As tarefas do Departamento de Equipamentos e Suprimentos para a Saúde foram realizadas por 12 funcionários da atual Agência Nacional de Medicamentos, além do qual foi designado um advogado para a tarefa a partir do pool jurídico comum da Agência. De acordo com a proposta, os oito especialistas e seus postos que atualmente são responsáveis pela supervisão de equipamentos e suprimentos de saúde na atual Agência Nacional de Medicamentos e Segurança Alimentar serão transferidos da Agência Nacional de Medicamentos e Segurança Alimentar para a Agência Nacional de Licenciamento e Controle Social e Sanitário. A transferência de oito especialistas para a Agência Nacional de Medicamentos e Segurança Alimentar, conforme estabelecido na proposta do Governo, representa uma redução significativa dos recursos atualmente utilizados para esta atividade. Nenhuma justificativa foi dada para uma redução tão dramática dos recursos em relação à mudança organizacional. No outono de 2008, a Agência Finlandesa de Medicamentos elaborou uma nova lei sobre dispositivos médicos, que por um lado contém uma série de leis relacionadas à legislação da UE, mas também dá maior ênfase à segurança dos dispositivos e sua promoção na legislação nacional. Os usuários profissionais do setor de saúde estão no centro da proposta e serão os mais afetados pela mudança . O aumento da carga de trabalho no projeto de legislação foi identificado como exigindo explicitamente recursos adicionais para o controle de dispositivos e equipamentos médicos. Na opinião da Valvira, a supervisão dos usuários profissionais de equipamentos e suprimentos de saúde deve ser intensificada. Ao influenciar as práticas dos usuários profissionais, é possível ter um impacto direto na segurança do paciente. Os recursos bastante limitados necessários para o controle de equipamentos e suprimentos de saúde não devem, portanto, ser utilizados como base para novas tarefas de pesquisa e desenvolvimento pelo Centro de Medicamentos. A fim de realizar uma supervisão eficaz, os recursos humanos atualmente utilizados pela Agência Nacional de Medicamentos para essas tarefas (12 pessoas) devem ser transferidos na sua totalidade para as tarefas correspondentes da Autoridade Nacional de Supervisão. Só é possível realizar atividades de acordo com os regulamentos com recursos suficientes transferidos para a Valvira . Controle de BPL Existente</w:t>
      </w:r>
    </w:p>
    <w:p>
      <w:r>
        <w:rPr>
          <w:b/>
          <w:color w:val="FF0000"/>
        </w:rPr>
        <w:t xml:space="preserve">id 174</w:t>
      </w:r>
    </w:p>
    <w:p>
      <w:r>
        <w:rPr>
          <w:b w:val="0"/>
        </w:rPr>
        <w:t xml:space="preserve">Microsoft : O iPod custa US$ 30.000 para encher sua campanha publicitária criticando a Apple por seus laptops e agora está estendendo-a para a loja de música iTunes e iPod players da empresa. O anúncio apresenta o consultor financeiro americano e apresentador de rádio Wes Moss, que diz que custa $30.000 para preencher um iPod de 120 GB ao comprar música do iTunes, enquanto o serviço ZunePass custa apenas $14,99 por mês. Por uma mensalidade, você pode baixar músicas ilimitadas do Zune Marketplace da Microsoft, e para cada mês de assinatura, você pode guardar dez músicas para si mesmo. No entanto, o anúncio não enfatiza que poucas pessoas enchem seus iPods com músicas compradas somente do iTunes. Comentários ( 50 ) Haha , custa o mesmo se você baixar as mesmas músicas para seu Zune . Mas sim , é absurdo pagar 180 dólares por ano por um serviço da Microsoft que eles vão puxar a tomada em alguns anos . Eu ouço apenas grandes canções cuidadosamente selecionadas, e posso comprá-las como peças únicas. Mas se você ouvir muito, o ZunePass é uma opção acessível e você pode obter 10 músicas por mês também para si mesmo. Haha, custa o mesmo se você baixar as mesmas músicas para seu Zune. Mas sim, é absurdo pagar 180 dólares por ano por um serviço da Microsoft que eles puxarão a tomada dentro de alguns anos. A Microsoft pode fazer matemática de alto nível por $ 0,99 x 30 000 peças e isso chega a cerca de $ 30 000 . A Microsoft esqueceu de mencionar em seu vídeo que os iPods são freqüentemente usados para armazenar fotos e filmes. Isto levanta a questão se o preço de 14,99 dólares da Microsoft permitirá downloads ilimitados de filmes, já que é muito melhor do que o iPod? E os 14,99 dólares também incluem fotos de família? Por que a Microsoft não poderia usar o iPod mais antigo em sua publicidade, já que custa ainda mais para preenchê-lo com música do que o atual? Há muitas perguntas, mas tão poucas respostas . manter o Zune se torna bastante caro , quando você considera que comprei música para cerca de 500 capítulos de música para minha máquina e o mundo inteiro levou alguns anos para acumular . música Zune para mim 24 x $14,95 = $358,8 Música para iPod para mim 500 músicas cerca de 25 em um disco Preço médio do disco 7 ? E para este divertimento o preço é de 140 ? e você pode mantê-los para sempre. A taxa de câmbio do dólar é de US$ 192 . Assim, usar o iPod se torna muito mais barato para mim. E posso colocar minha música Zune em outros MP3 players quando posso colocar minhas próprias músicas em todos eles? Minhas próprias músicas estão no meu tocador de carro , computador , PSP , iPod e meus personagens X disk Mp3 player .</w:t>
      </w:r>
    </w:p>
    <w:p>
      <w:r>
        <w:rPr>
          <w:b/>
          <w:color w:val="FF0000"/>
        </w:rPr>
        <w:t xml:space="preserve">id 175</w:t>
      </w:r>
    </w:p>
    <w:p>
      <w:r>
        <w:rPr>
          <w:b w:val="0"/>
        </w:rPr>
        <w:t xml:space="preserve">A Sanaris Ltd lançou um serviço de composição de canções. Os SERVIÇOS DE ESCRITÓRIO são canções compostas com precisão e descartáveis para serem cantadas em aniversários, confissões, formaturas, batizados, casamentos, festas de aposentadoria, festas de Natal ou outras ocasiões. Elas podem ser crônicas da vida de um herói do dia, canções de festa, canções de humor, canções K18, etc. Nossas canções não estão na seção de flauta (a menos que você queira particularmente uma), mas são muitas vezes delirantes, que no entanto apreciam o assunto da canção e não ofendem ninguém. Nossas canções são líricas de alto padrão e tentamos cultivar rimas engraçadas . Também podemos arranjar um intérprete ao vivo para a canção . A letra é escrita por Erkki Vuokila e Arto Pöllänen . Eki não precisa de mais apresentações . Artsi é um letrista amador que já fez muitos cursos de letra ( até agora! ) e é o anfitrião de dois anéis: Riimireng e Ristikkoreng . Você pode encontrar mais informações aqui . O concerto da noite de Natal será o primeiro século cheio de bestas, não na Finlândia, mas internacionalmente. Arthur Wynne's "word-cross" foi publicado no New York World em 21.12.1913 . Isto vale a pena celebrar, mesmo que os anos mágicos na Finlândia terminem com um cinco: a cruz em 1925 , a cruz em 1955 e a palavra oculta em 1975 . O desenvolvimento das palavras cruzadas tem sido às vezes errático. Hoje, a primeira cruz de Wynne não ultrapassa nenhum limiar de publicação. Nas décadas seguintes, vários autores reconheceram o potencial ilimitado das palavras cruzadas, felizmente na Finlândia. Primeiro foram aprendidas as regras lógicas e depois as pistas começaram a ser desenvolvidas numa direção cada vez mais visual e versátil . Ao mesmo tempo, é claro, a maioria das grades publicadas eram fáceis e com as pistas mais simples . A grade entra em seu segundo século com um ritmo e Sanaris Oy está na vanguarda do desenvolvimento internacional . Sanaris Ltd tem agora vários websites , acessíveis a partir dos bares acima . Este sanaris.fi está há muito tempo em um estado estável , mas agora todos os fatos-chave sobre a empresa , suas atividades e produtos podem ser encontrados aqui . Sanaris palavras cruzadas .net tem sido um tesouro para os entusiastas das palavras cruzadas desde março de 2003 e, além de milhares de infinitas palavras cruzadas para resolver, ela hospeda de longe as mais animadas discussões de palavras cruzadas na rede . Pelikaaniristikot.fi destina-se principalmente como suporte para a família Pelikaani de quatro páginas de publicações de palavras cruzadas e como um suplemento para os clientes . O site vale uma visita mesmo que você ainda não esteja familiarizado com as revistas. O novo material é adicionado ao site pelo menos semanalmente. As características especiais na frente de palavras cruzadas incluem blogs de Eki e dos autores , uma loja de produtos , degustações e um serviço de erro sem preconceitos que quebra fronteiras . Crossword.net foi o primeiro motor de busca projetado para ajudar os solucionadores , publicado pela primeira vez em disquetes e desde então movido on-line . Este site não está atualmente sendo atualizado ou desenvolvido de outra forma. Mesmo esses prêmios não contam a história toda. O anel de rima no site Elvis Ry é baseado no extenso vocabulário da Sanaris Ltd e o autor do pedido é também da Sanaris. O anel de rima é destinado como uma ferramenta para líricos e poetas . O aplicativo busca palavras rimadas a partir de um vocabulário de mais de 20 000 000 de palavras.</w:t>
      </w:r>
    </w:p>
    <w:p>
      <w:r>
        <w:rPr>
          <w:b/>
          <w:color w:val="FF0000"/>
        </w:rPr>
        <w:t xml:space="preserve">id 176</w:t>
      </w:r>
    </w:p>
    <w:p>
      <w:r>
        <w:rPr>
          <w:b w:val="0"/>
        </w:rPr>
        <w:t xml:space="preserve">Embora as apostas do banqueiro devam pagar uma comissão de 5% quando ganham, ainda são boas apostas a fazer porque as mãos do banqueiro ganham mais vezes que as mãos do jogador . O bacará ( pronuncia-se pyh-kah-rah ) tem algumas coisas em comum com o blackjack . Se as duas primeiras cartas são dadas ao Jogador ou o banqueiro é igual a cinco ( 5 ) ou menos , então a mão correspondente é dada como terceira carta . A maioria dos jogos com borda baixa exige que você aprenda alguma estratégia no baccarat , você pode obter alguma borda baixa não importa o quê , pois as únicas decisões que você toma são quanto apostar e em qual das duas mãos de borda baixa você quer apostar , o Jogador ou o Banqueiro . Se as mãos empatarem , e você não apostar no Empate , sua aposta será devolvida a você . A mão vencedora é aquela cujo valor está mais próximo de nove ( 9 ) 8 é uma vitória automática , se o outro lado for 9 ( uma perda ) ou 8 ( um empate ) a probabilidade de uma vitória "empate" é de 9,5% . Se o valor de uma mão de bacará for superior a nove , então o valor da mão é tomado como uma unidade da parte do total . Os cassinos geralmente recebem uma parte do banqueiro e apostam em seu jogo de pagamento . O Bacará tem um dos limites mais baixos de qualquer jogo de cassino ( 1,06% ), por isso é um valor excelente. Há três tipos de apostas e as probabilidades de jogo são altas. Se o chamador e/ou o banqueiro tiver um total de 8 ou 9, ambos têm . Isto anula todas as outras regras. A mão mais próxima a 9 ganha. As regras predefinidas determinam se uma mão em particular recebe uma terceira carta. Se o jogador não tirar uma terceira carta, então a mão da Banca é 6 ou mais e ter uma terceira carta é um total de 5 ou menos. O objetivo é juntar uma mão de duas ou três cartas com um valor próximo a nove. Cada aposta feita é tratada como uma aposta separada contra a Banca. O bacará começa quando os croupiers ( dealers ) fazem um sapato ( baralhar oito baralhos de cartas e colocá-los em uma caixa plástica ) Você pode escolher entre três apostas diferentes ( Banker , Player , ou Tie ) Duas cartas totalizando 8 é chamado de natural , e ganha automaticamente também se a mão sendo jogada contra é natural também . Você pode trocar as apostas de Jogador para Banqueiro ( ou voltar ) clicando com o mouse nas áreas de apostas desejadas . Bacará é jogado com oito baralhos de 52 cartas . Se a mão do jogador ou o banqueiro tem um oito ou nove natural, outros não podem sacar uma terceira carta. Portanto, mesmo que as chances sejam boas, você joga mais rápido e quanto mais mãos por hora, mais você perde. Todas as outras cartas são contadas pelo valor nominal. Outros jogadores na mesa podem apostar manualmente (cheval) ou ambos para ganhar a mão do banqueiro. Nos cassinos tradicionais as mesas de bacará são frequentemente consideradas separadas do resto do cassino " Baccarat Pit . Eu compararia o bacará à versão de mesa da slot machine porque depois de colocar sua aposta você não toma nenhuma decisão . Mas se alguém gosta de um desafio, você se aborrece rapidamente com este jogo. Faça sua aposta na mão do banqueiro e/ou na mão do jogador e/ou empate. O limite da mesa do cassino online é de $600,00. Em ambos os casos, a margem da casa é bastante pequena - na verdade, é apenas 1,17% nas apostas bancárias e 1,36% nas apostas dos jogadores. Se necessário, cartões adicionais são sorteados de acordo com as regras. Ases 1 , e cartões de face são inúteis. O tamanho da aposta só pode ser alterado entre os jogos. Se o total da mão for o dobro, então o primeiro número é pulado. Então se você fizesse uma aposta de $5 e ganhasse, você receberia $5,00 menos 5% ( $0,25 )</w:t>
      </w:r>
    </w:p>
    <w:p>
      <w:r>
        <w:rPr>
          <w:b/>
          <w:color w:val="FF0000"/>
        </w:rPr>
        <w:t xml:space="preserve">id 177</w:t>
      </w:r>
    </w:p>
    <w:p>
      <w:r>
        <w:rPr>
          <w:b w:val="0"/>
        </w:rPr>
        <w:t xml:space="preserve">A Med Group presta serviços médicos desde 2009 e cresceu rapidamente para se tornar um dos maiores prestadores de serviços médicos do país. Somos um parceiro confiável tanto para o setor de saúde público quanto privado: nossos médicos profissionais atendem em centros de saúde, hospitais e clínicas privadas em toda a Finlândia. As atividades do Grupo Med apoiam os municípios e distritos de saúde na prestação de serviços de bem-estar e saúde de alta qualidade e em igualdade de condições. Nossa experiência em recrutamento, ampla rede de médicos e compreensão das necessidades de nossos funcionários garantem a disponibilidade do tipo certo de pessoal e alta confiabilidade operacional em todo o país. Nossos funcionários são motivados, pois oferecemos oportunidades de trabalho personalizadas e flexíveis, boa orientação no local e suporte de apoio para o trabalho diário. Isto tem um impacto positivo na vida diária do ramo, que se reflete tanto na qualidade dos serviços, como na funcionalidade e na atmosfera da comunidade de trabalho. O Grupo Navigaatio Med contribui para o bem-estar dos finlandeses, fornecendo serviços de saúde e cuidados com profissionalismo pioneiro. Servimos tanto o setor público quanto os particulares em toda a Finlândia de uma maneira versátil e confiável. Nossas principais áreas de especialização são cuidados primários, serviços médicos, cuidados de saúde bucal e serviços de enfermagem.</w:t>
      </w:r>
    </w:p>
    <w:p>
      <w:r>
        <w:rPr>
          <w:b/>
          <w:color w:val="FF0000"/>
        </w:rPr>
        <w:t xml:space="preserve">id 178</w:t>
      </w:r>
    </w:p>
    <w:p>
      <w:r>
        <w:rPr>
          <w:b w:val="0"/>
        </w:rPr>
        <w:t xml:space="preserve">O número do serviço de impostos é atendido onde quer que você esteja Lahti Seppo Räihä Contribuintes têm ficado bastante felizes, se surpreendidos, em ligar para o número de serviço nacional do fisco. A surpresa tem sido grande, pois, por exemplo, um cliente de Lahti pode ter sido atendido pelo fisco Oriveden ao trocar um cartão de impostos. E de forma rápida e competente. Sari Niemi, secretária fiscal da Receita Federal de Lahti, diz que o novo sistema está funcionando relativamente bem. "Por exemplo, durante os horários de pico, as ligações de nossos clientes Lahti são trocadas de nosso próprio fisco para outro fisco em nossa área de telecomunicações, o que acontece para ... mais " Notícias relacionadas Lahti Seppo Räihä Os cartões fiscais de 2001 estão sendo enviados pelo correio . Os cartões fiscais chegarão aos clientes até meados de janeiro. Além das informações de mercado , os cartões também mostram os limites de renda em euros , que são dados em centavos. Os cartões fiscais não serão introduzidos até o início de fevereiro. Em janeiro, os cartões fiscais para 2000 serão utilizados, com a porcentagem básica ... ess Kari Pajunen não pode suportar deixar o imposto e está assumindo o cargo de agente fiscal da Câmara de Comércio . Lahti Jouni Eerolainen - A tributação é tão complexa que o tempo da autoridade vai para costurar sacos de retalhos e analisar pequenas peças . Algumas dezenas de euros estão gastos e não resta tempo para investigar a economia cinza e negra , diz a ... No próximo ano você poderá alterar sua taxa de impostos online e obter um cartão com um único limite de renda anual ESS/Katja Luoma Pirjo Tikka foi ao escritório fiscal de Lahti na quarta-feira para solicitar um segundo cartão de impostos para cobrir a renda extra de seu trabalho como líder do clube. No próximo ano, você também pode encomendar um cartão de renda lateral online . Elina Pajari Lahti Mais de um terço dos contribuintes fazem mudanças no ... Os novos cartões fiscais serão enviados aos contribuintes até meados de janeiro. No total, mais de 3,1 milhões de cartões fiscais serão enviados no próximo ano. As taxas de retenção para cerca de 1,2 milhões de pensionistas foram comunicadas diretamente às instituições de pensão pela administração fiscal . Os pensionistas serão informados sobre a taxa de retenção na fonte notificada às instituições de pensão. Os cartões fiscais para 2003 ... 13:00 - 10 de maio de 2010 A Receita Federal está testando um novo serviço de drive-in onde as declarações de impostos podem ser apresentadas diretamente da janela do carro . O primeiro julgamento ocorrerá em Myyrmäki, Vantaa, amanhã durante o horário comercial . O serviço drive-in acelerará o processo e os clientes não precisarão fazer fila para apresentar suas declarações de impostos. Se a pessoa que apresenta a declaração precisar de aconselhamento fiscal ou quiser um recibo ... O fisco de Lahti foi bloqueado no último dia para a apresentação de declarações de impostos. Os telefones também eram às vezes bloqueados. Lahti Marjatta Honkasalo As centrais telefônicas das repartições de impostos têm estado por vezes completamente congestionadas nos últimos dias . Kari Rauhala, Diretora Fiscal Adjunta da Receita Federal de Päijät-Häme, estima que o escritório de Lahti foi o ... Manutenção da flacidez lombar durante um movimento de elevação publicado : 28 Jul 2013 Manutenção da flacidez lombar durante um movimento de elevação publicado : 28 Jul 2013 Manutenção da flacidez lombar durante um movimento de elevação publicado : 28 Jul 2013 Manutenção da flacidez lombar durante um movimento de elevação publicado : 28 Jul 2013 Manutenção da flacidez lombar durante um movimento de elevação publicado : 28 Jul 2013 Manutenção da flacidez lombar durante um movimento de elevação publicado : 28 Jul 2013 Manutenção da flacidez lombar durante um movimento de elevação publicado : 28 Jul 2013 Manutenção da flacidez ... Guy Lafleur's 250th Goal SANA , um exemplo de clip cortando uma imagem publicada : 10 Jul 2013 SANA , um exemplo de clip cortando uma SANA , um exemplo de clip cortando uma imagem SANA , um exemplo de clip cortando uma imagem Você pode cortar qualquer imagem exceto uma imagem GIF animada usando o comando Trim ... Se você quiser cortar uma imagem GIF animada , mas o programa Editar animações GIF ... Preservar a flacidez da parte inferior das costas durante exercícios de elevação, por exemplo, o Domingo de Mãos nas Costas - Parte 7 Um movimento de arredondamento e torção da parte inferior das costas combinado com um movimento de elevação pode ser fatal . Ari-Pekka explica nesta parte porque, por exemplo, em movimentos de ginástica, é aconselhável preservar a flacidez natural da parte inferior das costas . Guy Lafle</w:t>
      </w:r>
    </w:p>
    <w:p>
      <w:r>
        <w:rPr>
          <w:b/>
          <w:color w:val="FF0000"/>
        </w:rPr>
        <w:t xml:space="preserve">id 179</w:t>
      </w:r>
    </w:p>
    <w:p>
      <w:r>
        <w:rPr>
          <w:b w:val="0"/>
        </w:rPr>
        <w:t xml:space="preserve">Opinião sobre o VEDETTE VLT2110 Seus usuários deram ao VEDETTE VLT2110 uma pontuação muito boa por sua facilidade de uso. Se você quiser ter certeza de que o VEDETTE VLT2110 é a solução para seus problemas, você terá a maior ajuda e suporte de outros usuários Diplofix. Os usuários acham que o VEDETTE VLT2110 é muito bom em termos de desempenho, quase todos eles concordam com este ponto Moderadamente a preço razoável Você pode encontrar as respostas para suas perguntas no manual do usuário do VEDETTE VLT2110 ( especificações , diretrizes , instruções de segurança , tamanho , acessórios , etc. ) Fácil de usar Os usuários fizeram as seguintes perguntas : O VLT2110 é fácil de usar ? 202 usuários responderam as perguntas e classificaram o produto em uma escala de 0 a 10. A classificação é 10/10 se o VEDETTE VLT2110 é muito amigável. A pontuação média da distribuição de opiniões é 7,69 e o desvio padrão é 2,07 Alto desempenho Os usuários fizeram a pergunta: O VLT2110 é muito bom em termos de desempenho? 202 usuários responderam perguntas e classificaram o produto em uma escala de 0 a 10. A classificação é 10/10 se o VEDETTE VLT2110 for, em seu domínio, o melhor em nível técnico, aquele que oferece a melhor qualidade, ou que oferece a maior gama de opções.</w:t>
      </w:r>
    </w:p>
    <w:p>
      <w:r>
        <w:rPr>
          <w:b/>
          <w:color w:val="FF0000"/>
        </w:rPr>
        <w:t xml:space="preserve">id 180</w:t>
      </w:r>
    </w:p>
    <w:p>
      <w:r>
        <w:rPr>
          <w:b w:val="0"/>
        </w:rPr>
        <w:t xml:space="preserve">Ação na Espanha Há muito o que fazer Um grupo de jovens foi em uma viagem de ação de duas semanas ao sul da Espanha. Em meio ao calor intenso e à pressão espiritual, eles fumaram vitórias. O planejamento para a ação começou em novembro do ano passado. Começamos por identificar participantes potenciais e, ao mesmo tempo, publicamos a ação como aberta. Um total de quatro pessoas se inscreveram, além do líder da ação. O primeiro desafio foi conseguir o apoio da congregação para a viagem, o que foi conseguido com bastante facilidade. Tanto a equipe missionária quanto os anciãos ficaram entusiasmados em nos enviar na viagem. Começamos imediatamente a rezar pela viagem, pois esta foi a primeira viagem deste tipo para muitos. Por outro lado, planejamos várias maneiras de levantar fundos para cobrir os custos da viagem. O orçamento total para a viagem foi de cerca de 3200 euros , que incluiu viagem, alimentação e alojamento. O objetivo da viagem era fortalecer o espírito missionário dos jovens e chegar aos povos do mundo. O principal objetivo da ação era chegar aos muçulmanos de passagem pelo sul da Espanha e aos comerciantes senegaleses na praia. O segundo objetivo principal era colocar em ordem o centro da missão Manos Abiertas, limpando o local. Nosso objetivo foi bem alcançado. Distribuímos centenas de materiais diferentes ao longo da costa ensolarada. Nossos presentes foram bem recebidos, especialmente pelos senegaleses. Conseguimos distribuir materiais em chinês para vários vendedores nas lojas chinesas no calçadão. A viagem foi um abrir de olhos para todo o povo de Akti, e as condições práticas, como o calor intenso e os vários pequenos animais que infestam as casas, aproximaram o trabalho missionário da vida cotidiana. O trabalho missionário não se trata apenas de pregar a Palavra, mas também de possibilitar o trabalho e mostrar amor ao próximo. A maior alegria, porém, foi provavelmente o fato de termos sido capazes, através de nosso próprio trabalho, de possibilitar que o Evangelho se espalhasse entre as nações. Não houve falta de controvérsia entre o grupo. A afiação de nossa humanidade nos lembrou a verdade de que precisamos uns dos outros para crescer como seres humanos e cristãos . Ao mesmo tempo, nossa amizade e espírito de grupo melhoraram à medida que a viagem avançava. Aprendemos a reconhecer as peculiaridades e hábitos uns dos outros, como estar cansados pela manhã ou ter um grande apetite. Somos realmente gratos às diferentes pessoas da igreja por seu apoio em oração. Sem a luta no Espírito, nunca poderíamos ter tido sucesso em nossa jornada. O objetivo do trabalho juvenil no trabalho missionário é continuar a inspirar os jovens a participar de atividades profissionais e adquirir habilidades que possam ser usadas nos projetos de desenvolvimento e no trabalho missionário tradicional oferecido pela Fida.</w:t>
      </w:r>
    </w:p>
    <w:p>
      <w:r>
        <w:rPr>
          <w:b/>
          <w:color w:val="FF0000"/>
        </w:rPr>
        <w:t xml:space="preserve">id 181</w:t>
      </w:r>
    </w:p>
    <w:p>
      <w:r>
        <w:rPr>
          <w:b w:val="0"/>
        </w:rPr>
        <w:t xml:space="preserve">NHL premia a melhor temporada - Rask leva Vezina A NHL realizou mais uma vez sua gala anual de premiação, que homenageou os melhores jogadores, técnicos e GMs da temporada regular 2013-14 em diversas categorias. Aqui estão os nomes dos vencedores : Hart Memorial Trophy : Sidney Crosby , Pittsburgh Penguins Hart Memorial Trophy é concedido anualmente ... [ leia mais ] Rumo ao mercado de agente livre - Parte 11: Paul Stastny Paul Stastny é o nome mais difícil no mercado de agente livre e seu endereço para a próxima temporada pode muito bem estar em algum outro lugar que não seja Denver . Paul Stastny voltou na última temporada como um homem de 60+ pontos com 25+35 em 71 jogos da temporada regular. Nos playoffs, o homem foi ... [ leia mais ] Quatro lendas de jogadores homenageados com as induções do Hockey Hall of Fame Desta vez Dominik Hasek , Rob Blake , Mike Modano e Peter Forsberg receberam a maior honra que um jogador de hóquei pode alcançar. O clube cuidadosamente considerado seleciona jogadores que tenham tido carreiras excepcionalmente distintas no hóquei da NHL. Para ser selecionado, um jogador deve ter terminado ... [ leia mais ] Bruins e o goleiro sueco Svedberg assinam extensão O Boston Bruins assinou com o goleiro sueco Niklas Svedberg uma extensão do contrato de um ano e de um só sentido . Niklas Svedberg assumiu a maior parte das responsabilidades de fazer gol na última temporada com a equipe da AHL Providence Bruins . O Svedberg de 24 anos parou os pucks em 45 jogos durante a temporada regular ... [ leia mais ] NHL Draft 2014. Na última rodada da reserva, o primeiro goleiro finlandês a ser chamado foi Juuse Saros na quarta rodada. Neste verão, goleiros finlandeses ... [ leia mais ] Alfredsson quer mais uma chance Daniel Alfredsson, que jogou pelo Detroit Red Wings na última temporada, quer mais uma chance de ganhar a Copa Stanley . Daniel Alfredsson, 41 anos, é o primeiro goleiro finlandês a ser selecionado pela repórter Helen St. Segundo Helen James de Helen James, ele informou aos Red Wings de Detroit que quer jogar ... [ leia mais ] Scott Hartnell em sua jogada: eu estava zangado e chocado com a jogada de Scott Hartnell dos Philadelphia Flyers para os Columbus Blue Jackets foi difícil para começar. Como todos já sabem, os Philadelphia Flyers decidiram trocar seu forward Scott Hartnell na segunda-feira pelo Columbus Blue Jackets , em troca de RJ Umberger e ... [ leia mais ] Andrei Markov para ficar em Montreal Os canadenses de Montreal chegaram a um acordo sobre uma extensão de contrato com o defensor russo Andrei Markov . Andrei Markov, que tem estado com o Montreal Canadiens durante toda sua carreira na NHL, assinou uma extensão de contrato de três anos com o clube canadense ... [ leia mais ] Rumo ao mercado de agente livre - Parte 11: Paul Stastny Paul Stastny é o maior nome no mercado de agente livre e seu endereço para a próxima temporada pode muito bem estar em algum outro lugar que não seja Denver . Paul Stastny voltou na última temporada como um homem de 60+ pontos com 25+35 em 71 jogos da temporada regular. A carreira do centroavante de 28 anos de idade havia sofrido um ligeiro declínio em termos de pontos antes do fim da temporada, mas isso se explica em grande parte pelo fato de que os Colorado Avalanche eram uma das equipes mais fracas da NHL antes da era Patrick Roy. Por outro lado, é inútil analisar o jogo de Stastny apenas à luz das estatísticas, pois ele é um centro de duas vias extremamente bom. O contrato de cinco anos do Stastny no valor de 33 milhões de dólares terminou nesta temporada. Quando você considera o futuro da Avalanche como um clube e o fato de Denver ter que assinar Ryan O'Reilly e outros para uma extensão, você pode realmente medir o valor de Stastny para ficar. A situação para Stastny é que se ele quiser ficar com o clube ,</w:t>
      </w:r>
    </w:p>
    <w:p>
      <w:r>
        <w:rPr>
          <w:b/>
          <w:color w:val="FF0000"/>
        </w:rPr>
        <w:t xml:space="preserve">id 182</w:t>
      </w:r>
    </w:p>
    <w:p>
      <w:r>
        <w:rPr>
          <w:b w:val="0"/>
        </w:rPr>
        <w:t xml:space="preserve"> Eu concordo com os comentários das mães aqui . Eu realmente não entendo porque os correios estão tomando uma linha tão imprópria e vão publicar um selo homoerótico. Os selos nunca apresentaram sexo antes . por que agora? Eu não quero ver tais selos no correio e não quero que meus filhos os vejam! E como você pode até boicotar tais coisas quando os correios são a única instituição através da qual as cartas podem ser enviadas? Os Correios devem representar toda a nação e é o canal através do qual a "imagem publicitária" da Finlândia é enviada para o exterior - não quero que esta seja a imagem que é dada ao mundo sobre nós! Para onde foi o bom senso e a moralidade? Eu realmente espero que este projeto seja cancelado! Eu não entendo todas essas mães e "mães" ( = persuasores ), que supostamente estão preocupadas que "as crianças verão o vagabundo no selo" . Hoje em dia você vê muito sexo ou coisas sexualmente explícitas em toda parte, na TV, na rede, em revistas, em anúncios, etc... mas você está supostamente preocupado que as crianças olhem através de uma lupa para um selo no canto de um envelope e "cresçam tortos" por causa disso . Certamente você evitou todo o sexo de outra forma . Pelo amor de Deus, não me faça rir! As crianças não precisam ver muito de nada sexual, como você afirma, se há pais que cuidam do que está na TV, que revistas estão em casa, etc. E estamos falando de crianças pequenas, não de adolescentes. E além disso, não se trata apenas de crianças, sou uma mulher de trinta e poucos anos e não quero ver esse tipo de coisa em meus envelopes ou nos correios! Eu acho que este NÃO é um ponto de coleta de selos para Tom da Finlândia e é aqui que os defensores desta imundície ( = defensores do comportamento homossexual ) parecem estar escrevendo seus comentários contrários em massa. Imagine um mundo cheio de homossexuais . Esse é o fim da vida na Terra . As minorias devem ser toleradas, mas suas ações ou especialmente a ultrapassagem dos direitos da maioria (heterossexuais) não devem ser toleradas. O HIV não desapareceu do planeta! Os selos Tom da Finlândia são ofensivos para muitos devido à sua natureza porosa, drogada e fumadora de tabaco e, portanto, contrária às convenções da União Postal Universal ( UPU ) . Portanto, não devem ser publicados como estão destinados atualmente, mas pelo menos devem ser despojados desses elementos . O próprio artista deve, naturalmente, poder ser publicado com uma explicação . Tudo o que eu posso dizer é que é um trabalho sujo. Como se o bom senso tivesse derretido com a febre da primavera! Mas por alguma razão não há mais Sodoma e Gomorra, apenas bolas de enxofre são encontradas na área em enormes quantidades...". Nenhum outro país se atreveu a ir tão longe", escreve um colunista. A Finlândia decidiu fazer um olhar "científico" sobre a existência de Deus, e isso é desagradavelmente revelado". Para quem faz tal coisa é uma abominação para o Senhor ... "Bem, se vai, deixe pra lá! Sim, ainda está claro. Há assuntos mais finos, mas a beleza desapareceu e o objeto de adulação é a acentuação da distorção! http://www. kotipetripaavola.com/homosexuality-birth .html Adressit.com Oferecemos espaço de página gratuito para seus endereços web . Os endereços criados por nossos usuários são referidos diariamente na mídia , portanto um endereço online é uma ferramenta poderosa para que sua causa seja notada pelo público e pelos tomadores de decisão .</w:t>
      </w:r>
    </w:p>
    <w:p>
      <w:r>
        <w:rPr>
          <w:b/>
          <w:color w:val="FF0000"/>
        </w:rPr>
        <w:t xml:space="preserve">id 183</w:t>
      </w:r>
    </w:p>
    <w:p>
      <w:r>
        <w:rPr>
          <w:b w:val="0"/>
        </w:rPr>
        <w:t xml:space="preserve">obrigado mondo , Isto é o que estava naquele cartaz dado por Massey ( para 2008 ) : A fase de Vênus e Mercúrio torna-se uma fase de CRESCIMENTO , quando o planeta forma uma conjunção com o Sol , estando em retrógrado ( Então na primavera na época de Áries-Vênus ) Uma FASE COMPLETA segue a conjunção cerca de 58 pts mais tarde para Mercúrio , e NOve meses ( o período de gestação ) mais tarde para Vênus . Então isso já seria em dezembro daquela fase completa em Vênus ? 17 e que 17 faz com que seja sextiles , um dia tão cheio de cheiros de verão , até as margaridas já estão florindo , eu tenho e ( com uma filha ) por isso fui a primeira vez no passeio da menina ( estava nervosa , porque era uma carga tão cara ... ) e fomos à praia para lavar os tapetes do papai e estávamos quase nus, fui nadar e foi maravilhoso, um verdadeiro dia de verão, que incluiu um zilhão de brotos no jardim ao anoitecer, enquanto eu ainda estava plantando os caranguejos trazidos pelo meu padrinho no frio, agora estou tão feliz mas oh tão feliz ... Heh, bem, esse é exatamente o tempo de gravidez ... Eu gostaria que tivéssemos conversado sobre isso antes . A data completa é 11.1.2010 e as extensões foram as coisas da manhã e da noite. Se eu realmente conseguir colocar isso na minha cabeça algum dia .... Na verdade, foi um bom lembrete quando, no momento do retiro, o assunto atingiu o local muito bem tramaticamente e então decidi que talvez valha a pena acompanhar o desenvolvimento. Agora já estamos bastante adiantados nos abandonos . ainda na carcaça e os ventos bruscos continuam . Mulla agora leva as vozes nos meus ouvidos muito realmente . Alguns chakrajuttu provavelmente ajustam os botões no sudeste ou algo assim . Tenho que ir a outro lugar quando dói .....hei Late-sheep . Deve ser visto . Eu estava perseguindo a gravidez quando aquele Klothok estava em posição naquela confluência; então 11.1.2010 verei o que é nascer com essas sementes ? O número de Vênus parece ser essa data. O ciclo funciona muito bem numerologicamente... As crianças nascem no escuro e mondo que a sensibilidade aos sons se reflete em seu gráfico de progressão, embora talvez também no mês da cabeça da herança... Mas há outras mudanças chegando no final do ano . 24 :urano:26 ( a clarividência e ainda ao longo das águas ... ) faz um triângulo, de modo que talvez a audição se torne sensível aos outros, embora possa irritar o quincôncio da trindade . A imagem daqueles três como estátua dos Três Ferreiros nasceu, em primeiro lugar, de um grupo de três, em segundo lugar, de um ponto de encontro público, como o cartão do Parque nos cartões da sorte (não há uma Svenska Teatern nas proximidades, assim como uma Stockmann? cultura e comércio ) Os Três Ferreiros são pensados para forjar Sampo , Sabedoria Espiritual , Riqueza , e a forja do Sampo está associada à Estante ( céu , ar , ) .Os três ferreiros são retratados como praticamente forjando muito juntos; eles bateriam um no outro na cabeça com uma marreta se a situação fosse correta ( cf. stellium e energia ariesiana , também forjando ferro ; você tem que forjar quando o ferro está quente , você tem que saber como cooperar e não chegar muito perto de qualquer maneira ) . Um dos ferreiros é o Mestre ; ele é chamado de Guru , mas qual deles é o aprendiz e qual é o garotinho ? Mas Júpiter é o Mestre? ? E agora, quando os três se retiram, os marretas balançam para trás com a gravidade e os ferreiros se jogam de costas e o que eles vêem: a capa do livro. Então vamos apenas ouvir o céu e ver as nuvens se moverem, ler o Kalevala em uma rede debaixo de uma bétula ( cama de ar ) e ficar mais sábios, então. Eu deveria ter adivinhado que a distribuição da herança teria sido visível do mapa. Um pouco de um livro aberto, esta minha vida. E se os ferreiros</w:t>
      </w:r>
    </w:p>
    <w:p>
      <w:r>
        <w:rPr>
          <w:b/>
          <w:color w:val="FF0000"/>
        </w:rPr>
        <w:t xml:space="preserve">id 184</w:t>
      </w:r>
    </w:p>
    <w:p>
      <w:r>
        <w:rPr>
          <w:b w:val="0"/>
        </w:rPr>
        <w:t xml:space="preserve">A Aastra lança videofones pessoais A nova solução de videoconferência BluStar TM da Aastra foi lançada no mercado finlandês. O BluStar 8000i é um videofone pessoal que se espera que apareça cada vez mais nos desktops dos usuários comerciais em vez do telefone de mesa habitual. - Temos um grande número de clientes na Finlândia cujos sistemas Aastra podem ser facilmente conectados aos videofones pessoais. O limiar para implantar a BluStar como um complemento a um sistema existente de telefonia e mensagens é baixo porque os benefícios e a economia são tão claros", diz Kai Virtanen, Diretor Geral da Aastra Finlândia. A eficiência das reuniões é particularmente melhorada pela distribuição sem problemas de documentos de PCs e dispositivos móveis sem fio. A BluStar também oferece uma ampla gama de aplicações integradas que podem funcionar em paralelo com a conexão de videoconferência. - Os custos de viagem foram reduzidos com o aluguel de instalações de videoconferência. Uma conexão de vídeo segura que funciona dentro do próprio sistema de comunicação da empresa é uma adição imbatível ao desktop", diz Teuvo Havikari, o gerente de contas-chave da Aastra Finlândia. Uma máquina de reunião revolucionária Metade da tela do videofone pode ser reservada para aplicações específicas do usuário, que são combinadas em uma visão do painel que torna o trabalho mais eficiente. O dispositivo apresenta uma genuína conexão de vídeo HD 720p a 30 quadros por segundo . O som dos três alto-falantes também é de excelente qualidade HD e é fornecido por quatro microfones controlados por voz. A BluStar é fácil de aprender e usar. Possui uma interface telefônica e uma clara tela sensível ao toque. O reconhecimento biométrico de impressões digitais verifica os usuários. Os comandos podem ser dados usando o reconhecimento de voz e o sistema também suporta o idioma e as configurações de voz específicas do país. A Aastra Finland Oyra faz parte do grupo canadense Aastra Technologies Limited , especializado em soluções de fala, atendimento ao cliente e comunicação para empresas e administrações públicas. A empresa tem operações em cerca de 40 países e é uma das empresas líderes em sua área na Europa. A Aastra está listada na Bolsa de Valores de Toronto e está sediada em Ontário. www.aastra.fi</w:t>
      </w:r>
    </w:p>
    <w:p>
      <w:r>
        <w:rPr>
          <w:b/>
          <w:color w:val="FF0000"/>
        </w:rPr>
        <w:t xml:space="preserve">id 185</w:t>
      </w:r>
    </w:p>
    <w:p>
      <w:r>
        <w:rPr>
          <w:b w:val="0"/>
        </w:rPr>
        <w:t xml:space="preserve">Na categoria T15, Elviira Kortessalo melhorou seu próprio recorde para 230, então o recorde foi melhorado em 30 centímetros de uma só vez. Na categoria P11, Juuso Tornberg e Vertti Kontinaho ultrapassaram ambos 190 e dividiram o segundo lugar em uma corrida que foi vencida com 200 . Bons novos registros para ambos . A transição para o novo número de metros foi deixada para as corridas de verão. Veera Möttönen não foi bem sucedida da melhor maneira possível e ultrapassou seu modesto resultado de 290. A curta temporada de treinamento naturalmente causa incerteza na técnica, mas é bom continuar com o treinamento variado para as corridas de verão. Markus, o líder da maratona de cordas, excedeu sua altura inicial de 380 na primeira tentativa e imediatamente elevou a fasquia para um novo recorde de 405 . Infelizmente, ainda não houve sucesso, mas é de se esperar uma melhora justa no recorde no verão.</w:t>
      </w:r>
    </w:p>
    <w:p>
      <w:r>
        <w:rPr>
          <w:b/>
          <w:color w:val="FF0000"/>
        </w:rPr>
        <w:t xml:space="preserve">id 186</w:t>
      </w:r>
    </w:p>
    <w:p>
      <w:r>
        <w:rPr>
          <w:b w:val="0"/>
        </w:rPr>
        <w:t xml:space="preserve">    Fluxo inercial Fluxo inercial, movimento inercial ou oscilação inercial é um fenômeno na mecânica dos fluidos em que as correntes em grandes piscinas de água são transformadas em órbitas circulares pelo efeito Coriolis, na ausência de forças externas . Ela corresponde à lei da continuidade, a primeira lei de Newton sobre uma plataforma rotativa . O nome fluxo inercial é de origem histórica e enganosa , pois a rotação dos caminhos em círculos inercializados se deve precisamente ao efeito Coriolis . A formação de círculos inercial requer que a partícula fluída esteja em movimento horizontal em relação à superfície da Terra . Se as forças que causaram o movimento (por exemplo, o vento) pararem de agir e não houver forças retardadoras, o corpo continua a se mover de acordo com a lei da continuidade . Entretanto, o efeito Coriolis causado pela rotação do planeta na superfície terrestre atua sobre o objeto e faz com que sua órbita gire. A força de Coriolis é uma força aparente atuando perpendicularmente à direção do movimento e é gerada quando a situação é vista a partir de um sistema de coordenadas rotativas, ou seja, da superfície terrestre. O tamanho do círculo é proporcional à velocidade da partícula líquida e à magnitude do parâmetro de Coriolis f ( f = 2 Ω sin φ , onde Ω é a velocidade angular da Terra e φ é a latitude ) . O comprimento da circunferência do círculo 2πR é o produto da velocidade inicial q 0 e do período T : onde R é o raio do círculo. Na prática, o atrito interno do fluido amortece gradualmente o movimento circular, criando assim uma cadeia espiralada de círculos decrescentes, como aqueles frequentemente observados nos oceanos e grandes lagos. Em águas rasas, o atrito do fundo retarda o movimento e impede a formação de círculos . O fenômeno foi observado pela primeira vez na década de 1930 no Mar Báltico .</w:t>
      </w:r>
    </w:p>
    <w:p>
      <w:r>
        <w:rPr>
          <w:b/>
          <w:color w:val="FF0000"/>
        </w:rPr>
        <w:t xml:space="preserve">id 187</w:t>
      </w:r>
    </w:p>
    <w:p>
      <w:r>
        <w:rPr>
          <w:b w:val="0"/>
        </w:rPr>
        <w:t xml:space="preserve">Informação ao usuário Esta grande idéia operacional é que você está convencido de que fará fortunas para você. Você está pronto para a introdução necessária para levar suas idéias para um empreendimento comercial de sucesso a funcionar. Há apenas um senão - uma falta parcial de capital suficiente. No entanto, você não precisa desesperar. Você pode explorar todas as opções explicadas, obtendo empréstimos comerciais iniciais e escolher a que melhor se adapta às suas necessidades individuais. Uma maneira de obter fundos suficientes para iniciar uma joint venture comercial é se aproximar de investidores de capital de risco ou anjos investidores. Para aquelas pessoas que querem arriscar dinheiro de sua própria joint venture em troca de uma participação no novo negócio . O único senão para tomar seus fundos é que você não pode mais tomar decisões sem consultar outros investidores. Se você não se sente à vontade para diluir seu investimento inicial, você pode optar por empréstimos comerciais iniciais. Estes são oferecidos pelos bancos, assim como por outras instituições financeiras. Uma vez que os bancos consideram as startups arriscadas, as taxas de juros são altas, mesmo quando concordam em financiar uma startup relacionada. Na verdade, o banqueiro decide financiar a startup ou empréstimos para pequenos negócios com base na avaliação feita pelo promotor. O empréstimo é mais um empréstimo pessoal para você, uma vez que a natureza da empresa ainda não estabeleceu um histórico de crédito e uma identidade financeira independente. O empresário terá que adquirir suas próprias finanças para garantir lucros saudáveis ao menor custo. Uma maneira de obter empréstimos de baixo custo é se aproximar de uma instituição de financiamento de leasing. Tais instituições liberam fundos para que você adquira o equipamento necessário contra equipamentos estrangeiros. Também existem startups para membros de mulheres e minorias com empréstimos especiais. Caso esses empréstimos sejam concedidos para uma startup, você deve primeiro obter um certificado que verifique o crédito do usuário. Em seguida, você pode abordar instituições como a administração de pequenas empresas e pedir empréstimos comerciais às agências de crédito. Às vezes, uma pessoa com um histórico de crédito ruim precisa de um empréstimo comercial para a startup. Esses empréstimos iniciais de crédito ruins são muito mais difíceis de obter. No entanto, não é impossível. É claro que você pode pagar uma taxa de referência mais alta para o credor, pois o risco é maior. Seja qual for o modo que você decidir usar, o financiamento deve ser bem elaborado para assegurar a parte financeira do dinheiro deles. A maioria dos bancos e financiadores solicitará três anos de balanços ou n de lucros projetados para o início das operações , primeiro dia e primeiro trimestre do ano . Você também precisará preparar um plano de negócios e suas perguntas . Se você fizer isso bem a fim de obter empréstimos comerciais para financiar sua idéia de negócio não deve ser um problema . Postos recentes Se não entrarmos em um cruzamento com um motorista ou como um passageiro, acreditamos que estamos seguros, se os controles nos semáforos, os sinais de sentido único e os sintomas de parada estão de acordo com a lei de entrada ... Continue lendo O sucesso é algo que não pode ser medido por um parâmetro pré-determinado .  Claro que todos os relógios têm o mesmo preço, mesmo que sejam da mesma marca. Um custo Rolex varia de acordo com o material principalmente utilizado... Continue lendo Sempre ligado. Você pode optar por deixar o fluxo ou ficar preso e apenas manter a ligação de suas rodas da vida. Diariamente oferece a oportunidade de olhar para a vida com mais brilho e aproveitá-la. Todos os dias ... Continue lendo Seu relacionamento com seu namorado está quebrado e você está pensando em trazê-lo de volta? Muitas situações podem parecer simples se seus sentimentos não forem bem tomados ... Continue lendo o total de exportações de cavacos de madeira da Austrália diminuiu em 2009 em 32% a 10 anos de baixa . As remessas de cavacos de madeira macia caíram quase 26% em relação a 2008, atingindo um mínimo de 790,00 ... Continue lendo A geração de baby boomer está se aproximando rapidamente da aposentadoria, o que faz com que uma série de boomers , considerem seu futuro financeiro . Perguntas sobre como eles vão se dar ao luxo</w:t>
      </w:r>
    </w:p>
    <w:p>
      <w:r>
        <w:rPr>
          <w:b/>
          <w:color w:val="FF0000"/>
        </w:rPr>
        <w:t xml:space="preserve">id 188</w:t>
      </w:r>
    </w:p>
    <w:p>
      <w:r>
        <w:rPr>
          <w:b w:val="0"/>
        </w:rPr>
        <w:t xml:space="preserve">La Alcazaba De Busquistar Hotel descrição Ainda sem comentários Alcazaba de Busquistar é um belo complexo apart-hotel situado no coração do Parque Nacional de Sierra Nevada. Trata-se de um belo edifício decorado na linha típica dos povos da Alpujarra de Granada. Seus elementos decorativos e arquitetônicos, tais como coberturas (terraços cobertos) tinaos (terraços), chaminés, beiral de pedra preta, etc., todos contrastam com um feixe de luz e cor única para oferecer aos visitantes e sentir-se em um ambiente privilegiado. ************ A piscina interna permanecerá aberta durante todo o verão sem ar condicionado. A piscina externa também está operacional.*********** Serviços Piscina Interior Salas não-fumantes Ar condicionado Geral Salas não-fumantes Atividades Piscina Interior Ginásio ou Spa Sauna Solarium Playground Jantar Restaurante Serviço de quarto 24h Recepção Aberto 24h Estacionamento Seguro Estacionamento Exterior Salas acessíveis em cadeira de rodas Sala acessível em cadeira de rodas Telefone Minibar Secador de cabelo no quarto Testemunhos dos hóspedes , Quem visitou La Alcazaba De Busquistar também reservou estes hotéis Mapa do hotel Termos e condições do hotel Condições de viagem As tarifas dos hotéis estão sujeitas às flutuações da taxa de câmbio . O preço por noite é uma média do preço total. Há uma taxa adicional para crianças/camas extras. Serviços extras, como serviço de quarto ou frigobar, não estão incluídos. Serviços e/ou instalações podem estar localizados longe do hotel, mas a uma distância razoável. Todas as informações são fornecidas por este hotel, não por Ebookers . Todas as informações fornecidas neste website sobre o hotel (incluindo localização, distância do centro da cidade, descrição do quarto, classificação de estrelas, instalações e serviços fornecidos) são apenas para fins de orientação. Ebookers.fi é a principal agência de viagens online da Finlândia especializada em vôos baratos, city breaks, hotéis, pacotes de viagem e aluguel de carros. Em nosso site você também pode fazer sua própria viagem de férias reservando vôos e hotéis para seu destino preferido.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189</w:t>
      </w:r>
    </w:p>
    <w:p>
      <w:r>
        <w:rPr>
          <w:b w:val="0"/>
        </w:rPr>
        <w:t xml:space="preserve">Enviar notícias a um amigo News Newssflash : Homem estoniano discriminado no banco Um conselho de discriminação proibiu a discriminação com base na origem étnica nos serviços bancários. O conselho impôs uma multa de 5.000 euros ao S-bank por não aceitar um passaporte estoniano como prova de identidade quando uma pessoa solicitou credenciais bancárias on-line no banco.O Conselho de Discriminação considerou que não havia nenhum obstáculo legal ou oficial à aceitação do passaporte estoniano do requerente como prova de identidade e que as instruções do banco em que o procedimento se baseou tinham implicado discriminação com base na origem étnica . O banco não tinha argumentado que tinha qualquer razão para duvidar da autenticidade do documento de identidade apresentado pelo requerente . A política de identificação do Banco tinha sido baseada no princípio geral de que só aceitaria um passaporte ou cartão de identidade emitido por uma autoridade finlandesa com o objetivo de obter a identificação bancária .</w:t>
      </w:r>
    </w:p>
    <w:p>
      <w:r>
        <w:rPr>
          <w:b/>
          <w:color w:val="FF0000"/>
        </w:rPr>
        <w:t xml:space="preserve">id 190</w:t>
      </w:r>
    </w:p>
    <w:p>
      <w:r>
        <w:rPr>
          <w:b w:val="0"/>
        </w:rPr>
        <w:t xml:space="preserve">Um leitão javali em Korkeasaari recebeu medicação para epilepsia 11.6.2014 11:27 Um leitão javali no hospital de vida selvagem de Korkeasaari é suspeito de ter epilepsia juvenil. O javali tem tido ataques de inconsciência acompanhados de convulsões e agora está sob medicação para epilepsia, que se espera aliviar os sintomas, disse Korkeasaari. Um leitão javali encontrado como órfão em Sipoo no início de maio foi internado no Hospital Universitário de Animais em Viikki para testes diagnósticos. O paciente foi examinado pela neurologista Tarja Pääkkönen e, sob anestesia, foram feitas imagens de ressonância magnética. Os resultados sugerem epilepsia . A doença pode ter sido a razão pela qual o leitão se afastou originalmente de seu paddock. A epilepsia juvenil tem um bom prognóstico, pode ser controlada com medicamentos e geralmente passa com a idade. O leitão está agora sob observação no hospital de vida selvagem em Korkeasaari. Se o medicamento ajudar , o leitão pode ficar no zoológico com as porcas de javali da Zoolandia . Enviar notícia a um amigo News Newssflash : Leitão javali em Korkeasaari recebe medicação para epilepsia Um leitão javali em tratamento no Hospital de Vida Selvagem de Korkeasaari é suspeito de ter epilepsia juvenil. O javali tem tido ataques de inconsciência acompanhados de convulsões e agora está sob medicação para epilepsia que se espera aliviar os sintomas, disse Korkeasaari. O leitão javali, que foi encontrado como órfão em Sipoo no início de maio, foi internado no Hospital Universitário de Animais em Viikki para testes diagnósticos. A paciente foi examinada pela neurologista Tarja Pääkkönen e, sob anestesia, foram obtidas imagens de ressonância magnética, que sugerem epilepsia. A epilepsia juvenil tem um bom prognóstico, pode ser controlada com medicamentos e geralmente passa com a idade. O leitão está agora sob observação no hospital de vida selvagem em Korkeasaari. Se o medicamento ajudar , o leitão pode ficar no zoológico com as porcas de javali da Zoolandia .</w:t>
      </w:r>
    </w:p>
    <w:p>
      <w:r>
        <w:rPr>
          <w:b/>
          <w:color w:val="FF0000"/>
        </w:rPr>
        <w:t xml:space="preserve">id 191</w:t>
      </w:r>
    </w:p>
    <w:p>
      <w:r>
        <w:rPr>
          <w:b w:val="0"/>
        </w:rPr>
        <w:t xml:space="preserve">acalmar a azia O que é azia ? A azia é um dos sintomas digestivos mais comuns. A azia é uma dor ardente ou uma sensação de cãibra atrás do esterno. É freqüentemente acompanhado por dores na parte superior do abdômen, o líquido amargo também pode subir na boca ou na garganta e a laringe pode se sentir irritada. Quase todos sofrem de azia em algum momento de suas vidas. A azia é causada pelo ácido clorídrico secretado pelo estômago, que causa irritação quando sobe no esôfago. O ácido entra no esôfago quando o esfíncter entre o esôfago e o estômago se abre em seu próprio tempo, permitindo que o ácido passe para cima. Normalmente o ácido clorídrico no suco gástrico passa através do intestino delgado. A anestesia também pode ser acompanhada de rouquidão de voz , mudanças na mucosa da boca e danos no esmalte dos dentes . É um sintoma comum e freqüentemente muito perturbador, afetando cerca de um em cada dez finlandeses por dia e até 40% pelo menos uma vez por mês, incluindo bebês e crianças pequenas. Felizmente, a azia geralmente pode ser controlada e tratada de forma eficaz.</w:t>
      </w:r>
    </w:p>
    <w:p>
      <w:r>
        <w:rPr>
          <w:b/>
          <w:color w:val="FF0000"/>
        </w:rPr>
        <w:t xml:space="preserve">id 192</w:t>
      </w:r>
    </w:p>
    <w:p>
      <w:r>
        <w:rPr>
          <w:b w:val="0"/>
        </w:rPr>
        <w:t xml:space="preserve">Com base em eventos recentes, parece claro que há muita expectativa na Finlândia para que o Comissário de Assuntos Econômicos Olli Rehn participe das eleições européias. Eu mesmo acho que a candidatura de Rehn é ótima por duas razões. Em primeiro lugar, com Rehn, os finlandeses têm agora pela primeira vez a oportunidade de votar no superdelegado e Comissário e Vice-Presidente de longa data da UE no Parlamento Europeu. Com sua candidatura, Rehn está prestando um serviço à democracia e à Finlândia. Como membro do Parlamento do Centro, estou encantado que com a nomeação do Rehn, a lista de candidatos do Centro para as eleições européias seja da mais alta qualidade da classe A. Nossos rivais políticos devem ficar perplexos com a lista de candidatos de nosso partido. Ouvi dizer que Rehn e Väyrynen não poderiam estar na mesma lista. Por que não? A lista do Centre Party é finlandesa em miniatura e o eleitor certamente encontrará a sua própria . Você não precisa nem olhar para as outras listas . Observo que muitos políticos aqui em casa já se apressaram a dizer o que Rehn pensa sobre um determinado assunto. Eu diria que é uma boa educação política à mesa que os próprios candidatos digam o que pensam sobre as questões de interesse nas eleições. Nas próximas semanas, Rehn ainda estará trabalhando em tempo integral como Comissário, mas isto mudará na primavera. Rehn será oficialmente nomeado como candidato ao centro na assembléia geral do partido em 13 de março. Rehn começará a campanha em tempo integral no início de abril. É bom saber que os comissários candidatos às eleições européias estarão fazendo campanha em licença sem remuneração. Além da campanha doméstica, a campanha de Rehn terá a dimensão adicional da candidatura de Alde para o cargo principal. Os preparativos da campanha doméstica de Rehn estão em boa fase. O calendário está se enchendo e novas pessoas estão se inscrevendo o tempo todo. O candidato está ansioso para conhecer os finlandeses no campo eleitoral. Vamos esperar para ver. A primavera está chegando. Falando no Fórum Econômico da Associação de Autoridades Locais e Regionais Finlandesas, Olli Rehn, o Comissário para Assuntos Econômicos, lembrou ao governo finlandês o Pacto de Estabilidade da UE e enfatizou que ele também se aplica à Finlândia, que até agora tem insistido para que outros o cumpram. Rehn não se propôs a definir os meios pelos quais a Finlândia deve alcançar os objetivos, mas as decisões devem ser tomadas, disse ele. "Cabe ao governo finlandês decidir que medidas concretas a Finlândia tomará para honrar os compromissos assumidos", disse Rehn em uma entrevista ao Kunta.tv. "O programa do próprio governo finlandês envolve medidas de cerca de três bilhões de euros. Da mesma forma, o Pacto de Estabilidade da UE, que a Finlândia também adotou, afirma que a Finlândia deve implementar medidas no valor de cerca de 1,5 bilhões de euros em 2015 . Na décima terceira palestra de Martti Ahtisaari, o Comissário Olli Rehn enfatizou, como o Presidente Martti Ahtisaari fez em várias ocasiões, que a cooperação sempre vence o confronto . A longa linha da política européia da Finlândia é agir de tal forma que sejamos mais capazes de influenciar a direção do desenvolvimento europeu e a posição da Finlândia na Europa e no mundo . Temos todos os motivos para continuar esta política de influência ativa, disse Rehn. Em seu discurso, Rehn descreveu como a Europa tem sido dominada por uma persistente crise de dívida por muitos anos. A crise agora diminuiu e a confiança na economia está voltando. Agora é o momento de focar no que a Europa deve ser depois da tempestade. Precisamos construir uma Europa que abra oportunidades para que os cidadãos se modernizem e criem economias e empregos, uma Europa que combine culturas de empreendedorismo e estabilidade, uma Europa que seja um verdadeiro mercado único que beneficie tanto os cidadãos quanto as empresas. Devemos construir uma Europa que garanta os direitos dos cidadãos, inclusive na era digital. Isto é o que Olli Rehn disse em seu discurso na conferência eleitoral do Centro Europeu dos Liberais, em 1 de fevereiro de 2014 em Bruxelas. Eis o texto completo do discurso : Queremos uma Europa mais forte que impulsione a economia e crie empregos ; uma Europa de tolerância e igualdade com direitos civis e liberdades fortes para seus cidadãos ; uma Europa que lidere</w:t>
      </w:r>
    </w:p>
    <w:p>
      <w:r>
        <w:rPr>
          <w:b/>
          <w:color w:val="FF0000"/>
        </w:rPr>
        <w:t xml:space="preserve">id 193</w:t>
      </w:r>
    </w:p>
    <w:p>
      <w:r>
        <w:rPr>
          <w:b w:val="0"/>
        </w:rPr>
        <w:t xml:space="preserve">Tags Archives : Pôquer online Seja seu dispositivo Android ou iOS, seu jogo favorito é blackjack ou caça-níqueis, existem aplicativos de qualidade suficiente para manter felizes até os jogadores mais apaixonados... Leia mais " O pôquer móvel está crescendo lentamente em popularidade para igualar o pôquer online regular, e os analistas dizem que é o próximo passo lógico no crescimento dos jogos de pôquer digital. PartyPoker previu que a porcentagem de apostas móveis de pôquer poderia subir até 30% ... Leia mais " 888poker anunciou uma atualização de seu aplicativo móvel que permite aos jogadores desfrutar de torneios de mesas múltiplas, bem como sit 'n' go e jogos a dinheiro. A atualização já está disponível para dispositivos Android e iPhone e o novo aplicativo é ... Leia mais " Phil Ivey é considerado o melhor jogador de pôquer do mundo e sua ilustre carreira apóia esta opinião. Ele tem nove pulseiras WSOP, $17.649.220 em prêmios ao vivo e $19.242.744 em prêmios online ... Leia mais " Titan Poker , uma das principais salas de pôquer da Europa , está dando aos jogadores a chance de ganhar lugares para o torneio de pôquer PokerFest 2013 em Mamaia , Romênia . Os sortudos vencedores terão a chance de participar de um dos maiores eventos de pôquer da Europa, começando no dia 4 de setembro ... Leia mais " O operador de pôquer 3D PKR , lançou recentemente seu novo aplicativo de pôquer a dinheiro real . O aplicativo foi inicialmente lançado para iPad e iPhone, e está disponível para clientes no Reino Unido. Esta é a terceira aplicação de dinheiro real da PKR - disponível ... Leia mais " O presidente da PokerStars concordou em pagar $50 milhões para pagar uma fiança do governo dos EUA em relação a uma ação judicial de lavagem de dinheiro resolvida pela empresa de jogos de azar no ano passado. O presidente , Mark Scheinberg , continuou a receber ações da PokerStars , apesar de ... Leia mais " Notícias mistas do mundo do pôquer online na Espanha esta semana , apenas oito meses após o jogo ter sido regulamentado a nível nacional : no último trimestre de 2012, o volume bruto de jogo aumentou 41% ... Leia mais "</w:t>
      </w:r>
    </w:p>
    <w:p>
      <w:r>
        <w:rPr>
          <w:b/>
          <w:color w:val="FF0000"/>
        </w:rPr>
        <w:t xml:space="preserve">id 194</w:t>
      </w:r>
    </w:p>
    <w:p>
      <w:r>
        <w:rPr>
          <w:b w:val="0"/>
        </w:rPr>
        <w:t xml:space="preserve">Mídia , tecnologia e tecnologia de mídia 21 de agosto , 2007 Métricas em vermelho Houve uma longa e confusa discussão na seção sobre manchetes , margens das manchetes , a clicabilidade de uma boa manchete e sua importância para a publicação na web . A idéia é a seguinte : a manchete se tornou um produto de lançamento . Você pode ver o efeito da manchete nos amperandos ou em seus próprios logs . Você também pode comparar as taxas de cliques de sua própria publicação e a manchete de um vizinho sobre o mesmo assunto nos semáforos . Naturalmente, um jornalista esclarecido sabe que os usuários de Amppari não são uma seção transversal da sociedade finlandesa e não tira nenhuma outra conclusão. Os usuários da Amppar são mais jovens que o finlandês médio, homens, mais online e usam mais de um litro a mais de coca por dia ( não , não tenho referência de fonte ) . Vamos deixar a manchete de lado por um momento , pois a manchete é apenas uma parte da questão real , que é a medição do visitante e as atitudes em relação aos dados de medição do visitante . Este é o tema de um artigo de Joel Achenbach do Washington Post (a primeira parte do qual não consigo ver, mas por outro lado a segunda página contém tudo o que é necessário), o que é perturbador, quanto mais não seja porque a medida do visitante é uma dor. As métricas utilizadas variam: agora o visitante semanal é a métrica certa, na próxima semana será a exibição da página e depois a métrica certa será o tempo gasto no site por leitor . A métrica certa é o número que convence o anunciante de que vale a pena anunciar neste site em particular . Não conheci muitas pessoas que dirigem um negócio on-line que estejam felizes e convencidas pela maneira como a TNS Metrix, por exemplo, mede os visitantes. Além disso, o olhar que agarra os olhos torce o jornalismo numa direção monótona e sub-estilada . Como sabemos que as palavras 'vagabundo' e 'pornografia' trazem cliques, elas são empurradas para manchetes sob as quais as notícias publicadas não são sobre ou sobre vagabundos ou pornografia. Estou ficando velho e sem graça. Posted by Kari at 21.08.07 15:10 Comments " The author has nothing against butts per se " heh , I wonder if today's onelier TNS Metrix is hardly a very positive thing to say . A interface é chocantemente tosca e as opções/variáveis de medição são muito poucas e muitas vezes irrelevantes. Para completar, as empresas aparentemente têm que pagar pelo uso do sistema ( ? ) A razão para usar o Metrix está certamente relacionada com as vendas de publicidade em muitas empresas. Na verdade, tendo acompanhado o tráfego e as taxas de cliques nas páginas dos amplificadores por algum tempo, tenho notado que a manchete por si só não afeta tudo. Também a fonte de notícias influencia os cliques , por exemplo , a mesma manchete , sobre o mesmo assunto ( neste caso os amplificadores irão inserir as últimas notícias como uma "nota de rodapé" ) , assim em certos casos a "nota de rodapé" coleta mais cliques , porque a página de notícias , que tem o mesmo . notícias é , é obviamente mais credível ou mais interessante para o público ( interessante pode significar muitas coisas , por exemplo , para mim mesmo , aquelas fontes de notícias onde sei que há uma discussão ativa de notícias , sem os incômodos cliques adicionais na cadeia de discussão de notícias , são aquelas que escolho como alvo quando decido onde ler as notícias ) do que aquela " versão principal " posicionou as notícias . Ou seja, nem sempre é necessário um simples "link isco" - o cortejo das massas, se o serviço de notícias alcançou um certo status e "vive", por exemplo, com comentários ativos de notícias, que muitas vezes trazem mais "carne" para o tema do que as próprias notícias. Sektori.com foi talvez uma das primeiras mídias online finlandesas, onde isso foi enfatizado, ou seja, as notícias eram ( e são ) muitas vezes 1-2pv atrasadas, mas as discussões geradas pelas notícias são o sal, por que as páginas ainda são visitadas para ler aquelas já lidas anteriormente.</w:t>
      </w:r>
    </w:p>
    <w:p>
      <w:r>
        <w:rPr>
          <w:b/>
          <w:color w:val="FF0000"/>
        </w:rPr>
        <w:t xml:space="preserve">id 195</w:t>
      </w:r>
    </w:p>
    <w:p>
      <w:r>
        <w:rPr>
          <w:b w:val="0"/>
        </w:rPr>
        <w:t xml:space="preserve">Guts free spins Guts é um cassino bastante novo que começou em 2013. O nome nos faz lembrar aos finlandeses a coragem que tanto amamos, e a mostra até certo ponto. Desde o início a seleção dos jogos foi bastante ampla e o site também declarou uma promessa de que todos os pagamentos serão feitos dentro de duas horas. Os novos jogadores receberão 50 rodadas grátis em depósito e um bônus instantâneo de 100%. Bônus de boas-vindas Os novos jogadores podem inicialmente usar o bônus de boas-vindas no Guts para começar bem. O bônus de boas-vindas é dividido em três partes diferentes. O primeiro chama-se Guts bonus , que lhe dá 100% até 100 euros quando você deposita dinheiro e 50 freespins em cima disso ( ao usar o código de bônus GUTSW1 ) Quando você fizer seu segundo depósito você receberá 50% até 100 euros ( ao usar o código de bônus GUTSW2 ) e em seu terceiro depósito você pode receber 50% até 100 euros + 50 freespins ( ao usar o código de bônus GUTSW3 ) . Assim, no total você pode coletar 100 spins grátis para maximizar seu bônus . Todos os freespins estarão disponíveis em sua conta antes das 11h do dia seguinte ao seu depósito . Bônus de coragem Após ter desfrutado de seu bônus de boas-vindas , é hora de participar das promoções que você receberá de forma contínua . Podemos recomendar cheques regulares de sua página de bônus pessoal e página de promoções, pois eles aparecem com freqüência com ofertas para freespins que não exigem um depósito ou qualquer outra ação em troca. Você também pode escolher se deseja receber ofertas no boletim informativo , o que facilita o contato. Depois de entrar no Casino Lobby Guts.com , o ambiente é inicialmente como no Casino Betsafe. Ambos os locais têm o mesmo esquema de cores , cor de borgonha e preto . O design e o conteúdo também são praticamente os mesmos. A coragem é um pouco diferente, em nossa opinião muito melhor. Os menus são claros e a função de scroll fácil de usar ajuda a encontrar os jogos que você quer. A coragem faz praticamente o mesmo que muitos outros cassinos, mas realmente um pouco melhor. As ofertas de jogos no Guts Casino incluem slot machines , roleta , blackjack , video poker e jogos de mesa . A filtragem e a busca por um jogo são rotinas rápidas e suaves . As ofertas de jogos são bastante grandes , caso contrário pode ser complicado encontrar o que você está procurando . Guts fez sua seleção de jogos diversificada e também favorecendo vários fornecedores de jogos . Esta parece ser uma prática bem sucedida , você pode encontrar jogos Net Entertainment , Microgaming , IGT e OMI Gaming . Existem cerca de 400 slots de vídeo diferentes e cerca de 30 caça-níqueis clássicos . Cassino móvel É claro que o Guts também tem um cassino móvel e, claramente, muito esforço foi feito para fazê-lo. Leo Vegas não é fácil de vencer neste gênero, embora Guts afirme ter o melhor cassino móvel no momento. Os jogos oferecidos são, naturalmente, menores do que aqueles jogados em um computador, no entanto, há muitos bons jogos para escolher onde quer que você esteja. A maioria dos jogos são adequados para quase todos os smartphones, com iPhone e Android na vanguarda, mas também tablets como o i Pad. Os jogos móveis mais populares são definitivamente o Gonzo's Quest e o Starburst. Eles não exigem um aplicativo para ser baixado, mas rodam diretamente no navegador da web. Apoio Há um excelente apoio disponível para recorrer em caso de dificuldades. A maneira mais simples e fácil é provavelmente usar o serviço de bate-papo diretamente do site, mas enviar um e-mail também funciona bem. Você pode enviar o correio diretamente para support@guts.com e pode esperar uma resposta rápida . Finalmente, Guts é uma lufada de ar fresco entre cassinos online e apesar de não ter nenhuma notícia especial , ainda se sente um pouco melhor do que os outros . Há uma grande variedade de jogos para começar e muitas promoções divertidas. Os novos jogadores recebem um grande bônus de boas-vindas e giros grátis, e esperamos muito que no futuro também recebamos ofertas de giros grátis que não requerem um depósito.</w:t>
      </w:r>
    </w:p>
    <w:p>
      <w:r>
        <w:rPr>
          <w:b/>
          <w:color w:val="FF0000"/>
        </w:rPr>
        <w:t xml:space="preserve">id 196</w:t>
      </w:r>
    </w:p>
    <w:p>
      <w:r>
        <w:rPr>
          <w:b w:val="0"/>
        </w:rPr>
        <w:t xml:space="preserve">Pedras tumulares Estas duas pedras enigmáticas foram descobertas no início dos anos 60, durante a renovação da igreja de Raisio. São lápides antigas que haviam sido reutilizadas como lápides quando a igreja foi construída, entre 1480 e 1550. Do lado direito da pedra está a chamada roda do sol, cruzes circulares, figuras animais (um pássaro e um cão ou leão) e padrões indistintos. As pedras mais próximas são encontradas na ilha de Gotland, provavelmente uma lápide cristã. No entanto, é estranho que não carregue a cruz habitual.</w:t>
      </w:r>
    </w:p>
    <w:p>
      <w:r>
        <w:rPr>
          <w:b/>
          <w:color w:val="FF0000"/>
        </w:rPr>
        <w:t xml:space="preserve">id 197</w:t>
      </w:r>
    </w:p>
    <w:p>
      <w:r>
        <w:rPr>
          <w:b w:val="0"/>
        </w:rPr>
        <w:t xml:space="preserve">Categorias Como os programas Pay-Per-View são especiais para clientes de TV a cabo ? Os shows mais assistidos nos Estados Unidos no início dos anos 70, boxe e luta livre. Esses espetáculos foram muito divertidos durante esses tempos , por isso é assistido por milhares de assinantes . O único programa que lhes pode proporcionar entretenimento real é a novela de luta livre. Estas empresas de luta de novelas são um dos maiores e mais divertidos programas para assistir na televisão a cabo. Para mencionar alguns são World Wrestling Entertainment ( WWE ) e Total Nonstop-Action Wrestling ( TNA ). Os fãs de boxe, em vez disso, assistem à programação do programa pay-per-view. Pay-per-view significa que não há como ter um dos canais regulares porque eles não estão disponíveis em sua estação de televisão local. Os programas Pay-per-view só estão disponíveis se você assinou a TV a cabo. Se você não assinou, não vai experimentar assistir programas ao vivo. Portanto, a solução para telespectadores com experiência em PPV é assinar com um provedor de TV a cabo. Chama-se: luta de novelas . Os programas PPV incluem Total Nonstop Action Wrestling e World Wrestling Entertainment. Eles são apenas novelas, ou seja, longe da realidade, tudo funciona. Notado enquanto assiste à luta livre; experimente não apenas entretenimento, mas também drama ? Cada tela tem atores comuns . Eles não praticam esportes de verdade. Eles têm roteiros para seguir. Geralmente, cada lutador tem sua própria história começando e terminando. Isto é impulsionado por seu salário mensal. Lutadores familiares como The Miz, The Undertaker, Wade Barrett e Big Show são apenas atores. Eles são pagos para agir e entreter os espectadores. Normalmente pode-se ver sangue, dor, sofrimento e afins no pay-per-view. Outro programa pay-per-view que entretém os espectadores é um pouco semelhante à luta de novelas, mas desta vez é um esporte real. Geralmente sabemos isso pelo boxe. Os programas de boxe pay-per-view são assinados pelos espectadores a cada 3-6 meses. Atletas famosos como Manny Pacquiao, Shane Mosley e Marco Antonio Barrera eram amados por muitos telespectadores. Agora é mais desafiador por si só como entretenimento , eles deram a seus ávidos assinantes . É assim que os fornecedores de TV a cabo encontram seus clientes, especialmente com programas pay-per-view como boxe e novelas. Porque os telespectadores que assinam o pay-per-view mostram que o número de lucros para os provedores de TV a cabo é alto. Programas ao vivo como estes são por causa da tecnologia de transmissão ao vivo por cabo ou satélite PPV. Muitos gostariam de viver e de fazer interrupções comerciais. Se um cliente quiser assistir a um programa pay-per-view, ele deve assinar imediatamente um provedor de TV a cabo para que tenha todo o tempo que quiser. O aumento dos lucros cada vez que você programou um programa pay-per-view é muito importante para os fornecedores de TV a cabo . Por isso é considerado extra. Confira os últimos programas de delícias triplas da Comcast em sua área para ficar satisfeito com nossos produtos e serviços.</w:t>
      </w:r>
    </w:p>
    <w:p>
      <w:r>
        <w:rPr>
          <w:b/>
          <w:color w:val="FF0000"/>
        </w:rPr>
        <w:t xml:space="preserve">id 198</w:t>
      </w:r>
    </w:p>
    <w:p>
      <w:r>
        <w:rPr>
          <w:b w:val="0"/>
        </w:rPr>
        <w:t xml:space="preserve">Todos os fabricantes de armários de banheiro têm várias gamas diferentes e cada gama tem diferentes opções de portas, material de superfície e cores . Em nosso site você encontrará apenas algumas das opções individuais mais comuns . Peça a outros um orçamento separadamente . A maneira prática é primeiro olhar para os folhetos e escolher o modelo que você mais gosta, depois pedir um orçamento . Sobre móveis Certos armários são adequados apenas para certas bacias e certas bacias são adequadas apenas para certos nichos . A adequação é, na sua maioria, específica do fabricante (nem sempre, por exemplo, os armários Polaria.pool são para piscinas Ido). Os móveis diferem em design, cores, variedade e materiais. Ao escolher os móveis , vale a pena considerar o uso e as necessidades de seu próprio espaço , seus desejos para o todo , mesmo que você não perceba imediatamente tudo , a possibilidade de estender ou mudar , o preço e a aparência visual .</w:t>
      </w:r>
    </w:p>
    <w:p>
      <w:r>
        <w:rPr>
          <w:b/>
          <w:color w:val="FF0000"/>
        </w:rPr>
        <w:t xml:space="preserve">id 199</w:t>
      </w:r>
    </w:p>
    <w:p>
      <w:r>
        <w:rPr>
          <w:b w:val="0"/>
        </w:rPr>
        <w:t xml:space="preserve">Isso também poderia ser uma luta sul-africana, não consigo de repente entender o que ..... ou algo parecido com uma luta luminosa dentro do ANC para ver de qual árvore o diabo faz xixi. Cerca de 20 anos atrás, ou por aí. Esa Anttala , nome real Urpo Arhosuo , originalmente Urpo Lempiäinen ( 26 de setembro de 1917 Uusikirkko - 21 de novembro de 1977 Lahti ) foi um escritor finlandês que escreveu sobre suas próprias experiências , especialmente sobre patrulhamento de longo alcance na Guerra de Continuação . O bombardeio de Sortavala foi provavelmente bastante memorável , de acordo com os contemporâneos . Da mesma forma, Kuhmo experimentou um grande golpe em relação ao seu tamanho. Nurmes foi duramente atingida por causa da ferrovia e Lappeenranta também foi duramente atingida. De acordo com várias fontes, o lugar que levou o golpe mais duro já foi mencionado, mas não é o bonito Sortavala . Clique para expandir ... Kuhmo e Nurmes não eram cidades em 1939-1940 . em Lappeenranta quase 400 edifícios foram destruídos no bombardeio e houve vários bombardeios e o número total de bombardeiros foi de cerca de 550 ( total de todos os bombardeios) . Então os danos materiais foram bem no topo em termos de números e quando houve várias dúzias de vítimas , então digamos Lappeenranta . eu tirei a carne do copo do irmão baikal ?</w:t>
      </w:r>
    </w:p>
    <w:p>
      <w:r>
        <w:rPr>
          <w:b/>
          <w:color w:val="FF0000"/>
        </w:rPr>
        <w:t xml:space="preserve">id 200</w:t>
      </w:r>
    </w:p>
    <w:p>
      <w:r>
        <w:rPr>
          <w:b w:val="0"/>
        </w:rPr>
        <w:t xml:space="preserve">Pro bono refere-se a serviços especializados prestados gratuitamente para o bem público àqueles que de outra forma não teriam os recursos para adquirir o serviço em questão. O programa de startup pro bono da HH Partners é, por exemplo, para uma startup fundada por alguns estudantes com uma visão voltada para o crescimento, mas com recursos limitados nos estágios iniciais". O espírito empreendedor entre os estudantes se tornou um fenômeno real nos últimos anos. Penso que já podemos falar de uma mudança cultural: grandes grupos de estudantes estão agora ativamente procurando novas idéias de negócios e implementando-as junto com a ajuda de outras pessoas e mentores que pensam da mesma forma. Esta é uma grande e positiva mudança de atitude para a Finlândia" diz Martin von Willebrand, sócio e chefe do grupo de tecnologia da HH Partners . Tradicionalmente, os escritórios de advocacia não participam muito nos estágios iniciais das start-ups, principalmente devido ao custo dos serviços. Com o programa pro bono, queremos participar e apoiar o fenômeno start-up e também fazer nosso próprio trabalho de responsabilidade social. Os contatos que são feitos também podem ser importantes. "Um acordo de acionistas estabelecerá as regras e incentivos internos da empresa iniciante e assegurará que eles continuem a funcionar como previsto em diferentes situações . Uma empresa devidamente constituída juntamente com um acordo de acionistas em funcionamento cria incentivos iniciais , um objetivo comum e garante a liberdade de ação da empresa no futuro . "Para um start-up, é importante que os incentivos sejam estabelecidos corretamente e que a liberdade de ação do start-up seja preservada. Isto significa, entre outras coisas, levar em conta, de forma correta, as participações, os direitos de propriedade intelectual e os contratos", diz Taina Tuohino, sócia e chefe da equipe de fusões e aquisições da HH Partners. A situação é a mesma para um start-up de tecnologia e para uma empresa de bens de consumo ou para um start-up orientado para o crescimento no setor de bem-estar . "HH Partners é um escritório de advocacia de médio porte que atende clientes nacionais e internacionais em quase todas as áreas do direito empresarial . Um terço das vinte maiores empresas da Finlândia ( Talouselämä 500 ) utiliza os serviços da HH Partners. Somos especializados em litígios e resolução de disputas, fusões e aquisições, propriedade intelectual e marketing, reestruturação tecnológica e empresarial e falência. HH Partners e seus advogados são recomendados pela Practical Law Company , Best Lawyers e Who'sWhoLegal , entre outros. A verdadeira parceria Operamos com base no princípio da verdadeira parceria . Isto significa que nossos parceiros têm a mesma propriedade de nossa empresa e que os lucros da empresa são divididos igualmente entre os parceiros ... ( leia mais )</w:t>
      </w:r>
    </w:p>
    <w:p>
      <w:r>
        <w:rPr>
          <w:b/>
          <w:color w:val="FF0000"/>
        </w:rPr>
        <w:t xml:space="preserve">id 201</w:t>
      </w:r>
    </w:p>
    <w:p>
      <w:r>
        <w:rPr>
          <w:b w:val="0"/>
        </w:rPr>
        <w:t xml:space="preserve">Domingo 15 de setembro de 2013 Celebre a festa, com boa comida e boa companhia! Desculpe pelo atraso no envio hoje, a razão é que eu não tive tempo de escrever isto ontem à noite. Após a festa, meu primo veio passar a noite conosco. Uma noite e um dia maravilhosos atrás de nós, agora sobre os novos "truques" de domingo, hahaha . A câmera estava novamente na festa o tempo todo ao redor do meu pescoço, e eu tirei algumas boas fotos . Para este post eu não vou editar as fotos, pois acho que elas estão bem sem . Eu não sei se você pode colocar fotos de pessoas em seu blog, então eu não o farei. Espero que seu fim de semana também tenha corrido bem, pelo menos até agora! Quase todas as fotos tiradas com os ajustes da câmera : Big Sensitivity 3200 Forking setting +1 ( E também o contraste, saturação e nitidez que eu mesmo fixei )</w:t>
      </w:r>
    </w:p>
    <w:p>
      <w:r>
        <w:rPr>
          <w:b/>
          <w:color w:val="FF0000"/>
        </w:rPr>
        <w:t xml:space="preserve">id 202</w:t>
      </w:r>
    </w:p>
    <w:p>
      <w:r>
        <w:rPr>
          <w:b w:val="0"/>
        </w:rPr>
        <w:t xml:space="preserve">Últimos artigos Os parques temáticos gigantes com o nome Walt Disney são um destino de sonho para famílias com crianças. Os parques temáticos Disney estão atualmente localizados em Anaheim, Califórnia, Tóquio, Hong Kong e Paris. Agora podemos dar uma espiada no cenário japonês da Disney. Leia mais A gigante sueca de móveis IKEA é uma marca conhecida em todo o mundo. A empresa tem um total de 349 lojas em 43 países. Agora, a IKEA, sediada em Cingapura, chegou às manchetes com uma campanha de caridade que aquece o coração. Leia mais A profissão de pagar mulheres tem sido considerada a forma mais antiga de ganhar dinheiro . Todas as mulheres têm a capacidade de ter relações sexuais, mas poucas podem fazer isso para viver. Certamente sempre haveria clientes suficientes, pois o apetite dos homens por sexo nunca pára. Leia mais Estrelas Pop Britney Spears recentemente recuperou sua vida após um colapso nervoso total. Agora, ela retomou sua carreira de cantora, mas as manchetes sobre ela se tornaram sinistras em rápida sucessão. Recentemente, ela deixou um restaurante sem pagar a conta. Leia mais Make Music New York é um festival urbano que reúne uma gama diversificada de músicos na cidade de Nova York. O festival também visa mostrar a diversidade e a riqueza cultural da música. Agora foi lançada uma gravação impressionante do festival Make Music New York deste ano. Leia mais Educação é certamente uma parte importante da vida dos filhos de muitos pais. A mãe de Liam Blair, que teria adorado ver seu filho estudar por um diploma, não era estranha ao fato de que é exatamente isso que seu filho vem fazendo em segredo há quatro anos. Leia mais Uma das modelos de biquíni mais faladas do verão, Devin Brugman, foi fotografada várias vezes durante o verão em biquíni, sozinha e com amigos. A beleza, que escreve o popular blog de moda Bikini A Day, vem apreciando particularmente o cenário de Miami Beach e os paparazzi que passam o dia lá. Leia mais Um dos maiores heróis da era da informação, Edward Snowden revelou recentemente que a agência de inteligência dos EUA NSA está espionando pessoas em todo o mundo. A organização tem acesso livre a informações sobre quase todos os serviços on-line americanos, do Google à Microsoft e do Facebook ao Dropbox . Leia mais Ser diagnosticado com câncer é um evento que muda a vida. A doença é um lugar muito difícil também para a família do paciente. Agora o jornalista esportivo americano Stuart Scott recebeu um prêmio honorário no ESPY Awards . Stuart tem lutado contra o câncer nos últimos sete anos. Leia mais personalidade da mídia americana Kim Kardashian se certificou de que seu nome permanecesse na boca de todos . Recentemente, a socialite ganhou seu próprio videogame na forma de Kim Kardashian: Hollywood, um jogo para celular que já lhe rendeu 62 milhões de euros.</w:t>
      </w:r>
    </w:p>
    <w:p>
      <w:r>
        <w:rPr>
          <w:b/>
          <w:color w:val="FF0000"/>
        </w:rPr>
        <w:t xml:space="preserve">id 203</w:t>
      </w:r>
    </w:p>
    <w:p>
      <w:r>
        <w:rPr>
          <w:b w:val="0"/>
        </w:rPr>
        <w:t xml:space="preserve">    Que grande trabalho! O traje de bis de frango era algo tão doce! Eu gritei e gritei tanto que esta manhã percebi que, oh bem, não saía muito som. Bem, foi divertido, e Kana era terrivelmente pequena! Sou o único que achava o violonista super fofo! E ele tocou um grande interlúdio com o baixista. Kana, venha à Finlândia pela terceira vez ou eu nunca mais comprarei seus discos! Ei, eu toquei nela! KAWAII!!!!!!!! 111! E eu estava na primeira fila, ick! Lamento muito não ter comprado o coelhinho macio ... Por uma vez tive a sorte de conseguir um bom lugar na fila ( 12 ) e depois mesmo na fila da frente! Então, um lugar ideal para assistir ao espetáculo! A voz estava apenas um pouco rouca, alta e cantando alto ( / gritos vagos ) talvez não seja muito boa para uma pessoa que não é realmente uma soprano . :D E a empresa foi melhor do que em qualquer concerto, e graças aos outros Terribles . Novos conhecidos foram feitos, e eu também conheci algumas das pessoas um pouco melhor do que antes :) E o maior agradecimento ao absolutamente incrível, bonitinho e infinitamente maravilhoso Kana para o concerto ! ( quem provavelmente nunca verá isto ) Ela era tão fofa e minúscula , e foi incrível receber um aperto de mão e um abraço ( este último só na segunda visita - na primeira eu não suportava pedir ) . Quase comecei a chorar mas com a maquiagem sendo tão pouco rori , de alguma forma consegui parar com isso . :) ) Ansioso pelo próximo show ! Prometo vir . :) Não posso dizer nada além de GRANDE ! Eu me diverti muito no show! Acho que foi na fila de trás da platéia que a ação foi mais barulhenta 8D A galinha era insanamente bonita e obrigado a todos pela companhia simpática. Tenho que dizer sobre as fotos da Lota: caras lindas, mal posso esperar. Não sei quem eram, mas aqueles que foram no meio da noite buscar as setlists e garrafas ao palco, então BOM TRABALHO! ? Onde você estava quando o bom senso estava sendo distribuído? Quando um show está em andamento, então os sinos de alarme devem começar a tocar, para não subir ao palco, muito menos roubar a propriedade do artista ( sim, eles são propriedade do artista e cabe ao promotor decidir se os dá aos fãs . os próprios fãs não levam nada . ) Bem . supostamente, pelo menos em parte essas listas foram tiradas, então que isso seja uma lição para você . Oh e uma saudação final do frango . Ele ficou muito perturbado e assustado quando o público correu para o palco para escolher as coisas. Você pode agradecer ao pessoal por convencer a galinha de que estava tudo bem. Caso contrário, poderia ser a última vez que Kana viria aqui ( mas sim . sobre o show em si : muito legal, mas tão visto . :/ Eu estava realmente interessado na mesa e dançando na cadeira . ( wtf ? não foi realmente minha idéia de vender qualquer merda de frango, mas então eu estava apenas abandonado lá sozinho . O__o ;;;;; ; ) Eu observava enquanto as pessoas à minha frente levavam o violonista ou a garrafa de bebida de Chana do palco . Eu fiquei por um momento como , é permitido fazer isso ? E aparentemente eles ainda estavam no palco após o concerto. Então, quando ocorreu este grande "roubo" (quando a garrafa de água que as pessoas na minha frente estavam roubando estava bem perto e você não podia vê-la nem de perto), ou seja, as setlists e assim por diante? Depois da última ( a canção do bis . acho que foi Usagi , não me lembro ) canção ? Oh Galinha ;_ ;. Será uma pena se Kana parar de fazer turismo na Finlândia ou na Europa por causa de tais tolos . Esperemos que não, e felizmente</w:t>
      </w:r>
    </w:p>
    <w:p>
      <w:r>
        <w:rPr>
          <w:b/>
          <w:color w:val="FF0000"/>
        </w:rPr>
        <w:t xml:space="preserve">id 204</w:t>
      </w:r>
    </w:p>
    <w:p>
      <w:r>
        <w:rPr>
          <w:b w:val="0"/>
        </w:rPr>
        <w:t xml:space="preserve">Ministro Kiuru concede 1 milhão de euros para projetos de desenvolvimento de educação científica O Ministro da Educação Krista Kiuru concedeu subsídios estatais a dez projetos que aumentarão o interesse de crianças e jovens pela ciência desenvolvendo a educação científica. Os projetos terão impacto em toda a Finlândia e atingirão uma ampla gama de crianças e jovens em todo o país. O montante total concedido é de 1 082 000 euros e esta é a primeira vez que são concedidas bolsas de educação científica. A seleção de projetos para receber subsídios concentrou-se na criação de novas redes de colaboração e projetos que exploram a abertura de recursos de informação digital, redes de informação e mídias sociais. Um total de 66 solicitações foi recebido, das quais dez foram concedidas subvenções. A escala e o escopo nacional dos projetos se reflete nos projetos dos beneficiários. Por exemplo, o principal objetivo do projeto Ciência e Tecnologia para Todos do Centro LUMA da Universidade de Helsinque é promover a educação científica em toda a Finlândia em cooperação com a rede nacional LUMA. O projeto Workshop de Ideias de Educação Científica da Fundação Centro de Ciência, que administra Heureka, oferece workshops participativos para crianças em idade escolar e o público em geral, não apenas em diferentes partes da Finlândia, mas também em Tallinn. O projeto é amplo e de abrangência nacional, criando novas redes entre diferentes atores, utilizando recursos digitais e mídias sociais. O menor projeto a receber financiamento é o projeto Valkjärvi de Ada Äijälän koulu OY , Arkada Community School , que introduz crianças e jovens à ciência através de um curso de pesquisa e desenvolve uma rede de cooperação. Apesar de seu pequeno tamanho, o projeto é particularmente inovador: - Projetos de desenvolvimento criam novas aberturas para o desenvolvimento da educação científica e formam novas redes de cooperação entre diferentes atores . O campo da educação científica na Finlândia é caracterizado por um grande número de organizações, mas atualmente é muito fragmentado, e é por isso que tenho enfatizado a importância do trabalho em rede na concessão de bolsas. De acordo com os princípios da aprendizagem ao longo da vida, a educação científica para crianças e jovens é de grande importância tanto para desenvolver as habilidades dos cidadãos quanto para criar novas gerações de pesquisadores", diz o Ministro da Educação Krista Kiuru .</w:t>
      </w:r>
    </w:p>
    <w:p>
      <w:r>
        <w:rPr>
          <w:b/>
          <w:color w:val="FF0000"/>
        </w:rPr>
        <w:t xml:space="preserve">id 205</w:t>
      </w:r>
    </w:p>
    <w:p>
      <w:r>
        <w:rPr>
          <w:b w:val="0"/>
        </w:rPr>
        <w:t xml:space="preserve">Domna's Inn , Kuivajärvi Domna's Inn, baseada na arquitetura da casa Rajakarian, foi concluída em 1964 e recebeu o nome de Domna Huovinen ( 1878-1963 ), uma choradeira do Lago Seco. O grande e bonito Domna Inn é como uma porta de entrada para as aldeias de Viena de Suomussalmi . A pousada Domna e a tsasouna próxima simbolizam a reconstrução das aldeias de Kuiva-Hietajärvi. O antigo prédio do consultório médico municipal, a antiga casa do médico municipal de Ämmänsaari Suomussalmi em Ämmänsaari foi construída em 1957. Outros edifícios do pós-guerra na área do antigo hospital foram demolidos quando o novo hospital municipal foi construído em 1967. A antiga casa do médico municipal é um edifício de dois andares com um telhado de empena rebocado claro. As características da pedra natural da varanda de entrada amarram firmemente o edifício ao período de reconstrução. O exterior do edifício manteve sua aparência original. O interior foi modificado para se adequar ao novo uso. Halla Ice-house O Saarijärvi Ice-house foi construído em 1914 como um lodge de pesca para o lodge de pesca Uko em Halla. Hallan Ukko , J. A. Heikkinen ( 1863-1938 ) era agricultor , comerciante , fabricante de alcatrão e membro do parlamento . A pousada está localizada na pequena Jääkärisaari na fronteira de Suomussalmi e Hyrynsalmi . Ficou conhecido como um lugar de encenação e esconderijo quando homens que planejavam a independência da Finlândia buscaram treinamento militar na Alemanha secretamente das autoridades através da Suécia. Huuhtiloma Um monumento a uma antiga estrada de Suomussalmi ao longo da estrada que vai de Hulkonniemi a Kylämäki , com cerca de um quilômetro de comprimento , com uma superfície de cascalho preservada e os postes de pedra e os painéis de madeira dos vãos da ponte. A paisagem da aldeia de Juntusranta A estrada da aldeia de Juntusranta forma um pequeno assentamento . A aparência geral da faixa lembra o período de reconstrução e, portanto, os edifícios são de grande importância simbólica à luz da história da paróquia. Os edifícios são uma expressão elegante e discreta da construção do pós-guerra. O cenário do campo é espetacular e beira a beira-mar. Kaartila Swedish House A casa de presentes sueca em Kaartila, construída em 1940, foi bem preservada em sua aparência original. Após a Guerra de Inverno, 35 casas de presente suecas foram construídas em Suomussalmi. As paredes das casas são compostas de 120 ou 180 cm de largura e elementos ligeiramente mais estreitos. As paredes são forradas com tábuas de alcatrão e tábuas, com uma camada de enchimento de demolição de 3 cm. A fachada é revestida com tábuas verticais e a cobertura original é feita de feltro espalhado na direção da aba. O edifício foi acompanhado por uma placa pregada na parede: 'LAHJA SWEDEN'S NATION - AV SVENSKA FOLKET 1940'. Karhulanvaara , Suomussalmi College Antes do Suomussalmi College, Karhulanvaara era o local da Escola Materna de Suomussalmi e originalmente o presbitério de Karhulanvaara . Os edifícios do presbitério foram destruídos durante as batalhas da Segunda Guerra Mundial, com exceção de um escritório de impostos (por volta de 1870) que foi transferido para outro local no pátio. O presbitério é a casa do primeiro Presidente da Finlândia, K.J. A cidade natal de Ståhlberg . Os alicerces de pedra do edifício ainda estão no lugar. O presbitério tornou-se famoso pelos escritos de membros do clero Calamnius , o mais famoso dos quais é Ilmari Kianto ( 1874-1970 ) . O pai de Kianto A.B. Calamnius foi vigário de Suomussalmi de 1879 a 1915 . A paisagem de Karhulanvaara ostenta as marcas de uma habitação de longa data . O larício que domina o pátio foi plantado no início do século passado a partir de mudas trazidas da cerâmica de Ämmä. A paisagem apresenta as marcas da vida do vicariato na forma da base de um poço de alcatrão , os restos de uma cabana de ferro e iniciais esculpidas nas pedras e rochas pelos Calamnius .</w:t>
      </w:r>
    </w:p>
    <w:p>
      <w:r>
        <w:rPr>
          <w:b/>
          <w:color w:val="FF0000"/>
        </w:rPr>
        <w:t xml:space="preserve">id 206</w:t>
      </w:r>
    </w:p>
    <w:p>
      <w:r>
        <w:rPr>
          <w:b w:val="0"/>
        </w:rPr>
        <w:t xml:space="preserve">header_OT_jobs Material and Logistics Manager The Päijät-Häme Social and Health Care Association's fields of activity are specialised health care, social and primary health care and environmental health care . Desenvolvemos nossas operações com ousadia e buscamos ativamente novos modelos operacionais . A Associação emprega cerca de 4000 profissionais em diversas áreas . Junte-se a nós! www.phsotey.fi - tarefas interessantes e desafiadoras em uma área central de desempenho do centro de serviços de apoio - uma comunidade de trabalho onde você tem a oportunidade de se desenvolver junto com clientes exigentes e colegas competentes - arranjos flexíveis de tempo de trabalho e oportunidades variadas de lazer</w:t>
      </w:r>
    </w:p>
    <w:p>
      <w:r>
        <w:rPr>
          <w:b/>
          <w:color w:val="FF0000"/>
        </w:rPr>
        <w:t xml:space="preserve">id 207</w:t>
      </w:r>
    </w:p>
    <w:p>
      <w:r>
        <w:rPr>
          <w:b w:val="0"/>
        </w:rPr>
        <w:t xml:space="preserve">O "Blackjack" também é chamado " 21 " . O Blackjack é um dos jogos de cassino mais populares do mundo. Aqueles que jogam vários jogos de cassino passam a maior parte de seu tempo jogando Blackjack. O Blackjack dá a um jogador habilidoso uma consistente vantagem vencedora na casa! Cada jogador e dealer tem duas cartas cada um. A mão de cada jogador é colocada contra a mão do dealer. Se você conseguir uma mão que valha mais perto de vinte e um, sem ir à falência do que o revendedor, sua mão ganha. O objetivo do blackjack é obter o valor de sua mão o mais próximo possível de vinte e um, sem passar por cima. O objetivo do Blackjack é vencer o revendedor! A mão mais eficaz possível é uma mão que não vale mais do que vinte e um para um em suas duas primeiras cartas. Quando você recebe um blackjack, o revendedor lhe paga três fichas a cada segundo que você tem uma aposta. Se tanto você como o revendedor forem apanhados, sua aposta é simplesmente para mantê-lo. Neste caso, você não perde nem ganha. O jogador sempre tem a vantagem no blackjack porque é o jogador que decide se tira uma carta ou não e quando. O revendedor sempre joga por regras fixas. O revendedor deve bater até ter 17 anos ou mais. Se o total do jogador for 21 ou menos que 21, mas maior que o do revendedor do que ele ganha, e ele é pago 1:1. Se os totais do jogador e do dealer forem iguais, chama-se um empurrão . O empurrão não se ganha nem se perde . No caso de empurrão, ninguém ganha e ninguém perde . Dizem que se o valor de sua mão ultrapassar 21, se você for preso você perde sua aposta. Se tanto sua mão como a mão do croupier for um fracasso , você perde sua aposta porque o croupier sempre joga sua mão por último . A maior vantagem do croupier sobre o jogador é que o croupier é sempre o último a jogar sua mão . Os jogadores têm que aproveitar a flexibilidade de jogo. Os jogadores têm quatro opções. É o jogador que decide acertar, ficar de pé ou dividir e quando. A origem do jogo de Blackjack ainda está sendo discutida. Algumas pessoas acreditam que o Blackjack é baseado em alguns jogos de cartas europeus. O Blackjack faz parte do francês " Vingt-Un " ( 21 ) , " Trente et Quarente " ( 20 e 30 ) , " Chemin de fer " ( Estrada de Ferro ) , espanhol " One and Thirty " e italiano " Baccara " e " Seven , and Half " . O francês "Vingt-Un" ( 21 ) , "Trente et Quarente" ( 20 e 30 ) , "Chemin de fer" ( Caminho de Ferro ) , espanhol "um e trinta" e italiano "Baccara" e "sete e meio" vêm dos Estados Unidos no século 19 e eram muito populares. Durante algum tempo os cassinos e casas de jogo foram proibidos. Na parte ocidental dos Estados Unidos o jogo era ilegal desde os anos 1850 até 1910. Em Nevada o jogo era ilegal de 1910 até 1931. Em 1931 o jogo foi legalizado em Nevada. Depois que o jogo de cassino foi legalizado, o Blackjack se tornou um dos jogos mais populares. Blackjack foi jogado em quase todos os cassinos e casas de jogos. Em 1956, foi publicado o primeiro artigo sobre Blackjack. O primeiro artigo sobre Blackjack foi intitulado "Estratégia Otimizada para Blackjack". "Em "Optimum Strategy for Blackjack", Roger Baldwin escreveu algumas estratégias. Roger Baldwin explicou como reduzir a "casa", ou cassino, vantagem baseada em probabilidade e estatística". Em seu livro ele escreveu o primeiro cálculo do sistema vencedor. Quase todos os jogadores leram este livro. Muitas pessoas leram livros sobre cassinos, jogos de cassino e jogos de azar. Após a publicação do livro, milhões de novos apostadores de todo o mundo descobriram que as pessoas queriam implementar a estratégia da Thorp. Alguns cassinos mudaram as regras do blackjack e a estratégia Thorpin realmente funcionou. Quando as regras do Blackjack foram alteradas em alguns cassinos, a maioria das pessoas deixou de jogar Blackjack.</w:t>
      </w:r>
    </w:p>
    <w:p>
      <w:r>
        <w:rPr>
          <w:b/>
          <w:color w:val="FF0000"/>
        </w:rPr>
        <w:t xml:space="preserve">id 208</w:t>
      </w:r>
    </w:p>
    <w:p>
      <w:r>
        <w:rPr>
          <w:b w:val="0"/>
        </w:rPr>
        <w:t xml:space="preserve">Opções de depósito de pôquer Bem-vindo à seção de pôquer online. Esta página fornece uma visão geral de todos os sites de pôquer disponíveis que podem ser acessados através do Gambling Deposits. A lista dos diferentes sites de pôquer e dos jogos de pôquer de seus fornecedores está em ordem de popularidade. Os sites de pôquer mais visitados estão no topo da lista. Cada portal de pôquer on-line é descrito em detalhes. Várias categorias de informações estão disponíveis. Informações Gerais , Opções de Depósito de Jogo , Idiomas e Moedas Disponíveis , Opções de Depósito , Software Utilizado , Licenças e Permissões e Informações de Contato fazem parte da apresentação do site de pôquer . Escolha um site de pôquer on-line dos sites disponíveis e jogue por diversão ou por dinheiro real . Cada site de pôquer listado foi revisado e verificado pelos editores do Gambling Deposits. PokerStars é o site de pôquer mais popular e o maior do mundo. É também um dos poucos sites de pôquer que aceita jogadores dos EUA e isto tem permitido o crescimento dramático da PokerStars. A PokerStars se concentra particularmente na segurança, fair play e um ambiente de jogo amigável ao cliente e é líder nestes princípios. O software da PokerStars é confiável e rápido. A PokerStars cuida muito bem de seus jogadores e isto se reflete em seu site e é parte integrante de sua reputação. O Full Tilt Poker é uma sala de pôquer que está online há anos. O desenvolvimento da sala foi feito em colaboração com profissionais de pôquer. Todos esses profissionais jogam no Full Tilt Poker e estão envolvidos na melhoria e desenvolvimento do site. Aproveitando este tremendo profissionalismo e conhecimento dos profissionais de pôquer em tempo integral, Full Tilt Poker tornou-se uma das salas de pôquer que mais cresce. Com novos conselhos, conhecimentos e dicas, os jogadores de Full Tilt Poker podem se tornar melhores jogadores de pôquer. O Betfair Poker faz parte do grande e conhecido portal Betfair, que oferece uma variedade de jogos online. A Betfair está sediada na Inglaterra e na Austrália, mas seu site pode ser acessado de qualquer parte do mundo. O Betfair Poker faz parte da rede Betfair onde os jogadores só precisam de uma conta para jogar neste portal. O Betfair Poker é uma parte muito importante da Betfair , onde os jogadores nunca se aborrecem de jogar quando jogam na Betfair . O Everest Poker afirma ser uma das primeiras salas de pôquer multinacionais, operando online há anos. Everest Poker é uma das maiores salas de pôquer do mundo e eles oferecem seu software em 15 idiomas para jogadores de todo o mundo. O Everest Poker tem como alvo principal os jogadores europeus. O Everest Poker concentra seu marketing em promoções específicas de cada país e oferece uma grande variedade de bônus e torneios. O Pacific Poker foi a maior sala de pôquer do mundo até que eles tiveram que parar de aceitar jogadores dos EUA em 2006. O Pacific Poker foi lançado em julho de 2002 e é conhecido entre os jogadores de pôquer como um site onde é fácil ganhar dinheiro. Os gráficos 3D no software do Pacific Poker são uma alegria para os olhos e eles têm algumas características que não são encontradas em muitos outros fornecedores de software. Entre estas características está o fato de que o jogador pode ver a mão anterior e como o jogo progrediu. O Titan Poker é uma das principais salas de pôquer do mundo em muitos aspectos. Eles são uma das maiores salas de pôquer de propriedade da rede Ipoker e utilizam principalmente o software Playtech.Titan Poker opera fora de Israel e Chipre e é licenciado pelo governo Khanawake no Canadá.Titan Poker é um dos maiores sites de pôquer e tem uma estratégia de marketing muito agressiva na Europa, tanto na internet, televisão e rádio. O Titan Poker tem uma atmosfera internacional para o poker , jogadores de todo o mundo se reúnem para jogar na sala de poker . Assine nosso boletim informativo Características da página do Cassino Últimas Notícias Os rumores de uma fusão entre Partygaming e Bwin estão circulando no mercado de jogos online há muito tempo. Uma potencial fusão entre os dois criaria uma empresa gigante com uma enorme fatia de mercado que inclui quatro dos maiores produtos de jogo do cassino, apostas esportivas e jogos.</w:t>
      </w:r>
    </w:p>
    <w:p>
      <w:r>
        <w:rPr>
          <w:b/>
          <w:color w:val="FF0000"/>
        </w:rPr>
        <w:t xml:space="preserve">id 209</w:t>
      </w:r>
    </w:p>
    <w:p>
      <w:r>
        <w:rPr>
          <w:b w:val="0"/>
        </w:rPr>
        <w:t xml:space="preserve">  A casa de férias perfeita em Playa de Aro Playa de Aro é uma cidade costeira com uma vida noturna animada. Uma vila em Playa de Aro é uma opção particularmente boa para jovens que gostam de ir a pubs e clubes. Você pode alugar uma vila em Playa de Aro perto da praia e aproveitar o mar e outras instalações de lazer como os parques temáticos Aquadiver e Magic Park. Atrações incluem o castelo e a Igreja de Santa Maria, localizada no subúrbio de Castell d'Aro. Se você preferir não estar cercado por tantos turistas e um ambiente mais tranqüilo, recomendamos que alugue uma vila em Playa de Aro nesta área. Playa de Aro também tem a área residencial de S'Agaró, em frente à praia. Muitas pessoas que querem alugar uma vila em Playa de Aro acabam alugando-a em S'Agaró, onde você encontrará apartamentos de luxo ao lado da praia no calçadão da praia, considerado um dos mais belos e declarados um tesouro nacional. Sant Feliu de Guixols No verão, o famoso Festival de música de la Porta Ferrada é realizado no mosteiro beneditino de Sant Feliu de Guixols e conta com músicos de fama mundial. Quando você fica em um apartamento em Tossa de Mar e Sant Feliu de Guixols, você pode passar seu tempo visitando o festival. A praia de Sant Feliu de Guixols está localizada no centro da cidade. É o ponto de partida da trilha de Fortim, que segue a praia em um ambiente rochoso, passando por muitas pequenas ilhas. Tossa de Mar Como cidade ferroviária próxima a Lloret de Mar, Tossa de Mar tem muitas atrações pelas quais este popular destino turístico é famoso. A praia , o mar e o sol são parte integrante de toda a área e proporcionam uma estrutura de lazer ideal para quem aluga uma casa de férias em Tossa de Mar . Ao contrário da Lloret de Mar , Tossa de Mar é bastante pequena , assim você pode relaxar adequadamente lá . Se você aluga um apartamento ou vila em Tossa de Mar você pode desfrutar das praias, esportes aquáticos e restaurantes, bem como do ambiente que lhe permite mergulhar no passado, pois a cidade velha de Tossa de Mar tem muitos edifícios históricos. Um apartamento em Tossa de Mar perto da cidade velha ou da praia oferece um verdadeiro ambiente de férias com sol e relaxamento na praia, bem como a oportunidade de encontrar história e cultura. Veja nossa lista de apartamentos disponíveis em Tossa de Mar .</w:t>
      </w:r>
    </w:p>
    <w:p>
      <w:r>
        <w:rPr>
          <w:b/>
          <w:color w:val="FF0000"/>
        </w:rPr>
        <w:t xml:space="preserve">id 210</w:t>
      </w:r>
    </w:p>
    <w:p>
      <w:r>
        <w:rPr>
          <w:b w:val="0"/>
        </w:rPr>
        <w:t xml:space="preserve">São Francisco de Assis e o lobo Lea Talvez a história mais famosa de São Frankie seja aquela sobre ele domar um lobo que estava assustando o povo de Gubbio. Enquanto estava na aldeia, São Frankie descobriu que o lobo era um caso difícil, não só comendo animais, mas também pessoas. As pessoas o perseguiam com armas, mas aqueles que o encontraram acabaram por ficar em seus dentes. O povo da aldeia não ousava mais sair de sua aldeia. São Frankie teve pena do povo e decidiu ir ao lobo. O povo estava aterrorizado, mas ele disse que Deus cuidaria dele. Um padre corajoso e alguns camponeses foram para a confusão de São Frankie fora da cidade. Logo, porém, os camponeses voltaram atrás, recusando a honra. São Frankie continuou com seu companheiro. De repente, um lobo, com as mandíbulas bem abertas, carregou para fora do bosque em direção a eles. St. Frankie fez um sinal da cruz em frente a ela. O poder de Deus retardou o movimento do lobo e fechou sua boca. São Frankie falou ao animal: "Vem a mim, irmão Lobo". Em nome de Cristo, eu vos ordeno que não machuqueis ninguém". Naquele momento, o lobo baixou a cabeça e deitou-se aos pés de São Frankie, morno como um cordeiro. São Frankie explicou ao lobo que ele havia assustado as pessoas, matando não só animais, mas também pessoas que eram imagens de Deus. Irmão Wolf", disse São Frankie, "quero fazer a paz entre você e o povo de Gubbio". Eles não lhe farão mal, mas você tampouco os prejudicará. Todos os atos passados serão perdoados. "Então, para surpresa do povo ali reunido, São Frankie pediu ao lobo que fizesse um juramento. Quando São Frankie estendeu sua mão para aceitá-la, o lobo estendeu sua pata dianteira e a colocou na mão do santo. São Frankie disse ao lobo para segui-lo até a aldeia e fazer as pazes com os aldeões. Quando chegaram à praça da aldeia, todos estavam lá para testemunhar este milagre. Com o lobo ao seu lado, São Frankie realizou uma cerimônia do amor maravilhoso e destemido de Deus, chamando o povo a arrepender-se de suas ações. Ele então ofereceu aos aldeões a paz em nome do lobo. Os aldeões prometeram unanimemente alimentar o lobo. St. Frankie perguntou ao lobo se os termos eram aceitáveis para ele. Ele abaixou a cabeça e sacudiu seu corpo de modo que ficou claro para todos que ele aceitava. Mais uma vez, o lobo colocou sua pata na mão de São Frankie como um sinal de acordo. A partir de então, o povo cumpriu sua palavra. O lobo viveu com os aldeões por alguns anos, indo de porta em porta em busca de comida. Não machucou ninguém e ninguém o machucou. Os cães também não ladravam. A pacificação do lobo foi uma prova viva para o povo dos milagres de São Frankie, de paciência, bondade e santidade. Tem sido um símbolo vivo do poder e da permissividade de Deus. ____________________ Camiseta que diz: "Deve ser verdade porque está na Wikipédia! " ainda não foi adquirido. A ligação à wikipedia garante principalmente um ( relativamente ) link permanente , nem sempre necessariamente nada mais ( blogs cheios de links mortos são chatos . ) Não deve faltar fontes adicionais na Internet , depois que você perceber que a Wikipedia não oferece nada além de uma mão calorosa .}</w:t>
      </w:r>
    </w:p>
    <w:p>
      <w:r>
        <w:rPr>
          <w:b/>
          <w:color w:val="FF0000"/>
        </w:rPr>
        <w:t xml:space="preserve">id 211</w:t>
      </w:r>
    </w:p>
    <w:p>
      <w:r>
        <w:rPr>
          <w:b w:val="0"/>
        </w:rPr>
        <w:t xml:space="preserve">Seu próprio protótipo de Intranet pronto em um dia Planejando um projeto de intranet ou gerenciamento de documentos ? Quer ver o que o SharePoint pode fazer com os recursos padrão? Você precisa de seu próprio ambiente protótipo para projetar e testar as coisas na prática? Você quer desenvolver ou atualizar suas habilidades de usuário do SharePoint? Em um novo tipo de treinamento Sulava, um protótipo SharePoint Online é construído durante um dia de treinamento, que cada participante levará para uso posterior. O treinamento cobrirá as funcionalidades mais comuns de uma intranet : Funções sociais ( alimentação de notícias , sites comunitários ) Intranet comunicativa ( notícias , discussões , pesquisas , navegação ) Gerenciamento de documentos ( visões , metadados , versões ) Trabalho em grupo ( sites de grupos de trabalho , wikis ) Permissões e gerenciamento de usuários Pesquisar os próprios desejos dos participantes Data Inscrição até 4.6.2014 Qua 4.6.2014 Qua 28.5.2014 1 dia Nível inicial Preço Critério de Localização 1100 EUR + IVA 24 % Helsinki Centro da cidade Benefícios para você e sua organização Você aprenderá sobre as possibilidades da última versão do SharePoint Você entenderá o que é possível em uma intranet baseada em SharePoint- out-of-the-box e o que requer personalização Você terá idéias e modelos funcionais para projetar sua intranet para sua comunidade de trabalho, Você tirará um protótipo de Intranet pronto para uso que poderá usar em sua organização gratuitamente por 30 dias Métodos e materiais de aprendizagem O dia consistirá de seis seções apresentando as funcionalidades mais relevantes do SharePoint Online. Estes serão utilizados durante o dia para construir um protótipo adaptado às necessidades de cada participante. Os participantes aprenderão como fazer uso efetivo das características do SharePoint e se familiarizar com as tendências de design da intranet. O protótipo será construído para o Office 365, mas também pode ser usado para projetar seu próprio projeto de ambiente SharePoint. Vários consultores SharePoint experientes da Sulava estarão presentes durante o treinamento e o orientarão no processo de construção de seu próprio protótipo usando o método "aprender fazendo". Não é necessária nenhuma experiência prévia no SharePoint. Os participantes devem trazer seu próprio laptop (com pelo menos o IE9 ou o último Chrome/Firefox instalado) para o treinamento . O protótipo criado pelo participante estará disponível gratuitamente durante quatro semanas após o treinamento, após o qual poderá ser utilizado por uma taxa mensal de alguns euros . Antes do treinamento, enviaremos um pequeno questionário para identificar os desejos e perguntas dos participantes e os abordaremos durante o dia no contexto das funcionalidades adequadas. Para quem é adequado o treinamento? O treinamento é adequado para pessoas cujas responsabilidades incluem o desenvolvimento da comunicação interna, o desenvolvimento do pessoal ou a intranet da organização. Seu título poderia ser, por exemplo: Trainers Teemu Teräväinen Teemu é um formador certificado e especialista em produtos Microsoft . Suas especialidades são as implementações SharePoint e Office 365, bem como os treinamentos IT-Pro acima mencionados . Teemu é apaixonada pelo desenvolvimento do trabalho de conhecimento utilizando ferramentas familiares e suas características básicas . Karoliina Harjanne Karoliina trabalha com SharePoint há 5 anos como formadora , designer e desenvolvedora de conceitos com foco especial nas funcionalidades colaborativas e na mudança cultural que elas requerem. Karoliina é especializada em inovação, comunicação e colaboração e em como melhorá-las através de ferramentas e processos modernos. Preço e inscrição O preço do treinamento é de 1100 euros + IVA 24%. Você pode se inscrever para o treinamento usando o formulário abaixo ou entrando em contato com Karoliina Harjantee por telefone ou e-mail ( tel. 040 823 7434 / karoliina .harjanne@sulava.com ) . O treinamento será cobrado por fatura após o treinamento . A inscrição é encerrada uma semana antes do início do treinamento, mas ainda vale a pena consultar os locais de cancelamento após o último dia de inscrição . Preencha o formulário e registre-se ! Cancelamentos feitos após o último dia de inscrição (uma semana antes do treinamento) serão cobrados 50% da taxa de inscrição . Cancelamentos feitos dois dias úteis antes ou depois do treinamento serão cobrados a taxa de inscrição completa .</w:t>
      </w:r>
    </w:p>
    <w:p>
      <w:r>
        <w:rPr>
          <w:b/>
          <w:color w:val="FF0000"/>
        </w:rPr>
        <w:t xml:space="preserve">id 212</w:t>
      </w:r>
    </w:p>
    <w:p>
      <w:r>
        <w:rPr>
          <w:b w:val="0"/>
        </w:rPr>
        <w:t xml:space="preserve">América do Sul A América do Sul ainda é um destino relativamente raro para estudantes finlandeses estudarem e treinarem. Algumas universidades finlandesas têm acordos de intercâmbio com instituições sul-americanas, portanto os estudos de intercâmbio são uma forma de ir para a América do Sul. Cursos de graduação completa e estudos de intercâmbio auto-organizados também são opções, mas requerem muita atividade pessoal por parte do estudante. A fluência no espanhol é geralmente um pré-requisito para estudar na América do Sul. No Brasil, o conhecimento do português é importante e as informações sobre o estudo geralmente só estão disponíveis no idioma do país. Algumas universidades privadas também podem oferecer cursos em inglês . Encontrar informações sobre o ensino superior não é fácil, pois muitos países da América do Sul e Central não possuem portais com informações básicas sobre os estudos. Os estudantes universitários podem solicitar estágios através do CIMO em países como a Argentina e o Chile.</w:t>
      </w:r>
    </w:p>
    <w:p>
      <w:r>
        <w:rPr>
          <w:b/>
          <w:color w:val="FF0000"/>
        </w:rPr>
        <w:t xml:space="preserve">id 213</w:t>
      </w:r>
    </w:p>
    <w:p>
      <w:r>
        <w:rPr>
          <w:b w:val="0"/>
        </w:rPr>
        <w:t xml:space="preserve">Mega Dever No moro todos ...alguém inteligente que vem treinando há vários anos pode fazer um programa de treinamento decente e funcional de mega dever ...na verdade eu treino exclusivamente com pesos livres e o mais importante seria saber quantos conjuntos eu posso fazer em um movimento E lembre-se que o MD é mais adequado para alguém que vem treinando há vários anos . Um iniciante ou alguém que esteja treinando há menos de um ano se desenvolverá igualmente bem com o treinamento básico . É uma questão de um sistema tão difícil que você não pode simplesmente pular nele . Nade com técnicas especiais pouco a pouco em seu programa . O programa dado no livro KP é um exemplo extremo, que não deve ser tomado como está, se você não tiver feito exercícios forçados, negativos, etc. Lentamente você vai ficar bom.</w:t>
      </w:r>
    </w:p>
    <w:p>
      <w:r>
        <w:rPr>
          <w:b/>
          <w:color w:val="FF0000"/>
        </w:rPr>
        <w:t xml:space="preserve">id 214</w:t>
      </w:r>
    </w:p>
    <w:p>
      <w:r>
        <w:rPr>
          <w:b w:val="0"/>
        </w:rPr>
        <w:t xml:space="preserve">Blog Minha colega de conselho Elina Moisio e eu estamos organizando um passeio a pé junto com os Verdes em Helsinque do Sul na quinta-feira, durante o qual aprenderemos a melhorar as condições de caminhada e ciclismo no centro da cidade. Bem-vindo a juntar-se a nós ! Aqui está o anúncio real do evento : GREEN CITY WALK Thu 10.9 . às 18- Partida : Primula corner na esquina de Kalevankatu e Mannerheimintie Venham passear juntos para conhecer os planos de um centro pedestre e de ciclismo e os problemas do ciclismo no centro da cidade e para pensar juntos em uma cidade mais confortável e funcional . O percurso pedestre parte da esquina da Primula [ ...] Quando a Prefeitura aprovou os planos do Parque Kiasma, Musiikkitalopuisto e Makasiinipuisto no início do ano, também aprovou a seguinte lista de desejos: A Prefeitura exige que a rota de tráfego leve a ser construída no local do antigo túnel ferroviário continue naturalmente no parque e que o tráfego pedestre e ciclístico sejam claramente separados na área do parque. "( Ville Ylikahri , por 81-1 ) Eu fiz isso porque o plano do parque estranhamente supunha que os ciclistas que andam de bicicleta na área, e especialmente aqueles que utilizam a nova pista de ciclismo de túnel de pista, poderiam supostamente com segurança [ ...] Saudações da primeira reunião do conselho do outono . Gostaria de lembrar que as reuniões podem ser seguidas no canal Dina da rede a cabo da Welho e online em www.helsinkikanava.fi . A maior questão no outono é, naturalmente, o orçamento do próximo ano, o que envolverá um debate sobre o aumento de impostos, o empréstimo de dinheiro ou o corte de serviços. Em junho eu fui eleito para o grupo de trabalho da rede de serviços da cidade, que é passar pela estrutura de serviços da cidade e ver se há alguma economia a ser feita. Portanto, haverá listas reduzidas a serem consideradas. Hoje a campanha conjunta "Ousar" foi lançada pela Finlandesa Sport and Physical Education , Seta e muitas outras organizações. O objetivo da campanha é tornar visível que existem minorias sexuais e de gênero também no esporte. Uma boa e necessária campanha! Leia mais em www.uskalla.fi . Entretanto, o Diretor de Esportes da Cidade de Helsinque não queria que os cartazes da campanha fossem afixados nas instalações esportivas da cidade. Leia as notícias no SH . Vihreä fio me perguntou o que eu acho e eu respondi . Leia o Green Thread . [ ...] Na agenda da Câmara Municipal da próxima segunda-feira está uma proposta para dar à cidade um excedente de 2,6 milhões de euros no orçamento para o departamento de emprego . Isto proporcionará empregos temporários para cerca de 400 jovens na cidade. O comitê de emprego da cidade propôs em maio que fundos adicionais fossem encontrados este ano. Eu mesmo presidi o comitê e minha proposta destinou especificamente o dinheiro para o desemprego juvenil. O número de desempregados com menos de 25 anos dobrou em um ano e sem o dinheiro extra a cidade não [ ...] Quando eu estava em Copenhague, vi em primeira mão o que significa para a cidade levar a bicicleta a sério como meio de transporte. 38% das viagens para o trabalho e a escola em Copenhague são feitas de bicicleta. O objetivo é aumentar isto para 50% nos próximos anos. Em Helsinque, o objetivo é aumentar a ciclagem para 12% até 2015. Sim , Copenhague é plana . Sim , Copenhague tem um inverno mais ameno que Helsinque . Estes são os argumentos que você sempre ouve quando considera as diferenças entre a popularidade do ciclismo aqui e [ ...] As férias de verão acabaram e agora está de volta ao trabalho e de volta ao computador. Nos próximos blogs escreverei sobre meus pensamentos a partir de minhas viagens de verão . Primeiro, vou começar com uma comparação de Helsinque e outras cidades européias. Durante o verão, visitei Liverpool, Estocolmo, Malmö e Copenhague. Todas estas cidades estão competindo por negócios, talentos e turistas - cada uma com seus próprios pontos de partida, mas de forma muito semelhante. É interessante refletir e comparar o que Helsinque tem [ ...]</w:t>
      </w:r>
    </w:p>
    <w:p>
      <w:r>
        <w:rPr>
          <w:b/>
          <w:color w:val="FF0000"/>
        </w:rPr>
        <w:t xml:space="preserve">id 215</w:t>
      </w:r>
    </w:p>
    <w:p>
      <w:r>
        <w:rPr>
          <w:b w:val="0"/>
        </w:rPr>
        <w:t xml:space="preserve">Roleta mais inteligente - como permanecer no jogo sem cair 20 DE DEZEMBRO DE 2013 A Roleta pode às vezes se sentir um pouco acelerada demais, fazendo você sentir que quer sair do jogo ... O jogo se move rápido e as linhas vermelhas e pretas parecem girar infinitamente . Pode ser um produto da imaginação, mas o resultado parece ser '0' com muito mais freqüência do que as probabilidades de 36:1 sugerem. Então, como permanecer no jogo sem cair? Continue lendo e nós lhe diremos tudo o que você precisa saber ... Mitos da Roleta Vamos começar corrigindo alguns conceitos errados comuns . Em primeiro lugar, e isso provavelmente afetará principalmente os iniciantes, há uma concepção errônea de que a roleta é um jogo elitista ou glamoroso que você tem que possuir pelo menos um Aston Martin para jogar. Bobagem! Isto é tão sensato quanto afirmar que você não pode beber água engarrafada porque a Rainha a bebe! Não importa como você se veste porque quase todos os cassinos online têm a roleta como parte de sua gama. Então você pode optar por usar seu pijama, se quiser! Uma das percepções predominantes é que as mesas são ponderadas para que não seja possível ganhar muito neste jogo. Na versão on-line, a tabela não pode ser "ponderada" fisicamente ou ter qualquer outro tipo de defeito. Todos os casinos de renome (o que não significa, por exemplo, Unibet) seguem leis e regulamentos muito rigorosos em relação a pagamentos, o resultado de cada rodada, etc. Um dos mitos persistentes é que é impossível ganhar dinheiro na roleta. Mesmo esta afirmação pode ser refutada por simples estatísticas . Assim, por exemplo, você pode esperar obter um número vencedor 30 das 37 tentativas ao fazer uma aposta do tipo descrito abaixo. É verdade que as grandes vitórias nem sempre vêm ao seu encontro, mas uma banca em constante crescimento também pode ser uma espécie de recompensa para o jogador paciente. Inversamente, conceitos errados como a idéia de que as vitórias realmente acontecem devem ser evitadas - as mesmas probabilidades se aplicam a cada giro da roleta. Após mil rotações, a incidência de preto e vermelho é aproximadamente a mesma, embora a curto prazo o preto possa ganhar mais vezes do que o vermelho. Algumas preparações iniciais Jogar apenas a roleta européia e evitar a roleta americana ( porque ela tem um '00' além de um '0', o que reduz significativamente suas chances de ganhar ) . Melhor ainda é escolher a roleta francesa se ela estiver disponível , pois ela não levará sua aposta quando '0′ aparecer , mas deixará você voltar a girar ( ou devolver metade de sua aposta ). Leve em conta todas as variáveis Este método pode lentamente aumentar sua banca , e mesmo no pior caso ele não levará a perdas muito grandes . Você deve apostar em uma das duas cores ( digamos, vermelho ) e então apostar aproximadamente a mesma quantia em cada uma das duas primeiras colunas a uma proporção de 2:1 . Isto deixa os quatro números pretos na coluna superior ( 6 , 15 , 24 , 33 ) e o número '0′ descoberto , mas você também pode fazer apostas menores sobre eles . Escolha alguns "números da sorte" Esta técnica é um pouco mais arriscada do que a acima, mas, por outro lado, as recompensas potenciais são melhores. A técnica baseia-se no fato de que a mesa da roleta é dividida em duas metades, 1 - 18 e 2 - 36 . Você deve escolher um conjunto de apostas entre 1 e 18, digamos 10 números, e colocar pequenas somas iguais em cada um deles. Em seguida, aposte no mesmo número de números ao quadrado 19 - 36 ( em números pares ) . Isto cobre a maioria dos números . Claro que você também pode apostar em zero , mas não se esqueça de colocar a mesma quantidade total de dinheiro nos números grandes como você colocou nos números menores .</w:t>
      </w:r>
    </w:p>
    <w:p>
      <w:r>
        <w:rPr>
          <w:b/>
          <w:color w:val="FF0000"/>
        </w:rPr>
        <w:t xml:space="preserve">id 216</w:t>
      </w:r>
    </w:p>
    <w:p>
      <w:r>
        <w:rPr>
          <w:b w:val="0"/>
        </w:rPr>
        <w:t xml:space="preserve">Existe uma conexão entre os anjos e o crescimento espiritual humano, trazido pelo cuidado dos anjos ( anjos da guarda ) e a alegria de até mesmo um pecador arrependido ( [http://raamattu .uskonkirjat.net/servlet/biblesite.Bible ? ref=Luke +15:10 Luke 15A doutrina [ [ Bizantino] ]dos anjos foi desenvolvida por [ Dionísio Areopagita ]e [ Patriarca ]de [ Constantinopla ]Nikeforos I ( Patriarca 806-815 ) . Dionísio estabeleceu uma espécie de ordem hierárquica dos anjos . As designações mais familiares são provavelmente as seguintes : + Existe uma conexão entre os anjos e o crescimento espiritual dos homens, provocado pelo cuidado dos anjos ( [ [ [ anjos da guarda] ] ) e a alegria de até mesmo um pecador arrependido ( [http://raamattu .uskonkirjat.net/servlet/biblesite.Bible ? ref=Luke +15:10 Luke 15A doutrina [ [ Bizantino] ]dos anjos foi desenvolvida por [ Dionísio Areopagita ]e [ Patriarca ]de [ Constantinopla ]Nikeforos I ( Patriarca 806-815 ) . Dionísio estabeleceu uma espécie de ordem hierárquica dos anjos . As mais familiares são provavelmente as seguintes designações : As funções dos anjos A principal função dos anjos é louvar a Deus e agir como seus mensageiros ( grego: angéllo = proclamar , anunciar ) , não só como mensageiros , mas também realizar vários atos e obras de acordo com a vontade de Deus . Os anjos são criaturas de Deus ( Colossenses 1:16 ) , sábios ( 2 Samuel 14:20 ) , santos ( Atos 10:22 ) . Eles atuam como mediadores da luz de Deus para o mundo visível ( Hebreus 1:14 , Lucas 1:26-38 e Atos 1:10-11 ) . Os anjos trouxeram a boa nova do nascimento de Cristo : o arcanjo Gabriel anunciou pela primeira vez o nascimento de João a Zacarias ( Lucas 1:10 ) .Os anjos também desempenharam um papel importante no anúncio da ressurreição de Cristo ( Mateus 28:2-7 , Marcos 16:5-7 , Lucas 24:4-8 e João 20:12-14 ) . Todos os evangelistas mencionam os anjos como os arautos da boa nova da ressurreição de Cristo . Todas estas "fileiras militares" aparecem na Bíblia, incluindo o Apóstolo Paulo, que as usa com freqüência. Parte da criação invisível Segundo os pais e professores bizantinos, como o patriarca Niceforo, os anjos são seres desencarnados e pertencem à parte invisível da criação. Por sua própria natureza, os anjos são capazes de aparecer em forma material, se assim o desejarem. Portanto, eles também podem ser representados em ícones artísticos. Os anjos pertencem à Igreja, onde os mundos invisíveis e visíveis se encontram. Os anjos têm uma importante missão para proteger a humanidade e o mundo, missão que lhes foi confiada por um Deus que ama a humanidade. Portanto, a vida litúrgica bizantina está ancorada na liturgia celestial realizada por Cristo e Seus santos anjos. Neste mundo, Cristo foi condenado à morte. Portanto, neste mundo, os seguidores de Cristo não têm um dia de festa completo, pois no mundo os cristãos fiéis estão lotados. Neste mundo, a Igreja só é possível como lugar de refúgio, expectativa, prontidão, vida ascética. A Igreja condena o mundo à morte, mas é também sua ressurreição e o início de uma nova vida. Servos de Deus e Sua imagem Ao proclamar a santificação do cosmos, a liturgia bizantina menciona com freqüência não só as forças do mal que usurparam o poder no mundo, mas também os "poderes incorpóreos e celestes", ou seja, os anjos que trabalham junto com Deus e os anjos do mundo.</w:t>
      </w:r>
    </w:p>
    <w:p>
      <w:r>
        <w:rPr>
          <w:b/>
          <w:color w:val="FF0000"/>
        </w:rPr>
        <w:t xml:space="preserve">id 217</w:t>
      </w:r>
    </w:p>
    <w:p>
      <w:r>
        <w:rPr>
          <w:b w:val="0"/>
        </w:rPr>
        <w:t xml:space="preserve">     Nesta linha, uma descrição precisa da variação ao longo do tempo e do estado atual de seus interesses de jogo, de preferência ilustrada por uma curva gráfica . Depois do tópico de hoje da MGS, gostaria de ler sobre experiências de como todo o hobby do jogo mudou ao longo do tempo. Os juros diminuem , aumentam , a um nível constante ? Qual é a razão ? ed :// Sim e a situação atual é o mais importante, se você não tem vontade de contar uma longa história . Para mim, o ponto de corte mais claro é 1998 . Comprei minha primeira SuperPower porque tinha uma foto da Ocarina of Time na capa, que eu havia lido em um folheto promocional da Nintendo. Pensei, ei, os jogos de console percorreram um longo caminho desde os dias da NES, e isso foi seguido por um par de anos de todos os tipos de grandes coisas. Ocarina , que foi o primeiro jogo sem solo que aceitei e um jogo incrível naquele . Playstation , CDs legais , um controlador tremido e meu novo gênero favorito , j-rpg , que tinha texto e personagens e ainda mais história do que Ocarina . Fantasia Final VIII cutscenes , uau! Primeira geração de monstros de bolso , o jogo colecionável mais viciante de todos os tempos . O próximo evento impressionante aconteceu no verão de 2002, quando recebi o tão esperado e hipnotizado PS2 ( e aquele maldito FFX ) e descobri que a propaganda tinha sido em vão. Não me sentia mais como se estivesse jogando em um dispositivo do próximo gênero e eu joguei com prazer novos jogos quando paguei por eles. Pensei na época que a era dourada do meu próprio jogo ainda estava lá no final do milênio. Então ... por muitos anos eu acreditei que meus dias de jogo tinham ficado para trás porque eu já tinha visto tudo isso. Depois, no outono de 2005, fui para a universidade e chorei por não ter permissão para ter um animal de estimação no bloco de celas. Preciso elaborar? Eu tinha que pegar Nintendogs e um DS. Eu não queria um jogo de cachorro, mas pelo menos algum tipo de cachorro substituto, e Nintendogs tinha me convencido. Foi uma boa solução porque ao mesmo tempo a tela sensível ao toque e a tela dupla da DS me puxou de volta para o mundo dos jogos. Fez com que os jogos voltassem a ser emocionantes. Seguiu-se uma reação em cadeia, durante a qual me interessei novamente pelo negócio dos jogos e comecei a passar por todos os maiores jogos PS2/Gamecube que tinham aparecido no meio. Usei o huuto.net para testar gêneros que não conhecia e encontrei a MGS , ou jeah . E agora estou de volta quase na mesma situação que em 2002 para os grandes consoles . Novas máquinas chiques com jogos que nem quero tentar . Odeio jogos de guerra e caixas de areia e não é a maioria da gama atual, uma ou outra? OS OUTROS, minha antiga série de jogos favoritos, se repetem até ficarem entediados, mas com um pouco mais de brilho. Eu culpo os jogos, não a mim mesmo. Além disso, havia algo no GBC's Metal Gear Ghost Babel que me fez jogar através dele há uma semana por mais do que obrigação . Você inventa algo, faz algo e em algum lugar uma nova área sem precedentes se abre . Essa é a IMHO a melhor experiência de jogo . Odeio quando meu caráter é jogado em um enorme mundo aberto logo no início. Por outro lado, eu também culpo um pouco os jogos da MGS. Eles têm sido perfeitos demais para mim, por isso muitos outros jogos agora se sentem inferiores. Como apenas o movimento do velho homem/unidade/condutor não se sente bem, eu exijo personagens e cenas divertidas do jogo como na MGS . Não quero que as histórias sejam apenas aborrecidamente realistas, mas estou ainda menos interessado em mundos de fantasia, superpoderes e coisas de Deus. Phoenix Wright parece ser o único que pode atender a esses requisitos no momento. DS e PSP é. Sobre as características da tela sensível ao toque</w:t>
      </w:r>
    </w:p>
    <w:p>
      <w:r>
        <w:rPr>
          <w:b/>
          <w:color w:val="FF0000"/>
        </w:rPr>
        <w:t xml:space="preserve">id 218</w:t>
      </w:r>
    </w:p>
    <w:p>
      <w:r>
        <w:rPr>
          <w:b w:val="0"/>
        </w:rPr>
        <w:t xml:space="preserve">Vale a pena Primeiros passos Este é o ponto de partida. Não é tão chocantemente repugnante, mas é o meu próprio reflexo que me incomoda. Meu namorado me diz com freqüência "você não é tão grande assim" - não, mas eu também sou grande. Sou maior do que estou acostumado a ser e, mesmo assim, quis me firmar um pouco. Então agora é o momento perfeito para ter tudo sob controle e voltar ao "a que estou acostumado" e superá-lo :D Ou ali , como você quiser colocar ... O primeiro grande passo foi dado na semana passada. O trabalho de verão começou e minha rotina alimentar voltou a seu ritmo ideal, pois no trabalho o café e os intervalos para almoço estão sempre separados por duas horas. Mas isso é um grande passo! Esta garota tem pensado muito em seus lanches e refeições esta semana, e isso é muito importante para mim que adoro lanches, sanduíches, chocolate, refeições prontas ( eu sei yuck ) e bebidas energéticas. Nos verões anteriores, pelo menos 2-3 vezes por semana, eu peguei aquela garrafa tão segura de Bateria e mordisquei em sanduíches e barras de chocolate nas pausas para café e a comida quente normalmente tem sido lasanha saarioísta ou similar. Quando chego em casa, eu peguei aqueles sanduíches novamente. Mas não mais! Esta semana comi sopa de leite e suco, nozes em pequenas quantidades, barras proteicas, bebidas proteicas à base de leite e frutas. E para uma refeição quente na segunda-feira eu fiz um rolo de ovo com carne picada, que comi por quatro dias no trabalho :D Um pouco de queijo cottage ao lado e ah. Não é uma visão bonita, mas é bom, acredite-me! Saudável também, pois o rolo contém 6 ovos , 3dl leite , 3dl água , 1dl farinha de trigo e especiarias a seu gosto . Para o recheio comi carne picada, com a qual fritei algumas couves, pimentas, tomates e cebolas. Não sei o que as pessoas pensam destas dietas milagrosas e meio ano de superdietas, mas eu me juntei agora ao superdiretor da Jutta! Eu já olhei esses pacotes online antes, mas acho que 99e estava acima do meu limite de dor. Agora, porém, os locais tinham um superdiet de 6 semanas, por 49e . data de início 30.6 . para que o verão médio ainda pudesse se banquetear com comida para churrasco e depois julho e meio de agosto se apertassem completamente . eu me inscrevi e veremos como a mulher se sai . Já sei que haverá indiscrições porque tenho pelo menos um casamento em julho, para o qual não levarei almoços de piquenique e mordiscar queijo cottage entre os bancos, quando for hora do lanche. Mas vamos superar isso e tentar comer saudável e com moderação também nesses dias, e depois compensar com um treino mais duro no dia seguinte :D</w:t>
      </w:r>
    </w:p>
    <w:p>
      <w:r>
        <w:rPr>
          <w:b/>
          <w:color w:val="FF0000"/>
        </w:rPr>
        <w:t xml:space="preserve">id 219</w:t>
      </w:r>
    </w:p>
    <w:p>
      <w:r>
        <w:rPr>
          <w:b w:val="0"/>
        </w:rPr>
        <w:t xml:space="preserve">Novos métodos de imagem ótica para caracterização de materiais A microscopia óptica é uma ferramenta fundamental na pesquisa científica moderna, da medicina à nanotecnologia. Em sua tese de doutorado, Mikko J. Huttunen, um engenheiro graduado, desenvolveu novos métodos de microscopia óptica para caracterizar, entre outras coisas, tecidos ou nanoestruturas. O primeiro método foi desenvolvido para identificar moléculas quirais. Os corpos quirais não são simétricos com suas imagens espelhadas . Por exemplo, a mão humana é um corpo quiral, já que a imagem de espelho da mão esquerda é a mão direita. A maioria dos materiais biológicos é composta de moléculas e estruturas quirais. Como os efeitos fisiológicos das moléculas quirais podem diferir consideravelmente, a distinção entre moléculas quirais é de suma importância, por exemplo, na indústria farmacêutica. Nesta dissertação, foi desenvolvido um método para identificar de forma confiável a quiralidade das moléculas mesmo a partir de pequenas quantidades de moléculas em filmes finos com algumas camadas moleculares de espessura. Os métodos também foram aplicados para caracterizar nanoestruturas, ou seja, para determinar suas propriedades. As nanoestruturas são estruturas fabricadas, mensuráveis em nanômetros, e a nanotecnologia baseada em sua exploração está desempenhando um papel cada vez mais importante em novas aplicações, tais como o aumento da eficiência das células solares. A fim de aumentar a funcionalidade das futuras nanoestruturas e permitir o projeto de novos tipos de dispositivos de nanoescala, eles terão que se tornar cada vez mais complexos. Os avanços nas técnicas de fabricação estão tornando isto possível, mas ainda é muito difícil determinar as propriedades ópticas de nanoestruturas individuais. Portanto, neste trabalho foi desenvolvido um método rápido e sensível para a caracterização das nanoestruturas. O método foi utilizado para investigar como mesmo pequenos defeitos de fabricação podem alterar significativamente as propriedades das nanoestruturas. Dissertação no sábado 18 de maio A dissertação de Mikko J. Huttunen, engenheiro graduado em Física, Segunda Geração Harmônica com Feixes Vetoriais Focalizados ("Amplificação de Frequência Óptica com Feixes Vetoriais Focalizados") será examinada na Faculdade de Ciências da Universidade de Tecnologia de Tampere (TUT) no sábado 18 de maio.5.2013 às 12h00 no salão Tietotalo TB109 ( Korkeakoulunkatu 1 , Tampere ) O adversário será o Professor Niek van Hulst ( ICFO - The Institute of Photonic Sciences , Espanha ) O evento será supervisionado pelo Professor Martti Kauranen do Departamento de Física do TUT . Mikko J. Huttunen ( 28 ) é originário de Kajaani , vive atualmente em Tampere e trabalha como pesquisador no Departamento de Física do TUT .</w:t>
      </w:r>
    </w:p>
    <w:p>
      <w:r>
        <w:rPr>
          <w:b/>
          <w:color w:val="FF0000"/>
        </w:rPr>
        <w:t xml:space="preserve">id 220</w:t>
      </w:r>
    </w:p>
    <w:p>
      <w:r>
        <w:rPr>
          <w:b w:val="0"/>
        </w:rPr>
        <w:t xml:space="preserve">19 comentários : Chapéus absolutamente incríveis ! Tenho querido fazer um crochê desses para meus afilhados, mas como eles não vivem perto, é um pouco complicado encaixá-los na cabeça quando os faço ( vou ter que lembrar de medir minha cabeça da próxima vez ). Uau! Que chapéus bonitos! Você colocou um forro por baixo? Eu tentei fazer crochê com chapéus, mas nunca consigo acertar o tamanho e as garotas não gostam das coisas que eu faço com fio de lã - elas fazem coceira tão facilmente :/ .</w:t>
      </w:r>
    </w:p>
    <w:p>
      <w:r>
        <w:rPr>
          <w:b/>
          <w:color w:val="FF0000"/>
        </w:rPr>
        <w:t xml:space="preserve">id 221</w:t>
      </w:r>
    </w:p>
    <w:p>
      <w:r>
        <w:rPr>
          <w:b w:val="0"/>
        </w:rPr>
        <w:t xml:space="preserve">O centro comercial Skanssi foi inaugurado em 17.4.2009 com uma cerimônia de abertura festiva. "Isto foi precedido por muitos contratos, muitos anos de trabalho e uma quantidade incrível de energia e criatividade. O objetivo era construir um tipo completamente novo de centro comercial, uma pequena cidade de jardins própria, com o centro comercial Skanssi em seu coração. "Atualmente, a primeira fase da pequena cidade está completa e o centro comercial abriga quase uma centena de empresas. Segundo Keskitalo, quase 111 000 clientes visitaram Skanssi no fim de semana de abertura, e a beleza do centro comercial, sua arquitetura, sua diversidade e sua proximidade com a natureza são comentários que têm sido ouvidos por muitos clientes. A Realprojekti foi responsável pela gestão do projeto, locação e planejamento comercial e funcional da construção do shopping. Durante a operação do shopping, a Realprojekti é responsável pela gestão do Skanssi . Skanssi é um novo shopping center construído na rodovia Helsinki, a cerca de 4 km do centro de Turku . Skanssi é propriedade de CapMan RE II Ky . 27.4.2009</w:t>
      </w:r>
    </w:p>
    <w:p>
      <w:r>
        <w:rPr>
          <w:b/>
          <w:color w:val="FF0000"/>
        </w:rPr>
        <w:t xml:space="preserve">id 222</w:t>
      </w:r>
    </w:p>
    <w:p>
      <w:r>
        <w:rPr>
          <w:b w:val="0"/>
        </w:rPr>
        <w:t xml:space="preserve">O fim do subúrbio Uma pessoa não deve se vangloriar da adversidade dos outros, e eu não estou, na melhor das hipóteses, feliz com minhas próprias escolhas. Para aquelas famílias cujos empregos estão longe, as lojas estão longe, as escolas das crianças estão longe (porque de qualquer forma viajamos de carro), e que colocaram todos os seus bens em uma casa suburbana (o sonho da Tuppula), o aumento do preço dos combustíveis tornou difícil, talvez até impossível, o pagamento das contas mensais. E ficar sem gasolina nos postos de gasolina é um pequeno desastre. A vulnerabilidade do subúrbio nascido na América do Norte é ilustrada no documentário canadense de 2004 The End of Suburbia , que também pode ser visto no YouTube . Comentários Muitas escolhas têm de ser feitas desde tenra idade, por exemplo entre estas três opções: o centro da cidade, os subúrbios ou uma pequena cidade onde tudo está a uma curta distância a pé. Trabalhei em um setor onde a cidade grande era a única opção ( Oslo , Londres , Bruxelas etc. ) e felizmente fui pago o suficiente para não ter que viver nos subúrbios mais distantes sem transporte público . E agora você pode se congratular por suas escolhas, mas acima de tudo por sua boa sorte em não ter que estar em um carrossel de despedaçar os nervos onde você ou voa contra um muro de pedra ou tem que escolher a saída e perder muito mais. Como uma garota de cidade pequena, eu provavelmente teria gostado disso também, fazendo viagens de lazer à capital para teatro e exposições, como eu fiz quando adolescente. Mais uma vez obrigado por esse posto!</w:t>
      </w:r>
    </w:p>
    <w:p>
      <w:r>
        <w:rPr>
          <w:b/>
          <w:color w:val="FF0000"/>
        </w:rPr>
        <w:t xml:space="preserve">id 223</w:t>
      </w:r>
    </w:p>
    <w:p>
      <w:r>
        <w:rPr>
          <w:b w:val="0"/>
        </w:rPr>
        <w:t xml:space="preserve">capaz de absorver energia , capaz de gerar e controlar eletricidade O Lightning Lad , nome real Garth Ranzz , é um personagem de quadrinhos e super-herói criado por Otto Binder e Al Plastino e publicado pela DC Comics . Ele apareceu pela primeira vez na edição 247 da revista Adventure Comics , em 1958 . [ 1 ] O Lightning Lad é capaz de gerar eletricidade , que ele usa para ajudá-lo a combater o mal . Ele também é um dos membros fundadores originais da Legião dos Heróis do Espaço. Índice Garth Ranzz nasceu o segundo de uma família de três crianças em um planeta chamado Winath . Aos 14 anos de idade, Garth e seu irmão Mekt , e sua irmã gêmea Ayla passaram um tempo festejando em outro planeta . No caminho de volta, a nave deles teve um mau funcionamento, forçando-os a fazer um pouso de emergência no planeta Korbal. O trio acabou descobrindo que seu navio havia ficado sem energia. Garth conseguiu atrair uma horda de ladrões de relâmpagos que ele esperava que usassem relâmpagos para alimentar o navio. Entretanto, as rajadas de energia dos animais atingiram as crianças em vez do navio, resultando em que os três ganharam os mesmos poderes que os animais possuíam. Garth , Mekt e Ayla usaram seus poderes para recarregar a energia que faltava para retornar ao seu planeta de origem. Alguns anos depois, Mekt desapareceu misteriosamente no submundo da galáxia, fazendo com que Garth fosse em busca de seu irmão. Ele embarcou numa nave com destino ao planeta Terra , no caminho em que conheceu Rokk Krinn e Imra Ardeen . Também a bordo estava o industrialista rico RJ Brande , que afirmava ser o terceiro homem mais rico da galáxia. Depois que a nave chegou à Terra, um assassino tentou assassinar Brande , mas Garth , Rokk e Imra usaram seus poderes especiais para proteger o homem rico . Brande estava tão convencido da coragem dos adolescentes que pediu aos Planetas Unidos para formar a Legião dos Heróis do Espaço . Uma vez que o grupo foi formado entre os três heróis, eles recrutaram mais membros para seu grupo recém-formado, incluindo Ghost Girl, Brainiac 5, Camelion Boy e Steel Girl. Uma das primeiras missões do grupo foi viajar no tempo para o século 20, onde conheceram o lendário herói Steel Boy e mais tarde o convidaram para se juntar à Legião dos Heróis do Espaço. Lightning Boy fez uma aparição no episódio de 1998 do Super-Homem " New Kids In Town " . Em 2006, ele fez sua segunda aparição no episódio animado da Liga da Justiça Ilimitada "Far From Home" , no qual, como na série anterior, o personagem desempenhou um papel muito pequeno. O personagem apareceu como um dos personagens principais na série animada Legião dos Super-Heróis, onde, como na história em quadrinhos, foi membro fundador dos Space Heroes. O personagem também teve uma aparência semelhante à do personagem original. Na segunda temporada da série, ele perdeu seu braço direito, como na história em quadrinhos, que foi substituído por um braço mecânico.</w:t>
      </w:r>
    </w:p>
    <w:p>
      <w:r>
        <w:rPr>
          <w:b/>
          <w:color w:val="FF0000"/>
        </w:rPr>
        <w:t xml:space="preserve">id 224</w:t>
      </w:r>
    </w:p>
    <w:p>
      <w:r>
        <w:rPr>
          <w:b w:val="0"/>
        </w:rPr>
        <w:t xml:space="preserve">Joonas Granberg ( -1 ) pegou o touro pelos cornos novamente quando aproveitou sua chance na grande corrida. Começando o último dia no 42º lugar, o jogador de Turku não se contentou com uma pequena subida, mas realmente colocou seu pé para baixo, fazendo a melhor pontuação do dia com 66 ( -5 ) ... Asian Tour Grand Prix A rodada de abertura do Panasonic Open no Japão foi extremamente difícil para os finlandeses . Joonas Granberg atirou um 73 ( +2 ) pela manhã para terminar como o melhor finlandês após a rodada de abertura em um empate para o 40º lugar com Kalle ... Todos os três jogadores finlandeses da Asian Tour viajaram de volta aos seus locais de trabalho na Ásia . O Panasonic Open no Japão é um dos maiores torneios da turnê, com um pote de quase US$ 1,5 milhão . Jaakko Mäkitalo entrou no último dia do tour asiático de Yeangder TPC em grande forma ... Mäkitalo, que atirou a melhor rodada do dia ontem com um 65, começou bem hoje novamente com uma rodada de dois abaixo após quatro buracos . A última rodada ... Jaakko Mäkitalo ( -5 ) esquentou seu taco no evento Asian Tour em Taiwan . O nativo de Lauttasaari pegou onde parou em Pickala depois de ganhar no Tour Finlandês, cardando nada menos que sete pássaros no sábado para ir com 11 pars - sem bogeys ... Miro Veijalainen lutou para entrar no segundo round do Tour Europeu Q-School ( qualificador ET ) Challenge Challenge TOUR - KHARKOV SUPERIOR CUP Tapio Pulkkanen fez exatamente o que era necessário na Ucrânia e vai continuar jogando no fim de semana . Pulkkanen começou sua rodada ... CHALLENGE TOUR - KHARKOV SUPERIOR CUP A turnê Challenge Tour na Ucrânia esta semana apresenta Tapio Pulkkanen e Janne Mommo . Pulkkanen jogou uma rodada estável , mas infelizmente terminou sua rodada com um duplo no 18º fairway . A pontuação final foi +2 e o ranking ... Há muitos fatores a serem levados em conta ao listar os vencedores de 2013 até agora . A turnê a ser jogada , o flatness , as metas e a dificuldade dos percursos . Claro, o número um entre os finlandeses foi Mikko Ilonen , mas também houve muito trabalho duro... O sexto episódio de RoadTrip em Alastaro apresenta peles... Em colaboração com 20 autores de 1911 artigos GoGolf.fi GoGolf.fi acompanha o mundo do golfe intensamente e com entusiasmo insano ! Queremos não apenas informar sobre o sucesso dos finlandeses nos campos de golfe, mas também desenvolver o golfe finlandês em uma direção mais relaxada e melhor. Estamos aqui para você , bem-vindo para se juntar a nós !</w:t>
      </w:r>
    </w:p>
    <w:p>
      <w:r>
        <w:rPr>
          <w:b/>
          <w:color w:val="FF0000"/>
        </w:rPr>
        <w:t xml:space="preserve">id 225</w:t>
      </w:r>
    </w:p>
    <w:p>
      <w:r>
        <w:rPr>
          <w:b w:val="0"/>
        </w:rPr>
        <w:t xml:space="preserve">Não seja esse cara! Dois anos e meio de solteiro me ensinou uma ou duas coisas sobre o maravilhoso mundo dos encontros pela internet. Mas, acima de tudo, me ensinou o quão profundamente disfuncional é um mundo em que vivemos. Pensei em escrever sobre isso muito antes. Mas eu nunca cheguei a isso. Então Elliot Rodger tornou o debate de gênero terrivelmente atual. A misoginia mata: não apenas mulheres, mas homens e, o mais importante, a possibilidade de soluções e amor. Lamento dizer que nossas colunas de namoro doméstico estão cheias de Elliots maltratando as mulheres e enfurecidas por serem rejeitadas. Temos inúmeros exemplos domésticos de misóginos, ativistas masculinos, como eles se chamam. Suponho que tenho que colocar aqui o obrigatório. Não odeio os homens, não categoricamente, não como indivíduos. Pelo contrário, amo e respeito tanto os homens que exijo que eles se comportem de uma forma adequada, humana. Portanto, quando falo de mau comportamento, não estou culpando ou denegrindo os homens, mas destacando as mágoas e considerando formas alternativas de comportamento que tornariam mais fácil para todos nós nos entendermos. Se minhas experiências causam a você, meu leitor, maus sentimentos e ansiedade, você pode parar e refletir sobre como eles me fizeram sentir. Se você se sente culpado pelo que eu disse, no entanto, você pode sentar e pensar sobre o que é. É absolutamente verdade que nem todos os homens são porcos misóginos, mas esse não é o ponto aqui. Nesta rodada, as experiências dos homens de seu próprio ser ou a ênfase em como este ou aquele homem é realmente gentil, gentil, otimista e atencioso com as mulheres, para que não se fale de coisas tão desagradáveis, não são o ponto aqui. Se você acha que nem todos os homens são nojentos ou que você é diferente, por favor, mostre-o afirmando que não aceita comportamento sexista, insolência e violência em qualquer circunstância e em qualquer situação. Se você não é sexista, seja homem e ouse falar contra o mau comportamento. Mas a verdade é que o mau comportamento, os idiotas sexistas fazem deste nariz um lugar difícil não só para nós mulheres, mas também para vocês homens. Quando uma mulher passa grande parte de seu tempo se perguntando se afinal este encontro às cegas é um estuprador ou se ela ousa abrir mão de seu número de telefone porque, embora nem todos os homens, alguns são perseguidores traiçoeiros que não podem ser livrados com um machado . Então é mais difícil para aqueles homens bons e simpáticos encontrar cônjuges, porque as mulheres são meio loucas de medo, porque a qualquer momento, em qualquer lugar, qualquer um pode ser um violador violento e antecipar o estupro é uma habilidade de sobrevivência tão importante quanto respirar como uma mulher (lembro a você meus comentários em posts anteriores sobre estupro). ) Volto ao namoro online. Notei que temos um grande número de homens solteiros. Mas estou lentamente começando a entender porque eles estão sozinhos. Conversa após conversa segue o mesmo padrão: 1. Oi, como você está? 2. Eu praticamente enfiei meu pênis pela sua garganta abaixo, independentemente do que você pensa. 3. Eu fico irritado quando você fica na defensiva. Nos últimos dois anos e meio, me perguntaram, geralmente como segunda ou terceira pergunta em uma conversa, se eu gosto de fazer broches, se eu raspei os pêlos do meu lábio inferior, em que posição eu gosto mais de sexo. Me disseram como o escritor tem um pênis tão grande que eu choro de felicidade. Recebi inúmeras fotos de pênis e descrições de sexo. Em cada três mensagens me perguntaram quanto eu estava pagando. Fui chamado de nomes e ameaçado de estupro por recusar esses "avanços". " Agressão sexual direta</w:t>
      </w:r>
    </w:p>
    <w:p>
      <w:r>
        <w:rPr>
          <w:b/>
          <w:color w:val="FF0000"/>
        </w:rPr>
        <w:t xml:space="preserve">id 226</w:t>
      </w:r>
    </w:p>
    <w:p>
      <w:r>
        <w:rPr>
          <w:b w:val="0"/>
        </w:rPr>
        <w:t xml:space="preserve">News List 0-1 No final de 2012, a quarta geração do Honda CR-V foi à venda na Finlândia. No final de 2013, a linha de motores do CR-V foi ampliada com uma nova opção de modelo, com a introdução do CR-V 1.6 i-DTEC de tração dianteira, disponível apenas na Europa. O motor é um turbodiesel de 1,6 litros baseado na nova filosofia da Honda Earth Dreams Technology , desenvolvendo 88 kW ( 120 cv ) e 300 Nm . O bom torque dá ao CR-V desempenho suficiente, especialmente porque o peso da curva é y News List 2 As vendas da Honda na Europa têm diminuído nos últimos anos. O CR-V tem sido o modelo mais vendido e o CR-V, agora entrando em sua quarta geração, visa recuperar a posição da marca. O CR-V foi menos estilizado como um SUV na mudança do modelo anterior e o novo modelo continua na mesma linha. Pela primeira vez, o CR-V também apresenta uma pel 468x400 Jattibox - NR2 News List 3 Lançado no final de 1995, o Honda CR-V criou uma classe de SUVs de médio porte, juntamente com o Toyota RAV-4 lançado alguns anos antes. Com base em uma placa base Civic modificada, o CR-V ( Veículo de Recreação Compacto ) provou ser mais popular do que o esperado e teve que esperar até o outono de 1997 para chegar à Finlândia. Na Europa, o CR-V só estava disponível como um modelo com tração nas quatro rodas e 2 , Gallery News List 4 Honda deu ao CR-V um facelift em 2010 , além de melhorar sua dirigibilidade e conforto de pilotagem . Honda introduziu o CR-V SUV em meados da década de 1990 e o modelo foi lançado na Finlândia em 1997 . Honda introduziu a segunda geração do CR-V em 2002, quando o estilo exterior do carro permaneceu em grande parte inalterado. Lista de notícias 5 da Galeria de Notícias da roda sobressalente Lançada no final de 1995, a Honda CR-V criou uma classe de SUVs de médio porte junto com o Toyota RAV-4, que havia sido lançado alguns anos antes. Baseado em um chassi Cívico modificado, o CR-V ( Veículo de Recreação Compacto ) provou ser mais popular do que o previsto e teve que esperar até o outono de 1997 para chegar à Finlândia. Na Europa, o CR-V estava disponível apenas como um modelo de tração nas quatro rodas 300x250 Anúncio Apresentando o Chevrolet Trax, um SUV de tamanho conveniente, é maior no interior do que sua aparência sugeriria . As opções de tecnologia incluem motor a gasolina ou diesel, transmissão manual ou automática e tração dianteira ou nas quatro rodas . A tração dianteira mais acessível custa 19.900 euros . 300x250 MARCAÇÕES DE CARRINHO DE CARRINHO DE CAIXA A Citroën está entrando numa nova categoria em tecnologia de motores a gasolina com o novo motor PureTech turboalimentado . O novo motor a gasolina de 3 cilindros utiliza uma nova tecnologia inovadora, eficiente e econômica . Chamada publicamente de "motor milagroso", a unidade de potência PureTech é uma combinação exemplar de uma ampla e simples faixa de operação, baixo consumo e funcionamento suave. O novo Mazda 6 é o resultado de uma solução sensata: o mercado americano, que precisa de um carro grande, tem um sedan grande, enquanto a Europa tem um station wagon com uma distância entre eixos 6,5 cm mais curta. Na Finlândia, apesar da diferença de tamanho, o Sedan é mais barato do que o station wagon. À medida que a economia global vacila, cada vez mais empresas e indivíduos estão considerando alternativas para comprar seu próprio carro. Cada vez mais pessoas estão interessadas em ter um carro somente quando precisam dele e não têm que investir dinheiro nele. A Bridgestone Corporation revelou sua segunda geração de pneus Air Free concept, que não precisa ser inflado, no Tokyo Motor Show de 2013.</w:t>
      </w:r>
    </w:p>
    <w:p>
      <w:r>
        <w:rPr>
          <w:b/>
          <w:color w:val="FF0000"/>
        </w:rPr>
        <w:t xml:space="preserve">id 227</w:t>
      </w:r>
    </w:p>
    <w:p>
      <w:r>
        <w:rPr>
          <w:b w:val="0"/>
        </w:rPr>
        <w:t xml:space="preserve">4. Controvérsias sobre o status das boas obras - a principal questão na controvérsia sobre as boas obras Duas controvérsias surgiram em algumas igrejas sobre a doutrina das boas obras . 1. Em primeiro lugar, alguns teólogos têm estado em disputa sobre as seguintes frases. Outros escreveram: "Boas obras são necessárias para a salvação. "Sem boas obras é impossível ser salvo". "Ninguém jamais foi salvo sem boas obras". Outros, por outro lado, escreveram: "As boas obras são prejudiciais à salvação". "Desde então, alguns teólogos também estão em desacordo sobre o uso das palavras "necessário" e "livre". Outros argumentaram que a nova obediência não deve ser chamada de necessária porque não nasce da necessidade ou da compulsão, mas do espírito de suscetibilidade . Outros retiveram a palavra "necessário", porque a nova obediência não é de nossa livre vontade, mas deve ser demonstrada por pessoas nascidas de novo. Esta disputa sobre as palavras se transformou então numa disputa sobre o próprio assunto. Alguns argumentaram que a lei não deveria ser pregada entre os cristãos em primeiro lugar, mas que as pessoas deveriam ser chamadas a fazer boas obras apenas com base no santo evangelho. Outros argumentaram contra isso. Afirmativa A pura doutrina das Igrejas cristãs em relação a esta controvérsia A fim de resolver completamente esta controvérsia e pôr um fim a ela, afirmamos como nossa doutrina, nossa fé e nossa confissão o seguinte . 1. Se a fé for real e viva e não morta, certamente, produzirá, sem dúvida, boas obras, como uma boa árvore frutifica. 2. Acreditamos, ensinamos e confessamos ao mesmo tempo, que as boas obras devem ser sempre excluídas quando se trata da nossa salvação, assim como quando se trata da questão da fé na justiça que é aceitável para Deus. O apóstolo prova isto com palavras simples: "Então Davi também diz que a salvação pertence somente ao homem a quem Deus imputa justiça sem obras, quando diz: "Bem-aventurados aqueles a quem a sua injustiça não é imputada" ( Romanos 4:6-8 ) . E em outro lugar: "Pela graça sois salvos, é dom de Deus, não pelas obras, para que nenhum homem se glorie" ( Efésios 2:8 ) . 3. Ainda acreditamos, ensinamos e confessamos que todos os homens são obrigados a fazer boas obras, mas especialmente aqueles que nasceram de novo e foram regenerados pelo Espírito Santo. 4. Portanto, é também muito correto usar as palavras "necessário", "deve", "deve", "ao falar dos nascidos de novo". Eles não são de forma alguma contrários a uma linguagem saudável e exemplar. 5.  8:14 ) da lei, porque "eles não estão mais sob a lei, mas sob a graça" . 6. Assim também acreditamos, ensinamos e confessamos que a frase: "Os regenerados fazem boas obras livremente" não deve ser interpretada como significando que os regenerados são livres para escolher quando fazer o bem e quando não fazer o bem; ou que eles podem manter a fé mesmo se pecarem incondicionalmente. 7. Isto deve ser entendido estritamente de acordo com a própria explicação do Senhor Jesus e seus apóstolos: o significado é que o espírito libertado não age como escravo, por medo do castigo, mas como filhos de Deus, por amor à justiça ( Romanos 8:15 ) . 8. Entretanto, a disposição dos filhos escolhidos por Deus não é perfeita, mas sim imperfeita, pois São Paulo descreve sua própria fraqueza.</w:t>
      </w:r>
    </w:p>
    <w:p>
      <w:r>
        <w:rPr>
          <w:b/>
          <w:color w:val="FF0000"/>
        </w:rPr>
        <w:t xml:space="preserve">id 228</w:t>
      </w:r>
    </w:p>
    <w:p>
      <w:r>
        <w:rPr>
          <w:b w:val="0"/>
        </w:rPr>
        <w:t xml:space="preserve">Revelado. 18:3 Pois todas as nações beberam do vinho da ira da sua fornicação, e os reis da terra se prostituíram com ele, e os mercadores da terra se enriqueceram com a abundância da sua glória" &amp;gt Go to Parallels Isaías 23:17 E depois de setenta anos o Senhor olhará para Tiro, e ela voltará à sua prostituição, e cometerá adultério com todos os reinos da terra que estão sobre a terra. 25:15 Pois assim me diz o Senhor Deus de Israel: Tira da minha mão este cálice do vinho da ira, e bebe-o de todas as nações a quem eu te enviarei" Jr . 25:27 "Dize-lhes: Assim diz o Senhor dos exércitos, o Deus de Israel: Bebei, e embebedai-vos, e vomitai, e caí, e não mais vos levanteis, diante da espada que eu enviarei entre vós". 3:4 Tudo isso por causa da grande fornicação da meretriz, aquela adorável querida, aquela feiticeira astuta, que vendeu as nações para sua fornicação, as tribos para suas feitiçarias. 14:8 Seguiu-se outro anjo, dizendo: "Caiu, caiu a grande Babilônia, que fez todas as nações beber do vinho da ira da sua fornicação. " 17:2 com quem os reis da terra se prostituíram, e por cujo vinho os habitantes da terra se embriagaram. "&amp;gt Go to Rev. 17:3 E ele me levou no espírito para o deserto. Lá eu vi uma mulher sentada nas costas de uma besta vermelha brilhante; a besta estava cheia de nomes blasfemos, e tinha sete cabeças e dez chifres. 17:4 E a mulher estava vestida de púrpura e escarlate e adornada com ouro, pedras preciosas e pérolas, e tinha na mão um cálice dourado, cheio de abominações, e as abominações de sua fornicação. 17:5 E em sua testa estava escrito um nome, um segredo: "Babilônia, a Grande, a mãe das portas da terra e das abominações". "18:3 Ty av hennes otukts vredesvin hava alla folk druckit ; konungarna på jorden hava bedrivit otukt med henne , och köpmännen på jorden hava skaffat sig rikedom genom hennes omåttliga vällust" . Inglês ( KJV 1789 ) 18:3 Pois todas as nações beberam do vinho da ira da sua fornicação, e os reis da terra se prostituíram com ela, e os mercadores da terra se enriqueceram com a abundância de suas iguarias.</w:t>
      </w:r>
    </w:p>
    <w:p>
      <w:r>
        <w:rPr>
          <w:b/>
          <w:color w:val="FF0000"/>
        </w:rPr>
        <w:t xml:space="preserve">id 229</w:t>
      </w:r>
    </w:p>
    <w:p>
      <w:r>
        <w:rPr>
          <w:b w:val="0"/>
        </w:rPr>
        <w:t xml:space="preserve">== Queijo == Queijo tem sido utilizado com sucesso na pesca de ciprinídeos . Tem sido bom para pegar o escamudo, o bacalhau e a dourada. Uma grande variedade de queijos pode ser utilizada para a pesca, mas lembre-se de que o queijo deve ser fresco. Os queijos duros são cortados em pedaços e colocados em um anzol com um anzol solto. Um anzol de três pontas é usado com freqüência. A dourada parece ser particularmente boa para o edam. Na pesca com queijo, é melhor usar um anzol de três pontas. O peixe agarrará melhor a isca de queijo se você moer os cantos afiados. Por favor, note que qualquer pessoa pode editar, alterar ou apagar quaisquer adições ou mudanças que você fizer no site. Ao editar o site, você concede aos usuários do site este direito e garante que o material adicionado seja escrito por você ou de uma fonte gratuita. Para mais informações ver Kalapedia :Copyright . QUALQUER USO DE MATERIAL PROTEGIDO POR DIREITOS AUTORAIS SEM PERMISSÃO É ESTRITAMENTE PROIBIDO!</w:t>
      </w:r>
    </w:p>
    <w:p>
      <w:r>
        <w:rPr>
          <w:b/>
          <w:color w:val="FF0000"/>
        </w:rPr>
        <w:t xml:space="preserve">id 230</w:t>
      </w:r>
    </w:p>
    <w:p>
      <w:r>
        <w:rPr>
          <w:b w:val="0"/>
        </w:rPr>
        <w:t xml:space="preserve">Participei do seminário "Município para Crianças e Jovens 2010" no Savoy Theatre hoje 22.3.2011. Mesmo lendo o programa de antemão, foi bom ver que a estrutura do seminário foi bem pensada. O programa consistia em 4 seções , cada uma delas concluída por um discurso de um ministro diferente e uma oportunidade de discussão . Eu freqüentemente participei de eventos onde o programa não tinha espinha dorsal ( pedagógica ), mesmo em teoria , muito menos na prática . Além do acima exposto, o que também foi agradável no local foi o envolvimento e a participação em sintonia com o tema do seminário , o que foi possível através de bate-papo ao vivo, microfones de audiência, gravação, etc. Mesmo que a tecnologia às vezes se tenha atolado, houve um esforço louvável. As reuniões dos pesquisadores devem, sempre que possível, ser documentadas e disponibilizadas [ on-line ] para os necessitados. No entanto, nem todos podem viajar para o local, e isso também não é muito sensato do ponto de vista ecológico. O melhor seria que aqueles que o desejarem pudessem assistir e comentar os discursos ao vivo na Internet - algo que é tão fácil do ponto de vista técnico hoje em dia. Anotei alguns dos tópicos que me interessaram "como hobby" . Não estou tentando forçar isto a ser ligado à minha pesquisa ou educação artística - o conteúdo tende a fazer isso de qualquer forma ;) O evento incluiu uma discussão sobre a sociedade ideal. Sempre me pergunto sobre as questões básicas: "De quem é a imaginação da sociedade ideal baseada em ? " e : " Como esta base imaginária poderia ser ampliada ? "O seminário de 2010 sobre Crianças e Jovens Municípios analisou em particular a participação de crianças e jovens e como eles podem ser ouvidos, mas a questão também pode ser considerada do ponto de vista de outras "pessoas silenciosas". Quem está sendo ouvido e por quê? Quem pode fazer a diferença e por quê? INTRO : A seguir, a associação livre , que quase esqueci no meu laptop . Eu estava pensando em escrever mais sobre isso mais tarde e de uma forma mais estruturada, mas como pode demorar um pouco, eu vou jogar isso em voz alta, escrito na hora, no meu blog. Ainda me pergunto por quem todos esses pequenos pensamentos ingênuos e murmurados estão sendo lidos. Tenho medo de incompletude e da impressão de estupidez, porque eu continuo perguntando as coisas óbvias e "conhecidas de todos". Mesmo sob risco . O que eu tenho a perder? ( Reputação ? honra ? ISO hah ! ) - - - - - - - - Este fórum me faz pensar séria e extensivamente sobre o treinamento em serviço dos professores [ artes visuais ] . me pergunto na prática como o treinamento em serviço é organizado ( ou é organizado ... ? ) . E financiado . com que tipo de cooperação , cf . Percebi que preciso olhar mais de perto as ofertas de educação continuada da própria TaiK ( O quê ? Por quê ? A que preço , para quem ? ) e, por outro lado, a relação do Departamento de Arte com a educação continuada . E às possibilidades na prática de os professores buscarem qualquer tipo de treinamento suplementar, por mais relevante e necessário que seja. Eu me encontro voltando, talvez ingenuamente, às idéias que já discuti em minha tese final. Em sua apresentação no Fórum de Competência (Professor, Diretor), Jouni Välijärvi falou sobre "Ensinar como aprendizagem ao longo da vida" e falou sobre muitas questões que dizem respeito tanto aos professores em geral quanto aos professores de arte em particular. Por exemplo, a fragmentação/diferença da educação contínua etc. , as dificuldades da chamada fase de indução ( ou seja, a fase de transição ) e o "risco" dos primeiros anos de trabalho ( um professor recém-qualificado é lançado na vida profissional e vemos se ele ou ela aprende a nadar - ou se afunda ) . Não é de admirar ,</w:t>
      </w:r>
    </w:p>
    <w:p>
      <w:r>
        <w:rPr>
          <w:b/>
          <w:color w:val="FF0000"/>
        </w:rPr>
        <w:t xml:space="preserve">id 231</w:t>
      </w:r>
    </w:p>
    <w:p>
      <w:r>
        <w:rPr>
          <w:b w:val="0"/>
        </w:rPr>
        <w:t xml:space="preserve">O problema da crítica de origem, que é influenciado pela visão de mundo e fatores de agenda de pesquisa, é o chamado problema sinóptico . Os três primeiros Evangelhos ( Mateus , Marcos e Lucas ) são semelhantes em muitos aspectos e diferentes do Evangelho de João , que contém material diferente sobre a vida de Jesus . Assim, os três primeiros Evangelhos são chamados de sinópticos ( =contíguos ) O problema sinóptico é a questão de como explicar a unidade entre os três primeiros Evangelhos . As semelhanças entre os três primeiros Evangelhos têm sido frequentemente consideradas como implicando que os Evangelhos são interdependentes ou têm fontes orais ou escritas comuns. Entretanto, até agora ninguém conseguiu desenvolver uma teoria de fontes que resolva todos os problemas. O objetivo deste documento não é dar uma visão geral do amplo debate sobre esta questão, mas chamar a atenção para a forma como os pressupostos de fundo afetam a forma como esta questão é percebida. Em primeiro lugar, é para chamar a atenção para o fato de que é muito impopular na pesquisa naturalista levantar incertezas sobre as soluções para o problema sinóptico, pois [[crítica de redação|crítica de redação naturalista]] precisa de uma compreensão clara da ordem em que os Evangelhos foram escritos. Sem uma compreensão tão clara, o trabalho de crítica de redação perde terreno. É por isso que os críticos da redação naturalista estão relutantes em aceitar o fato de que nenhuma suposição teórica de fonte única resolve todos os problemas e que não temos de fato nenhuma certeza sobre até que ponto os Evangelhos se utilizaram mutuamente como fontes e a ordem em que foram escritos. A pesquisa naturalista, por sua natureza redutora, tende a buscar o abrigo de uma teoria de fonte muito simples porque a crítica de redação requer uma teoria de fonte razoavelmente simples. Ao fazer uma suposição simplificada sobre a relação entre os Evangelhos, é possível fazer caracterizações críticas dos escritores do Evangelho e provar as afirmações de uma forma aparentemente simples. Uma das teorias mais simples de todas as fontes é a chamada teoria da fonte dupla. De acordo com esta teoria, Marcos é o mais antigo dos Evangelhos, Mateus e Lucas se basearam independentemente em Marcos e na chamada fonte Q, que é uma coleção principalmente dos ditos de Jesus. No entanto, a fonte Q pode ser entendida de muitas maneiras muito diferentes. Além disso, acredita-se que tanto Mateus como Lucas também tiveram suas próprias fontes, sejam elas orais ou escritas. A maioria dos estudiosos acredita atualmente na teoria da fonte dupla. Entretanto, isto não significa necessariamente que a teoria esteja bem fundamentada. Pode ser simplesmente porque a teoria é geralmente aceita e ensinada quase que como uma questão de curso para novas gerações de cientistas. Uma razão importante para a força da teoria da dupla fonte é sua simplicidade. A teoria é tão simples que é fácil utilizá-la como base para a pesquisa, o que pode levar os pesquisadores a fecharem os olhos para os problemas da teoria. R. Riesner conclui: { {quota| A teoria de duas fontes tem a grande vantagem de simplificar muito o problema da fonte sinóptica e, portanto, é fácil de usar. - A meu ver, a teoria de duas fontes deixa mais perguntas em aberto do que respostas. A busca de soluções que façam mais justiça à diversidade do tema sinóptico ainda não terminou ( Riesner 1977 : 51. ) } } Outro estudioso alemão, K. Haackner, argumenta na mesma linha : { {quote| A teoria das duas fontes é fascinante em sua simplicidade . No entanto, não é uma prova histórica, mas uma resposta ao nosso desejo de conforto. Ninguém pode dizer antecipadamente o quão simples são seus métodos históricos.</w:t>
      </w:r>
    </w:p>
    <w:p>
      <w:r>
        <w:rPr>
          <w:b/>
          <w:color w:val="FF0000"/>
        </w:rPr>
        <w:t xml:space="preserve">id 232</w:t>
      </w:r>
    </w:p>
    <w:p>
      <w:r>
        <w:rPr>
          <w:b w:val="0"/>
        </w:rPr>
        <w:t xml:space="preserve">Que informações as placas-mãe podem armazenar, e qual a finalidade da bateria nas placas-mãe? A bateria se desgasta, se estiver conectada à rede elétrica? A melhor resposta ( votada pelos usuários ) A bateria é para as configurações da bios . Portanto, se você ajustar as configurações da bios, você precisa de uma bateria para manter as configurações mesmo durante as quedas de energia . A bateria se esvazia lentamente mas dura muito mais tempo quando você mantém a máquina na rede elétrica . Normalmente a bateria dura cerca de 2-7 anos ( a partir de experiência pessoal ) .</w:t>
      </w:r>
    </w:p>
    <w:p>
      <w:r>
        <w:rPr>
          <w:b/>
          <w:color w:val="FF0000"/>
        </w:rPr>
        <w:t xml:space="preserve">id 233</w:t>
      </w:r>
    </w:p>
    <w:p>
      <w:r>
        <w:rPr>
          <w:b w:val="0"/>
        </w:rPr>
        <w:t xml:space="preserve">16.10.2012 Às 14:30 Bem, ontem eu deveria ter treinado peito, ombros e extensores ... Bem, não correu bem mas nem sempre pode correr bem ... Às vezes você tem maus treinos mas você só tem que passar por eles com uma atitude mesmo que você fique com raiva quando não o faz ... Eu geralmente faço isso mas ontem eu desisti ... Eu desisti mesmo que o treino estivesse em andamento . Parecia que nada estava indo bem, eu não conseguia sentir e que minhas mãos estavam puxando em alguns movimentos tanto em seus próprios caminhos :D Eu tinha um pouco a dizer sobre desistir do meu marido quando ligamos sobre o treinamento ... ... mas o que você pode fazer, agora é passado e se foi . Exercícios ruins vêm, você só tem que aprender a manter esse botão duro e levá-los ao final. 14.10.2012 Às 21:16 Coxas duras! Neste dia eu estava esperando em antecipação quando soube que poderia e ousaria fazer um bom treino de pernas ( principalmente pernas/pés dianteiros ) e estava determinado a cansá-los totalmente :D De manhã fui um pouco para abrir as pernas com uma caminhada rápida com Sofia porque minhas pernas estavam doridas desde o último treino, mesmo que o alvo fossem as pernas traseiras da última vez. Provavelmente, essa pausa mais longa teve algo a ver com isso. O treino de hoje foi algo assim depois do aquecimento: levantamento das coxas e agachamento estreito com smithtango como super conjuntos . Quatro bobinas e repetições variaram de 8 a 15 . Então o começo foi mais e no quarto conjunto eu consegui apertar os oitos :D Os pesos eram 40-45KG no trecho e 47,5 no agachamento. Realmente o suficiente para este conjunto para mim e sim sim, ele picou :D Depois foi a vez da prensa e 4 conjuntos . Os primeiros 1×12/115kg e 3X8/135kg . Foi feito algumas vezes com pesos maiores mas estes foram muito adequados após o primeiro conjunto e foi duro em cada conjunto com as últimas repetições , BOM ENTÃO ainda pisando com halteres 3x no máximo . Não sei quanto foi preciso mas quando esta senhora não conseguiu ficar de pé neste ponto quando foi para o desempenho No final ainda bezerros em pé na máquina e com seu próprio peso em super conjuntos de 4 rodadas . QUE ERA, ela chegou lá e seus pés estavam tremendo em casa para a sauna, comer e logo dormir :) NOITE PS : texto desculpe em um piscar de olhos ...Não sei o que aconteceu mas não escrevi assim e não tenho mais energia para editá-lo / corrigi-lo . Aqui está uma foto de minhas pedras de sutura .... ainda há muito espaço para crescer um pouco mais de músculo, já que estou com falta dele .... ou TRABALHO ! 12.10.2012 Às 22:08 Jebs , então hoje eu trabalhei um pouco nas costas e nádegas . me senti bem quando fui ao ginásio , é ótimo quando a doença finalmente começa a aliviar . Bem, ainda há aquela tosse, mas de outra forma eu me sinto completamente normal. Hoje decidi ir à academia de prata em vez de elixia, pois ainda tenho esses tempos para ir lá. É verdade que senti um pouco a falta dela, pois começou a se tornar um ginásio familiar e seguro para mim neste verão/ outono ...., pois não me apetecia ir ao meu próprio ginásio na época. Estou tão feliz que consegui alugá-lo até poder cancelá-lo! Mas sim , agora esta garota não aguenta mais besteiras ...nada inteligente para dizer quando cansada . Sofia recentemente nos acordou mais ou menos por razões desconhecidas e choramingas em cima da garrafa durante a noite .... e eu não sei que estágio está passando. Não sou especialista, só estou aprendendo Ai que gostaria de ter gravado ontem à noite aquele sorriso presunçoso de satisfação quando a mãe desistiu ( queria ficar mais fácil e dormir :D ) e levou a garrafa de leite para a cama . Foi como uma risada no meio da noite e ao mesmo tempo um pouco de medo do que terei que fazer com aqueles queridos balerozinhos . .... mas ainda assim continuou e continuou .</w:t>
      </w:r>
    </w:p>
    <w:p>
      <w:r>
        <w:rPr>
          <w:b/>
          <w:color w:val="FF0000"/>
        </w:rPr>
        <w:t xml:space="preserve">id 234</w:t>
      </w:r>
    </w:p>
    <w:p>
      <w:r>
        <w:rPr>
          <w:b w:val="0"/>
        </w:rPr>
        <w:t xml:space="preserve">Treinador e cavaleiro Valikko Esterats Mia tem uma longa experiência tanto em Esterats como em competir neles, além de treinar jovens cavaleiros de estepe. Mia tem cavaleiros de nível nacional para treinar, mas ela está igualmente confortável em ensinar um cavaleiro tatuado a cruzar aquela primeira cruz - foi onde os cavaleiros de topo começaram. Mia realiza sessões regulares de treinamento de obstáculos em sua casa estável em Stenbacka e por marcação nos estábulos dos clientes .</w:t>
      </w:r>
    </w:p>
    <w:p>
      <w:r>
        <w:rPr>
          <w:b/>
          <w:color w:val="FF0000"/>
        </w:rPr>
        <w:t xml:space="preserve">id 235</w:t>
      </w:r>
    </w:p>
    <w:p>
      <w:r>
        <w:rPr>
          <w:b w:val="0"/>
        </w:rPr>
        <w:t xml:space="preserve">Mesmo se eu fosse famoso e popular, qualquer que fosse a fama e o reconhecimento que eu pudesse ter acumulado, não teria poder para ficar comigo após a morte. 21 Mas se há alguém que me despreza, que prazer pode haver para mim em ser elogiado? E se há outro que me elogia, que mal me pode vir de ser desprezado? 22 Se mesmo o Victor não poderia agradar a criaturas de muitas disposições diferentes , preciso mencionar como seria com uma pessoa incompetente como eu ? Portanto, devo desistir da intenção de ter algo a ver com o mundano.</w:t>
      </w:r>
    </w:p>
    <w:p>
      <w:r>
        <w:rPr>
          <w:b/>
          <w:color w:val="FF0000"/>
        </w:rPr>
        <w:t xml:space="preserve">id 236</w:t>
      </w:r>
    </w:p>
    <w:p>
      <w:r>
        <w:rPr>
          <w:b w:val="0"/>
        </w:rPr>
        <w:t xml:space="preserve">Também nova é a S-Frame D830L : um álbum de fotos portátil para fácil compartilhamento de fotos All-in-one DPP-F800 Moldura fotográfica e serviço de gravação gratuito quando comprada online As novas molduras digitais S-Frame da Sony dão vida às memórias e são uma bela adição à decoração de sua casa. Os modelos mais avançados também possuem reprodução de vídeo AVCHD com som estéreo. Os tamanhos da moldura variam de 7 polegadas ( 17,6 cm ) até a moldura gigante de 10,2 polegadas ( 26 cm ). Com dez quadros à escolha, com certeza haverá um quadro para atender a todos, mesmo como presente. A linha também inclui molduras de luxo com grandes características . Todos os modelos (exceto o E710, que tem painéis frontais intercambiáveis) têm um logotipo Sony iluminado na borda da estrutura. O logotipo desaparece automaticamente quando a moldura é colocada na posição de paisagem ou retrato . O sensor inteligente de moldura gira as fotos para a posição correta, quer a moldura esteja na posição de paisagem ou retrato . Os quadros também têm um temporizador que economiza energia e corta a energia quando o quadro não está em uso. As apresentações de fotos podem ser controladas remotamente a partir do conforto de seu sofá. O XR100 e o VR100 têm uma grande tela de 26 cm para exibir suas fotos e vídeos . O XR100 utiliza a tecnologia TruBlack para imagens ricas, de alto contraste, praticamente sem reflexão e com um ângulo de visão muito amplo (160 x 160 graus), facilitando a visualização de imagens de qualquer ângulo. A nova S-Frame D830L facilita o compartilhamento de imagens e memórias. O álbum S-Frame é um conceito único que combina duas funções: é um álbum de fotos portátil, alimentado por bateria, que também pode ser usado para visualizar fotos e vídeos com qualidade SD acompanhados de música. Você também pode complementar sua apresentação fotográfica com música pré-gravada, ou transferir suas músicas favoritas como arquivos MP3 via USB ou cartão de memória. A armação vem com uma cobertura em couro para proteger a armação quando transportada. O álbum S-Frame foi projetado para ser fácil de manusear e usar. Quando não estiver em uso como álbum, ele pode ser convenientemente colocado de volta em uma mesa ou prateleira. S-Frame Combi para imprimir e apreciar suas fotos O novo DPP-F800 é uma incrível moldura fotográfica que também permite imprimir fotos bonitas e duráveis sem um PC. Atrás do painel ajustável de 8" (20 cm) está uma impressora a cores integrada que leva apenas alguns minutos para imprimir fotos lindas e brilhantes. Serviço de gravação gratuito Novo serviço de gravação permite criar presentes requintados e personalizados. O serviço está disponível gratuitamente quando adquirido on-line da Sony. Um nome ou uma pequena mensagem pode ser gravado no quadro e pré-visualizado antes de sair da loja online. O serviço não requer tempo extra e o pedido é entregue no tempo normal. As novas molduras fotográficas digitais da Sony estarão disponíveis durante o outono. Os preços e outros detalhes de disponibilidade podem ser encontrados abaixo. Sobre a Sony A Sony é líder internacional no desenvolvimento de tecnologia de áudio, vídeo, comunicação e informação para uso pessoal e profissional em todo o mundo. A Sony é conhecida por seus produtos AV como a TV de alta definição BRAVIA™, câmera digital Cyber-shot™, câmera de vídeo Handycam® e leitor de MP3 Walkman®, assim como VAIO™ computadores e ferramentas de transmissão profissional de alta definição como XDCAM™ HD.</w:t>
      </w:r>
    </w:p>
    <w:p>
      <w:r>
        <w:rPr>
          <w:b/>
          <w:color w:val="FF0000"/>
        </w:rPr>
        <w:t xml:space="preserve">id 237</w:t>
      </w:r>
    </w:p>
    <w:p>
      <w:r>
        <w:rPr>
          <w:b w:val="0"/>
        </w:rPr>
        <w:t xml:space="preserve">Código fonte da página Gerenciamento de clientes FAQ A funcionalidade solicitada é restrita aos usuários pertencentes à seguinte categoria : usuários . Você pode ver e copiar o texto fonte desta página : ' ' 'FAQ de gerenciamento de clientes' ' ' ' ' == Eu não consegui instalar o programa . Um ícone apareceu na área de trabalho , mas pede novamente para executar o instalador . Qual é o problema? == Você provavelmente tentou executar o programa de instalação que foi baixado para seu desktop várias vezes . Em vez do instalador, procure o menu ' ' ' ' ' ' ' ' sob o submenu ' Run ' ' ' . Abaixo disso você encontrará um ícone que abre o Gerenciamento de Clientes Ajas . == Eu instalei o software de Gerenciamento de Clientes Ajas e tentei lançá-lo, mas ele não quis começar . O que posso fazer? == Ajas requer pelo menos o Microsoft .NET Framework 4.0 para obter as últimas funcionalidades . Se após atualizar/instalar o programa ele não funcionar , favor baixar e instalar o .NET Framework 4.0 de [ http://www. microsoft.com/fi-fi/download/details.aspx ?id=17851 ] == Estou usando a versão online e alguns dados do programa não estão sincronizados corretamente devido a uma conexão instável . Esta função renomeia os arquivos do banco de dados localizados na pasta de instalação e os recupera completamente do banco de dados online. Esta operação pode levar vários minutos e é recomendado que seja feita com uma conexão estável à internet. Isto corrige a maioria dos problemas causados pela corrupção do banco de dados. == Tenho o Windows XP. Após iniciar o programa, aparece uma mensagem de erro dizendo NHibernate Mapping e algo semelhante. Onde está o erro? == Se você estiver usando o Windows XP e após a atualização/instalação o programa não funcionar, por favor faça o download e instale o .NET SP1 em [ http://www. microsoft.com/downloads/details.aspx? FamilyID=79BC3B77-E02C-4AD3-AACF-A7633F706BA5&amp;displaylang=en Microsoft ] == Qual é o nome do banco de dados da versão online ? == O nome do banco de dados é indicado na confirmação do pedido . Normalmente é o mesmo que o nome de usuário do banco de dados . === Tenho a versão on-line do Ajas Customer Manager e ele funciona lentamente às vezes . Qual é o problema? == A versão on-line do programa normalmente utiliza o banco de dados seguro no servidor Eneroc Oy. O banco de dados precisa ser conectado normalmente através da rede. Se sua conexão à Internet estiver muito ocupada ou lenta, o programa não estará no seu melhor e você poderá ter que esperar por funções. Se a lentidão ocorrer , favor realizar testes de velocidade neste momento, por exemplo: http://www.sonera.fi/Laajakaista / Broadband+home / Speed test http://www.speedtest.net/ O resultado do teste deve mostrar pelo menos 2M download e 0,5 M upload , para garantir uma utilização suave mesmo com um grande número de reservas e funcionários . Se sua conexão estiver abaixo disso , recomendamos que obtenha uma conexão mais rápida ou verifique por que sua rede não é capaz de entregar as velocidades prometidas . == Devo ser capaz de marcar por funcionário até quando a lista de turnos do funcionário estiver pronta para o compromisso exibido no site . Como isso pode ser feito ? == *Criar um grupo para cada funcionário cuja lista de turnos inclui uma semana de trabalho da manhã à noite para ser exibida na web ( um grupo para cada funcionário , uma lista e uma opção de turno ) *O calendário do funcionário pode agora ser pintado fora dos horários em que ele não está no trabalho usando a função "Não está no turno" . *A duração do turno é definida de agora até qualquer dia . *O último dia da lista de turnos pode ser alterado quanto mais os turnos forem criados.</w:t>
      </w:r>
    </w:p>
    <w:p>
      <w:r>
        <w:rPr>
          <w:b/>
          <w:color w:val="FF0000"/>
        </w:rPr>
        <w:t xml:space="preserve">id 238</w:t>
      </w:r>
    </w:p>
    <w:p>
      <w:r>
        <w:rPr>
          <w:b w:val="0"/>
        </w:rPr>
        <w:t xml:space="preserve">A situação na Finlândia é grave: as exportações estão falhando, o desemprego está aumentando e a dívida está aumentando. Esperávamos que o Primeiro Ministro anunciasse medidas para enfrentar a dívida e criar empregos, mas isso não aconteceu. O programa do governo de Jyrki Katainen era inicialmente irrealista e o governo teve que abandonar seus principais objetivos. Os problemas só estão sendo adiados. Você está desistindo agora do último de seus objetivos, ou seja, a redução da dívida? É dever do Governo, da oposição, dos parceiros sociais e das empresas buscar rapidamente soluções que mudem o rumo da economia. O Centro está construindo um programa que permitirá à Finlândia sobreviver. No modelo do Centro, a economia será equilibrada pela melhoria da eficiência dos serviços sociais e de saúde , pelo prolongamento da vida profissional e pela criação de mais empregos . Devemos reformar os serviços sociais e de saúde e remover as barreiras entre eles , e podemos fazer isso através da cooperação entre os municípios de acordo com o modelo de home-county-province . Sob o modelo de centro-centro, os sistemas de financiamento e informação também podem ser renovados e alguns bilhões de dinheiro dos contribuintes podem ser economizados. Nosso modelo conta com o apoio de especialistas em saúde. O governo está propondo a centralização e a sindicalização obrigatória dos municípios. O resultado é uma confusão a um preço muito alto. O desenvolvimento nos municípios chegou a um impasse. O tempo dos funcionários e conselheiros está sendo gasto em liberações forçadas. O Centro não acredita que nada de bom possa ser alcançado através da coerção. O que o levou, Primeiro Ministro Katainen, a pressionar por alianças forçadas contra suas promessas? Você tem algum novo estudo ou cálculo para apoiar alianças forçadas, ou por que mudou de posição? Sr. Presidente, de acordo com seu programa, o governo aumentou os impostos e cortou o financiamento dos serviços e, apesar das medidas de ajuste, a economia não deu a volta por cima porque as medidas de crescimento e de criação de empregos foram negligenciadas. Ao longo da legislatura, temos solicitado, pleiteado, exigido e proposto medidas para aumentar o emprego. Se a Finlândia não mudar seu rumo para empregos e crescimento, seremos confrontados com um caminho interminável de cortes e aumentos de impostos, e já vimos que estes, por si só, não reduzirão a dívida. Portanto, precisamos de mais empregos. Eles podem ser criados nos municípios ou no Estado? Eles não podem, pois os contribuintes não podem levá-lo às costas. Eles serão criados em grandes empresas? Não , porque as grandes empresas estão cortando pessoal apesar dos benefícios fiscais . Mais empregos só podem ser criados em pequenas e médias empresas, como tem sido o caso ao longo do século XXI. Se você ouvir os empresários, os obstáculos ao crescimento e o desejo de removê-los são claros. Você vai reduzir a burocracia para as empresas? Você vai facilitar a contratação de trabalhadores? Você também dará incentivos fiscais às pequenas empresas? Você irá melhorar o acesso das empresas ao financiamento? Você promoverá mudanças geracionais para os empresários? O Centro propôs soluções para todos estes problemas práticos para empresas de diferentes tamanhos e em diferentes estágios de desenvolvimento. Quando você irá apresentar propostas para facilitar o empreendedorismo? Pelo menos no pacote de propostas prometidas para a primavera, não há soluções para a grave situação de emprego e econômica. A medida já está começando a ser sobrecarregada com certificados energéticos , o registro do horário de trabalho empresarial e taxas de controle para licenças de transporte, como exemplos do que o governo tem feito para tornar mais difícil viver e administrar um negócio. Senhor Presidente, a Finlândia precisa urgentemente de uma estratégia de política industrial nacional e de um programa para promover o empreendedorismo. O governo pode contribuir para o crescimento das empresas com o fundo de crescimento de 3 a 5 bilhões de euros proposto pelo Centro. Além do Estado, as empresas de pensão poderiam promover o emprego finlandês, investindo alguns bilhões no fundo. As empresas de pensão nas mãos dos parceiros sociais têm mais de 150 bilhões de euros em ativos de investimento, a maioria dos quais é investida no exterior. Importamos agora a mesma quantidade de energia que importamos há 10 anos, mas a conta é 5 bilhões a mais. Somente no ano passado</w:t>
      </w:r>
    </w:p>
    <w:p>
      <w:r>
        <w:rPr>
          <w:b/>
          <w:color w:val="FF0000"/>
        </w:rPr>
        <w:t xml:space="preserve">id 239</w:t>
      </w:r>
    </w:p>
    <w:p>
      <w:r>
        <w:rPr>
          <w:b w:val="0"/>
        </w:rPr>
        <w:t xml:space="preserve">90 dias após o pouso da Phoenix A fossa na foto é três vezes mais profunda do que as que a Phoenix havia cavado anteriormente. Foto : NASA/JPL-Caltech/Universidade do Arizona / Universidade A&amp;M do Texas 26.8.2008 16:28 A nave espacial Phoenix explorando Marte marcará hoje (terça-feira) 90 dias na superfície do planeta vizinho. A nave espacial operou, portanto, durante o período originalmente previsto, mas uma prorrogação foi concedida até o final de setembro. Hoje a Phoenix Mars Lander deve escavar uma amostra três vezes mais profunda do que nunca, a uma profundidade de cerca de 18 centímetros. Entretanto, isto não significa que a amostra conterá mais gelo do que as amostras escavadas anteriormente nos instrumentos Phoenix. Isto porque a área da escavação está localizada entre duas manchas de terra gelada em uma espécie de buraco. Os cientistas esperam encontrar uma variedade de materiais na depressão, pois o local pode ter agido como uma espécie de armadilha que poderia ter aprisionado uma ampla gama de materiais. Enquanto isso, Phoenix está aquecendo outra amostra de solo em seu forno para confirmar um possível depósito de perclorato, entre outras coisas - Estamos entusiasmados com o bom andamento da missão, aproximando-nos de toda a duração da missão, conforme previsto originalmente", disse o diretor de projeto Barry Goldstein entusiasmado, de acordo com a NASA. Comentários ( 2 ) Parece uma maravilha o quanto a área mais leve à esquerda do centro da imagem se parece com . As manchas nos olhos são escurecidas. Também quando você amplia ( no editor de imagem ) a imagem mais longe, esta área é muito mais leve que o resto do poço.</w:t>
      </w:r>
    </w:p>
    <w:p>
      <w:r>
        <w:rPr>
          <w:b/>
          <w:color w:val="FF0000"/>
        </w:rPr>
        <w:t xml:space="preserve">id 240</w:t>
      </w:r>
    </w:p>
    <w:p>
      <w:r>
        <w:rPr>
          <w:b w:val="0"/>
        </w:rPr>
        <w:t xml:space="preserve">  Eu e Leonard The Man, o violão e a música de Leonard Cohen: estas são as matérias-primas a partir das quais o próprio ator de Ryhmäteatteri Juha Kukkonen monta uma noite de canções animadas. Com sua impressionante presença de palco e voz ardente, Kukkonen apresenta as baladas com sabor de vida de Cohen . O cantor, compositor e poeta canadense Leonard Cohen é conhecido por suas baladas pungentes e canções melancólicas sobre relacionamentos, amor e religião . Durante sua longa carreira de mais de 40 anos, o homem produziu uma vasta gama de clássicos, dos quais a noite de canções Me and Leonard oferece as melhores partes . Durante a noite, você ouvirá as versões poderosas de canções de Kukkonen, tais como Primeiro Levamos Manhattan , Dance Me To The End Of Love e Aleluia . As canções são tecidas em uma história fictícia da amizade e da juventude selvagem de Kukkonen e Cohen. Na apresentação Me and Leonard, Jari Komulainen ( acordeão e midi ) Valtteri Bruun ( guitarra ) e Anna Kasper ( backing vocals ) também se entregam ao humor de Cohen com abandono. A seção de trompa emocional consiste em Ari Pitkänen , Ilkka Helanterä , Jermu Koivukoski e Jouko Auramo .</w:t>
      </w:r>
    </w:p>
    <w:p>
      <w:r>
        <w:rPr>
          <w:b/>
          <w:color w:val="FF0000"/>
        </w:rPr>
        <w:t xml:space="preserve">id 241</w:t>
      </w:r>
    </w:p>
    <w:p>
      <w:r>
        <w:rPr>
          <w:b w:val="0"/>
        </w:rPr>
        <w:t xml:space="preserve">Diamond Cop dvd review Se a matemática pura fosse usada em reviews , então eu teria que dar a este uma dez estrelas . Isto é claro porque foi pelo menos dez vezes melhor que o totalmente inferior Hamekyttä , que eu dei uma estrela . O que estes filmes têm em comum é o ator principal , o sem talento Martin Lawrence . Em Diamond Cop , Lawrence é um "bom" ladrão que tem que interpretar um policial para ter seu diamante roubado de volta . Uma manifestação disso são as interessantes técnicas de entrevista de Lawrence, que não passam nos testes da escola de polícia. Os policiais que admiram o trabalho de Lawrence ao seu lado são todos fascistas básicos, que não podem mais torturar seus entrevistados por causa de uma lei desagradável. Martin Lawrence é o maior problema do filme: ele não é um ator metódico, mas desempenha o mesmo papel de um filme para o outro, arruinando tudo em que toca. Também aqui, em um ponto, ele se veste de entregador de pizza tentando entrar na delegacia. Esta é de longe a pior cena do filme. Uma performance que deveria ser engraçada é tudo menos. Tendo seguido a carreira de Martin Lawrence, cheguei à conclusão de que Michael Bay deve ser um grande diretor pessoal, já que ele parecia conseguir algumas cenas engraçadas de Lawrence em Bad Boys . Diamond Cop não é um filme terrível. Há uma coisa boa nele: não há uma história de amor obrigatória, embora haja um advogado de defesa glamoroso por perto. Provavelmente pensou-se que a relação entre esses personagens era um pouco rebuscada. Quem se importa com isso em um filme como este, a trama era tão previsível que me deu arrepios.</w:t>
      </w:r>
    </w:p>
    <w:p>
      <w:r>
        <w:rPr>
          <w:b/>
          <w:color w:val="FF0000"/>
        </w:rPr>
        <w:t xml:space="preserve">id 242</w:t>
      </w:r>
    </w:p>
    <w:p>
      <w:r>
        <w:rPr>
          <w:b w:val="0"/>
        </w:rPr>
        <w:t xml:space="preserve">Mikko Leikkanen bombardeou Classic para o topo do campeonato 19.01.2014 Mikko Leikkanen assumiu a liderança, enquanto Classic se deslocava para o topo da Liga Salibandy, derrubando os Westend Indians 14-7 ( 3-1 , 6-5 , 5-1 ) . Leikkanen marcou cinco gols na partida, os três primeiros no período de abertura - Foi um jogo bastante disputado, especialmente no segundo período, onde primeiro os índios marcaram vários gols seguidos, depois nós e depois os índios novamente. Só nos últimos 15 minutos é que conseguimos jogar um pouco mais solidamente , disse o treinador clássico Jarkko Rantala , o treinador indiano Mikko Laurikainen revelou que sua equipe tinha começado a desafiar o adversário principal através de seu próprio jogo de bola . - Infelizmente, isso se mostrou no desempenho , pois cometemos erros na ponta defensiva que não cometemos há muito tempo . Tivemos algumas coisas boas em nosso jogo de bola contra o time principal . Acho que, a longo prazo, foi tomada a decisão certa. O TPS voltou a ficar acima da linha de fora de jogo depois de ganhar um ponto do SPV campeão com um placar de 3-3. O lado Turku ainda liderava por 3-1 no terceiro período antes de Mikko Kohonen e Sami Koski trazerem o nível Peliveljete. O duo de OLS e Tor não conseguiu fechar a lacuna hoje, pois ambos sucumbiram a uma derrota apertada . Tor sucumbiu em casa na prorrogação para Josba 6-7 após empatar no último minuto do jogo sem goleiro . OLS subiu 5-1 no período final em casa para Koove , mas perdeu 4-5 .</w:t>
      </w:r>
    </w:p>
    <w:p>
      <w:r>
        <w:rPr>
          <w:b/>
          <w:color w:val="FF0000"/>
        </w:rPr>
        <w:t xml:space="preserve">id 243</w:t>
      </w:r>
    </w:p>
    <w:p>
      <w:r>
        <w:rPr>
          <w:b w:val="0"/>
        </w:rPr>
        <w:t xml:space="preserve">Para mim, seria um pesadelo pessoal trabalhar em um banco com um salário baixo. Treinei para um trabalho sem sentido na universidade, embora o certificado não fosse grande coisa. Durante meus estudos e um pouco depois da graduação eu fiz aqueles trabalhos mal remunerados no ramo e eu realmente poderia ter me enforcado se tivesse que continuar a fazê-los. Nem todos são talhados para isso. Felizmente, encontrei empregos que correspondem aos meus estudos e recebem um salário razoável. Espero que meus próprios filhos pensem principalmente em seus próprios pontos fortes e interesses e não escutem um professor . [ citação autor= " Visitante " tempo= " 28.11.2012 às 18:59 " ] Para mim seria um pesadelo pessoal trabalhar em um banco com um salário baixo . Eu treinei em um campo sem sentido na universidade, embora o certificado não fosse grande coisa. Durante meus estudos e um pouco depois da graduação eu fiz aqueles trabalhos mal remunerados no ramo e eu poderia realmente ter me puxado para a forca se eu tivesse que continuar neles. Nem todos são talhados para isso. Felizmente, encontrei empregos que correspondem aos meus estudos e recebem um salário razoável. Espero que meus próprios filhos pensem principalmente em seus próprios pontos fortes e interesses e não escutem o professor. Eu me inscrevi para meu bacharelado em 2007, me candidatei e entrei em teologia. Eu gostava muito e era bom nisso, mas em algum momento eu comecei a pensar em emprego. Eu conheço vários graduados em teologia que estão fazendo coisas como trabalhos de limpeza e entrega de correio, etc., porque não há empregos em sua área. Após um ano de leitura, deixei de ler, voltei para minha pequena cidade natal e comecei uma escola vocacional (campo dominado por homens) quatro anos mais jovem do que eu. Não estou desempregado há um dia, gosto do meu emprego e me sinto bom nele. Sinceramente, às vezes me sinto irritado, mas era mais sensato do que estar desempregado. [ citação autor= " Visitante " time= " 28.11.2012 às 19:16 " ] Inscrevi-me no bacharelado em 2007, me candidatei e fui estudar teologia. Eu gostava muito e era bom nisso, mas em algum momento eu comecei a pensar em emprego. Conheço vários graduados em teologia que fazem coisas como trabalhos de limpeza e entrega de correio, etc., porque não há empregos em sua própria área. Após um ano de leitura, deixei de ler, voltei para minha pequena cidade natal e comecei uma escola vocacional (campo dominado por homens) quatro anos mais jovem do que eu. Não estou desempregado há um dia, gosto do meu emprego e me sinto bem nele. Sim, honestamente, às vezes me irrita, mas era mais sensato do que estar desempregado. Pelo menos eu falo às pessoas sobre as perspectivas de emprego, mas os jovens querem olhar para ele através de óculos cor-de-rosa e imaginar que eles são os melhores e mais bonitos, que conseguem um emprego, mesmo que outros não o consigam. Você não pode esmagar completamente os sonhos de outra pessoa , pelo menos não enquanto o Estado apoiar a oferta de treinamento nas artes . O número de locais de treinamento deve ser corrigido com mão pesada para atender à demanda . [ citação autor= " Visitante " tempo= " 28.11.2012 às 19:23 " ] Sim, pelo menos eu falo às pessoas sobre as perspectivas de emprego, mas os jovens querem olhar para ele através de óculos com cor de rosa e se imaginar como os melhores e mais bonitos que podem conseguir um emprego, mesmo que outros não possam . Você não pode esmagar completamente os sonhos de outra pessoa , pelo menos não enquanto o Estado apoiar a oferta de treinamento nas artes . O número de locais de treinamento deve ser ajustado por uma mão pesada para atender à demanda . Eu queria estudar filosofia ou psicologia . Meu pai era um tubarão e se eu quisesse estudar humanidades eu não teria que esperar por bolsas de estudo. Então eu fui para a Escola de Economia com os dentes de fora. Hoje eu ganho muito bem em um campo que me interessa, embora eu esteja no lado econômico. Mas é interessante e bem pago. Agora estou feliz por uma pequena necessidade, como um folclorista desempregado eu seria amargo. [ citação autor= " Visitante " tempo= " 28.11.2012</w:t>
      </w:r>
    </w:p>
    <w:p>
      <w:r>
        <w:rPr>
          <w:b/>
          <w:color w:val="FF0000"/>
        </w:rPr>
        <w:t xml:space="preserve">id 244</w:t>
      </w:r>
    </w:p>
    <w:p>
      <w:r>
        <w:rPr>
          <w:b w:val="0"/>
        </w:rPr>
        <w:t xml:space="preserve">Propriedades do Conselho Nacional de Antiguidades para Metsähallitus As ruínas do castelo de Kuusisto são uma das propriedades transferidas do Conselho Nacional de Antiguidades para Metsähallitus. Na virada do ano, 37 propriedades de valor cultural e histórico foram transferidas para os Metsähallitus, incluindo várias ruínas de castelos e relíquias importantes. Os serviços de natureza da Metsähallitus serão responsáveis pela gestão dos locais, mas a responsabilidade pela administração dos locais permanecerá com o Conselho Nacional de Antiguidades . Metsähallitus Nature Services tornou-se muito mais um guardião na virada do ano, quando vários locais de valor cultural e histórico foram transferidos do Conselho Nacional de Antiguidades para Metsähallitus . A transferência dos locais está baseada na decisão de princípio do Conselho de Estado de 2010 sobre a estratégia de propriedade do Estado e nas propostas dos grupos de trabalho que examinaram a questão. A transferência dos imóveis foi preparada em cooperação entre a Junta Nacional de Antiguidades, o Ministério da Educação e Cultura, o Ministério da Fazenda, o Ministério do Meio Ambiente, o Senado e a Metsähallitus . De acordo com a estratégia, a gestão dos imóveis foi centralizada entre o Senado e a Metsähallitus desde o início do ano corrente. As exceções incluem a Igreja do Museu do Selo e o lodge de pesca imperial Langinkoski , que foram transferidos para nosso controle , diz o arqueólogo Henrik Jansson dos serviços de natureza de Metsähallitus . A estratégia de propriedade divide a propriedade em locais estratégicos e não-estratégicos . - Locais estratégicos são aqueles cuja propriedade é importante para manter sob a propriedade do Estado e empresas estatais . Os sítios contam a história da Finlândia A gestão de sítios de património cultural não é novidade para Metsähallitus, pois os Serviços de Natureza gerem há muito tempo uma riqueza de património cultural valioso, incluindo centenas de edifícios e relíquias - Também inventariámos vários sítios de património cultural, pelo que o Conselho Nacional de Antiguidades é um parceiro familiar para nós. Entretanto, os sites que agora foram transferidos para nós são de muito maior valor do que antes e são mais exigentes para administrar. Jansson diz: "Estamos entusiasmados com o desafio e vemos a tarefa que nos foi dada como um importante voto de confiança". O arqueólogo, que trabalha para o Metsähallitus há cinco anos, enfatiza a importância do contexto geral dos locais: "Há muitos locais maravilhosos, incluindo algumas jóias de interesse turístico. Mas o que é mais notável é o contexto cultural e histórico no qual eles são encontrados. Juntos eles contam a história da Finlândia, como a Finlândia moderna nasceu e foi construída", diz Jansson, "O todo é uma parte valiosa do nosso patrimônio nacional, portanto faremos o melhor para preservá-lo. Se necessário, podemos também recorrer à perícia do Conselho Nacional de Antiguidades , diz Jansson. Trabalho de planejamento já em andamento Segundo Jansson, o fato de Metsähallitus ter vários especialistas de diferentes áreas trabalhando sob o mesmo teto facilita a realização da tarefa responsável. - Além dos arqueólogos, a gestão do patrimônio cultural emprega, entre outros, nossos biólogos, que fazem o inventário da natureza moldada pelo uso histórico do solo . A atividade humana criou muitos biótopos valiosos, cujo mapeamento começará em alguns locais já no próximo verão . Paralelamente aos inventários da natureza, serão iniciados os inventários de danos dos locais e inspecionadas as estruturas e sinalizações . Um projeto piloto é o Castelo de Raasepor , onde os serviços de natureza fornecerão sinalização abrangente. Há planos de sinalização pelo menos da estrada para o local e de sinalização sobre a história do castelo e a natureza que o cerca. Jansson lista uma série de atrações turísticas atraentes entre os locais, que ele acredita terem um potencial de desenvolvimento inexplorado. - Há uma enorme quantidade de trabalho a ser feito . Temos uma boa experiência de trabalho voluntário na gestão de biótopos tradicionais.</w:t>
      </w:r>
    </w:p>
    <w:p>
      <w:r>
        <w:rPr>
          <w:b/>
          <w:color w:val="FF0000"/>
        </w:rPr>
        <w:t xml:space="preserve">id 245</w:t>
      </w:r>
    </w:p>
    <w:p>
      <w:r>
        <w:rPr>
          <w:b w:val="0"/>
        </w:rPr>
        <w:t xml:space="preserve">A Austrália constrói um muro contra pedófilos 13.8.2007 10:02 O governo australiano está começando a oferecer software gratuito de filtragem da Internet para evitar que sites como o abuso infantil apareçam nos computadores. O programa faz parte da campanha mais ampla da Rede Alerta da Austrália para informar os pais sobre os perigos da Internet e rejeitará automaticamente o material da lista negra. O programa inclui uma lista negra elaborada pelas autoridades australianas, e os pais também podem definir suas próprias preferências de filtragem , informa a AFP. O governo australiano também decidiu dar à polícia do país o dinheiro para criar uma equipe de combate aos pedófilos online . Espera-se que a equipe recrute 90 policiais. A Austrália gastará 117 milhões de euros na campanha Net Alert, que começará em 20 de agosto. Comentários ( 12 ) Com este sistema, os políticos estão dando a impressão de que o problema foi resolvido, quando na verdade o próprio PROBLEMA - os produtores e distribuidores de pornografia infantil - não está sendo atingido por esta censura de forma alguma. Isso é o que está tão errado.</w:t>
      </w:r>
    </w:p>
    <w:p>
      <w:r>
        <w:rPr>
          <w:b/>
          <w:color w:val="FF0000"/>
        </w:rPr>
        <w:t xml:space="preserve">id 246</w:t>
      </w:r>
    </w:p>
    <w:p>
      <w:r>
        <w:rPr>
          <w:b w:val="0"/>
        </w:rPr>
        <w:t xml:space="preserve">Aconselhamento sobre treinamento de cães e ajuda com problemas . Avaliação da relação do cão com o cão em um teste de comportamento durante uma sessão de aconselhamento, mesmo que não haja problemas. Também testes de filhotes de cachorro . Treinamento baseado na visão de Pertti "Peetsa" Vilander para entender o comportamento das matilhas e se comunicar com o cão . O dono será ensinado ao cão habilidades de leitura e boas maneiras gerais no mundo canino. O treinamento visa dar ao dono instruções e maneiras de lidar com diferentes situações problemáticas com seu cão. O objetivo final é alcançar uma atmosfera relaxada e calma entre o dono e o cão, para que o cão possa andar com a trela solta ou de forma controlada, mesmo em situações perturbadoras. Após um período de treinamento bem sucedido, o cão vai querer permanecer em contato com o dono, ouvir as instruções e segui-las mesmo em situações perturbadoras . Nesse momento, geralmente não há mais problemas. O treinamento é sempre individual, e é baseado nas características naturais do cão e seus hábitos de comunicação. O treinamento é projetado para levar em conta as exigências e características individuais de cada cão. O cão também é sempre considerado como um todo, incluindo uma possível visita ao veterinário e/ou a um terapeuta de massagem canina e a um fisioterapeuta de animais se houver razão para suspeitar de um problema com a saúde do cão. Um cão doente ou doloroso continuará a ser treinado como cão problemático uma vez que os problemas físicos tenham sido resolvidos. Ao seguir e aplicar as instruções, o conhecimento do dono sobre a lógica comportamental dos cães aumentará e ele provavelmente não terá que voltar ao treinador de cães problemáticos com seu próximo cão . O mais importante é aprender a desenvolver as habilidades de leitura canina e aprender a viver adequadamente como cães . Se houver vários cães em uma matilha, a matilha inteira e seu comportamento serão avaliados na primeira visita. Às vezes um dos cães da matilha pode causar um problema no comportamento de outro cão . As lições funcionarão sobre o(s) cão(s) com quem é necessária a intervenção orientada . O tempo gasto é apenas ligeiramente maior do que para sessões individuais de aconselhamento de cães. A estrutura básica do treinamento: 1º encontro: uma chamada "sessão de aconselhamento" para avaliar a situação e o cão . O próximo encontro, se necessário, após 3-8 dias . A duração da sessão é de 1-1,5 h . O cão deve ter uma coleira e trela normais (sem trela ou velo) . Toda a família deve estar presente no primeiro encontro . Você pode vir mesmo se não houver problemas ou mesmo se os problemas parecerem intransponíveis . Você pode pedir um simples teste de comportamento para seu cão . 1ª lição de treinamento: lição de trela para aprender a passear o cão corretamente do ponto de vista de controle . Após esta lição, o cão andará sem ser puxado, assim como, por exemplo, esperando no carro com a porta aberta. Lançar as bases para possíveis problemas de manuseio e ansiedade de separação . Próxima sessão após 3-10 dias Duração 45 min - 1,5 h. 2ª sessão de treinamento : aula de passagem de trela , aprendendo a passar perturbações , possivelmente o cão já livre sem perturbações . Próxima sessão em 10-21 dias. Duração 1-1,5h. Nesta fase, na maioria das vezes, os maiores problemas parecem ser superados , mas não deixar o treinamento inacabado , a última hora é a mais importante do ponto de vista da lógica do rebanho . 3. hora de treinamento : passar outro cão em liberdade . :) Duração 1-2 h Esta hora completa o treinamento dos donos e dá a oportunidade de sentir como se sente um cão de trabalho confiável . O cão poderá estar no carro com as portas abertas enquanto outros cães passam . ( 4ª-5ª hora de treinamento ) será realizada conforme necessário . Também disponível para caminhadas em grupo, seja com treinadores e/ou com outros clientes. O apoio dos colegas e o companheirismo de caminhadas com os mesmos interesses podem ser encontrados no fórum Homeeta. As caminhadas sem treinamento são gratuitas. 5. Neste estágio, no máximo, vale a pena participar de uma aula em grupo ou particular para aprender a brincar com o cão de forma adequada. Com o tipo certo de brincadeira, é fácil regular o temperamento do cão, e o cão será capaz de brincar mais facilmente.</w:t>
      </w:r>
    </w:p>
    <w:p>
      <w:r>
        <w:rPr>
          <w:b/>
          <w:color w:val="FF0000"/>
        </w:rPr>
        <w:t xml:space="preserve">id 247</w:t>
      </w:r>
    </w:p>
    <w:p>
      <w:r>
        <w:rPr>
          <w:b w:val="0"/>
        </w:rPr>
        <w:t xml:space="preserve">Powergrip Tour 2014 §1 Estrutura O Powergrip Tour 2014 consiste em quatro eventos de dois dias . O vencedor de cada categoria do Powergrip Tour é o jogador com mais pontos . As três melhores corridas de cada jogador contam para o total de pontos . Os eventos são jogados em uma ou mais pistas com pelo menos 18 voltas para que todos possam jogar pelo menos três voltas completas . Cada evento também servirá como um evento de qualificação para o Campeonato Mundial de Amadores, como segue : Os 4 primeiros colocados na categoria FA1 e todos os empates serão convidados para o Campeonato Mundial de Amadores na categoria FA1 Os 6 primeiros colocados na categoria MA1 e todos os empates serão convidados para o Campeonato Mundial de Amadores na categoria MA1 Os 3 primeiros colocados na categoria MA2 e todos os empates serão convidados para o Campeonato Mundial de Amadores na categoria MA1.Além disso, os 8 primeiros colocados do MA1 Tour serão convidados para o Campeonato Mundial de Amadores se as eliminatórias já tiverem um lugar de uma competição anterior, §2 Classes A excursão Powergrip competirá nas seguintes classes : Advanced Women ( FA1 ) Advanced Amateur ( MA1 ) Intermediate Amateur ( MA2 ) Junior Girls I ( FJ1 ) Junior Girls 2 ( FJ2 ) Junior Boys I ( MJ1 ) Junior Boys II ( MJ2 ) Todas as classes serão realizadas em cada raça. Nenhuma outra classe será realizada no Powergrip Tour . §3 Participação Em 2014, os requisitos de elegibilidade para as classes são os seguintes : FA1 ( Advanded Women ) Esta classe está aberta a todas as jogadoras sem PDGA pro-status . MA1 ( Advanced ) Esta classe está aberta a todas as jogadoras sem PDGA pro-status . MA2 ( Intermediate ) Esta classe está aberta a todas as jogadoras sem PDGA pro-status , e com uma classificação PDGA abaixo de 935 . FJ1 ( Junior Girls 1 ) Esta categoria está aberta a todas as meninas menores de 19 anos e 19 anos de idade em 2014 ( nascidas em 1995 ou mais tarde ) que não têm status profissional PDGA . FJ2 ( Junior Girls 2 ) Esta classe está aberta a todas as meninas menores de 16 anos e 16 anos de idade em 2014 ( nascidas em 1998 ou mais tarde ) que não são PDGA pro-status . MJ1 ( Junior Boys 1 ) Esta classe está aberta a todas as meninas menores de 19 anos e 19 anos de idade em 2014 ( nascidas em 1995 ou mais tarde ) que não são PDGA pro-status . MJ2 ( Junior Boys 2 ) Esta categoria está aberta a todos os jogadores com menos de 16 anos de idade e 16 anos ou mais em 2014 ( nascidos em 1998 ou mais tarde ) que não tenham status profissional PDGA . A participação no Powergrip Tour 2014 está aberta a todos os jogadores que satisfaçam os requisitos da categoria e as condições estabelecidas abaixo: jogadores finlandeses SFL B licença ou A licença paga Jogadores estrangeiros membros válidos do PDGA §4 Cálculo de pontos Um máximo de três eventos será contado para o total de pontos do Powergrip Tour para cada jogador . Se um jogador tiver participado de quatro eventos, seu total de pontos será calculado a partir dos três eventos em que obteve o maior número de pontos . O jogador com a maior pontuação agregada no final do tour deve ganhar cada categoria . A pontuação máxima é de 300 pontos. Os pontos serão atribuídos em cada etapa da seguinte forma : Todas as categorias Rank 1 100 Rank 16 45 Rank 2 93 Rank 17 42 Rank 3 87 Rank 18 39 Rank 4 82 Rank 19 36 Rank 5 78 Rank 20 33 Rank 6 75 Rank 21 30 Rank 7 72 Rank 22 27 Rank 8 69 Rank 23 24 Rank 9 66 Rank 24 21 Rank 10 63 Rank 25 18 Rank 11 60 Rank 26 15 Rank 12 57 Rank 27 12 Rank 13 54 Rank 28 9 Rank 14 51 Rank 29 6 Rank 15 48 Rank 30 3 Se dois ou mais jogadores terminarem a corrida em empate , cada um desses jogadores receberá a soma dos pontos de sua classificação combinada dividida pelo número de jogadores no empate.</w:t>
      </w:r>
    </w:p>
    <w:p>
      <w:r>
        <w:rPr>
          <w:b/>
          <w:color w:val="FF0000"/>
        </w:rPr>
        <w:t xml:space="preserve">id 248</w:t>
      </w:r>
    </w:p>
    <w:p>
      <w:r>
        <w:rPr>
          <w:b w:val="0"/>
        </w:rPr>
        <w:t xml:space="preserve">Um pântano próximo à floresta antiga, que pode ser classificado como um pântano. O pântano é formado por um rio menor que se ramifica a partir do rio principal. O pântano é o lar das tarântulas mais esquivas, que perseguem os viajantes insuspeitos. Nenhuma estrada florestal oficial passa por esta área, mas alguns caminhos menores percorrem o pântano da melhor forma possível. Muitos se afogaram no pântano e o pântano parece ainda não ter tido o suficiente de suas vítimas O jovem olhou em volta calmamente e suspirou. Uma fina manta de neve havia coberto o chão e estava bastante quente em dezembro. Estava nublado, mas ainda quente. Ele se encostou ligeiramente em uma árvore próxima com neve caindo sobre seu pescoço. Taka vacilou ligeiramente e sacudiu seu pescoço da neve. A neve fria não lhe agradou na pele nua. Ela certamente precisaria de algum tipo de camisa com mangas de tubo quente. O pântano parecia assustador. Taka teve alguns arrepios e olhou em volta. Um suspiro virou um suspiro e Taka caminhou com suas mãos atrás dele. Ele murmurou para si mesmo e saiu correndo. Só para aquecer. O jovem começou a soprar brincalhona na fogueira. Ele respirou fundo e depois explodiu com força. Uma grande bola de fogo subiu em toda a sua glória. Ela subiu acima das árvores e outras coisas. O fogo desapareceu magicamente no ar e as chamas desapareceram lentamente no ar frio. Taka fez isso novamente e parecia hipnotizado, mas virou para o outro lado. Ele acenou com a mão e as chamas do fogo derreteram o terreno nevado. Agora havia grama molhada, que então ele começou a secar. Ele se sentou ali, parecendo pensativo. Taka murmurou algo novamente e sentiu que não estava sozinha. Ela tinha alguém, mas não tinha vontade de entrar em uma briga. Embora a naga geralmente não saísse de sua cabana após a neve ter caído, especialmente não mais longe, mas desta vez ele simplesmente tinha uma compulsão em pequena escala. Ele havia esquecido de recolher o suficiente de uma certa erva de pântano e seu suprimento já estava diminuindo, e os corvos eram de pouca ajuda em tais assuntos. Um bando de cinco aves saltava em volta, cavando em pilhas de neve e as três mais novas em particular estavam fazendo muito barulho enquanto brincavam umas com as outras. Então Shashi não podia dizer que gostava da paz do pântano no inverno, mas há muito tempo ele se acostumou com as aves. Além dos corvos, outra pessoa parecia estar perturbando a paz do pântano. Naga sentia o calor de algum ser vivo, mas não era apenas um veado, pelo menos não pelo cheiro. Era raro encontrar criaturas passando tempo no pântano para se divertir, mas desta vez, pelo menos da trilha, não havia nenhuma outra criatura fazendo algo especial lá. Shashi poderia ter imaginado que a outra já havia caído no pântano, especialmente quando uma bola de fogo subitamente subiu ao ar a algumas dezenas de metros de distância. Naga parou por um momento para assistir, perguntando-se se era apenas um espetáculo ou se a outra criatura havia realmente conseguido se meter em algum tipo de problema. Especialmente os de duas pernas, que pareciam ter sido apanhados em alguma lama afundando no pântano. Vá ver se há algum problema Shashi exortou um dos corvos, que deixou o relógio dos três jovens brincalhões e se dirigiu para o local onde as bolas de fogo tinham subido. O corvo parou primeiro em um arbusto pantanoso baixo, mas enquanto a criatura se sentava o corvo se moveu para o terreno do pântano, olhando em volta e depois para o estranho . Certamente não viu nenhum problema aqui . Como os pássaros negros em questão foram abençoados com um grande interesse em tudo, o corvo deu alguns passos à frente. Um clarão de uma criatura, no entanto, fez com que o pássaro preto saltasse para trás tanto quanto, se não mais. Mas quando a situação</w:t>
      </w:r>
    </w:p>
    <w:p>
      <w:r>
        <w:rPr>
          <w:b/>
          <w:color w:val="FF0000"/>
        </w:rPr>
        <w:t xml:space="preserve">id 249</w:t>
      </w:r>
    </w:p>
    <w:p>
      <w:r>
        <w:rPr>
          <w:b w:val="0"/>
        </w:rPr>
        <w:t xml:space="preserve">Copenhagen Nyhavn Quarta-feira 18 de dezembro de 2013 Faça do dia um bom dia Você sente que ainda hoje você acorda para um dia sem problemas, ou que está ocupado no trabalho, e ainda hoje você volta para casa meio morto apenas para ouvir talvez as birras cansadas de seus filhos e as exigências de seu cônjuge, etc. etc. O cansaço do caos que escurece não tem esperança. O fato é que está escuro lá fora e o sol só aparece de vez em quando - se aparecer de todo. O fato é que para a maioria de nós, o trabalho é bastante imprevisível e os dias são semelhantes. Quando você sabe o que está fazendo, não precisa enfatizar as tarefas repetitivas, mas, por outro lado, pelo menos parte do trabalho é rotina. O fato é que as crianças se cansam da escuridão e do trabalho escolar, e a aproximação do Natal e das festas de fim de ano coloca uma tensão em seus nervos. O fato é que em um relacionamento, você também deve prestar atenção ao seu cônjuge. O fato é que o final do ano regularmente parece ser uma surpresa para as pessoas :) Então vale a pena bater a cabeça contra a parede sobre coisas sobre as quais você não pode fazer nada em princípio? É natural se sentir irritado se e quando você não puder puxar as capas sobre sua cabeça ao amanhecer e voltar a dormir. Mas você tem que se levantar, e se .... se lembrasse de se olhar no espelho e lembrar que nós mesmos somos responsáveis por tornar este dia melhor do que você espera que seja. E se você primeiro sorrir para si mesmo ( você pode ir para o lado de fazer um sorriso meio morto de cansaço mas vamos tentar ) Então você poderia tentar o mesmo sorriso para seu cônjuge ( não funcionou hoje ) e talvez um abraço para os membros da família ( o menor já teve um queixo caído ) e depois um sorriso cansado para estranhos ( não caiu hoje , talvez amanhã ) Anjos de cerâmica adoráveis de anos atrás Um cabeça caída ... Um bom guardião atinge poucos no mesmo caminho que ele trilha. Ainda assim, você tem que ter sonhos, maiores e menores. Caso contrário, você nunca os terá, e nada de bom acontecerá - provavelmente. Você pode se afastar da realidade por um tempo com um filme, música ou mesmo um bom livro. Um dia melhor - regozijemo-nos com os pequenos momentos . Ontem fiquei muito feliz quando, no meio do cansaço, um semi amigo no almoço gentilmente me disse que, sempre tão elegante ( consegui com aquele pequeno elogio pelo menos terminar o dia de trabalho ), só faltam três dias para o fim de semana :) Sobre mim Lifestyleblog sobre tudo o que é bonito e edificante. Decoração , música , amizade , comida e um pouco de vinho e algo inesperado se o faz sentir-se bem . Dolce é italiano e significa doce . Macchiato vem do latte macchiato e se traduz diretamente em destruído ( originalmente uma bebida de café para crianças , primeiro leite espumado e depois café expresso , assim a espuma de leite é destruída , daí o nome da bebida ) Macchiato não é doce .... exceto que é bonito apenas como uma palavra ... e basta</w:t>
      </w:r>
    </w:p>
    <w:p>
      <w:r>
        <w:rPr>
          <w:b/>
          <w:color w:val="FF0000"/>
        </w:rPr>
        <w:t xml:space="preserve">id 250</w:t>
      </w:r>
    </w:p>
    <w:p>
      <w:r>
        <w:rPr>
          <w:b w:val="0"/>
        </w:rPr>
        <w:t xml:space="preserve">Quais são os efeitos do uso de cafeína a longo prazo? Eu não bebo café, mas bebo Diet Coke , Pepsi Max , Battery Stripped e bebidas energéticas similares sem açúcar . Eles têm taurina , entre outras coisas , além de cafeína , mas não estou interessado nisso no momento . Estou interessado nos efeitos do uso ou não uso de cafeína. Os finlandeses têm tomado café há muito tempo. Pouco a pouco, ao longo das últimas décadas e anos, outras bebidas com cafeína têm conseguido passar. Portanto, mesmo que você não beba café, você recebe essa cafeína de outro lugar. Por que é importante manter as pessoas com cafeína? Pouco a pouco, nas últimas décadas e anos, outras bebidas com cafeína têm feito incursões. Ah, e suponho que também haja um pouco de cafeína no chá, mas não estou preocupado com isso. Tento beber chá verde com a maior freqüência possível, mas acho que a maior parte da minha cafeína vem de outras bebidas. Pouco a pouco, nas últimas décadas e anos, outras bebidas com cafeína têm feito incursões . &amp;gt ; &amp;gt ; &amp;gt ; Oh, e provavelmente há alguma cafeína no chá também, mas eu não estou preocupado com isso . Tento beber chá verde o máximo de vezes possível, mas acho que, de qualquer forma, a maior parte da minha cafeína vem de outras bebidas. Não vai salvar você, há apenas alguns dias uma revista sueca mandava na manchete que o chá verde causa câncer de fígado. Eu mesmo não li o artigo . &amp;gt ; Quais são os efeitos do consumo de cafeína a longo prazo ? Eu não bebo café, mas bebo Diet Coke , Pepsi Max , Bebidas energéticas sem açúcar e similares. Eles têm taurina além de cafeína, mas não estou interessado nisso agora. Estou interessado nos efeitos do uso ou não uso da cafeína. Os finlandeses vêm bebendo café há muito tempo. Pouco a pouco, nas últimas décadas e anos, outras bebidas com cafeína têm entrado no mercado. Portanto, mesmo que você não beba café, você recebe essa cafeína de outro lugar. Por que é importante manter as pessoas com cafeína? Agora sou um homem velho, estou farto, mas vou viver por um tempo. Sou um bebedor de café pesado. Acho que café não é... Os finlandeses vêm tomando café há muito tempo, mas pouco a pouco nas últimas décadas e anos, outras bebidas com cafeína vêm abrindo caminho. Sim, e provavelmente há alguma cafeína no chá, mas não estou preocupado com isso. Tento beber chá verde o máximo possível, mas &amp;gt ; &amp;gt ; &amp;gt ; acho que, de qualquer forma, a maior parte da minha cafeína vem de outras bebidas. &amp;gt ; &amp;gt ; &amp;gt ; &amp;gt ; &amp;gt ; Não vai salvar você, há apenas alguns dias uma revista sueca publicou que o chá verde causa câncer de fígado. Eu mesmo não li o artigo. Parece bastante incrível. O chá verde é bastante conhecido por ser anticancerígeno, e tudo o que encontrei em um rápido googling parecia sugerir que o câncer de fígado não é uma exceção, mas sim o oposto. &amp;gt ; &amp;gt ; &amp;gt ; &amp;gt ; &amp;gt ; &amp;gt ; &amp;gt ; &amp;gt ; Os finlandeses já bebem café há muito tempo. Pouco a pouco, nas últimas décadas e anos, outras bebidas com cafeína têm vindo a entrar no mercado.</w:t>
      </w:r>
    </w:p>
    <w:p>
      <w:r>
        <w:rPr>
          <w:b/>
          <w:color w:val="FF0000"/>
        </w:rPr>
        <w:t xml:space="preserve">id 251</w:t>
      </w:r>
    </w:p>
    <w:p>
      <w:r>
        <w:rPr>
          <w:b w:val="0"/>
        </w:rPr>
        <w:t xml:space="preserve">Abril Duas pessoas subiram em cima de um vagão-tanque em um pátio de ferrovia para apreciar a paisagem. Um deles foi eletrocutado pelos fios de contato do trem, caiu no chão e morreu. Acidentes elétricos em novembro de 2011 Um jovem subiu no telhado de um trem, foi eletrocutado pelos cabos aéreos do trem e caiu no chão. Ele morreu como resultado . Agosto Um agricultor foi eletrocutado em sua casa por uma luminária que ele mesmo tinha construído, muitas das quais sem contato . Acidentes elétricos em novembro de 2010 Um montador de comutadores foi eletrocutado enquanto se preparava para colocar uma linha elétrica em serviço . setembro Um agricultor foi fatalmente eletrocutado em seu quintal quando tocou uma bobina de cabo de extensão metálica . A bobina tinha se tornado viva devido à fiação incorreta do cabo de extensão que entrava nela. Que um jovem morra depois de pular de uma passarela de uma estação ferroviária para o telhado de um trem abaixo . Acidentes elétricos em julho de 2009 Uma equipe de três eletricistas da empresa de rede estava instalando um dispositivo para a introdução de medição remota de conexões elétricas na cobertura de um transformador de pólo de 20 kV . O local foi isolado por um isolador de transformador ( isolador de carga ) e o intervalo de abertura do isolador foi visualmente verificado . Entretanto, o transformador não foi desenergizado e o local não foi aterrado antes do início dos trabalhos, como resultado disso um dos eletricistas foi fatalmente eletrocutado pelo fio que alimentava o transformador. O fio estava vivo porque uma das três fases do isolador do pólo do transformador não havia sido aberta. Outubro Um jovem do sexo masculino havia, por alguma razão, subido ao teto de um trem de carga estacionado na estação nas primeiras horas da manhã. Ele recebeu um choque elétrico fatal no teto do vagão e caiu no chão. Acidentes elétricos em 2008 Nenhuma fatalidade Acidentes elétricos em 2007 Junho Um homem morreu em seu apartamento durante uma renovação da cozinha . Ele foi eletrocutado por um fio vivo de instalações elétricas, que passou de mão em mão. O homem morreu no hospital. Acidentes elétricos em julho de 2006 Um boom de um caminhão de bombeamento de concreto atingiu uma linha de força de 20 kV em um canteiro de obras de uma casa particular, eletrocutando fatalmente o motorista . O motorista tinha terminado de descarregar e estava usando um controle remoto para baixar um boom de 24 m de comprimento na posição de transporte quando o boom atingiu a linha de força . Não se sabe se a vítima estava tocando o carro quando o boom bateu ou mais tarde. O acidente pegou fogo às roupas da vítima. Um dos pneus do carro também foi destruído. Pelo menos algumas das pessoas no local foram expostas à eletricidade enquanto tentavam ajudar a vítima. Aparentemente, devido ao cascalho muito seco e às placas isolantes sob os suportes do carro, a corrente de falta de terra era tão baixa que a proteção de falta de terra da rede elétrica não fez tropeçar a linha. O carro estava estacionado muito perto da linha aérea, horizontalmente a cerca de 1 m. Agosto Um homem foi encontrado morto debaixo de seu carro, que ele estava consertando. O choque elétrico foi provavelmente causado por uma carcaça viva de compressor . outubro Um jovem de 19 anos de idade tinha entrado na pista do metrô sem permissão . Enquanto resistia a uma tentativa de busca, a vítima aparentemente agarrou o barramento e recebeu um choque elétrico fatal. O barramento é protegido na parte superior por plástico, mas aberto na parte inferior. Outubro Dois eletricistas estavam trocando o fusível frontal do transformador que fornecia o aquecimento dos interruptores no pátio da ferrovia. Com base no diagrama elétrico, a catenária mais próxima do transformador foi desconectada e ligada à terra. Outro instalador subiu então a um posto de catenária para trocar o fusível e foi fatalmente eletrocutado por 25 000 volts . O transformador não foi alimentado pela catenária mais próxima, mas sim pela próxima e os instaladores não notaram o problema no local. O diagrama elétrico estava incorreto. Acidentes elétricos em junho de 2005 O proprietário de um posto de gasolina tinha ido com um conhecido para substituir o painel do posto de gasolina próximo à rodovia por um novo. Devido à altura do painel, uma escada teve que ser usada para chegar ao novo.</w:t>
      </w:r>
    </w:p>
    <w:p>
      <w:r>
        <w:rPr>
          <w:b/>
          <w:color w:val="FF0000"/>
        </w:rPr>
        <w:t xml:space="preserve">id 252</w:t>
      </w:r>
    </w:p>
    <w:p>
      <w:r>
        <w:rPr>
          <w:b w:val="0"/>
        </w:rPr>
        <w:t xml:space="preserve">Páginas Terça-feira 27 de dezembro de 2011 O Natal deste ano chegou e se foi novamente ;D Os preparativos de Natal foram um pouco de última hora, eu limpei na véspera do Natal e fiz os biscoitos à noite e o presunto foi colocado no forno na véspera da manhã :D E eu , que normalmente coloco sempre a árvore de Natal com bastante antecedência , coloco na véspera do Natal e coloco os enfeites na véspera da manhã ! ! As luzes das árvores estavam quase perdidas, mas eu as encontrei, muito bem embaladas e o conteúdo estava escrito no topo da caixa - eu estava apenas procurando nos lugares errados! - &amp;gt ; Fazenda + animais + criança pequena = pressa, pressa, pressa ;D Nossa véspera de Natal foi diferente das anteriores, pois não dirigimos em nenhum lugar! Estávamos em casa = ) Foi bom poder fazer o trabalho do estábulo e levar os cavalos em paz, ter uma sauna e ver a linha direta do Papai Noel na TV e outras coisas legais! Meu pai e meu irmãozinho vieram até nós então à tarde e comemos juntos. Não fizemos uma salada de cenoura, porque não tínhamos creme ... Hoh hoh ... Presunto , salada de alface , salada de fígado ( para o meu irmão ! ) , rosolli , salada italiana e salmão defumado frio foram servidos , quase no essencial . Para a sobremesa eu fiz creme de tiramisu ( creme de leite batido + creme de leite com sabor de tiramisu ) , foi muito bom ! Depois do jantar fomos com o anfitrião ao celeiro e Nelli ficou aqui com o avô e o tio. Felizmente, ela concordou em dormir um pouco, embora tivesse pensado que seria difícil no início! Depois do celeiro tocamos um pouco e depois eu cavei roupas de Papai Noel para meu irmão ;D Nelli olhou um pouco, que tipo de homem está vindo dali, mas ela foi cumprimentar quando lhe disseram ;O ) Ela pegou os presentes, mas não queria sentar no meu colo ;D Ela sentou por um momento quando eu disse "Vamos tirar uma foto! "xD Graças a todos os interessados pelos cartões e pacotes de Natal = ) = ) = ) = ) Nelli recebeu, entre outras coisas, roupas , um carrinho de bebê ( eram uma palavra difícil, como eu pensava ! ) , dois bonecos ( Baby Born e outro maior ) , um boneco Schleich ( que parecia o Papu ! ) , alguns peluches , alguns livros , dois pônei bebês ( MyLittlePony ou algo parecido ) e assim por diante . Temos também óculos Moomin ( 6 no total ) , um par de filmes de dvd , um ferro de passar ( eu desejava isto há algum tempo ;D ) , chocolates , chocolates e chocolates . Depois recebi o laptop que desejei ( yay :D ) , loção para o cabelo Kylie Minogue e algo mais , não me lembro ;D Iita recebeu um par de ossos de mastigar e um brinquedo de rato . Rimos no início que " Não vai durar!!! ", mas está sempre intacto O.o Então diga olá para Aku e Maisa - você sabe o que um pinscher anão pode aguentar! No dia de Natal fomos jantar na casa de minha sogra, embora no ano passado eles tenham ameaçado não dirigir um único quilômetro neste Natal ;O ) Bem, são apenas 15 km em cada direção, só isso ;D No dia do boxe houve uma tempestade. E de manhã choveu tanto que =/ eu só cuidei dos hepcats pela manhã e os deixei lá dentro para comer feno. Foi bom ter algum tempo para fazer algo mais pela manhã, então coloquei o último Harry Potter no laptop. Ainda não o tinha visto em casa, então por volta da hora da soltura fui observá-lo no auditório da escola: P O tempo tempestuoso não parava, então os cavalos ficaram lá dentro. À noite fui limpar as baias e arrumar os cavalos. O feijão estava agitado quando eu cuidei do Thalik, então, para maltratá-lo, agarrei o Thalik no final do fio e saí para passeá-lo.</w:t>
      </w:r>
    </w:p>
    <w:p>
      <w:r>
        <w:rPr>
          <w:b/>
          <w:color w:val="FF0000"/>
        </w:rPr>
        <w:t xml:space="preserve">id 253</w:t>
      </w:r>
    </w:p>
    <w:p>
      <w:r>
        <w:rPr>
          <w:b w:val="0"/>
        </w:rPr>
        <w:t xml:space="preserve">Os funcionários de Sipoo, Vantaa e Helsinki concordaram com a opção B como base para o plano diretor e agora ele está sendo submetido ao Conselho de Planejamento Urbano para aprovação. Podemos, é claro, acabar com uma segunda opção, Vantaa com uma terceira e Sipoo com uma quarta. Não há outra forma democrática a não ser aceitar a opinião dos três funcionários. Clique sobre a imagem para ampliá-la . As organizações de conservação elaboraram seu próprio plano de sombra , opção C. A diferença é melhor ilustrada pela estatística de que 19 quilômetros quadrados são ocupados para desenvolvimento residencial na opção B e 8,6 quilômetros quadrados na opção C . As projeções de população são de 61 000 para a Opção B e 35 000 para a Opção C. Este último número é um pouco baixo, pois prevê que as pessoas que se mudam para a área vão querer viver em uma área mais compacta do que no resto da região da capital. Isto não é algo que possa ser decidido pelo plano. Sob previsão normal, a população da Opção C permanecerá em torno de 25.000 habitantes . Da mesma forma, de acordo com as previsões das organizações da natureza, a população da Opção B ultrapassaria 80 000 habitantes. Caso contrário, a população da Opção C foi aumentada, tornando a área mais voltada para apartamentos, enquanto a proposta da Agência se concentra na construção de casas na cidade. É bom que as organizações de conservação da natureza tenham atingido o nível do plano alternativo, mas eu gostaria de ter visto uma melhor interação entre a Agência e as organizações de conservação da natureza. Se a alternativa fosse o plano preliminar das organizações de conservação da natureza ou nada, a área deveria ser proibida de construir por 100 anos. Outro problema com o plano é que as organizações de conservação da natureza colocaram todo o prédio em terrenos privados. A região da capital certamente não precisa de mais blocos de apartamentos isolados no meio da floresta em locais remotos. Também é um pouco difícil acreditar no metrô nesta opção, quando a população é dimensionada mais para atender ao tráfego de ônibus. Não construir é em si uma opção viável, pois nada deveria realmente ser construído fora do Anel I por um tempo. Isto é o que Mikko Särelä sugere em seu blog . Há muitas preocupações sobre a opção B proposta. Não entendo as grandes casas unifamiliares a serem construídas ao norte da auto-estrada com base no modelo de dois carros. A única coisa boa sobre eles é que irão congestionar o Porvoonväväygi tão completamente que as pessoas serão forçadas a mudar para o transporte público. Saia do caminho! O corredor verde desde o mar até o cume de Sipoo é muito estreito. Um pouco ganancioso demais . Mas então o problema básico: metrô, trânsito rápido ou trem? Se Helsinque e Vantaa fossem o mesmo município, o trem rápido poderia vencer, pois Helsinque não teria a mesma necessidade de favorecer o tráfego ao longo da linha do metrô até o centro da cidade e Kalasatama. Por outro lado, falta o mapa Söderkulla , ou Sibbesborg na língua atual , onde Sipoo está planejando uma área com quase 100 000 habitantes . Só em Östersundom, o metrô bate o trem, mas a inclusão de Sibbesborg muda a situação. Vamos ouvir a apresentação e pensar mais a respeito. Vai para a mesa . Sub-planejamento Hernesaar Eu estava pensando em propor a sua devolução sem heliporto planejado para a área. Construção da casa na cidade A última vez que isto foi apresentado, o relator adoeceu. Há aqui um problema complicado de acessibilidade. É suficiente que cada apartamento seja acessível ou que cada apartamento seja acessível por cadeira de rodas (ou seja, acesso de cadeira de rodas aos andares superiores) e é necessário que os apartamentos sejam tornados acessíveis ou que possam ser tornados acessíveis - é necessário construir um elevador ou é um espaço suficiente para um elevador . O esquema do selo no porto de pesca será alterado para refletir os planos da casa apresentados. Esta prática se deve ao fato de que o zoneamento deve ser rigoroso, pois de acordo com o tribunal administrativo, a permissão de construção deve ser concedida para qualquer tipo de monstruosidade.</w:t>
      </w:r>
    </w:p>
    <w:p>
      <w:r>
        <w:rPr>
          <w:b/>
          <w:color w:val="FF0000"/>
        </w:rPr>
        <w:t xml:space="preserve">id 254</w:t>
      </w:r>
    </w:p>
    <w:p>
      <w:r>
        <w:rPr>
          <w:b w:val="0"/>
        </w:rPr>
        <w:t xml:space="preserve">O anel contraceptivo O anel contraceptivo é viagra buy agora paga mais tarde fácil de inserir e remover e seu médico o orientará sobre o uso correto do anel ao escolher um método. Você só precisa se lembrar do anel contraceptivo duas vezes por mês: ao inseri-lo e removê-lo. Uma vez inserido o anel , é permitido permanecer no lugar por três semanas de cada vez , após o que é removido e é feito um intervalo de uma semana . Durante este intervalo de uma semana, ocorre um vazamento de descarga , que geralmente começa 2 a 3 dias após a remoção do anel . O novo anel é inserido exatamente após o intervalo de uma semana ( no mesmo dia da semana e aproximadamente ao mesmo tempo ) , mesmo que o vazamento ainda ocorra . O anel contraceptivo é um anel flexível, transparente, quase incolor, leve, com um diâmetro externo de 54 mm e um diâmetro transversal de 4 mm . O anel é feito de um material plástico insolúvel . Cada anel contraceptivo contém pequenas quantidades de etonogestrel e etinilestradiol . O etonogestrel é o produto final ativo do desogestrel (um derivado da glândula gema do hormônio), que é usado em pílulas contraceptivas combinadas, e o etinilestradiol é o mesmo estrogênio sintético (hormônio sexual feminino) usado em pílulas contraceptivas combinadas. Os anéis são embalados individualmente em um saco selável de folha de alumínio. O anel contraceptivo libera estrogênio e progestógeno através da mucosa vaginal para a corrente sanguínea. O anel é flexível e transparente, o mais barato viagra 5,4 cm de diâmetro e 4 mm de seção transversal. O anel contraceptivo age da mesma forma que a pílula anticoncepcional combinada, portanto suas contra-indicações, vantagens e desvantagens são quase idênticas. Estudos têm ligado o uso do anel a um aumento da incidência de corrimento vaginal. O anel raramente interfere nas relações sexuais, mas se necessário pode ser removido por até três horas sem afetar o efeito contraceptivo. O anel contraceptivo é inserido na vagina por três semanas, seguido de uma semana sem o anel. A descarga ocorre durante a semana do intervalo, após a qual um novo anel é inserido. Assim como a pílula contraceptiva, é importante lembrar que o intervalo não deve exceder 7 dias. Este método é adequado para mulheres que têm dificuldade de lembrar de tomar a pílula todos os dias.</w:t>
      </w:r>
    </w:p>
    <w:p>
      <w:r>
        <w:rPr>
          <w:b/>
          <w:color w:val="FF0000"/>
        </w:rPr>
        <w:t xml:space="preserve">id 255</w:t>
      </w:r>
    </w:p>
    <w:p>
      <w:r>
        <w:rPr>
          <w:b w:val="0"/>
        </w:rPr>
        <w:t xml:space="preserve">Se você fizer pausas mais longas em algum momento, torna-se cada vez mais difícil continuar escrevendo. Escreva pelo menos uma frase por dia para manter sua mente no texto. + ''Escreva todos os dias'' ' ' '' Ou mesmo quase todos os dias. Se você fizer pausas mais longas a qualquer momento, torna-se cada vez mais difícil continuar escrevendo. Por outro lado, colocar coisas difíceis no papel não pode ser feito em meia hora, mas requer um par de dias de imersão. Lembre-se de organizar esses dias de escrita sozinho . Versão 6 de Novembro de 2006 às 14.35 Índice Informações gerais Esta página contém as diretrizes gerais para escrever uma tese . Descrição 20ov ou 30op de trabalho independente . Normalmente feito em uma empresa ou laboratório por um salário ou bolsa, mas tudo é possível . Instruções aleatórias Não pense demais . Quando você começar a trabalhar em sua tese, vá direto ao âmago da questão. Faça você mesmo um plano de projeto e um cronograma . Não importa se você não tem que . Desde que você não fique preso a torcer os polegares e a navegar em sites que possam estar relacionados com o tópico, "há tempo, certo? Mas leva muito tempo para fazer o trabalho. Deixe sua mente subconsciente mastigar sobre o assunto . Fale com os outros sobre seu tema . Escreva todos os dias, ou quase todos os dias. Se você fizer pausas mais longas em algum momento, torna-se cada vez mais difícil continuar escrevendo. Por outro lado, colocar coisas difíceis no papel não leva meia hora, mas requer um par de dias de imersão. Não deixe de organizar dias só de escrita como este. Quando você ler artigos , segure uma caneta na mão e escreva o que você pensa sobre o texto naquele momento e o que você pretende pedir emprestado para seu próprio texto . Eu mesmo, pelo menos em algum momento, pensei que, uma vez que meu trabalho prossegue linearmente da introdução à teoria ao empirismo às conclusões, meu trabalho de escrita e pensamento também deveria ser feito nessa ordem. Há uma idéia, é claro, porque para não reinventar a roda é preciso no início se familiarizar com os estudos dos outros, mas o erro é pensar que uma vez seria suficiente. Quando o empirismo com um pouco de peuhaa, então é bom voltar a outros estudos, eles têm então uma perspectiva totalmente nova. Além disso, o foco escolhido no início do estudo raramente parece permanecer durante todo o trabalho, de modo que essa é outra razão pela qual é necessária a teori-empiricismo-iteração. Leia seu trabalho . Peça a parentes, conhecidos e colegas de todo o mundo que leiam seu trabalho e lhe dêem feedback. Os "leitores leigos" são particularmente bons em detectar se você entrar muito rápido e usar termos ou acrônimos sem antes introduzí-los. Evite jargões e verbosidades desnecessários". Isto é particularmente digno de nota. " Pode ser claramente seen� ? Isto requer um ato de equilíbrio entre a linguagem pomposa e evitar a verbosidade. Veja quem está se referindo a . Quando você usa o Google Scholar ou outra pesquisa de artigos, veja também quem se referiu aos artigos interessantes que você encontra. Em particular, "grandes artigos" o conduzirão a outros artigos interessantes . Estreite seus resultados de busca por ano para encontrar artigos frescos .</w:t>
      </w:r>
    </w:p>
    <w:p>
      <w:r>
        <w:rPr>
          <w:b/>
          <w:color w:val="FF0000"/>
        </w:rPr>
        <w:t xml:space="preserve">id 256</w:t>
      </w:r>
    </w:p>
    <w:p>
      <w:r>
        <w:rPr>
          <w:b w:val="0"/>
        </w:rPr>
        <w:t xml:space="preserve">Há uma semana atrás eu pude ir a um show novamente, quase de volta para casa. O primeiro show na sexta-feira foi em Kemijärvi e o segundo em Suukoski , Tervola , que fica a apenas 50 km de Keminmaa .... quase em Keminmaa . São que se você encontrar uma pessoa que é de algum lugar acima de Oulu, então é de nós. Lappihan é uma grande área e as distâncias são de várias centenas de quilômetros , mas ainda MEILTÄPÄIN , se você é da província da Lapônia . Bem, ... Assim, "nas nossas costas", Kemijärvi (a cerca de 200 km de Keminmaa) era a dança de lava de sexta-feira. Havia muitas pessoas e "quase parentes" eram vários. Com isso quero dizer que meu pai é de Misi , ( que fica entre Rovaniemi e Kemijärvi ) e havia muita gente de lá para cobrir o show. Muitos vieram conversar quando sabiam o sobrenome e vários tinham um casamento ou outra conexão familiar com Lukin . Legal! Novos parentes . Como tem sido muitas vezes provavelmente publicado em meus escritos, então eu gosto muito de conhecer novos parentes. Os parentes são maravilhosos! Pelo menos em minha família eles estão! No dia seguinte, estávamos em Suukoski. Eu estava tão entusiasmado! Quando fui tocar meu próprio set, tive que avisar a platéia sobre as vibrações extras em minha voz quando eu tremia tanto. Eu também não conseguia ficar parado quando minhas pernas estavam tremendo. Isto acontece comigo quando estou a menos de 100 km de Keminmaa. O número de conhecidos já é um pouco maior. Em Suukoski aconteceu que toda vez que alguém que eu conhecia passava pelo palco e dizia olá, eu me esquecia da letra da canção imediatamente. Ótimo quando tantas pessoas tinham vindo ao lugar! Se estou tão animado quando estou a 50 km de casa, então o que acontece quando vamos a Keminmaa para actuar . Também está planeado aqui, porque lá Keminmaa é um restaurante de dança chamado Tähtiranta . Até agora a pior excitação foi no verão passado em Kemi, quando nos apresentamos. Provavelmente eu não dormi por uma semana, por causa do público assustador da casa na frente da apresentação. Seria ótimo chegar lá em Keminmaa ... só de pensar nisso parece no estômago ... Um pouco de férias e Kuopio Bem eu fiquei então em Keminmaa um pouco de férias . Novamente por um tempo muito curto. Bem, na próxima semana eu volto de férias. Na semana passada, o vento era muito forte e o sol era bastante raro. Na quinta-feira eu pulei no trem e fui para Kuopio. Tivemos uma festa de verão lá, mas o casal líder Matti e Maija tinha convidado o grupo inteiro para celebrar o verão já na quinta-feira. Nós fomos! À noite, realmente nos reunimos para passar a noite e nos divertimos muito. Há uma foto ao lado, quando estamos aproveitando o tempo de verão finlandês no terraço ( Um pouco mal da foto, mas há uma loira Maija e seu marido Matti e nosso próprio povo ). O dia seguinte foi um show no mesmo lugar. A manhã começou com uma academia e um pouco de natação e um pouco durante o dia temos que sair juntos. Às cinco e meia fomos fazer uma apresentação de meia hora na praia de Rauhalahti e depois vauhdilla dentro de casa para cantar nosso próprio conjunto. Tosi viel oli juhannuksen viettäjiä tullu paikalle . A noite inteira foi ótima e houve muito feedback positivo do público. Uma noite de muito sucesso. Kyröskoski está ligando No dia seguinte, acordamos cedo para que pudéssemos ir nadar antes de partir para o Grande Pavilhão Kyröskoski. Às duas horas, o ônibus decolou. Tivemos um lanche rápido quando estávamos um pouco atrasados.</w:t>
      </w:r>
    </w:p>
    <w:p>
      <w:r>
        <w:rPr>
          <w:b/>
          <w:color w:val="FF0000"/>
        </w:rPr>
        <w:t xml:space="preserve">id 257</w:t>
      </w:r>
    </w:p>
    <w:p>
      <w:r>
        <w:rPr>
          <w:b w:val="0"/>
        </w:rPr>
        <w:t xml:space="preserve">Lembre-se de que relatar um post como inapropriado não se destina a remover opiniões discordantes da discussão, mas sim a moderar conteúdo inapropriado da discussão. Você está relatando um post por Vieras3838808 como inapropriado. Conteúdo da mensagem : Você deve experimentar a bomba corporal ! Dá um treino muscular abrangente para todo o corpo, incluindo as mãos. Eu mesmo não sou um halterofilista de ginástica, mas a bomba é o meu forte quando se trata de treinamento muscular.</w:t>
      </w:r>
    </w:p>
    <w:p>
      <w:r>
        <w:rPr>
          <w:b/>
          <w:color w:val="FF0000"/>
        </w:rPr>
        <w:t xml:space="preserve">id 258</w:t>
      </w:r>
    </w:p>
    <w:p>
      <w:r>
        <w:rPr>
          <w:b w:val="0"/>
        </w:rPr>
        <w:t xml:space="preserve">Tema do Autor : Notícias do centro de saúde ( Visto 8425 vezes ) Fui ao médico de plantão . Em minha mente, as filas e expectativas selvagens . A surpresa foi positiva, mas eu não esperei muito tempo, quando recebi o convite para a recepção. Mais uma vez fiquei surpreso quando vi uma enfermeira. Ela disse que eles são treinados para isso. Então se, por exemplo, um antibiótico for necessário, ele é retirado da máquina e assinado pelo médico. Perguntei-lhe se ela recebia pagamento extra por isto. Ela riu e disse que não, claro que não. Eu estava bem com este sistema. Eu sabia algo sobre meu estado. Acho que havia um limite rigoroso para quem era encaminhado ao escritório da enfermeira. Nunca se sabe quão profundo é o fundo do poço até cair - F.R. Laing Fico feliz em ver que alguém está agindo rapidamente. Eu mesmo estive em uma situação em que meu médico fez o diagnóstico e a política errados. Hoje ele tentou escapar da responsabilidade alegando que "a máquina precisa de um diagnóstico" e que eu estava sob os cuidados de um fisioterapeuta. Como se isso fosse uma desculpa para não entender a situação ...</w:t>
      </w:r>
    </w:p>
    <w:p>
      <w:r>
        <w:rPr>
          <w:b/>
          <w:color w:val="FF0000"/>
        </w:rPr>
        <w:t xml:space="preserve">id 259</w:t>
      </w:r>
    </w:p>
    <w:p>
      <w:r>
        <w:rPr>
          <w:b w:val="0"/>
        </w:rPr>
        <w:t xml:space="preserve">Pergunta : Responsabilidade do empreiteiro em contratos de obras Preparação do projeto Qual é a obrigação do empreiteiro de prestar contas de dívidas fiscais, contribuições sociais dos empregados, "trabalho não declarado", etc., quando o empreiteiro é um particular ? Quais são as questões a serem verificadas/esclarecidas pela empresa quando estou contratando uma empresa que opera sob seu nome ? Favor comentar :* Favor notar que as mensagens demoram um pouco para aparecer , pois todas as mensagens são verificadas antes de serem publicadas * Os campos marcados com um asterisco são obrigatórios . Resposta Um comprador privado de serviços não é obrigado a verificar se o empresário pagou as contribuições legais . Você deve verificar se a empresa tem um número de registro de IVA e se está registrado para o IVA . A melhor maneira de verificar é usar o nome da empresa ou o número de registro de IVA a partir do link abaixo . Se você mesmo mantém um diário do site, você pode inserir os nomes de seus funcionários nele para que possa fornecer informações às autoridades caso elas as solicitem.</w:t>
      </w:r>
    </w:p>
    <w:p>
      <w:r>
        <w:rPr>
          <w:b/>
          <w:color w:val="FF0000"/>
        </w:rPr>
        <w:t xml:space="preserve">id 260</w:t>
      </w:r>
    </w:p>
    <w:p>
      <w:r>
        <w:rPr>
          <w:b w:val="0"/>
        </w:rPr>
        <w:t xml:space="preserve">Quanto à mão com que se deve escovar os dentes, não temos nenhuma prova particular disso . [ No entanto ] , alguns estudiosos dizem com a mão direita [ mão ] , enquanto outros dizem com a esquerda [ mão ] . E ambas as opiniões têm suas opiniões . Assim, aqueles que dizem com a mão direita, se referiram ao [ conhecido ] ahadeeth de iniciar atos com a mão ou pé direito em todos os atos. Enquanto aqueles que dizem com a mão esquerda [ mão ] dizem que o [ ato de ] usar o siwaak [ palito ] é visto do ponto de vista da purificação , e eles têm [ portanto ] comparado com a auto-purificação após a micção , defecação e afins . Assim, esta questão [ deve] ser deixada a todos para que possam fazer o que lhes parece natural.</w:t>
      </w:r>
    </w:p>
    <w:p>
      <w:r>
        <w:rPr>
          <w:b/>
          <w:color w:val="FF0000"/>
        </w:rPr>
        <w:t xml:space="preserve">id 261</w:t>
      </w:r>
    </w:p>
    <w:p>
      <w:r>
        <w:rPr>
          <w:b w:val="0"/>
        </w:rPr>
        <w:t xml:space="preserve">Pelaajaboardcast Episódio 47 : Uncle Iwata dá uma surra! O tema principal do episódio é a grande e poderosa Nintendo em comemoração ao lançamento do Wii U, mas você pode adivinhar que não é apenas o gigante do console que está sendo falado. Por alguma razão, fala-se também de um jogo em flash com tema Tauski, danças do velho Oselot, filmagens ligeiramente diferentes para os jogos Mario e alguns outros temas muito obscuros.</w:t>
      </w:r>
    </w:p>
    <w:p>
      <w:r>
        <w:rPr>
          <w:b/>
          <w:color w:val="FF0000"/>
        </w:rPr>
        <w:t xml:space="preserve">id 262</w:t>
      </w:r>
    </w:p>
    <w:p>
      <w:r>
        <w:rPr>
          <w:b w:val="0"/>
        </w:rPr>
        <w:t xml:space="preserve">Oração da noite do povo Com a miséria sempre crescente, a população local é forçada a fazer uma pausa e pensar cuidadosamente sobre o que o amanhã trará. Como o município procura maneiras de economizar dinheiro, os já vulneráveis serão espremidos pela mão de seu pai. Os benefícios dos políticos e funcionários públicos não serão tocados , não foram discutidas de forma alguma propostas para cortar as taxas de reunião, por exemplo , serão imediatamente derrubados e todos serão derrubados com o machado zombador do populista . Os nomes daqueles que se opõem ao corte das taxas são dignos de menção , vejamos onde estão escondidos aqueles embrulhados na vil corda da ganância . A economia do município não é necessária para colocar as finanças do município na lama , pode, no melhor dos casos, até melhorar a situação do município, expulsando benefícios excessivamente grandes da folha de pagamento municipal . O último AKAAN SEUTU Akaan Seutu Lehti pertence ao Pirkanmaan Lehtitalo -konserniin . O grupo publica quatro jornais locais , dois jornais da cidade e a Wave100 city TV . A empresa também é acionista da Sun Radio (Pohjois-Satakunnan Viestintä Oy), a maior estação de rádio local na área do mercado de Tampere, e da JPC-Studiot Oy, uma empresa nacional de publicidade sonora em shopping centers.</w:t>
      </w:r>
    </w:p>
    <w:p>
      <w:r>
        <w:rPr>
          <w:b/>
          <w:color w:val="FF0000"/>
        </w:rPr>
        <w:t xml:space="preserve">id 263</w:t>
      </w:r>
    </w:p>
    <w:p>
      <w:r>
        <w:rPr>
          <w:b w:val="0"/>
        </w:rPr>
        <w:t xml:space="preserve">1º de novembro de 2013 1º de novembro - Daniel Wellington Feliz primeiro de novembro, meus queridos! Eu não sei que tipo de mês será, porque o início não me pareceu muito promissor. Eu tive um bom trabalho no blog em Helsinque esta manhã, mas a sempre odiosa VR decidiu entrar em greve só hoje, então eu não consegui chegar a Helsinque no início. Finalmente consegui viajar pela primeira vez de ônibus para Helsinque e devo dizer que o trem é muito mais agradável de se viajar. O ônibus era lento e provavelmente perdeu todas as luzes durante a viagem. No final, cheguei ao meu destino, e voltei para casa em segurança. Embora o balanço da manhã fosse, por exemplo, correr de saltos altos na chuva por mil e um por medo de chegar atrasado , então eu não sei se era muito seguro ... Felizmente, tudo está bem que acaba bem , tudo está bem . Mas à noite ainda haveria mais um desafio pela frente, a saber, voltar para Helsinque, pois temos uma atuação lá com a Elite (minha equipe de líderes de torcida) e de lá de volta. Veremos como vai ser! Meus seguidores da Instagram já sabem que eu tenho sido uma garota de sorte esta semana, pois o carteiro me trouxe um belo pacote. Senti-me como se fosse no início do Natal quando abri a minha encomenda com entusiasmo. Poucos segundos depois de rasgar a embalagem da caixa, tudo o que pude fazer por alguns minutos foi sorrir, parecendo bobo e completamente apaixonado pelo meu novo pequeno. O pacote revelou um relógio Daniel Wellington Classic Southampton Lady que admiro há muito tempo, nos meus tons favoritos de azul escuro e branco com uma risca rosa feminino no meio. Tão bonito! Escolher um modelo não foi a tarefa mais fácil, pois a coleção incluía cada vez mais relógios deslumbrantes tanto para homens quanto para mulheres. Mas felizmente escolhi esta porque agora estou completamente apaixonado por ela! Agora todos os meus leitores têm a oportunidade de comprar seu próprio relógio Daniel Wellington em danielwellington.com e obter -15% de desconto em sua compra usando o código de desconto : annib . O desconto é válido até o final de novembro ! Que melhor época para aproveitar este desconto do que na véspera do Natal? Eu poderia apostar que muitos namorado, irmã ou irmão ficariam muito felizes em receber um relógio com estilo Daniel Wellington como presente de Natal ;- ) Portanto, não é uma má idéia de presente para um ente querido ou apenas para auto-indulgência! Top - Lindex Neule - Primark November e a aproximação do Natal também são visíveis em meu quarto: as velas estão sendo queimadas a uma taxa muito alta . A luz das velas é tão relaxante e atmosférica. E também comprei luzes de Natal para minha janela nas vendas da Tiimar. Eles são uma bela adição à minha decoração! Quais são seus planos para o fim de semana? Tenho algumas apresentações de líderes de torcida, porque em uma semana eu tenho a qualificação SM 2014 em Tampere e no sábado eu teria uma festa de Halloween! Eu também quero ir ao cemitério amanhã, no dia de Natal, para admirar a enorme luz da vela, que é sempre tão linda de se ver. Tenha uma boa sexta-feira chuvosa e um fim de semana relaxante para você! Bem, agora temos os pais e avós fora do caminho! Sem mencionar os primos! Todas as pessoas do mundo na lista, para que ninguém seja discriminado! E se você esquecer um grupo de pessoas, haverá alguém que vai notar! E eu acrescentaria que Anônimo, que iniciou o debate, você não notou, por exemplo, que eu não levei em conta meus leitores homens ? Afinal de contas, meu blog também pode ser lido por meninos, então a namorada certamente deveria estar nessa lista também por essa razão. Então você está discriminando os homens quando pensa que só as mulheres lêem meu blog e você não tratou do assunto deste ponto de vista? :) Sim, sim, você provavelmente não pensou nisso, assim como eu não pensei, e também não pensei nisso do ponto de vista das minorias sexuais,</w:t>
      </w:r>
    </w:p>
    <w:p>
      <w:r>
        <w:rPr>
          <w:b/>
          <w:color w:val="FF0000"/>
        </w:rPr>
        <w:t xml:space="preserve">id 264</w:t>
      </w:r>
    </w:p>
    <w:p>
      <w:r>
        <w:rPr>
          <w:b w:val="0"/>
        </w:rPr>
        <w:t xml:space="preserve">  Para um comércio de armas sustentável Timo Hellenberg , 13.05.2013 - 21:20 Os modelos europeus de gestão de crises estão atualmente passando por uma tendência de desenvolvimento nos dois sentidos: por um lado, a necessidade de fortalecer a consciência situacional para apoiar a tomada de decisões em situações de crise e, por outro, garantir o uso abrangente dos recursos disponíveis em momentos de necessidade. Estes recursos incluem, em particular, a indústria nacional de armas e equipamentos de defesa. Em 2010, a Finlândia exportou 58,77 milhões de euros de equipamentos militares, 32% abaixo do ano anterior, de acordo com um relatório de 2010 da rede de pesquisa de paz e segurança SaferGlobe Finlândia, que observa que as exportações de armas e equipamentos militares para países da "lista cinza" mantida pela SaferGlobe Finlândia podem violar os critérios de exportação de armas da UE e, portanto, entrar em conflito com a política externa e de segurança oficial da Finlândia. Segundo o relatório, existe o risco de que as armas possam ser usadas, por exemplo, para violar os direitos humanos. "( YLE.FI news , 27.4.13 ) Este mesmo argumento também é oferecido para aumentar a indústria de caça e de armas esportivas que emprega finlandeses . Nossa indústria nacional de armas é pequena pelos padrões globais, mas é importante tanto para o emprego doméstico quanto para a segurança nacional. A empresa finlandesa Sako Oy operou até 1938 sob o nome Suojeluskuntain Ase- ja Konepaja Oy . A Metso vendeu a Sako em 2000 à empresa italiana Beretta . No ano passado Sako estabeleceu um recorde de produção de 75 000 armas, 95% das quais foram exportadas, quase metade para os EUA e Canadá. Outra empresa finlandesa que vale a pena mencionar é, naturalmente, Patria, que no ano passado assinou um acordo no valor de mais de 100 milhões de euros com a Arábia Saudita. É de se esperar que desta vez a Finlândia também siga o modelo sueco, onde a indústria de exportação de armas está indo bem e recebe licenças de exportação para apoiar, em vez de dificultar, suas atividades. AB Bofors, que vale a pena mencionar, foi fundada em 1873 e seu proprietário Alfred Nobel transformou a empresa em um moderno fabricante de armas nos primeiros anos. Os interesses da Bofors têm sido os interesses da Suécia, como já era evidente durante o reinado de Olof Palme, quando o país se destacou como um poderoso construtor de paz em várias partes do mundo, ao mesmo tempo em que fornecia armas e produtos de defesa às autoridades que deles necessitavam. Não seria o caso que uma indústria nacional de armamento e de equipamentos de defesa, controlada e funcional, não fosse uma ameaça à paz - mas uma garantia da mesma? Timo Hellenberg PhD em Ciência Política Autor do blog Timo Hellenberg , PhD em Ciência Política e Diretor da empresa de análise Hellenberg International , é um dos autores do livro recentemente publicado In the Eye of the Storm , Finland and New Crises .</w:t>
      </w:r>
    </w:p>
    <w:p>
      <w:r>
        <w:rPr>
          <w:b/>
          <w:color w:val="FF0000"/>
        </w:rPr>
        <w:t xml:space="preserve">id 265</w:t>
      </w:r>
    </w:p>
    <w:p>
      <w:r>
        <w:rPr>
          <w:b w:val="0"/>
        </w:rPr>
        <w:t xml:space="preserve">PARTICIPAÇÕES DE APARTAMENTO Quando você é deixado sozinho e quer se mudar para um bloco de apartamentos, há muitos deles disponíveis e novos estão sendo construídos o tempo todo. O nível de preços só sobe bastante para um aposentado de baixa renda. Um aposentado que está com um orçamento e vive em um alojamento alugado . O aluguel de um apartamento de 50 m2 já está em torno de 600 euros/mês, dependendo do local. Por que construir um LUXURY tão caro que ninguém poderá pagar em breve? O preço seria muito mais barato. Sim, os municípios e as cidades devem levar isso em consideração, para que o maior número possível de pessoas possa conseguir uma casa decente e ter dinheiro sobrando para alimentos e remédios. A economia seria feita reduzindo a necessidade de cuidados institucionais, o que é muito mais caro para a sociedade a longo prazo. O que você acha? Você tem alguma experiência com o alto custo de vida? [ quote author= " -nipa- " time= " 29.10.2009 às 11:07 " ] Quando você é deixado sozinho e quer se mudar para um bloco de apartamentos, há muitos deles disponíveis e novos estão sendo construídos o tempo todo. O nível de preços fica bastante alto para um aposentado de baixa renda. Um aposentado que tem baixa renda e vive em acomodações alugadas . O aluguel de um apartamento de 50 m2 já está em torno de 600 euros/mês, dependendo do local. Por que construir um LUXURY tão caro que ninguém poderá pagar em breve? O preço seria muito mais barato. Sim, os municípios e as cidades devem levar isso em consideração, para que o maior número possível de pessoas possa conseguir uma casa decente e ter dinheiro sobrando para alimentos e remédios. A economia seria feita reduzindo a necessidade de cuidados institucionais, o que é muito mais caro para a sociedade a longo prazo. Pessoalmente, eu me pergunto como é caro viver em moradias com direitos habitacionais! Você pensaria que depois de um alto pagamento de benefício habitacional, o nível de preço seria consideravelmente mais barato do que o aluguel padrão local, mas não é! É claro que um aposentado pode, naturalmente, receber um subsídio de moradia para esses custos, mas não é muito. Também tenho me perguntado como funciona na prática o subsídio de moradia do pensionista para os proprietários-ocupantes. Leva em conta apenas os possíveis custos de juros anuais do empréstimo ou como é que ele é? [ citação autor= " Säröinen " time= " 29.10.2009 às 12:51 " ] Pessoalmente, eu me pergunto como é caro morar em um apartamento de direito de ocupação! Você pensaria que após uma grande taxa de direitos de moradia o nível de preços seria consideravelmente mais barato do que o aluguel padrão local, mas não! É claro que um aposentado pode, naturalmente, receber um subsídio de moradia para esses custos, mas não é muito. Também tenho me perguntado como funciona na prática o subsídio de moradia do pensionista para os proprietários-ocupantes. Leva em conta apenas os possíveis custos de juros anuais do empréstimo ou como é que ele é? Leena-Emily eu me pergunto o mesmo que você. Meu marido e eu moramos em uma grande casa separada. Se eu ficar sozinha terei que sair de casa, por causa desses trabalhos no pátio. Este dinheiro não vai comprar um condomínio. Ainda estamos construindo muito longe do centro da cidade. Eu gostaria de ter um lugar perto de um velho doente. Vivemos em uma casa de tijolos muito boa durante trinta anos. A idade estava se desenvolvendo e vendemos a casa, onde fizemos muitos reparos, incluindo a mudança dos lagos térmicos, e nos mudamos para uma casa em terraços, com 56 metros quadrados. Novamente reparos e trabalhos no estaleiro . Estávamos procurando um lugar maior e mais tranqüilo e bem no meio de uma cidade. Encontramos o que queríamos, ou seja, um triângulo e nenhum trabalho de jardinagem no inverno e não no verão. Então agora bem . [ quote author= " Sommelo " time= " 29.10.2009 às 20:06 " ] [ quote author= " Leena-Emily " ] Eu me pergunto o mesmo com você . Meu marido e eu moramos em uma grande casa separada . Você não pode conseguir um condomínio por este dinheiro. Rak</w:t>
      </w:r>
    </w:p>
    <w:p>
      <w:r>
        <w:rPr>
          <w:b/>
          <w:color w:val="FF0000"/>
        </w:rPr>
        <w:t xml:space="preserve">id 266</w:t>
      </w:r>
    </w:p>
    <w:p>
      <w:r>
        <w:rPr>
          <w:b w:val="0"/>
        </w:rPr>
        <w:t xml:space="preserve">Serviços para indivíduos PSYCHOTHERAPY HWP oferece aos indivíduos psicoterapia e cuidados e serviços de coaching de trabalho que visam aumentar o significado e o bem-estar em suas vidas pessoais e profissionais. A psicoterapia, o aconselhamento de consciência e o aconselhamento de trabalho são baseados em abordagens focadas em soluções, bem como nas últimas descobertas de pesquisa em psicoterapia cognitiva e psicologia positiva. PSICHOTERAPIA e MINDFULNESS A psicoterapia pode ajudá-lo com questões como estresse no trabalho prejudicial, fadiga no trabalho e sintomas de depressão e ansiedade . Você também pode obter ajuda com problemas de relacionamento e crises de vida . Marque uma consulta diretamente no 050 3299 125 ou 050 5122 300 ou info@hwp.fi e marque uma consulta . A psicoterapia começa com uma visita de avaliação , e continua com um número de sessões mutuamente acordadas . As sessões podem variar de algumas visitas a processos de aconselhamento mais longos . Como Pirjo Hämäläinen é um prestador de serviços aprovado pela Kela, a psicoterapia também é elegível para o apoio da Kela sob certas condições. Veja mais detalhes em www.kela.fi - &amp;gt ; pessoas em idade de trabalho- &amp;gt ; psicoterapia de reabilitação . O aconselhamento de cuidado é dirigido a indivíduos, casais e grupos, bem como a profissionais de diversas áreas. Pirjo Hämäläinen completou seu diploma de instrutora de atenção no Integrum Institute www.netti .fi/ -integrum/ e Center for Mindfulness Oy www.relaxus-stressinhallinta .info/ . LEIA MAIS: os grupos também são adaptados de acordo com os desejos e necessidades do cliente!</w:t>
      </w:r>
    </w:p>
    <w:p>
      <w:r>
        <w:rPr>
          <w:b/>
          <w:color w:val="FF0000"/>
        </w:rPr>
        <w:t xml:space="preserve">id 267</w:t>
      </w:r>
    </w:p>
    <w:p>
      <w:r>
        <w:rPr>
          <w:b w:val="0"/>
        </w:rPr>
        <w:t xml:space="preserve">Ela cobre questões e práticas atuais da indústria musical, com cursos opcionais disponíveis tanto em treinamento e habilidades de desempenho quanto em áreas comerciais específicas. Os cursos tratam do desenvolvimento de conceitos interligados e projetos completos e haverá experiências práticas baseadas na indústria. Aprendizagem e ensino RMIT oferece uma variedade de abordagens de aprendizagem e ensino, incluindo palestras , seminários , estúdios , workshops , apresentações , discussões em grupo e trabalho sindical . Estes estão principalmente em inglês . Você terá acesso ao Centro de Aprendizagem e outros recursos on-line e digitais através do portal do estudante myRMIT . O programa será explorado através de vários meios de transporte, incluindo palestras, oficinas, aulas magistrais e projetos negociados. O último semestre inclui uma colocação industrial. Ano 1 Oito cursos , incluindo : comunicação no local de trabalho produção de som por computador habilidades empresariais criativas indústrias design de som design de estúdio filosofia de performance musical cultura popular . Ano 2 Oito cursos , incluindo : questões contemporâneas e legais nos caminhos da indústria da música na prática do conceito de músico global desenvolvimento do estilo de música performance panorâmica ou eletivas de negócios . Ano 3 Grande projeto e produção , eletivas e experiência prática : estágio semestral na indústria no segundo semestre do ano final . A conclusão do programa oferece a oportunidade de passar da performance musical , produção de som e do negócio da música para o emprego na indústria das artes cênicas até a contratação e colocação na indústria . &amp;nbsp &amp;nbsp Requisitos de entrada no programa Você deve ter completado o 12º ano australiano ou diploma equivalente do ensino médio com uma média mínima de 70% . Qualificações de nível equivalente também podem ser completadas no programa de Estudos da Fundação RMIT ou uma qualificação de pós-graduação reconhecida com o rigor relevante exigido para as notas. Declaração de Tarefas de Seleção : Você deve se candidatar com uma declaração explicando suas razões para estudar na indústria musical e incluir detalhes de qualquer trabalho relevante, estudo, desempenho ou experiência de produção sonora. Para estudar este programa você precisará completar um dos seguintes testes de proficiência em inglês: Academic IELTS ( nota mínima) banda inteira foi de 6,5, sem uma única banda abaixo de 6,0 TOEFL ( em papel ): nota mínima de 580 ( com um teste de inglês escrito ( TWE ) nota de 4 .5 ) TOEFL ( baseado na Internet ) : nota mínima de 92 com nota mínima de 20 em cada seção Cambridge English ( Advanced CAE ) : CAE Grade B Pearson : nota mínima de 58 ( sem banda inferior a 50 ) . &amp;nbsp Atualizado 14.11.2013 Se você quiser mais informações ou tiver dúvidas , preencha este formulário . Demora cerca de 45 segundos .</w:t>
      </w:r>
    </w:p>
    <w:p>
      <w:r>
        <w:rPr>
          <w:b/>
          <w:color w:val="FF0000"/>
        </w:rPr>
        <w:t xml:space="preserve">id 268</w:t>
      </w:r>
    </w:p>
    <w:p>
      <w:r>
        <w:rPr>
          <w:b w:val="0"/>
        </w:rPr>
        <w:t xml:space="preserve">Como agência especializada da ONU para o financiamento do desenvolvimento agrícola, o IFAD co-financia e fornece outros financiamentos complementares para programas e projetos que contribuem para o desenvolvimento econômico dos pobres rurais, em particular, melhorando a produtividade da agricultura e atividades relacionadas. Os grupos alvo são os pequenos agricultores e os sem-terra rurais, pastores, pescadores em pequena escala, povos indígenas e, entre todos os grupos, as mulheres rurais em particular. As prioridades da Finlândia são a importância de se concentrar nas pessoas pobres e mais vulneráveis nas áreas rurais e de dar prioridade à melhoria da subsistência rural e das condições de vida dos pobres. A Finlândia apoia os esforços do FIDA para aumentar a segurança alimentar nos países mais pobres, tanto a curto prazo como através de intervenções estruturais. Melhorar a resiliência ambiental e climática da agricultura é um objetivo chave. Fundo Internacional de Desenvolvimento Agrícola (FIDA) 41.829984 , 12.494089 Fundo Internacional de Desenvolvimento Agrícola (FIDA)</w:t>
      </w:r>
    </w:p>
    <w:p>
      <w:r>
        <w:rPr>
          <w:b/>
          <w:color w:val="FF0000"/>
        </w:rPr>
        <w:t xml:space="preserve">id 269</w:t>
      </w:r>
    </w:p>
    <w:p>
      <w:r>
        <w:rPr>
          <w:b w:val="0"/>
        </w:rPr>
        <w:t xml:space="preserve">"O que me faz feliz é que posso fazer todos os dias coisas que fazem seus destinatários felizes e bem ! "Quando não me sinto bem, se às vezes consigo dormir melhor - estou feliz! " Na primavera, Avainapteekit.fi perguntou a seus leitores o que os faz felizes. A competição recebeu cerca de 1200 respostas, algumas das quais agora publicadas no Avainapteekit.fi . As pessoas próximas e a saúde são importantes A maioria de nossos leitores se sente feliz quando pode estar com seus entes queridos. Da mesma forma, a boa saúde, a boa forma física e as atividades ao ar livre nos fazem sentir bem. "A natureza, o exercício e a música também nos colocam de bom humor e nos ajudam a relaxar e a desestressar. Claro, a boa saúde também me deixa maravilhosamente feliz, se ao menos eu pudesse me lembrar disso com pressa! "Estou feliz no momento em que não tenho que olhar para o relógio o tempo todo . O momento em que posso simplesmente me concentrar em ser feliz em meu próprio ouro . Aquele momento sem pressa no meio de toda a azáfama. "Pequenas coisas como o sorriso de um estranho na rua. "A partir das respostas dos leitores, não vale a pena olhar muito longe para a felicidade. Nossa própria atitude parece ser crucial - se podemos estar felizes com o que temos ou se estamos constantemente lutando por algo que ainda não temos. "O que me faz feliz é que estou aposentado e encontrei o tesouro da vida cotidiana". Eu também sou relativamente saudável".</w:t>
      </w:r>
    </w:p>
    <w:p>
      <w:r>
        <w:rPr>
          <w:b/>
          <w:color w:val="FF0000"/>
        </w:rPr>
        <w:t xml:space="preserve">id 270</w:t>
      </w:r>
    </w:p>
    <w:p>
      <w:r>
        <w:rPr>
          <w:b w:val="0"/>
        </w:rPr>
        <w:t xml:space="preserve">"O evento teatral da década fala de questões sobre as quais o teatro já esteve em silêncio, como o amor proibido e a sexualidade brutal. Do outro lado do doloroso e do embaraçoso, o humor desempenha um papel importante. "Suna Vuori Helsingin Sanomat " É uma porcaria se você andar por aí quebrando os tabus de outras pessoas! Você pode ir além do limite do que você pode levar e um pouco mais longe. Eu quero apresentar o amor entre uma irmã e um irmão como amor entre duas pessoas . Eles poderiam estar perfeitamente certos um para o outro, mas por ser um grande tabu para eles, tem de acabar", diz o diretor Leea Klemola no desafio da revista Z. Siri Ahonen e Katja Nissinen</w:t>
      </w:r>
    </w:p>
    <w:p>
      <w:r>
        <w:rPr>
          <w:b/>
          <w:color w:val="FF0000"/>
        </w:rPr>
        <w:t xml:space="preserve">id 271</w:t>
      </w:r>
    </w:p>
    <w:p>
      <w:r>
        <w:rPr>
          <w:b w:val="0"/>
        </w:rPr>
        <w:t xml:space="preserve">Quarta-feira 8 de fevereiro de 2012 Voltando a um post anterior, encontrei novas perspectivas sobre o assunto em questão na Teoria Estética de Theodor Adorno. As idéias existem até agora apenas como um conjunto de notas confusas, mas tentarei desempacotá-las aqui, pelo menos em algum tipo de ordem. Como o estilo de escrita de Adorno é muito difícil e ambíguo, também vou dar algumas citações para dar uma oportunidade para minha própria reflexão (embora fora do contexto o texto possa ser muito difícil de entender) . A estética de Adorno é em grande parte determinada pela divisão entre um tipo de arte genuína e um tipo de indústria cultural . A indústria está naturalmente ligada ao capitalismo e à burguesia, que subordina a arte aos negócios, ao entretenimento dominical fácil e padronizado. Desta forma, a cultura também começa a se assemelhar à lógica interna do capitalismo: a arte é acima de tudo sensualidade, facilmente receptiva ao relaxamento e à renovação da capacidade de trabalho. De acordo com a teoria de Adorno, o valor da arte deriva portanto de seus aspectos intuitivos, que podem ser facilmente compreendidos em termos de tons registrados pelos sentidos e, por outro lado, de intoxicação. A cultura burguesa insiste que a expressão da arte deve ser inteiramente intuitiva e o conteúdo espiritual inteiramente conceitual; isto constitui uma fronteira absoluta, nas palavras de Adorno, entre o lazer e o trabalho. Exemplos poderiam ser extraídos disso em uma certa cultura taoísta do chá, que parece identificar o chá como um todo, incluindo o conteúdo espiritual do chá, com intuição. Neste caso, pode-se ser advertido contra o estudo e a conceituação do chá contra a verdade intuitiva . Naturalmente, o trabalho conceitual também é permitido na cultura do chá e às vezes é muito apreciado, por exemplo, na forma de clássicos do chá, mas a divisão entre o conhecimento intuitivo do chá e o conhecimento conceitual do chá ( etc. ) é bastante absoluta. Na reflexão, a idéia da arte como lazer e renovação do trabalho se encaixa bem na cultura do chá em parte. De fato, muitos livros de chá parecem considerar o valor supremo do chá como precisamente o do relaxamento e do desestresse, sem os quais a vida na sociedade moderna seria quase insuportável. Por outro lado, nem sempre é claro se o chá nestes casos é completamente oposto à sociedade (como é frequentemente o caso na cultura mais naturalista do chá) ou se o chá é visto apenas como um alívio para encontrar a energia necessária para continuar. A cultura também reflete outro traço burguês. Nomeadamente, quando a arte é abordada sensorialmente, existe o perigo de alienar o consumidor como uma mercadoria, cuja perda é temida como a perda de propriedade . Esta concepção fetichista da arte como algo a ser possuído, mas destruído por reflexo, corresponde à concepção de propriedade e seu consumo na sociedade capitalista . Devo admitir que eu mesmo sofri com essa percepção e especificamente através da filosofia taoísta /naturalista do chá . A Leaf, por exemplo, adverte constantemente em seus artigos sobre os perigos de estudar muito chá ou de ser muito amadora, com o argumento de que pode reduzir o prazer do chá . Se as idéias apresentadas por Adorno acima tratam do prazer da arte em termos de uma indústria cultural mais inferior , as seguintes idéias se relacionam mais com a arte 'superior' . Adorno se opõe ao sensualismo burguês / ( busca de prazer ) consumo cultural com o argumento de que aqueles "perdidos pela arte" não consideram a arte como um objeto e não necessariamente derivam prazer de performances individuais, mas que para eles serem alienados da arte ainda seria intolerável . Acho que isto está muito de acordo com a cultura do chá no sentido de que é difícil ou impossível alcançar os mais altos níveis de prazer do chá de uma forma estritamente padronizada todas as vezes, mas ainda assim o chá é necessariamente bebido. No entanto, isto não deve ser interpretado no sentido de que Adorno de alguma forma desdenha a sensualidade da arte, muito pelo contrário. Para ele, o conteúdo espiritual da arte se abre e se constrói somente através dos aspectos sensuais da obra , e Adorno também parece ter uma grande apreciação de uma espécie de apreciação absoluta da arte , o desaparecimento do sujeito na obra . No entanto, vale a pena considerar a seguinte citação de uma espécie de hedonismo estético: "O momento do desejo associado à arte , um protesto contra uma natureza de mercadoria universalmente mediada ,</w:t>
      </w:r>
    </w:p>
    <w:p>
      <w:r>
        <w:rPr>
          <w:b/>
          <w:color w:val="FF0000"/>
        </w:rPr>
        <w:t xml:space="preserve">id 272</w:t>
      </w:r>
    </w:p>
    <w:p>
      <w:r>
        <w:rPr>
          <w:b w:val="0"/>
        </w:rPr>
        <w:t xml:space="preserve">O website Sodexo.fi é um dos maiores websites de negócios na Finlândia construído usando o sistema de publicação Drupal. O website apresenta a diversificada gama de serviços de escritório da Sodexo de uma maneira clara e atraente. O pacote inclui centenas de páginas de restaurantes e uma extensa loja on-line. A loja on-line da Sodexo é um sistema altamente personalizado que trará à Sodexo vendas adicionais significativas e aumentará a eficiência. Os clientes podem pedir na loja, por exemplo, refrescos temporários para apresentações no Helsinki City Theatre ou comida para levar em vários restaurantes Sodexo em todo o país. As centenas de restaurantes Sodexo podem ser facilmente encontradas clicando no mapa ou procurando por um restaurante pelo nome . Os clientes podem encontrar convenientemente o local de almoço mais próximo ou o local mais adequado para uma reunião ou evento especial. Os restaurantes Sodexo têm seus próprios sites elegantes onde os clientes podem encontrar o cardápio do almoço do dia e informações sobre os serviços do restaurante. Os funcionários dos restaurantes atualizam as informações no site com uma ferramenta de gerenciamento muito fácil de usar e personalizada que utiliza a tecnologia flexível do Drupal. As publicações online desenharam um site promocional atraente para a Sodexo, destacando a qualidade e segurança dos alimentos Sodexo de uma forma interessante. Além de descobrir o conteúdo de qualidade, os visitantes puderam participar de um concurso com um feriado agrícola para toda a família como prêmio principal. Publicações Online foi responsável pela concepção e implementação da campanha online como um todo. A Sodexo foi responsável pelos serviços de catering no Campeonato Europeu de Atletismo em Helsinque. Publicações online desenharam e implementaram o site da campanha, que apresentou os serviços da Sodexo no Campeonato Europeu de uma forma espetacular. A loja on-line desempenhou um papel importante, facilitando aos espectadores a encomenda antecipada de almoços de piquenique para a bancada principal.</w:t>
      </w:r>
    </w:p>
    <w:p>
      <w:r>
        <w:rPr>
          <w:b/>
          <w:color w:val="FF0000"/>
        </w:rPr>
        <w:t xml:space="preserve">id 273</w:t>
      </w:r>
    </w:p>
    <w:p>
      <w:r>
        <w:rPr>
          <w:b w:val="0"/>
        </w:rPr>
        <w:t xml:space="preserve">Palestras As palestras do curso serão realizadas às terças-feiras de 14 a 17, na sala M . Para o curso T, haverá também uma segunda palestra às sextas-feiras de 8 a 10, na sala T1 . O horário da palestra pode ser encontrado na página da palestra. Componentes do curso O curso consiste em três componentes obrigatórios e um opcional. A aprovação no curso requer uma nota aceitável para todos os componentes obrigatórios. Os certificados dos componentes são válidos por um ano. Os componentes obrigatórios são: Sistemas de informação do curso O curso utiliza dois sistemas automáticos , TRAKLA e KUHA . TRAKLA é o sistema de controle automático para as tarefas básicas do curso . Um conjunto razoavelmente abrangente de instruções foi escrito para TRAKLA , que deve ser consultado em caso de problemas . Trakla2 é a nova versão do Trakla que é usada para testar as tarefas na segunda e terceira rodada de tarefas básicas do T e Y. KUHA é o novo sistema de gerenciamento do curso através do qual muitas das atividades do curso são realizadas. Entre outras coisas, as pontuações dos exercícios de cálculo do curso T e os retornos do exercício de desenho do curso Y são armazenados no KUHA . O laboratório TML publicou um pequeno guia sobre como usar o KUHA . Por favor, note que este guia é feito com os cursos de laboratório TML em mente.</w:t>
      </w:r>
    </w:p>
    <w:p>
      <w:r>
        <w:rPr>
          <w:b/>
          <w:color w:val="FF0000"/>
        </w:rPr>
        <w:t xml:space="preserve">id 274</w:t>
      </w:r>
    </w:p>
    <w:p>
      <w:r>
        <w:rPr>
          <w:b w:val="0"/>
        </w:rPr>
        <w:t xml:space="preserve">Segunda-feira 17 de junho de 2013 Longa etapa da etapa Ontem na página fb do blog prometi um relatório sobre a longa etapa, ou melhor, a etapa, já que o início e o destino estavam em diferentes cidades. O início foi no domingo às 8h40 da manhã de Jyväskylä . Joona também se juntou a mim a longo prazo. Na prática, Joona foi o mestre da rota até Muurame, quando eu não tinha dirigido até lá. Em algum lugar ao redor de Muurame eu peguei o mapa e tomei o lugar do verificador de vento em Iisaki. A partir da esquina de Korpilahti começou a estrada 610 em direção à ponte Kärkisten . Belo terreno acidentado e seção de estrada tranqüila . A primeira pausa técnica foi feita após atravessar a ponte Kärkisten ( pausa técnica = esvaziar a cela e tirar algumas fotos ao longo do caminho no cartão de memória da câmera e reabastecer a garrafa do avião, se necessário ) . ponte Kärkisten Buffet Cockpit . Depois da ponte de Kärkisten, houve um par de boas subidas, a última das quais foi a maior colina da Finlândia Central, Vaaruvuori. A bicicleta de tempo em marcha completa não era um treino de subida, mas ainda era uma boa colina para subir quando o ritmo cardíaco estava a meio caminho da colina. A colina acaba de terminar após alguns minutos de moagem, ou seja, quando você só se atualiza e se dá um ritmo adequado. Então quer voltar para o sul para grandes subidas! A descida de Vaaruvuori foi então um grande prazer. Não precisou pedalar por um tempo e a colina continuou e continua. Tulipahan lá então rullattua então a velocidade máxima do palco, ou seja, cerca de 66 km / h. O percurso continuou como uma bela e montanhosa paisagem rural. Välillä aina Joonan kanssa rupateltiin rinnakkain ajellen ja sitten taas jatkoin tuulenhalkomista . alguma distância depois veio então da estrada 610 käännyttyä estrada 612 , ou seja, tuttavallisemmin Luhangantielle . A rota parecia melhorar . paisagem rural idílica , bom asfalto e sem tráfego . À medida que Sysma se aproximava o asfalto tornou-se ainda mais aveludado e a viagem foi como um sonho . O sol brilhava . A segunda pausa técnica da viagem foi a 98 km em torno de Sysmä . Em Sysmä ( 110km de carro ) Joona ficou para o café e voltou para Jyväskylä enquanto eu continuava em direção a Vääksy . Até Sysmä a rota era sempre agradável e abrigada e o vento cruzado / vento de proa não me incomodava muito . Mas Sysmä-Vääksy-välillä veio grande peltoaukeita e rupesi se headwindlikin yltymään . Em algum lugar cerca de 130km angkilla tuli pideta holdettyä tripun dritte technische Pause . Uma condução de moagem foi um grande vento de cabeça, mas a paisagem de cartão postal foi bom para dirigir . Intervalo técnico número 2. Intervalo técnico número 3. À medida que a Vääksy se aproximava, os campos começaram a mudar para lakescapes cada vez mais . Os últimos 15-20km até Vääksy foram muito agradáveis de dirigir, pois uma estrada leve e bem mantida correu ao longo da estrada do carro. Alguns ciclistas de estrada também se depararam entre Sysmä e Vääksy . Ao mesmo tempo, comecei a sentir o efeito colateral da moagem a favor do vento, ou seja, a síndrome da coxa vazia. Na casa de Päijänne estava o canal de Vääksy , onde parei então para uma parada tática de 150 km. Uma grande madeira de orelhas e uma Smurffilimsa de 0,5l em direção ao som a uma velocidade tremenda ajudou a síndrome nascente das coxas vazias. Enquanto estava sentado no café alguns homens vieram admirar Iisak e algumas palavras foram trocadas sobre a bicicleta . ao sair do canal minhas coxas eram como recém-nascidos . o trecho de subida era agradável e os últimos 50 km estavam à frente . fiz uma pausa na leitura do mapa em um cruzamento quando eu não estava 100% seguro do percurso .</w:t>
      </w:r>
    </w:p>
    <w:p>
      <w:r>
        <w:rPr>
          <w:b/>
          <w:color w:val="FF0000"/>
        </w:rPr>
        <w:t xml:space="preserve">id 275</w:t>
      </w:r>
    </w:p>
    <w:p>
      <w:r>
        <w:rPr>
          <w:b w:val="0"/>
        </w:rPr>
        <w:t xml:space="preserve">Consultas SQL - Demo 4 Escreva as seguintes consultas SQL e salve cada consulta nomeada pelo número da tarefa . Você pode ver exemplos das consultas nas notas de curso ou nos materiais para a Palestra 6 e Palestra 7 . O resultado correto da pesquisa também é exibido com as consultas , assim você pode verificar se você digitou sua própria consulta corretamente . As consultas são direcionadas para o banco de dados mostrado na figura a seguir . Pesquisar na tabela Jasen todos os membros e seus dados . JasenID Nome Endereço JoiningPVM 2 Tommi Lahtonen Nörttikuja 3 1999 -01-01 3 Petri Heinonen Kivakatu 2 1998-12-13 4 Matti Meikäläinen Meikämannentie 12 1999 -02-15 5 Maija Meikäläinen Meikämannentie 12 1998-04-01-01 6 Olli Opiskelija Nörttikatu 15 2000-01-01 7 Ville Vidiootti Nörttikuja 3 1990-04-05 8 Leila Leffafani Leffatie 1 1990-01-01-01 Procure na tabela Jasen os nomes e endereços da Jasen . Nome Endereço Tommi Lahtonen Nörttikuja 3 Petri Heinonen Kivakatu 2 Matti Meikäläinen Meikämannentie 12 Maija Meikäläinen Meikämannentie 12 Olli Opiskelija Nörttikatu 15 Ville Vidiootti Nörttikuja 3 Leila Leffafani Leffatie 1 Obtenha os nomes e endereços de todos aqueles que aderiram antes de 1.5.1998 Nome Endereço Maija Meikäläinen Meikämannentie 12 Ville Vidiootti Nörttikuja 3 Leila Leffafani Leffatie 1 Procure na tabela Jasen os nomes e endereços de todos aqueles cujos nomes contenham a letra M . Nome Endereço Matti Meikäläinen Meikämannentie 12 Maija Meikäläinen Meikämannentie 12 Pesquisar na tabela de fitas adesivas para todas as fitas (todos os campos) compradas do distribuidor 2 com o número de filme 3. FitaID Local de compra Local de compra Preço de compra Filme 3 2 1.1.1990 100 3 Pesquisar todas as informações sobre todas as transações de aluguel onde foi gasto dinheiro de pelo menos 15 Mk. JasenID TapeID RentalPVM ReturnPVM Pagamento Devolvido 2 2 2000-05-13 2000-05-14 2000-05-14 15 3 5 2000-05-16 2000-05-17 2000-05-18 30 7 6 2000-05-17 2000-05-18 2000-05-20 30 7 2000-05-13 2000-05-14 2000-05-14 15 7 8 2000-05-13 2000-05-14 2000-05-14 25 7 9 2000-05-13 2000-05-13 2000-05-14 2000-05-14 15 2 15 2000-05-13 2000-05-14 2000-05-14 15 2 12 2000-05-13 2000-05-14 2000-05-14 15 3 5 2000-07-12 2000-07-13 2000-07-25 100 Obtenha os nomes de todos os seus filmes na tabela de filmes , que custou pelo menos 10mk para alugar, mas não mais do que 13mk. Nome O que as mulheres querem Chocolat Enemy at the Gates Quase Famoso Gladiador Obtenha as datas de compra de todas as fitas que custam pelo menos 100mk mas não mais do que 110mk. Use a cláusula ENTRE-SE. Comprando 1990-01-01 1990-01-01 1990-01-01 1990-01-01 1990-01-01 1998-07-16 1997-01-15 1998-07-02 1999 -03-01 Encontre os nomes de todos os filmes que custam 5mk , 10mk ou 15mk para alugar. Nome Prova de vida Gladiador Trânsito Hannibal Lembre-se do Titans Clockwork Orange Obtenha os nomes de todos os filmes na tabela de filmes cujos nomes começam com a letra C e cuja classificação é maior que 6. Nome Tigre agachado, dragão escondido Clockwork Orange Obtenha todos os membros cujos nomes começam com a letra M e que aderiram antes de 1 de janeiro de 1999. Nome Maija Meikäläinen Procurar todos os membros cujo nome contenha a letra 'o' mas não a letra 'V' ou que aderiram em 1.1.1990. Nome Tommi Lahtonen Petri Heinonen Leila Leffafani Procurar todos os membros cujo nome comece com a letra 'M' e que vivam em Meikämannentie 12 ou que vivam em uma rua (não uma estrada ou beco, etc.) e cujo nome termine com a letra 'n' . Nome Endereço Petri Heinonen Kivakatu 2 Matti Meikäläinen Meikämannentie 12 Maija Meikäläinen Meikämannentie 12 Calcular a quantidade média de dinheiro recebido por transação de aluguel . Média 19,7058823529412 Calcular o número de transações de aluguel . Número 17 Calcular o número de vezes que o membro 2 alugou . Número 5 Calcular o número de vezes que o membro 2 alugou . Número 5</w:t>
      </w:r>
    </w:p>
    <w:p>
      <w:r>
        <w:rPr>
          <w:b/>
          <w:color w:val="FF0000"/>
        </w:rPr>
        <w:t xml:space="preserve">id 276</w:t>
      </w:r>
    </w:p>
    <w:p>
      <w:r>
        <w:rPr>
          <w:b w:val="0"/>
        </w:rPr>
        <w:t xml:space="preserve">Diário 2008 Segunda-feira 28.1.2008 Talvez ainda possamos desejar a você um bom começo de ano . O objetivo do menino de controlar a mudança de ano foi alcançado. Fomos disparar foguetes mais cedo, mas à meia-noite saímos para ver como seria o ano novo. Com copos de espumante dos pais e um copo de suco do filho, brindamos ao início de 2008. Alguém nas proximidades estava um pouco atrasado com seus foguetes, pois ouvi dizer que os últimos foguetes estavam sendo disparados quando o Dia de Ano Novo se transformou em um dia de semana. --- O sol brilhava muito bem. Tem sido tão longo e sombrio que o sol parece um luxo. Pode até estar esquentando um pouco. Tenho estado esperando pelo menos um bom dia de geada. Se eu não tivesse outra opção, descongelaria o freezer. Quando o termômetro chega a zero, não ouso levar o conteúdo do freezer para a varanda. Mesmo que eu descongelasse particularmente rápido, duvido que o freezer descongele, pois provavelmente está um pouco mais quente na varanda do que lá fora. As previsões meteorológicas para os próximos dias prometem no máximo uma ligeira geada. Ninguém está preparado para prever a longo prazo, mas ouvi rumores de que poderá de fato haver geadas mais fortes em fevereiro. Por outro lado, há um dia li em um jornal noturno que o inverno inteiro poderia ser assim. Acho que a única coisa a fazer é esperar e esvaziar o freezer para que ele possa descongelar sem geadas de verdade. As crianças não podem experimentar seus esquis e patins de gelo e não podem acelerar a corrida de tobogã. Na quinta-feira passada, depois da queda de neve, meu filho foi com seus amigos fazer bolas de neve. Meu filho teria se interessado em fazer um boneco de neve, mas eu acho que os amigos estavam menos entusiasmados. A escola teve um período de natação em janeiro, quando as aulas de educação física foram passadas na piscina de Jakomäki. Uma boa solução neste tipo de clima, embora eu tenha criticado isso em minha mente no outono. O dia de esportes de inverno da escola é para ser realizado antes das férias de esqui . Eu realmente gostaria de poder trazer meus patins e esquis para a escola pelo menos uma vez . É claro, no meu tempo livre eu poderia ir patinar no gelo artificial , mas eu simplesmente não posso me trazer para fazer isso . Não sei se ele sente falta dos esportes de inverno que não sejam bolas de neve e trenós ... Pelo menos ele não parece sentir falta de andar de patins e esquis ... O assunto de várias semanas de estresse - a renovação do banheiro - começou hoje . Já após a assembléia geral da primavera passada estávamos considerando o interesse dos acionistas em renovar seus banheiros . No final, quase 10 acionistas se juntaram ao frenesi da renovação, que é um número gratificante. Para nós, a renovação deve levar esta semana e na próxima - veremos. A escolha dos azulejos, móveis e outras necessidades foi surpreendentemente complicada . Passamos uma parte considerável de um sábado na Bauhaus, admirando a seleção da loja gigante . Felizmente, encontramos quase tudo e a um preço mais baixo do que eu esperava. Escolhemos azulejos leves e móveis brancos . Como conveniência, instalamos aquecimento por baixo do piso e acrescentamos algum espaço no armário . Há muito tempo me sinto atraído pela idéia de um armário de pia para colocar detergente em pó, etc. Agora que temos um, posso testar se o detergente em pó e outros detergentes acabam atrás das portas em vez da tampa da máquina de lavar. Eu me mudei da minha casa de infância há pouco mais de 16 anos. Desde então, passei por duas renovações elétricas , uma renovação superficial de escadas , uma renovação tradicional de encanamentos , uma renovação completa de água na cozinha e várias renovações de superfície menores ou maiores. Faz pouco mais de um ano desde a renovação da cozinha/sala de estar e, em meio a todo esse medo de renovação, descobri que minha cota de renovação foi excedida.</w:t>
      </w:r>
    </w:p>
    <w:p>
      <w:r>
        <w:rPr>
          <w:b/>
          <w:color w:val="FF0000"/>
        </w:rPr>
        <w:t xml:space="preserve">id 277</w:t>
      </w:r>
    </w:p>
    <w:p>
      <w:r>
        <w:rPr>
          <w:b w:val="0"/>
        </w:rPr>
        <w:t xml:space="preserve">No meio do nada Meu blog da revista PIHA Arja Myllyneva Por que groselha? Quando você se senta por algumas horas nos arbustos de bagas com uma enorme colheita, você tem tempo para se perguntar sobre todo tipo de coisas. Não é a primeira vez que começo a me perguntar por que uma criança amada tem muitos nomes. Colhi uvas vermelhas. Não fico me perguntando por que o arbusto é chamado de uva quando é mais comumente usado para suco de vitaminas de inverno em garrafas no Juicer. Mas herua ? Eu tirei o Modern Dictionary e lá estava ele, que é o que eu estava me perguntando. "A ordenha cuidadosa e diligente faz com que a vaca saia". A colheita cuidadosa da coalhada de uma vaca é muito parecida com a ordenha. Os cachos de ovelhas pendurados em cachos em forma de fitas, e quanto mais cuidadoso você ordenhar, melhor será o rendimento. Se você fizer asneira, não chegará a lugar algum. Hoje, eu ordenho as groselhas vermelhas lentamente e com muito cuidado. O freezer está a pleno vapor. E isso não é tudo, as uvas pretas estão esperando para serem colhidas. Estou tratando cuidadosamente os arbustos, "ordenhando" suavemente a colheita. Um cacho já enche minha pequena palma.</w:t>
      </w:r>
    </w:p>
    <w:p>
      <w:r>
        <w:rPr>
          <w:b/>
          <w:color w:val="FF0000"/>
        </w:rPr>
        <w:t xml:space="preserve">id 278</w:t>
      </w:r>
    </w:p>
    <w:p>
      <w:r>
        <w:rPr>
          <w:b w:val="0"/>
        </w:rPr>
        <w:t xml:space="preserve">Projeto Ihmisten kaupunki Cliente Helsingin Sanomat / Bob Helsinki Ano 2011 Antecedentes O Ihmisten kaupunki foi um evento de uma semana organizado pelo Helsingin Sanomat como parte do Festival de Helsinque em agosto de 2010, com o objetivo de envolver os residentes da cidade na - confecção e participação em obras de arte. Objetivos Envolver os usuários e criar diferentes maneiras para que as pessoas possam se apresentar e fazer parte de obras de arte ( off- e online ) Aumentar a conscientização de eventos individuais e da campanha Assegurar que um número crítico de pessoas, crítico para o sucesso de eventos offline, possa ser recrutado para as artes Nós também implementamos um aplicativo Naamataulu para o site, onde os usuários poderiam criar uma obra de arte única a partir de uma foto do Facebook de sua escolha. O trabalho artístico consistia em fotos de perfil dos amigos do usuário no Facebook e o Facebook Connect tornou muito fácil a criação de obras de arte espetaculares. Ao pelo menos deixar um apelido, o usuário tinha a opção de compartilhar o trabalho artístico no Facebook ou por e-mail, enquanto espalhava a notícia sobre o evento da cidade nas mídias sociais. No final de agosto, os contatos coletados através do site foram ativados para eventos offline através de e-mail marketing. O site serviu como um canal de informação para eventos, artistas e intérpretes. Cada pintura facial criada no aplicativo foi incluída na maior pintura facial do mundo, uma obra de arte coletiva publicada em Helsingin Sanomat, em conexão com o Festival de Helsinki. Os resultados Em agosto, a Cidade do Povo começou a acontecer. Durante a última semana de agosto, de domingo a sexta-feira, a cidade foi inundada de energia lúdica criativa: dança, música e arte. O núcleo desses eventos foi formado por moradores da cidade pré-recrutados liderados por artistas da linha de frente. Milhares de cidadãos entusiasmados se voluntariaram para trabalhar nas artes. O aplicativo exclusivo Naamataulu conseguiu recrutar um grande número de pessoas e conectar as pessoas à arte e à sua criação. O aplicativo combinou a campanha em mídia social e impressa, e também permitiu que os forasteiros participassem da Cidade do Povo. A maior pintura facial do mundo foi espetacularmente publicada em Helsingin Sanomat no final do evento com mais de 18 000 fotografias A maior pintura facial do mundo serviu posteriormente como inspiração para outras produções e campanhas similares Ympyrä suljkeutui . A campanha culminou em uma obra de arte feita pelo próprio povo - e ao mesmo tempo a campanha foi integrada ao produto que estava promovendo, a Cidade das Pessoas . A maior pintura facial do mundo é um símbolo adequado do que é a Cidade do Povo e a cultura urbana: trabalhar juntos e pertencer juntos.</w:t>
      </w:r>
    </w:p>
    <w:p>
      <w:r>
        <w:rPr>
          <w:b/>
          <w:color w:val="FF0000"/>
        </w:rPr>
        <w:t xml:space="preserve">id 279</w:t>
      </w:r>
    </w:p>
    <w:p>
      <w:r>
        <w:rPr>
          <w:b w:val="0"/>
        </w:rPr>
        <w:t xml:space="preserve">Categoria Arquivos : Uncategorized Post navigation Lotus F1 Team driver CokeFIN tem isto a dizer sobre os rumores de Jesse e Force India. Não me importa, eu o boicotearei se ele voltar à nossa série, disse Coca-Cola. A Coca-Cola diz que minha confiança em Jesse se perdeu na quarta temporada no Brasil - Ele afirmou que o carro saiu do controle e é por isso que ele veio na minha frente perigosamente, sua foto de encarceramento diz o contrário, foi aí que minha confiança se perdeu completamente naquele cara, lembrou a Coca-Cola. Rumores dizem que Jesse teria assinado um contrato com a Force-Indian. Compartilhe isso com seus amigos Assim : O novo piloto da equipe Lotus F1 CokeFIN está irritado por já ter tido razão duas vezes com uma má mudança de regra e não gostaria de ter razão uma terceira vez . Alguns estão planejando potência real para a série PLF1 . A coca-cola é contra - Boa regra, se conseguirmos fazer com que ela funcione. Mas alguém pode melhorar durante a temporada ou ser superior em uma corrida só porque a pista é sua favorita. Coke disse que era contra duas mudanças de regras, e depois de experimentá-las eles não se sentiam bem - eu era contra a IA, foi experimentada na terceira temporada na Turquia, depois disso eu só vi pilotos irritados contra a IA. Agora a regra de controle de tração nos custou caro. Infelizmente. Eu também era a favor, não quero estar certo pela terceira vez que o poder está destruindo a série por causa da difícil ordem, disse uma Coca-Cola exasperada. Parece que a opção antiderrapante para os pilotos estará de volta. A temporada começa em setembro. Compartilhe isso com seus amigos Assim : a equipe Lotus F1 anunciou ontem que EuronJuusto irá dirigir para eles na sexta temporada. A coca-cola esteve em Silverstone para uma corrida de demonstração em um carro Lotus 72E e dirigiu para Lotus-Renault GP na temporada 3 e no início da temporada 4. A equipe é a mesma, embora o nome tenha mudado. Compartilhe isto com seus amigos Assim : Reibani recebeu luz verde de Benlonn , o que significa que Reibani pode competir na temporada 6. Esta semana houve rumores de que Reibani estava em conversas com Toro Rosso . Ambas as partes negaram a alegação. A temporada 6 começará no outono Compartilhe isso com seus amigos Assim : CokeFIN promete que está chegando a informação sobre o assento da equipe para a temporada 6 - prometo, estou em negociações contratuais com várias partes e prometo que a informação está chegando em breve , disse Coke . Coke foi ligada à Ferrari , Red Bull e Williams . A Coca-Cola foi conduzida na temporada 3 para a Lotus-Renault, mas nas duas últimas corridas ele dirigiu para a Williams , de modo que é onde a Coca-Cola pode ter ligações . Links para a Ferrari podem ter vindo durante esta temporada quando a Coca-Cola foi conduzida para a Sauber , que tinha máquinas da Ferrari . A Red Bull pode ter sido ligada quando a Coke correu na temporada 2 , 3 e as primeiras corridas na temporada 4 com a Renault , o fabricante dos motores da Red Bull . Compartilhe isso com seus amigos Assim : O piloto Sauber ficou muito bravo quando entrou na frente da imprensa pela primeira vez - Outra corrida de merda , e desta vez não foi culpa do TC OFF , mas o piloto da Ferrari , uma Coca-Cola furiosa disse à imprensa . A Coca-Cola foi penalizada por um passe em uma situação em que a SuoBBis veio de fora diretamente na frente da Coca-Cola e a Coca-Cola bateu na SuoBBis . Sauber disse a uma cola furiosa para se acalmar e pela manhã a situação era diferente: - SuoBBis veio diretamente na minha frente de fora da área, meu pneu trancado e eu tentei desviar para evitá-lo, mas não, ele veio de repente demais para que eu não tivesse tempo de desviar, então eu bati nele. A culpa foi dele, mas a FIA discordou e eu recebi uma penalidade por excesso de velocidade, disse Coke. Coke disse que os planos ainda estão em aberto. Compartilhe isto</w:t>
      </w:r>
    </w:p>
    <w:p>
      <w:r>
        <w:rPr>
          <w:b/>
          <w:color w:val="FF0000"/>
        </w:rPr>
        <w:t xml:space="preserve">id 280</w:t>
      </w:r>
    </w:p>
    <w:p>
      <w:r>
        <w:rPr>
          <w:b w:val="0"/>
        </w:rPr>
        <w:t xml:space="preserve">A empresa está focada na produção de aplicações web semânticas para plataformas Microsoft. O Blue Meteorite está envolvido no projeto FinnONTO , criando aplicações para o usuário final a partir das soluções tecnológicas ali desenvolvidas. Por exemplo, o serviço "pergunte a um bibliotecário" no site libraries.fi é uma aplicação de auto-atendimento baseada na análise automática da linguagem natural. Outro exemplo de uma aplicação produzida pela Blue Meteorite é o Portal Social , que também é utilizado pelo Ministério da Educação e outros clientes do setor público. Segundo Antman, não é possível definir uma definição satisfatória da Web Semântica ou o conceito de Web 3.0, que se refere à mesma área temática, até que os serviços baseados nele estejam prontos e em uso. A tentativa de definir a Web Semântica talvez possa ser comparada à tentativa de definir a Internet em 1990; não foi possível chegar a uma definição adequada até que a plataforma se tivesse generalizado e até que se tivesse adquirido experiência suficiente do usuário. Deve ser dada especial atenção ao grupo etário nascido no final dos anos 80 ou início dos anos 90, que entrará no mercado de trabalho nos próximos anos. O e-mail é um divisor de águas: as gerações anteriores se acostumaram ao e-mail como um centro em torno do qual se concentram outros usos tecnológicos. A geração do início dos anos 90 ( para não mencionar os posteriores ) não usa mais o e-mail na mesma medida que a geração anterior, mas sim as ferramentas de comunicação fornecidas por vários serviços sociais ( por exemplo Tendo em vista o futuro mercado de trabalho, ou seja, a escassez crônica de mão-de-obra, um fator de recrutamento importante poderia ser a atitude positiva da empresa / comunidade em relação aos serviços de redes sociais e seu uso formalizado na comunicação diária. Tem havido muita discussão pública sobre os problemas de segurança e abertura do Facebook. A intranet de uma empresa (ou de outra comunidade, por exemplo, da Fundação ASPA) poderia, em princípio, ser construída utilizando a tecnologia e a usabilidade dos servidores de redes sociais e, assim, tornar a ferramenta mais útil para uma nova comunidade de usuários num futuro próximo. No entanto, esta possibilidade parece muito remota, dado o estado atual da intranet em nosso país e em outros lugares. Uma questão mais ampla e relacionada é o embaçamento ou mesmo o desaparecimento da fronteira entre trabalho e lazer no uso da tecnologia da informação. Com a disseminação do Facebook, alguma comunicação relacionada ao trabalho já está ocorrendo hoje através dele. Em essência, é também uma questão de lidar no trabalho: a relação com a vida (do trabalho) deve ser considerada à luz desses novos meios de comunicação e das oportunidades e ameaças que eles oferecem. Em minha própria formação por muitos anos, também tenho enfatizado a importância da distinção bastante antiquada entre trabalho e tempo de lazer. Como agir no futuro quando as ferramentas de comunicação on-line nos obrigam, em muitos aspectos, a ver nossa vida social como um todo - nossos amigos do Facebook estão sempre "presentes". Não é apenas uma questão de bem-estar pessoal no trabalho e na vida, mas também da necessidade de considerar as restrições temporais e econômicas da relação empregador-empregado * A relação entre ontologia e vocabulário clássico não é preto e branco: por exemplo, a relação entre ontologia e vocabulário clássico não é preto e branco. O princípio parece ser pelo menos que o serviço desenvolvido desta forma terá acesso à web semântica e a ontologias genuínas já em fase de construção. Na Finlândia, o projeto Semantic Web está sendo promovido no âmbito do projeto FinnONTO como um projeto acadêmico e universitário, financiado pela Tekes. As empresas têm um papel importante a desempenhar nele, mas não como motoristas. A escolha garante que o pacote ontológico não pode ser monopolizado por nenhuma empresa privada quando for concluído. O problema é precisamente esse "quando for concluído", ou seja, quando se trabalha com</w:t>
      </w:r>
    </w:p>
    <w:p>
      <w:r>
        <w:rPr>
          <w:b/>
          <w:color w:val="FF0000"/>
        </w:rPr>
        <w:t xml:space="preserve">id 281</w:t>
      </w:r>
    </w:p>
    <w:p>
      <w:r>
        <w:rPr>
          <w:b w:val="0"/>
        </w:rPr>
        <w:t xml:space="preserve">Sem fim para a manteiga na Finlândia Durante 2011, o consumo de manteiga aumentou quase 20%, dobrando em relação a 2009, mas o consumo total de gordura permaneceu estável. Os consumidores estão preferindo produtos mais gordurosos a produtos mais leves . Houve também uma mudança no consumo de gordura de produtos de marca para produtos à base de leite . A Valio continua a fornecer manteiga para venda apesar do pico de consumo deste outono. A Valio continua a fornecer manteiga, mas a rápida mudança na demanda se reflete na escassez nas prateleiras das lojas. A demanda é maior do que o que pode ser fornecido. A manteiga é distribuída igualmente nas lojas, mesmo que apenas um pouco de cada vez. "Minha própria estimativa é que este ano o consumo de manteiga acabará em torno de 4 quilos por pessoa, comparado com 2,9 quilos em 2010", diz Reima Luomala, chefe da unidade de lucro na área de negócios de Queijos, Gorduras e Produtos Industriais. Haverá mais manteiga nas mesas de Natal se os consumidores tiverem a coragem de comprar apenas o que precisam agora. Não há necessidade de acumular o excesso de manteiga, pois a Valio poderá abastecer o mercado interno com a quantidade necessária após a virada do ano. Além do aumento da demanda, a escassez de manteiga também se deve à produção de leite inferior ao esperado. O volume de leite recebido pela Valio este ano será um pouco menor do que o estimado, ou seja, cerca de 30 milhões de litros. Isto poderia ter sido usado para fazer cerca de 1,5 milhões de quilos de manteiga. A razão da queda na produção de leite é a estagnação do crescimento médio da produção, principalmente devido à boa quantidade, mas de má qualidade, das colheitas de ensilagem no verão passado e ao forte aumento do preço das matérias gordas butíricas compradas. A autoridade da concorrência também obriga a Valio a vender leite a seus concorrentes, o que deixará menos nata para a produção de manteiga. As exportações têm sido desviadas para o mercado interno A Valio tem desviado tanto de sua manteiga de exportação para o mercado interno como tem sido capaz de fazer em um curto espaço de tempo. Além de seu comércio interno, a Valio tem contratos de exportação que não podem ser cancelados. Os volumes de exportação já foram reduzidos em cerca de 20% e no próximo ano ela será capaz de atender a demanda interna.</w:t>
      </w:r>
    </w:p>
    <w:p>
      <w:r>
        <w:rPr>
          <w:b/>
          <w:color w:val="FF0000"/>
        </w:rPr>
        <w:t xml:space="preserve">id 282</w:t>
      </w:r>
    </w:p>
    <w:p>
      <w:r>
        <w:rPr>
          <w:b w:val="0"/>
        </w:rPr>
        <w:t xml:space="preserve">Bem, se você está procurando por oportunidades de negócios à prova de recessão, então você está no lugar certo. Você pode estar descobrindo , isto por muitas razões , talvez você tenha estado desempregado ou procurando novas maneiras de ganhar dinheiro . Não importa porque você está aqui, meu objetivo é ajudá-lo a encontrar oportunidades de negócios à prova de recessão para se adequar à sua vida e começar. O que eu descobri é que quando você começa a olhar para as diferentes maneiras de ganhar dinheiro on-line você verá , há uma grande quantidade de diferentes níveis de negócios. Por que Internet? Quando comecei a olhar para oportunidades de negócios à prova de recessão, de repente percebi o quanto eu não sabia sobre coisas como, por exemplo, ser um comerciante afiliado, eu nunca soube que essas coisas eram possíveis. Não há reembolso ou produtos devolvidos com os quais você possa lidar. E é claro que temos o eBay. A maioria das pessoas já ouviu falar disso, mas você sabia que isso pode fazer você ganhar dinheiro. O EBay é realmente ótimo para um simples palácio começar a usar para negócios on-line. Que tal fazer pesquisas para pessoas e pagamento ou coisas para fazer que você ama, mas são outras pessoas que anunciam em seu site . Portanto, como você pode ver antes mesmo de termos ido a outros, descobrimos algumas grandes oportunidades de negócios à prova de recessão. Pesquisar em conexão com a Internet uma coisa é que na verdade pode ser um excesso de informação quando se está procurando oportunidades de negócios à prova de recessão. Bem, ação agora? Decida o que você quer fazer. Isto é importante. Sempre tente fazer negócios - tudo o que você gosta para poder experimentar, caso contrário aborrecido e desistir. eBook-worht $47 Abra meu link no final do artigo . Este eBook tem muito mais sobre como começar a utilizar as oportunidades de negócios à prova de lama . Escreva estudos de pesquisa adicionais ou eBay Google e você usará muitas idéias . É realmente importante aproveitar e se divertir com qualquer que seja o seu negócio. Sim, há alguns trabalhos chatos, mas estes podem terceirizar sempre. Uma pequena empresa ou mesmo uma grande na internet é tão parecida com uma empresa offline , você precisará colocar em funcionamento, mas acredito sinceramente , existem mais oportunidades de negócios à prova de recessão na internet do que em qualquer outro lugar se qualquer outro . Você apenas sabe que pode criar um blog e escrever coisas que você ama e o que é chamado de " AdSense " seu site será criado e pago quando alguém clicar em seus anúncios . Criar um blog é fácil e alguns são gratuitos . O Google oferece um sistema de blogs gratuitos onde, uma vez que você tenha uma conta de e-mail, você pode criar um blogger e começar a navegar. Encontre estes sites gratuitos usando o Google ou Yahoo. Para começar a escrever sobre algo que você possa gostar usando o ClickBank, vá em frente e encontre alguns produtos relacionados ao tópico escolhido e realmente crie um link. Isto pode parecer um pouco intimidante para todos, mas o clickbank é gratuito e fácil de usar. É uma grande afiliada, para a comercialização e busca de oportunidades de negócios à prova de recessão.</w:t>
      </w:r>
    </w:p>
    <w:p>
      <w:r>
        <w:rPr>
          <w:b/>
          <w:color w:val="FF0000"/>
        </w:rPr>
        <w:t xml:space="preserve">id 283</w:t>
      </w:r>
    </w:p>
    <w:p>
      <w:r>
        <w:rPr>
          <w:b w:val="0"/>
        </w:rPr>
        <w:t xml:space="preserve">A = É o administrador do servidor . a = É o administrador do serviço . B = Marca a pessoa como um bot . b* = Pode ler e enviar mensagens de chat . C = É um CoAdmin , ou seja, um administrador . d = Surdo , não pode ver as mensagens do servidor mas pode receber mensagens privadas normalmente . e* = Pode ouvir as mensagens do servidor enviadas por +e usuários . G = Filtra todas as palavras ruins ( badwords.message.conf ) nas mensagens . g = Pode ler e ouvir GlobOps e LocalOps . H = Somente IrcOps ! Não é mostrado com /quem ou quem . h = Se o modo estiver ativado , significa que você está disponível para ajuda e aconselhamento . I* = Invisible join /parte . torna você invisível nos canais . i = Invisible , você não está visível em /quem , este modo está ligado por padrão . k* = Mostra todas as chamadas /kill que foram feitas com /kill . N = Na NetAdmin ( Administrador de Rede ) O = Operador IRC local . o = GlobOp ou Operador Global . p = Ocultar os canais em que você está. Eles não são visíveis com /who /wii ou /whois q = Somente Administradores de Serviço ! R = Permite que você receba PRIVMSG e/ou AVISO de usuários registrados . r = Significa que seu apelido agora está registrado . Na rede SynIRC, isto é feito criando uma conta com o bot NickServ para que o comando HELP às vezes ajude a entender melhor quais comandos o bot NickServ reconhece . S = Somente para serviços ( protege-os ) . s = Pode ouvir os anúncios do servidor . T = Impede você de receber CTCPs . t = Avisa que você está usando um host virtual . ( comando /vhost ) V = Marca você como um usuário WebTV . v = Recebe avisos de rejeição para transmissões DCC infectadas . W = Somente IrcOps ! Permite ver /whois ou /wii buscas que as pessoas fazem em seu nick . w = Ver wallops , IrcOps também pode escrevê-los com o comando /wallop . x = Dá-lhe uma máscara para o anfitrião que você está usando . z = Significa que você está usando uma conexão segura ( SSL ) . Abaixo está uma lista de pelo menos os modos usados em redes baseadas em UnrealIRC A = Somente administradores de servidor/rede podem acessar o canal ( administradores podem definir isto ) a = Define o usuário para um modo de segurança , assim o usuário é o administrador do canal desejado , isto é feito com o comando : /mode +a &amp;lt;nick &amp;gt ; . Não utilizado em Quakenet . b = Banir o nick do canal . Uso : /ban &amp;lt;nick &amp;gt ; ou máscara de endereço ( veja abaixo ) , também funciona : /mode +b para o anfitrião . Depois há : * ! ~*@*.it = domínio bannii se ident não está funcionando , exemplo é o domínio italiano . * !*heka400@* = proíbe todas as idents com "heka400" como ident independentemente do anfitrião. * !*heka ? ? ? @* = como o anterior, mas a proibição também morderá se a identificação for, por exemplo, "heka123" ou "heka593" . Note que o ponto de interrogação é um curinga, ou seja, ele substitui qualquer outro caractere único e o asterisco * substitui uma palavra inteira ou rima mesmo! * ! * *@* . virginmedia.com = proíbe todos os hosts terminando em " virginmedia.com " ( Embora você não o leia aqui , da mesma forma você pode definir regras que são eficazes se o host do usuário for o mesmo mas variar de forma idêntica</w:t>
      </w:r>
    </w:p>
    <w:p>
      <w:r>
        <w:rPr>
          <w:b/>
          <w:color w:val="FF0000"/>
        </w:rPr>
        <w:t xml:space="preserve">id 284</w:t>
      </w:r>
    </w:p>
    <w:p>
      <w:r>
        <w:rPr>
          <w:b w:val="0"/>
        </w:rPr>
        <w:t xml:space="preserve">um reboque guindaste é o mais barato e eficiente , não há necessidade de ter um time de futebol para dirigir as máquinas , ou se você entrar no negócio . Tietty Eu sou um ávido rotador de fardos, mas os limites do significado do trabalho, são as máquinas tão caras em comparação até mesmo com uma came , e a duração nunca é nada de especial na forragem de alimentação por mais tempo . Com um trator se você urakoituttaa então tudo termina em 24 horas , os fardos são caros para uma área tão grande , e a caravana agora não é tão rápida oo e com isso dificilmente os outros podem dirigir . Se você comprar novamente ajosilppurin ajosilppurin então deve encontrar outra condução realmente muito que é qualquer sentido e ainda obter o trabalho para girar o corte de relva, karhotukset , retalhamento intermediário 2-5 carrinho grande com motoristas e silo grande máquina que tem tempo para se espalhar . Se você tem seu próprio tempo e equipamento, coloque-o no silo ou no acionamento intermediário, embora em qualquer cadeia de trituradores de silagem não deixe os hospedeiros no acionamento intermediário, pois eles retardam toda a cadeia, pois não há rotina no ritmo. Que tal um novo / novo rastreador de precisão ... A preços razoáveis e com potência suficiente . Uma cabeça de borda reta encontrará ainda mais uso para a máquina . De acordo com a situação poderia ser conduzido mesmo de campos próximos com um reboque com o mesmo trator ao triturar a forragem . Em três dias deve ser facilmente coletada a alimentação daquela área com um poderoso triturador de precisão acionado por trator ... O carrinho já está lá e, se os motoristas estiverem disponíveis, o trabalho está feito. Como investimento, é consideravelmente mais barato. E vale a pena fazer o trabalho duro para torná-lo mais eficiente. Esse tipo de campo eu faço sozinho 1,5-2 vezes (dependendo da safra) no verão com um enfardador . Se você mesmo pode fazer isso, esqueça a contratação, pague suas próprias máquinas em vez disso ... Que tal um triturador de precisão novo/novo ... Bastante acessível e com potência suficiente . O cabeçote de aresta reta ainda pode encontrar mais uso para a máquina . De acordo com a situação poderia ser conduzido mesmo de campos próximos com um reboque com o mesmo trator ao triturar a forragem . Em três dias deve ser facilmente coletada a alimentação daquela área com um poderoso triturador de precisão acionado por trator ... O carrinho já está lá e, se os motoristas estiverem disponíveis, o trabalho está feito. Como investimento, é consideravelmente mais barato. E vale a pena fazer o trabalho duro para torná-lo mais eficiente. Uma colhedora de ensilagem usada é provavelmente tão pequena que seu poder de colheita não é melhor do que isso . E ... onde no mundo você consegue o velho que vira essa corrente? A 27 motocicleta pode então segurar algo como 5-6 toneladas de grama ... realmente não é muito se a carroça está lá e os motoristas / cooperação já assim sem dúvida com um reboque continuar se o silo está a tempo ... se não a tempo com o silo mesmo agora para que o coletor e um par de máquinas para o silo ... se o empreiteiro do silo possível chegar no local e os blocos de algum tipo , vender a carroça e eles e estar no silo com seu próprio extra .A manutenção de seu próprio silo leva tempo e pensamento - barato de manter e simples de reparar e substituir - carrinhos em cadeias de silo podem ser usados para outros tipos de condução fora da estação, se necessário - nenhum caminhão é o mais simples, lento e a maioria dos trabalhos de silo de uma só vez Obrigado por seus comentários , terá que verificar essas páginas e calculadoras mais . Nós certamente não faremos mais fardos para fazê-los são tanto trabalho de processamento , coletando do empreiteiro primeiro até a borda do campo e depois ainda transportar trabalho e rasgar plásticos não obrigado :) quando o equipamento do carrinho já está lá , é provavelmente mais fácil e mais barato comprar uma ensilagem de precisão mais nova . o 170 é muito pequeno para uma pick-up e o vagão triturador é miseravelmente lento . o mais rápido deles é a corrente trituradora , se os carros correm</w:t>
      </w:r>
    </w:p>
    <w:p>
      <w:r>
        <w:rPr>
          <w:b/>
          <w:color w:val="FF0000"/>
        </w:rPr>
        <w:t xml:space="preserve">id 285</w:t>
      </w:r>
    </w:p>
    <w:p>
      <w:r>
        <w:rPr>
          <w:b w:val="0"/>
        </w:rPr>
        <w:t xml:space="preserve">A Ministra da Fazenda Jutta Urpilainen pediu novas medidas contra paraísos fiscais e evasão fiscal em uma mesa redonda internacional. Urpilainen apelou para uma economia de mercado ética onde não há lugar para para paraísos fiscais - O recente debate internacional mostra que a luta contra os paraísos fiscais tornou-se um tema quente na política internacional. Agora devemos aproveitar esta oportunidade e fazer com que os escondidos paguem", disse o Ministro das Finanças Urpilainen em um debate internacional sobre paraísos fiscais em Helsinque hoje. O ponto de partida para a discussão de hoje foi o plano de ação publicado pela Comissão Européia em dezembro passado , que contém uma série de propostas concretas de ação - evasão fiscal e paraísos fiscais são baseados em três capas de sigilo: sigilo bancário, sigilo das empresas e sigilo dos estados , disse Urpilainen . De acordo com Urpilainen, os bancos na Finlândia também deveriam ser obrigados a relatar grandes transferências de fundos para o exterior . Os acordos internacionais também devem salvaguardar o acesso à informação de bancos estrangeiros - nesta matéria a Finlândia apresentou uma iniciativa aos Estados Unidos no início do ano. A propriedade e os registros da empresa também devem ser tornados transparentes. O atual governo finlandês enfrentou a evasão fiscal dentro das empresas multinacionais limitando o direito à dedução de juros e com um projeto separado de preços de transferência que trouxe mais 80 milhões de euros de receita fiscal somente no primeiro ano. - A evasão fiscal custa aos países da UE 1.000 bilhões de euros por ano em receitas fiscais perdidas. Precisamos da vontade de mudar as coisas. Espero que na reunião dos Ministros das Finanças da UE em maio possamos dizer coletivamente para os paraísos fiscais: "Queremos nosso dinheiro de volta", disse Urpilainen.</w:t>
      </w:r>
    </w:p>
    <w:p>
      <w:r>
        <w:rPr>
          <w:b/>
          <w:color w:val="FF0000"/>
        </w:rPr>
        <w:t xml:space="preserve">id 286</w:t>
      </w:r>
    </w:p>
    <w:p>
      <w:r>
        <w:rPr>
          <w:b w:val="0"/>
        </w:rPr>
        <w:t xml:space="preserve">Em 1970, Osmo A. Wiio previu muito bem o estado da Finlândia no século 21. Enquanto fazia a triagem na minha biblioteca em casa, encontrei um livro chamado "Finland in 2000". Apesar de seu nome, não é um trabalho de história, mas sim de futurologia. Foi editado por Kalevi Haikara em 1970 e contém os pontos de vista de especialistas de vários setores da sociedade sobre como seria o mundo, e sobretudo a Finlândia, dentro de 30 anos, no ano 2000. Haikara apresenta o livro em suas palavras iniciais: "Este livro discute futurologia, mas isso não o torna futurologia . Este livro discute o futuro, mas não prevendo o futuro apenas com base na imaginação e não deslizando de invenção em invenção" . O texto mais geral do livro é provavelmente o artigo do Professor Osmo A. Wiio "Predictions of the Future" (Previsões do Futuro) . Nele, Wiio destaca e revisa algumas estimativas chave do futuro que ele considera essencial. Nos últimos anos, um ramo separado de pesquisa se desenvolveu para a preparação de previsões: futurologia , ou futurologia , diz Wiio. Mas "não se deve esperar muito da futurologia: ela não tem nenhum meio miraculoso à sua disposição para prever eventos futuros . O ponto de partida é sempre o conhecimento presente e passado, que, organizando-os e combinando-os, podem ser usados para produzir um futuro provável " . http:/ /fi .wikipedia .org/wiki/ Osmo_A._Wiio Os problemas com a previsão são: o futuro é visto em uma luz muito ensolarada, falhas, acidentes e desastres não podem ser previstos . Wiio divide a previsão em três categorias, os tipos básicos : 1. ) Pura previsão; é baseada nos desenvolvimentos atuais , a linha de tendência é estendida como se fosse com uma régua . 2. ) Previsão de ramificação; responde como se a pergunta: o que acontece se ... ? Diferentes cenários são apresentados sob diferentes condições, incluindo um cenário catastrófico. 3. ) Previsão orientadora ou normativa; como seu nome sugere, tenta responder à pergunta: para onde devemos ir ? Ela expressa a conveniência das opções e muitas vezes também aponta o caminho para onde não se deve ir em nenhuma circunstância. A lista de Wiio Por puro interesse, listo aqui alguns dos principais Osmo A. Após cada previsão, apresentarei minha própria avaliação de quão certa ou errada a previsão parece ter sido na realidade. : Por tópico : PREDIÇÕES: PREVISÃO Nº 1 . ) Há um consenso bastante amplo de que uma guerra nuclear em larga escala entre as superpotências poderia ameaçar a própria existência da humanidade . Verdadeiro / falso : a ameaça de guerra nuclear permaneceu , mas o mundo foi poupado da guerra nuclear ... Previsão 2. ) População : em 1970 era de 3,3 bilhões à em 2000 prevê-se que seja de cerca de 7 bilhões ; é altamente improvável que a produção de alimentos possa ser duplicada ao mesmo tempo , por isso uma rápida redução na taxa de natalidade parece ser a única saída . Errado : o crescimento da população foi como previsto , somente na China foi alcançada uma redução maciça da taxa de natalidade . A capacidade de produzir os alimentos necessários para 7-8 bilhões de pessoas existe , mas falta a vontade . Predição 3. ) Alterações climáticas adversas devido ao dióxido de carbono atmosférico , pensa-se que a poluição estraga o abastecimento de água + microrganismos oceânicos - plâncton - morrem devido a toxinas nos oceanos . Errado : não ou parcialmente certo ... ECONOMIA : Previsão 4. ) O padrão de vida nos países industrializados subirá rapidamente . Até o ano 2000, pelo menos os Estados Unidos, Japão, Suécia, Suíça, Canadá, Alemanha, Áustria, Alemanha, Áustria, Suíça, Alemanha, Áustria, Alemanha, Alemanha, Alemanha, Japão, Suécia, Suíça, Canadá, Alemanha.</w:t>
      </w:r>
    </w:p>
    <w:p>
      <w:r>
        <w:rPr>
          <w:b/>
          <w:color w:val="FF0000"/>
        </w:rPr>
        <w:t xml:space="preserve">id 287</w:t>
      </w:r>
    </w:p>
    <w:p>
      <w:r>
        <w:rPr>
          <w:b w:val="0"/>
        </w:rPr>
        <w:t xml:space="preserve">... há uma tal agitação na espera da festa de Natal que não consigo acompanhar e, de qualquer forma, talvez um grupo menor fosse mais simpático! Portanto, estou esperando meu segundo filho, com vencimento em 5.12. O primeiro completou um ano de idade na sexta-feira, mas como estamos entrando em anos, decidimos ir para uma nova rodada de cuidados mais cedo ... e surpresa, a primeira rodada de cuidados parece ter funcionado . Assim, ambas as crianças foram concebidas com uma injeção. O ultra-som do início da gravidez já estava há uma semana atrás com 6+2 e tudo estava bem. O próximo ultra é na próxima segunda-feira rv8+2 e espero que haja igualmente boas notícias . Yksis e amendoim rv 7+3 [ citação autor= " YksityinenAsia " time= " 22.04.2009 às 05:21 " ] ... há um zumbido tal na festa de Natal do lado da espera que eu não consigo acompanhar e de qualquer forma talvez um grupo menor fosse mais simpático ! Portanto, estou esperando meu segundo filho, com vencimento em 5.12. O primeiro completou um ano de idade na sexta-feira, mas como estamos entrando na idade, decidimos ir para outra rodada de cuidados mais cedo ... e surpresa surpresa, a primeira rodada de cuidados parece ter funcionado . Assim, ambas as crianças foram concebidas com uma injeção. O ultra-som do início da gravidez já estava há uma semana atrás com 6+2 e tudo estava bem. O próximo ultra é na próxima segunda-feira rv8+2 e espero que haja igualmente boas notícias . Estivemos em uma viagem de uma semana e foi bom! Chegamos à sétima semana sem muito estresse, pois havia mais a fazer do que pensar em estar grávida . ;) Embora agora eu esteja preocupado que eu possa ter comido algo que me dê pelo menos listeria e um par de outras doenças que são perigosas para o feto ... Os sintomas ainda são leves, embora eu ache que estou começando a sentir um pouco de náuseas, se não psicologicamente. Tandu : Já estava muito cansado, desde as 20h já queria ir para a cama, mas por outro lado estivemos na estrada o dia todo, o que também contribui para o cansaço. Tandu : Tive um resultado de exame de sangue na página 12 já 160, o que já era muito bom. Teria sido bom mesmo que tivesse sido na página 14, o dia do "verdadeiro" teste. Não consegui linhas fortes em casa naquela fase. Qualquer tipo de incerteza tão leve no início é realmente cansativa! Acho que você teve o teste de controle hoje ? Qual foi o resultado? Esperemos que seja suficiente! *bd* Yksis : bom ver você escrevendo aqui também! Eu já estava me perguntando sobre a atividade do lado da espera desde o início, pois não estou acostumado a ela há muito tempo. É mais agradável ter um grupo de pessoas cujas notícias você pode lembrar pelo nome, assim é mais fácil viver com a gravidez de outros. Em breve você terá seu próximo ultra na sua frente, muito bem! Na próxima terça-feira é a ultrassonografia e espero que tudo esteja bem então ! Eu ainda não pude realmente aproveitar a situação, pois de alguma forma sinto que, se isso não for verdade, afinal ... S Killa rv 6+1 [ citação autor= " Naomiina " time= " 23.04.2009 às 21:19 " ] Estávamos em uma viagem de uma semana e foi ótimo! Chegamos à sétima semana sem estresse demais quando tínhamos outras coisas a fazer do que pensar em estar grávida ;) Embora agora eu esteja preocupado que eu possa ter comido algo que me dê pelo menos listeria e um par de outras doenças que são perigosas para o feto ... Os sintomas ainda são leves, embora eu ache que estou começando a sentir um pouco de náuseas, se não psicologicamente. Tandu : Já estava terrivelmente cansado, a partir das 20h já queria ir para a cama, mas por outro lado estivemos na estrada o dia todo, o que também contribui para o cansaço. Tandu : Já tinha um resultado de sangue de 160 pp, o que já era muito bom. Teria sido bom mesmo que tivesse sido de 14 pp ou "certo".</w:t>
      </w:r>
    </w:p>
    <w:p>
      <w:r>
        <w:rPr>
          <w:b/>
          <w:color w:val="FF0000"/>
        </w:rPr>
        <w:t xml:space="preserve">id 288</w:t>
      </w:r>
    </w:p>
    <w:p>
      <w:r>
        <w:rPr>
          <w:b w:val="0"/>
        </w:rPr>
        <w:t xml:space="preserve">RaKe Men Mensagens Públicas Juha Sem prática hoje . Amanhã às 19.15 . Darei o equipamento para aqueles que ainda estão desaparecidos . Leve todos os jogos com as duas camisolas. Notifique-me se você precisar de uma carona . Marko Com as retiradas de última hora provavelmente não haverá uma sessão de treinamento com 7 jogadores ? Há cerca de um mês, Juha Pelikamat finalmente chegou e serão distribuídos hoje nas sessões de treinamento. O preço foi acordado em 50,- euros e deverá ser pago em breve usando seu próprio número de referência . Embora a entrega da mercadoria tenha demorado muito tempo, por isso a conta e a data de vencimento virão rapidamente . Cerca de um mês atrás Takala Handled . Cerca de um mês atrás Jussi Hianoo Jani ! Outros kans pikasesti ! Você pode pagar com o mesmo número de referência que outros pagamentos . 20 euros de pagamentos mensais também estão faltando alguns .</w:t>
      </w:r>
    </w:p>
    <w:p>
      <w:r>
        <w:rPr>
          <w:b/>
          <w:color w:val="FF0000"/>
        </w:rPr>
        <w:t xml:space="preserve">id 289</w:t>
      </w:r>
    </w:p>
    <w:p>
      <w:r>
        <w:rPr>
          <w:b w:val="0"/>
        </w:rPr>
        <w:t xml:space="preserve">Os temas das pinturas de pele variam.  Por exemplo, uma elaborada pintura de pele imitando roupas pode ser difícil de distinguir de roupas reais sem um olhar mais próximo. Às vezes, tatuagens e tatuagens de henna também estão incluídas sob o conceito de pintura corporal. Um termo paralelo ou genérico à pintura corporal é "arte corporal", que enfatiza sua importância como forma de arte. Além das pinturas de pele e maquiagem, o trabalho geral também pode incluir, por exemplo, jóias ou roupas. Esta forma de arte tem suas raízes na arte teatral, onde tradicionalmente os artistas têm sido mascarados como vários personagens. Um termo paralelo ou genérico para pintura corporal é "arte corporal", que enfatiza sua importância como forma de arte. O trabalho geral pode incluir não apenas pintura e maquiagem, mas também, por exemplo, jóias ou roupas. Ela tem suas raízes na arte cênica , onde os artistas têm sido tradicionalmente mascarados como vários personagens . Linha 9 : Linha 9 : A pintura corporal é frequentemente combinada com [ [látex]a , que é usada para esculpir rostos e outros detalhes . A pintura de pele pode ser feita por você mesmo, comprando tinta de pele normal de uma loja e praticando . É uma boa idéia ter outra pessoa para ajudá-lo, pois sua mão não chega a todos os lugares . Há também alguns pintores de pele profissionais na Finlândia. A pintura corporal é frequentemente combinada com [ [látex]a , que pode ser usada para moldar rostos e outros detalhes . A pintura de pele pode ser feita por você mesmo, comprando tinta de pele normal de uma loja e praticando . É uma boa idéia ter outra pessoa para ajudá-lo, pois sua mão não chega a todos os lugares . Há também alguns pintores de pele profissionais na Finlândia. - == Veja também == - * [ [ Arte antropomórfica ] ] == Links para páginas práticas == == Links para páginas práticas == Verificação anti-publicidade . NÃO preencha isto !  Por exemplo, uma elaborada pintura de pele imitando roupas pode ser difícil de distinguir de roupas reais sem um olhar mais próximo. Às vezes, tatuagens e tatuagens de henna também estão incluídas no conceito de pintura corporal. Um termo paralelo ou genérico à pintura corporal é "arte corporal", que enfatiza sua importância como forma de arte. Além das pinturas de pele e maquiagem, o trabalho geral também pode incluir, por exemplo, jóias ou roupas. As raízes da forma de arte podem ser encontradas na arte cênica, onde os artistas têm sido tradicionalmente mascarados como vários personagens . ===Pintura corporal na cultura turca== = A pintura corporal não é tão popular em [[cultura turca]] como [ [ [[fursuit] ]it , embora a técnica produza um resultado preciso . No entanto, a pintura corporal é demorada e cara , e as pinturas de pele são de curta duração . A pintura corporal é frequentemente combinada com [ [latex] ]a , que é usada para esculpir rostos e outros detalhes . A pintura de pele pode ser feita por você mesmo, comprando tinta de pele normal de uma loja e praticando . É uma boa idéia ter outra pessoa para ajudá-lo, pois sua mão não chega a todos os lugares . Há também alguns na Finlândia</w:t>
      </w:r>
    </w:p>
    <w:p>
      <w:r>
        <w:rPr>
          <w:b/>
          <w:color w:val="FF0000"/>
        </w:rPr>
        <w:t xml:space="preserve">id 290</w:t>
      </w:r>
    </w:p>
    <w:p>
      <w:r>
        <w:rPr>
          <w:b w:val="0"/>
        </w:rPr>
        <w:t xml:space="preserve">Collinus , Ericus Johannis ( K 1682 ) Klivius , Erik Johansson Do Sudoeste da Finlândia ( Kotivuori 2005 ) , S presumivelmente no final dos anos 1640; segundo outra informação ( G. Rein , História de Lohja 1944 ) provavelmente filho de Johannes Jacobi Collinus, capelão de Nummi em Lohja . Estudante ( Klivius , Eric Johannis ) em Turku 1659/60 ; bolsista ( Ericus Johannis Collinus , Finlandus ) semestre de primavera 1665 - semestre de primavera 1668 . Collinus discutiu com o bispo de Turku Johannes Gezelius Sr e é mencionado na ata do consistório 28.11.1666 . Em janeiro de 1668, ele teve que se comprometer com sua bolsa de estudos e seus livros, estando muito endividado. Segundo Kotivuori, provavelmente um pároco de Lohja nos anos 1670; o prefeito de Turku em 1678, ele aparentemente se mudou para outro lugar no mesmo ano.</w:t>
      </w:r>
    </w:p>
    <w:p>
      <w:r>
        <w:rPr>
          <w:b/>
          <w:color w:val="FF0000"/>
        </w:rPr>
        <w:t xml:space="preserve">id 291</w:t>
      </w:r>
    </w:p>
    <w:p>
      <w:r>
        <w:rPr>
          <w:b w:val="0"/>
        </w:rPr>
        <w:t xml:space="preserve">Pesquisar Hotéis Borkum Hotéis baratos Borkum Procurando o hotel perfeito em Borkum para sua viagem, mas não sabe por onde começar? Você não precisa procurar mais, pois nós da eBookers reunimos mais de 100.000 hotéis diferentes ao redor do mundo para fazer seus planos de viagem em um só lugar; fácil, rápido e, acima de tudo, o mais acessível possível. Borkum é uma cidade com muito o que fazer e ver, e é por isso que é tão importante encontrar um hotel que se adapte às suas necessidades e planos de viagem. Você pode começar sua busca por hotéis adequados, digitando as datas que você deseja ficar no motor de busca acima . Se você tiver vôos para reservar, você também pode procurar por vôos adequados para Borkum . Construímos nosso motor de busca para atender a uma ampla gama de necessidades, de modo que todos possam encontrar rápida e facilmente o hotel que desejam em Borkum . Por exemplo, se você quiser encontrar um hotel o mais próximo possível do centro da cidade , você pode classificar os resultados da busca por localização , de modo que você possa ver os hotéis no mapa . Você também pode classificar os resultados da busca por classificação de estrelas, revisões de clientes e preço para encontrar o hotel que melhor se adapte às suas necessidades. Se, por exemplo, o acesso sem fio à Internet é um pré-requisito para sua estadia , você pode optar por exibir apenas aqueles hotéis onde você pode se conectar à Internet . Se você chegar cedo o suficiente , podemos lhe dar outros benefícios adicionais que você não obterá em outro lugar ! Possíveis benefícios extras incluem um desconto percentual sobre o preço total de sua estadia , três noites pelo preço de duas , ou você pode obter um café da manhã gratuito incluído no preço do seu quarto . Se você tiver mais de uma pessoa viajando, é fácil reservar quartos para um grupo maior de uma vez, pois você pode reservar mais de um quarto com uma reserva. Se eu fosse você, não esperaria mais e começaria imediatamente a procurar o melhor hotel em Borkum. Nós da eBookers queremos estar lá para você desde a fase de planejamento de sua viagem, então lembre-se que você pode nos contatar se tiver alguma dúvida sobre sua próxima viagem. Comece a planejar sua viagem imediatamente inserindo as datas no mecanismo de busca acima e clicando no botão 'Buscar' ! Os preços são os preços base mais baixos disponíveis para os próximos 30 dias . Os preços estão sujeitos a alterações e não incluem necessariamente taxas de serviço do hotel, tarifas de cama extras ou encargos incidentais, tais como taxas de serviço de quarto . No entanto, o hotel cobrará em moeda local à taxa de câmbio atual . As taxas locais serão cobradas separadamente . Ebookers.fi é a principal agência de viagens online da Finlândia especializada em voos baratos , city breaks , hotéis , pacotes de viagem e aluguel de carros . Em nosso site, você também pode fazer sua própria viagem de férias reservando vôos e hotéis para seu destino preferido.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292</w:t>
      </w:r>
    </w:p>
    <w:p>
      <w:r>
        <w:rPr>
          <w:b w:val="0"/>
        </w:rPr>
        <w:t xml:space="preserve">Processamento de informações Iniciativa orçamentária 157/2008 vp Alocação de fundos para o início do projeto de tratamento de esgoto Hankasalmi ao Parlamento A estação de tratamento de esgoto Hankasalmi necessita de renovação e o município considerou a construção de sua própria nova estação de tratamento como a opção mais vantajosa com base em uma comparação alternativa. Em conexão com o projeto, as águas residuais das estações de tratamento das aglomerações de Niemisjärvi e Asema também seriam coletadas por um esgoto de transferência para tratamento em uma estação de tratamento central. O custo do projeto está estimado em 5,1 milhões de euros, dos quais os esgotos de transferência e a tubulação de descarga representam cerca de 2,3 milhões de euros. A coleta das águas residuais da Hankasalmi em um único ponto de tratamento é uma melhoria significativa em termos de proteção ambiental e é muito dispendiosa para um pequeno município, pelo que se justifica e é importante uma contribuição significativa do Estado para o projeto. luz do acima exposto, propomos que o Parlamento inscreva um adicional de 380.000 euros no orçamento do Estado de 2009, nos termos do artigo 35.10.77, para dar início ao projeto Hankasalmi sobre águas residuais.</w:t>
      </w:r>
    </w:p>
    <w:p>
      <w:r>
        <w:rPr>
          <w:b/>
          <w:color w:val="FF0000"/>
        </w:rPr>
        <w:t xml:space="preserve">id 293</w:t>
      </w:r>
    </w:p>
    <w:p>
      <w:r>
        <w:rPr>
          <w:b w:val="0"/>
        </w:rPr>
        <w:t xml:space="preserve">Voos Genoa Dublin Se você está procurando vôos baratos Genoa - Dublin , você veio ao lugar certo . Na Ebookers, adoramos viajar e a melhor alegria é compartilhada, por isso queremos que outros a desfrutem o máximo possível, a partir do momento em que você reserva sua viagem. Encontre facilmente os vôos mais baratos de Gênova - Dublin Procurar vôos às vezes pode ser uma dor se você não souber quais companhias aéreas voam de Gênova para Dublin, quer você reserve diretamente com a companhia aérea, através de um agente de viagens ou onde quer que seja. Temos informações sobre mais de 400 companhias aéreas, portanto você pode ter certeza de que há muitas companhias aéreas voando Gênova - Dublin. Então digite suas datas de viagem em nosso mecanismo de busca , e comece a escolher sua viagem ! Se você sabe exatamente que tipo de vôo você quer, por exemplo, um vôo direto partindo pela manhã, você pode refinar sua busca usando estes critérios. Você também pode navegar pelos resultados da busca por preço ou tempo de viagem, por exemplo, para ter certeza de encontrar os melhores vôos para você. Você já reservou sua acomodação em Dublin ? Se você vai ficar por vários dias , você precisará de algum lugar para dormir à noite . Não se preocupe , conosco você também pode reservar hotéis em seu destino Dublin . Você pode ver hotéis por preço , classificação por estrelas ou localização , e pode ler resenhas de hotéis por visitantes anteriores , assim você sabe que tipo de serviço esperar . Também oferecemos aluguel de carros se você quiser se locomover mais livremente em seu destino. Os carros são das principais empresas de aluguel de automóveis do mundo e com certeza são de alta qualidade. Você pode escolher onde quer usar o carro e onde quer devolvê-lo para tornar sua viagem o mais tranqüila possível. Aeroportos de Gênova , IT Aeroporto de Gênova ( GOA ) Aeroportos de Dublin , IE Aeroporto de Dublin ( DUB ) Preços, impostos e taxas : ebookers.fi preços são atualizados uma vez por dia . Os preços incluem todos os impostos e encargos, excluindo quaisquer taxas de bagagem . Reembolsos/alterações/cancelamentos : Se o bilhete permitir alterações, será cobrada uma taxa de ebookers de 45,00 euros mais qualquer diferença entre impostos e tarifas aéreas e taxas de mudança de companhia aérea . Outras condições : Os horários, preços e condições estão sujeitos a alterações sem aviso prévio . Os lugares são limitados e os preços podem não estar disponíveis em todos os voos / dias . As tarifas não são válidas retroativamente e não podem ser utilizadas em troca de bilhetes total ou parcialmente não utilizados . Os bilhetes não estão sujeitos a alterações ou cancelamento. As regras de preços para cada bilhete devem ser verificadas antes de pagar e confirmar a reserva . Ebookers.fi é a principal agência de viagens online da Finlândia especializada em vôos baratos, city breaks , hotéis , pacotes de viagem e aluguel de carros . Em nosso site, você também pode reservar seus próprios vôos e hotéis para o seu destino favorito.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294</w:t>
      </w:r>
    </w:p>
    <w:p>
      <w:r>
        <w:rPr>
          <w:b w:val="0"/>
        </w:rPr>
        <w:t xml:space="preserve">O sábado foi outro belo dia frio ( +30'C ). O sol brilhava e transpirava, mas não retardava a ação! A temperatura foi resfriada com jogos de água enquanto os grupos competiam para ver quem NÃO se molharia . Felizmente os instrutores se certificaram de que todos pegassem uma pistola de água e esfriassem . Nas lições bíblicas falamos sobre a vinda da fé e a ressurreição . Em oração martelamos pregos na cruz como um símbolo / lembrete de que Jesus carregou todos os nossos pecados para que pudéssemos ser livres ! A novena da noite foi novamente uma cócegas no osso engraçado. O grupo está começando a recuar e o clima no acampamento 15 de Larsmo é muito bom!</w:t>
      </w:r>
    </w:p>
    <w:p>
      <w:r>
        <w:rPr>
          <w:b/>
          <w:color w:val="FF0000"/>
        </w:rPr>
        <w:t xml:space="preserve">id 295</w:t>
      </w:r>
    </w:p>
    <w:p>
      <w:r>
        <w:rPr>
          <w:b w:val="0"/>
        </w:rPr>
        <w:t xml:space="preserve">  Eficiência energética A eficiência energética está se tornando cada vez mais importante na produção de alimentos e energia, nas residências, na construção civil, nos transportes e praticamente em todas as áreas da vida. Em muitas áreas, a eficiência energética pode ser influenciada direta ou indiretamente através de uma variedade de instrumentos políticos, tais como impostos, requisitos e condições de licenciamento. A regulamentação pode visar as matérias-primas energéticas, a própria produção ou atividades e, por exemplo, o controle de emissões na produção. No entanto, a idéia central da eficiência energética é o uso eficiente dos recursos energéticos, retardando assim simultaneamente o esgotamento dos recursos energéticos finitos e reduzindo as emissões. A economia de energia é uma maneira mais fácil de alcançar esses objetivos do que satisfazer as necessidades de consumo de desperdício com fontes alternativas de energia . O uso de bioenergia e outras fontes de energia renovável também requer energia e produz emissões pelo menos em algum momento, com pouquíssimas exceções. Com o provável aumento dos preços da energia, isso afetará todas as escolhas, desde os hobbies até os produtos de luxo. Diferentes métodos de cálculo Há muitas maneiras de olhar para a eficiência energética . Exemplos de formas de cálculo do consumo de energia . Estes dois últimos são elementos típicos da contabilidade do ciclo de vida . Além da primeira, a energia necessária para a fabricação de insumos e logística pode ser alocada ao produto. Produção de energia A produção de bioenergia a partir de matérias-primas em energia para uso próprio requer energia . A eficiência também varia de tecnologia para tecnologia e de matéria-prima para matéria-prima. Especialmente na produção de calor, há uma grande perda de calor na própria distribuição. Nem sempre é possível utilizar o calor gerado na produção de eletricidade . O processamento do biogás, por exemplo, em combustível de transporte, requer energia .</w:t>
      </w:r>
    </w:p>
    <w:p>
      <w:r>
        <w:rPr>
          <w:b/>
          <w:color w:val="FF0000"/>
        </w:rPr>
        <w:t xml:space="preserve">id 296</w:t>
      </w:r>
    </w:p>
    <w:p>
      <w:r>
        <w:rPr>
          <w:b w:val="0"/>
        </w:rPr>
        <w:t xml:space="preserve">Viagem de descoberta à Finlândia - " Wir haben Finnland entdecken " -projeto Na primavera de 2010 ( como estagiária Erasmus ) fiz um projeto com estudantes alemães de 7-8 séries ( Hauptschule ) onde minha tarefa era a) contar-lhes sobre meu país de origem e b) apresentá-los à Finlândia. Eu planejei um pacote de 6 vezes , que começou com o conhecimento um do outro ( 1ª vez ) e culminou em uma apresentação ao estilo alemão pelos alunos " Wir haben Finnland entdecken ! " . 5ª vez : Quem vive na Finlândia ? Famosos finlandeses e arte finlandesa Em exposição estavam produtos finlandeses, livros, música, fotos de famosos finlandeses. Algumas das pessoas que conhecemos foram Tarja Halonen , Martti Ahtisaari , Mauri Kunnas , Tove Jansson , Tarefas : poema de 11 palavras sobre a Finlândia resumo em pares - escrever uma palavra / frase relacionada ao projeto e começar com uma carta no início da linha . F ou S I U N O N O N M L I A N D Saudações da Finlândia ! Resumo A primeira vez que você escreve uma saudação para casa em um cartão da Finlândia - imaginamos que estávamos em um intercâmbio/vacinação na Finlândia e contamos às pessoas de volta para casa sobre nossas experiências . FINLAND-SUOMI A4s em uso ! Realizei um trabalho de 15 minutos das produções dos alunos, que apresentamos ao resto da escola no salão da escola. A apresentação foi baseada nos palestrantes e nas "notas" . Cada aluno recebeu sua própria carta, atrás da qual eu havia escrito as linhas, sem preocupações de memorizar ou esquecer. Os alunos ficaram em uma linha ao redor do palco, no início os escorregões estavam no colo e, quando chegou a sua vez, o escorregão foi deixado à vista. E, claro, começamos com F , fileira de trás à esquerda J. Narrator : Era uma vez uma mulher finlandesa que se mudou para a Alemanha . Ela queria estudar na universidade e fazer um projeto. Ela veio até nós e nós fizemos uma viagem à Finlândia. Hoje você verá um vislumbre de nossa experiência... ( tradução ) A apresentação terminou com Jaakko cantando "Gold". Começamos calmamente e cantamos várias vezes, sempre levantando um pouco a voz. Frau Nicole, outra professora, também teve um "papel". Ela supostamente tinha adormecido durante a apresentação e nós a acordamos cantando:</w:t>
      </w:r>
    </w:p>
    <w:p>
      <w:r>
        <w:rPr>
          <w:b/>
          <w:color w:val="FF0000"/>
        </w:rPr>
        <w:t xml:space="preserve">id 297</w:t>
      </w:r>
    </w:p>
    <w:p>
      <w:r>
        <w:rPr>
          <w:b w:val="0"/>
        </w:rPr>
        <w:t xml:space="preserve">Quadro de fofocas Aqui estão as fofocas online da quadrilha OL-UT ( o mais tardar no topo ) . A ofensa é a melhor defesa, portanto [ GET YOUR GOSPEL ] ( requer login para evitar bots de spam ) . A página de fofocas funciona automaticamente para que nada seja censurado na fase de publicação . Se você quiser algo para fora , envie um e-mail para o administrador . O arquivo contém os velhos mexericos . agora o olho do iate também está aberto . ainda as páginas antigas do cydeem , pois ainda não tive tempo de codificar o algoritmo de aproximação da quantidade de cerveja de Risto e Ram . acho que o equivalente estará disponível na intranet . Juntta , 2005-10-24 13:16:27 Ninguém tem nenhuma foto para colocar na galeria ? XXX , 2005-10-24 06:42:37 Sellainen tovie àquele anúncio de caça que, por favor, coloque um prazo para o anúncio até segunda-feira antes da caça ... então você sabe um pouco quanto de cerveja será carregada na floresta . caçador , 2005-10-23 07:06:49 Quando eu posso me inscrever para a caça ? ? ? tapetes , 2005-10-21 17:03:22 Agora é só esperar que as fotos dos paparazzi sejam adicionadas ao banco de fotos . Todos os usuários registrados poderão adicionar imagens . No novo sistema você também pode configurar suas fotos para serem visíveis apenas para usuários logados , se por exemplo, você considerar sua foto como particularmente sensível .</w:t>
      </w:r>
    </w:p>
    <w:p>
      <w:r>
        <w:rPr>
          <w:b/>
          <w:color w:val="FF0000"/>
        </w:rPr>
        <w:t xml:space="preserve">id 298</w:t>
      </w:r>
    </w:p>
    <w:p>
      <w:r>
        <w:rPr>
          <w:b w:val="0"/>
        </w:rPr>
        <w:t xml:space="preserve">O autor dos desenhos sabe que a linha mais bonita é criada por um traço rápido . O movimento de uma dança pode ser extremamente lento em sua mais impressionante . O discurso do narrador suave abre espaço para os sons de fundo . Os desenhos estimulantes da curiosidade e os padrões de luz cruzada podem continuar . Deixe a linha de Hiidenkivi pintar um quadro de uma cultura finlandesa receptiva e alerta! A linha também deve estar pronta para sublinhar: isto é inaceitável. O jornalista encarregado não está no cargo para empurrar as coisas com lã. Mesmo que não sejamos os primeiros no local de um incêndio, não deixamos os assuntos atuais para os leitores de notícias de superfície. No momento, o lugar do grito de Hiiumaa é o sequestro da base de pesquisa do Centro de Estudos de Línguas Indígenas pelas universidades, como proposto pelo grupo de trabalho criado pelo Ministério da Educação . O papel do jornalista sempre lhe dá a oportunidade de fazer perguntas simples e exigir respostas completas. O editor também tem a oportunidade de ver o panorama geral, conhecer o fundo e a estrutura. A nomeação da entrevista de abertura tradicional da revista como a série "The Rock of the Rock" é uma referência a isto. Desta vez, vemos como é importante que nosso país tenha institutos de pesquisa que mantenham seu status especial, mesmo quando eles são independentes das universidades. Alguns meses de experiência já mostraram ao editor-chefe muitos lugares de fontes , persuadiram-no a ouvir mais sensivelmente as raízes de diferentes histórias e idéias para histórias . Seguir os pensamentos e conclusões de alguém que vem trabalhando em um assunto há muito tempo é agradável, e é pelo menos tão interessante descobrir as novas idéias, perspectivas e material que os estudantes, no seu melhor, podem encontrar. Os futuros Hiidenstones darão lugar aos graduados e àqueles que se formarão nos próximos anos, juntamente com seus autores . Também ostentamos com orgulho o selo JOY da Associação do Patrimônio Finlandês e damos testemunho do aumento das habilidades lingüísticas , da alfabetização cultural , que em breve unirá os diversos habitantes da Finlândia ! Sem consultar o Conselho, o editor decidiu esculpir o traje do colunista para a primeira revista. Nilkka escreve - rir ou ficar surpreso! Também recebemos de volta o redator de plantão que tem estado escondido por alguns anos. Na primeira edição do ano, ele assume um papel de destaque na exposição dos abusos de poder ocultos da sociedade. O poder da linguagem não é inocente. A palavra Tempo também pára. Os textos não podem ser engolidos sem morder. O proverbial de Lauri Viida "Não escreva a razão se seu próprio pão ralado não estiver cheio de sal" estabelece o cenário para futuros pães ralados nos quais os bastiões ou mercados nacionais de formação de opinião não são deixados sozinhos . Aitoa hiidenkiveläinen está mais interessada em informações lentas e digeríveis do que em xarope descartável fácil . Sinnikäs Nimenpyörittäjä explora a vida dos nomes na língua finlandesa . Pedimos histórias de fundo e explicações relacionadas ao nosso tema sobre nomes de lugares referindo-se à palavra "santo" e miksikäs ei também pahoista paikoista .</w:t>
      </w:r>
    </w:p>
    <w:p>
      <w:r>
        <w:rPr>
          <w:b/>
          <w:color w:val="FF0000"/>
        </w:rPr>
        <w:t xml:space="preserve">id 299</w:t>
      </w:r>
    </w:p>
    <w:p>
      <w:r>
        <w:rPr>
          <w:b w:val="0"/>
        </w:rPr>
        <w:t xml:space="preserve"> Categorias Arquivos de Autores Quando se trata de obter seguro para os proprietários de casas na Geórgia, as escolhas são bastante ilimitadas. Há inúmeros fornecedores de seguros no estado, bem como em escritórios locais e na Internet. Tipos ... leia mais Em algum momento, quase todas as pessoas no mundo vão sofrer de privação de sono. Há várias razões . Horários apertados para acompanhar , preocupações com trabalho e dinheiro e muitas outras coisas que ... Leia mais Qualquer coisa que o leve a acreditar que o "sistema" online faz todo o trabalho e tudo o que você tem . Você nunca apenas abre uma loja e espera que uma enchente de clientes entre pela porta . Não funciona dessa maneira . ... leia mais Ter sistemas de vigilância doméstica e manter sua casa segura é uma prioridade máxima para muitos adultos. Há vários casos em que crimes cometidos nas casas das pessoas não podem ser comprovados por provas ... Leia mais Charles Darwin encontrou pela primeira vez as Ilhas Galápagos em 1835, quando voltava para casa após uma visita educacional à América do Sul, onde estava coletando animais e fósseis e estudando a geologia da região. Ele ... Leia mais POLA é uma empresa de marketing de rede que se originou no Japão, mas se espalhou pelo mundo e agora na Califórnia. Eles vendem produtos de beleza destinados às mulheres, mas agora também vendem ... Leia mais É realmente possível alcançar o Zen - como a meditação com o apertar de um botão ? A resposta curta e rápida a esta pergunta é sim . A resposta mais longa, naturalmente, envolve o fato de que você precisa se comprometer ... Leia mais Visão Geral Três cadeias de varejo em dois continentes são verdadeiros impulsionadores da tecnologia RFID em todo o setor varejista. Os chips RFID no nível do palete forçaram o reconhecimento do tempo de RFID ... Leia mais</w:t>
      </w:r>
    </w:p>
    <w:p>
      <w:r>
        <w:rPr>
          <w:b/>
          <w:color w:val="FF0000"/>
        </w:rPr>
        <w:t xml:space="preserve">id 300</w:t>
      </w:r>
    </w:p>
    <w:p>
      <w:r>
        <w:rPr>
          <w:b w:val="0"/>
        </w:rPr>
        <w:t xml:space="preserve">cantar e ponderar a aula de canto de sexta-feira não foi tão combativa quanto a última, mas ainda tive que ranger um pouco os dentes. Niina onneksi jaksaja omaan ihanaan stileinsä encourage , believe and trust , mesmo que agora seja " duro no cano " , quando se procura o tipo certo de som . Quando nem mesmo um milhão não deve desistir em nenhuma etapa - e por outro lado, você ainda não deve bater a cabeça contra a parede ou chicotear-se se você não souber tudo imediatamente. Mas caramba, ainda vou vencer aquele tio Mozart!!! O resto da noite de sexta-feira foi uma noite particularmente agradável com amigos cantores, comida, bebida, conversas de joelhos e o DVD de ópera de O Casamento de Figaro . Tenho que citar uma passagem do livro de Minna Lindgren "A música é um assunto sério" , que se encaixa perfeitamente nas discussões da ópera da noite : " ... O Casamento de Figaro contém os ingredientes essenciais da ópera : mentiras e seduções , cartas , uma agulha escondida , disfarces , uma cena de jardim e mães surpreendentes . As mães surpreendentes são as adoráveis mulheres da ópera que descobrem apenas no último ato que um dos heróis é a criança que deram à luz recentemente por acidente - os acontecimentos do casamento de Figaro ficam tão confusos que mesmo a mais diligente aluna de ópera não consegue evitar lapsos temporários de memória ao passar pelo enredo. Quem devia a quem, o que a Condessa escreveu em uma carta e foi o cenário do jardim antes ou depois do casamento ? " . Há muitas outras leituras divertidas no livro , eu recomendo ! No fim de semana fui a um show em casa. O colégio do qual me formei há 16 anos ( ! ! ! ! ! ) tinha 40 anos e eu estava lá para cantar nas comemorações, sozinho e junto. Foi muito divertido, atuar nessas peças é de alguma forma tão grato que você tem que fazê-lo, mesmo que seja só por isso ;- ) Eu consegui minhas peças de soprano de forma tão convincente que fui reservado ao mesmo tempo também como soprano de Natal. E fui marcado para um dia de concerto no verão ao mesmo tempo. Vejamos o que eu e Kirsi-sister podemos fazer, a cantora pelo menos desejou fervorosamente uma repetição de nossa apresentação de toissake horn-song. Hoje tive uma longa discussão sobre o tema "estudar música" com um professor de teoria que está se formando em um ano . Quando eu gostaria tanto de me arrasar e ir para a universidade . De acordo com uma observação recente que fiz, ainda tenho cerca de trinta anos de vida ativa antes da aposentadoria. E isso é muito ... ... ... ... A idéia germinou na primavera passada e não desapareceu nesse meio tempo . Onde diabos você encontraria esses patrões? ? ? Onde você poderia colocar um cartaz de procura? Ou devo continuar acreditando que as coisas vão dar certo se for suposto darem certo? ? ? Felizmente, esta decisão não precisa ser tomada agora. Na aula de ópera da noite não tive muito tempo hoje, mas manterei meu lado na próxima semana. Nessa altura, terei de memorizar minhas próprias peças. Conhecer um pouco do trabalho de casa para esta semana.</w:t>
      </w:r>
    </w:p>
    <w:p>
      <w:r>
        <w:rPr>
          <w:b/>
          <w:color w:val="FF0000"/>
        </w:rPr>
        <w:t xml:space="preserve">id 301</w:t>
      </w:r>
    </w:p>
    <w:p>
      <w:r>
        <w:rPr>
          <w:b w:val="0"/>
        </w:rPr>
        <w:t xml:space="preserve">A promoção do design deve ser levada a sério A Design Skydiving Academy incentiva a resolução criativa de problemas A Design Skydiving Academy dá às crianças em idade escolar a oportunidade de adotar o design como um hobby. No outono de 2013, será a vez dos alunos do 3º-6º ano da Escola Primária da Arábia aprender sobre design industrial sob a orientação do designer ornamenho Aino Kiviranta. No Industrial Design Afternoon Club você aprenderá habilidades criativas e divertidas para resolver problemas e conhecer o que é o design através de diferentes tarefas. O objetivo do clube é conhecer o design e assim gerar entusiasmo, habilidade e coragem para olhar para o mundo com novos olhos. Kiviranta diz sobre sua experiência: "Trabalhar com crianças tem sido enriquecedor e tem sido bom aprender a ver as coisas do ponto de vista de uma criança. Tem sido ótimo ver como a imaginação e o entusiasmo das crianças têm crescido a cada sessão e como elas têm sido encorajadas a apresentar idéias e trabalhar livremente" . Desde o outono de 2010, os clubes estão organizados em diferentes escolas e em diferentes áreas de design, desde o design industrial até o design de bijuterias e design de jóias.</w:t>
      </w:r>
    </w:p>
    <w:p>
      <w:r>
        <w:rPr>
          <w:b/>
          <w:color w:val="FF0000"/>
        </w:rPr>
        <w:t xml:space="preserve">id 302</w:t>
      </w:r>
    </w:p>
    <w:p>
      <w:r>
        <w:rPr>
          <w:b w:val="0"/>
        </w:rPr>
        <w:t xml:space="preserve">Vaasa City Theatre e Vaasa City Orchestra a serem fundidos Publicado 19.6.2007 15:18 O Vaasa City Theatre e a Vaasa City Orchestra serão fundidos a partir do início do próximo ano, conforme decidido por unanimidade pelo Conselho Municipal de Vaasa na segunda-feira. O comitê de cultura da cidade não ficou satisfeito com a decisão, pois a orquestra levará 80% do orçamento do escritório de cultura com ela.</w:t>
      </w:r>
    </w:p>
    <w:p>
      <w:r>
        <w:rPr>
          <w:b/>
          <w:color w:val="FF0000"/>
        </w:rPr>
        <w:t xml:space="preserve">id 303</w:t>
      </w:r>
    </w:p>
    <w:p>
      <w:r>
        <w:rPr>
          <w:b w:val="0"/>
        </w:rPr>
        <w:t xml:space="preserve">   Shanghai Hotels : Shanghai luxuosa e acessível é uma das cidades mais bonitas e ultra-modernas do mundo. Todos os anos milhares de pessoas visitam Xangai para fins turísticos e Xangai oferece opções de garantia/vida na cidade. Variando de luxo 5-7 estrelas a pousadas e pousadas baratas. Turistas de todo o mundo que vêm com diferentes necessidades em direção aos Hotéis de Xangai têm um bom histórico para atender às suas necessidades, podem ser alimentos, culturas vitivinícolas internacionais ou outros estabelecimentos. A maioria dos Hotéis oferece pacotes atrativos adequados para todas as reservas de bolso e online de qualquer lugar do mundo, tornando a viagem fácil e conveniente. Categoria 5 estrelas Howard Johnson Plaza Les Suites Orient Bund Shanghai Hotel e Salvo Hotel Okura Garden Hotels são os grandes nomes . Estes Hotéis Shanghai , que oferecem tarifas baratas com menos comodidades podem estar localizados em áreas remotas , mas nestes lugares você pode encontrar a cultura local , conhecer a população local e apreciar a comida de rua . Os Hotéis de luxo estão localizados principalmente perto de complexos comerciais e centros comerciais, mas a preços mais altos . Tal condição Salvo Hotel é uma boa opção , localizado no Nanjing Road Bund no coração do distrito comercial . Também fica próximo à estação de metrô de Xangai, ao túnel rodoviário e à rua das compras. Sua arquitetura única é uma mistura do estilo tradicional chinês e do século 21 com 600 salas, incluindo salas de reunião-conferência, salas de recreação para crianças, um ginásio e academia de ginástica com clubes e culturas chinesas, japonesas e ocidentais com conceitos diferentes. O Portman Ritz-Carlton Hotel é outro luxo, cada quarto apresentando arte chinesa e facilidades de praia com decoração luxuosa conhecida por um nome proeminente. O hotel oferece luxuosas instalações de spa, beleza e tratamento de saúde com padrões internacionais. O Ritz tem um brunch de domingo com champanhe e um buffet exótico são atrações populares para os convidados. Para taxas de quarto , Shanghai Hotels varia de 50 a 200 $$ , depende das luxuosas instalações , localização e distância do Aeroporto , estações de metrô e atrações turísticas . Muitos hotéis 3 estrelas e outros hotéis de orçamento dão desconto para variações sazonais no tempo sem qualquer compromisso possível sobre as amenidades . É aconselhável fazer a reserva antecipada de Hotéis para tornar sua viagem confortável, já que os Hotéis permanecem totalmente ocupados durante a alta temporada, que geralmente é setembro, outubro e março.</w:t>
      </w:r>
    </w:p>
    <w:p>
      <w:r>
        <w:rPr>
          <w:b/>
          <w:color w:val="FF0000"/>
        </w:rPr>
        <w:t xml:space="preserve">id 304</w:t>
      </w:r>
    </w:p>
    <w:p>
      <w:r>
        <w:rPr>
          <w:b w:val="0"/>
        </w:rPr>
        <w:t xml:space="preserve">Kajo procurando companhia ( aberto ) Mensagem do Autor Visitado por Convidado Assunto : Kajo procurando companhia ( aberto ) Wed 29 Abr 2009 6:59 pm A jovem cadela albina Kajo corre preguiçosamente, às vezes parando para farejar os rastros de outros lobos. Kajo está no vale há uma semana, mas ainda não conseguiu encontrar nenhum outro lobo. Kajo pára incertamente para farejar um tronco de árvore que emite o cheiro de um lobo estranho, mas tem pelo menos um mês de idade e já está desbotando. A cadela grunhe em desânimo e se instala ao lado do tronco para deitar-se desanimada . Arcticafox Laumalainen Contagem de mensagens : 57 Caracteres : Paju Assunto : Vs : Kajo procura companhia ( aberto ) Wed 29 Abr 2009 20:00 pm Paju levanta a cabeça e vira as orelhas . Ele sentiu Kajo a algumas dezenas de metros de distância. A cadela acabou de acordar de algum tipo de sono e é um pouco teimosa . Willow levantou-se da raiz da árvore deixando passar por ela uma grande abertura . Mesmo após um momento de movimento, a ponta da cauda dela ainda tremia devido ao tremor. O lobo de aspecto fofo começou a caminhar rapidamente em direção ao cheiro de Kajo . Visitado por Guest Guest Assunto : Vs : Kajo procura companhia ( aberto ) Thu Abr 30, 2009 11:48 am Kajo ouviu através de seu sono passos calmamente se aproximando e masturbou desperto . Ele não viu ninguém por perto, mas tinha ouvido claramente os passos e agora podia sentir o cheiro de um lobo estranho, que não tinha estado no ar até agora. Kajo se levantou alerta e, involuntariamente, furou os ouvidos, um pouco tímido como era. "Há alguém aqui? "Kajo perguntou timidamente, depois reunindo novas forças em sua voz: "Mostre-se ou eu mesmo irei à sua procura! "sem soar muito ameaçador. Arcticafox Laumalainen Contagem de mensagens : 57 caracteres : Paju Assunto : Re : Kajo procurando empresa ( aberto ) Qui Abril 30, 2009 13:13 pm Paju parou, confundido pela voz de Kajo . Pressionando um pouco os ouvidos, ele respondeu calmamente: "Oh, eu não queria perturbar nem nada...". Ele continua a cantar à tirolesa como sempre, alegremente. Logo uma cadela aparece das árvores, mas ela ainda está na distância. Com seus olhos escuros, ela estuda o lobo branco de forma questionadora. Ela evita olhar nos olhos dele, o outro parece nervoso de qualquer forma. "Olá. "Espere um momento e depois lembre-se de seus modos . "Então eu sou Paju, embora você mal o soubesse. Sou novo por aqui. "Visitado por Guest Subject : Vs : Kajo procura companhia ( aberto ) Qui Abril 30, 2009 14:11 Kajo relaxa quando percebe que o outro não mostra sinais de agressão , mas continua de pé e pronto para fugir se Paju for atacado . "Eu sou Kajo". Kajo diz calmamente e faz uma longa pausa até que ele continue novamente. "Eu também sou novo aqui, eu vim de fora do vale, porque o rebanho ao qual pertencia cresceu demais e não havia alimento para todos. Eu saí voluntariamente para encontrar um novo rebanho para mim ... você tem um rebanho? "Arcticafox Laumalainen Contagem de mensagens : 57 caracteres : Paju Assunto : Vs : Kajo procurando empresa ( aberto ) Qui Abril 30, 2009 15:29 pm " Não , eu não tenho um rebanho . Ou seja, eu costumava fazer, mas não mais. "Abre um pouco a boca e a língua vermelha derrama de entre os dentes. Cílios sob seu pêlo grosso. "Minha primeira alcateia foi na verdade uma alcateia de lobos sem alcateia ... mas ela se rompeu ... Cheguei à próxima depois de vagar por aí sozinho.</w:t>
      </w:r>
    </w:p>
    <w:p>
      <w:r>
        <w:rPr>
          <w:b/>
          <w:color w:val="FF0000"/>
        </w:rPr>
        <w:t xml:space="preserve">id 305</w:t>
      </w:r>
    </w:p>
    <w:p>
      <w:r>
        <w:rPr>
          <w:b w:val="0"/>
        </w:rPr>
        <w:t xml:space="preserve">O guia é útil para qualquer pessoa que queira informações sobre as redes de telecomunicações em edifícios residenciais. O guia é publicado pela Federação Finlandesa de Propriedade, a Associação Finlandesa de Gestão de Propriedade, a Associação Finlandesa de Gestão de Propriedade, a Associação Finlandesa de Telecomunicações, a Autoridade Reguladora Finlandesa de Telecomunicações e a Autoridade Reguladora Finlandesa de Telecomunicações. PARTE 3 RECONSTRUÇÃO DA REDE DE COMUNICAÇÕES EM PROPRIEDADES RESIDENCIAIS VELHAS 8 3 CAPACIDADES DE COMUNICAÇÕES EM PROPRIEDADES RESIDENCIAIS VELHAS 3.1 Adequação da rede telefônica fixa tradicional para serviços de banda larga Ainda existem muitas redes telefônicas fixas tradicionais em propriedades mais antigas . Foi somente nos anos 2000 que as redes de telefonia fixa começaram a ser substituídas por cabeamento universal e, por exemplo, foi somente em 2008 que a Autoridade Reguladora de Telecomunicações tornou obrigatório o princípio e o desempenho do cabeamento baseado no cabeamento universal para propriedades residenciais . As redes de telefonia fixa eram originalmente destinadas apenas aos serviços tradicionais da rede telefônica, ou seja, telefonia analógica, e nos anos 90 também para telefonia RDSI . Portanto, eles não são projetados para aplicações de banda larga. Existem dois tipos principais de acesso: - - acesso pessoal - - acesso de propriedade . Figura 3.1. Acesso pessoal .</w:t>
      </w:r>
    </w:p>
    <w:p>
      <w:r>
        <w:rPr>
          <w:b/>
          <w:color w:val="FF0000"/>
        </w:rPr>
        <w:t xml:space="preserve">id 306</w:t>
      </w:r>
    </w:p>
    <w:p>
      <w:r>
        <w:rPr>
          <w:b w:val="0"/>
        </w:rPr>
        <w:t xml:space="preserve">Editorial Heikki Piskonen 24.5.2012 União Forte - você e Metal No próximo fim de semana começa, o 21º Congresso da União do Metal . A reunião decidirá sobre as principais orientações das atividades do sindicato para o próximo período de quatro anos. Para todos os delegados na reunião, será uma oportunidade única para moldar a direção do maior sindicato industrial do país. O mundo ao redor dos delegados não é simples: o envelhecimento da população e o financiamento das finanças públicas são uma questão de preocupação tanto para o Estado quanto para os municípios. A União Européia e o euro estão enfrentando decisões difíceis por causa dos problemas de endividamento dos Estados-Membros . O panorama econômico global também não é o melhor. As empresas estão buscando economia de custos em nome da competitividade . Tudo isso se reflete na vida diária de cada metalúrgico de uma forma ou de outra. Um bom ponto de comparação é a situação de quatro anos atrás quando, na conferência sindical, ninguém podia dizer em que tipo de espiral descendente o mundo e as economias finlandesas estavam se aproximando dentro de seis meses. Tanto as autoridades monetárias quanto a alta administração do órgão de pesquisa que apóia a formulação de políticas econômicas do governo deram suas próprias respostas sobre o futuro. Com base em suas propostas, eles vivem em um mundo diferente do homem e da mulher trabalhadores finlandeses e suas famílias. A força do sindicato é baseada na atividade de seus membros no local de trabalho. Um papel central é desempenhado pelos representantes eleitos dos membros . Esta estrutura não deve entrar em colapso. A organização no local de trabalho, ou seja, os trabalhadores que ingressam no sindicato e a eleição de delegados sindicais, continuará a ser a base de um sindicato forte: um sindicato forte - você e a Metal . A história e as perspectivas futuras sublinham a importância das decisões políticas e das decisões de pessoal tomadas na assembléia do sindicato. Nos próximos anos, o sindicato deve ser capaz de fortalecer sua base organizacional no local de trabalho e assegurar o desenvolvimento dos ganhos e condições de trabalho de seus membros . A implementação das decisões tomadas na Assembléia Geral não é tarefa apenas dos empregados do sindicato e eleitos para seus órgãos de governo . Há muito a fazer por todos os membros do sindicato no local de trabalho e nos sindicatos . As tradições das gerações anteriores são vinculativas.</w:t>
      </w:r>
    </w:p>
    <w:p>
      <w:r>
        <w:rPr>
          <w:b/>
          <w:color w:val="FF0000"/>
        </w:rPr>
        <w:t xml:space="preserve">id 307</w:t>
      </w:r>
    </w:p>
    <w:p>
      <w:r>
        <w:rPr>
          <w:b w:val="0"/>
        </w:rPr>
        <w:t xml:space="preserve">*[http:/ /en .wikipedia .org/wiki/Eugenics Wikipedia ] *[http:/ /en .wikipedia .org/wiki/ Doença hereditária ]Doença hereditária ]*[http:/ /en .wikipedia .org/wiki/ Doença hereditária *[http://www.terveyskirjasto.fi/terveyskirjasto/tk. home ? p_article=seh00134 &amp; p_search=hereditary%F6llness Hereditary diseases ] *[http://hommaforum.org/index.php/topic,3247.msg49868.html#msg49868 Boas Notícias Multiculturais ] *[http://hommaforum.org/index.php/topic,12916.msg199291.html#msg199291 É permitido o uso da razão ] http://hommaforum.org/index.php/topic,21181.0.html ' Eyewitness'/Cousin Marriages ]*[http://hommaforum.org/index.php/topic,21181.0.html ' Eyewitness'/Cousin Marriages ]*[http://hommaforum.org/index.php/topic,21181.0.html *[http://hommaforum.org/index.php/topic,25452.0.html UK : Político preocupado com casamentos entre primos ] *[http://hommaforum.org/index.php/topic,9711.0.html Inbreeding in Finland? ] *[http://hommaforum.org/index.php/topic,3247.msg49868.html#msg49868 Ministro britânico adverte os muçulmanos sobre a consanguinidade ] *[http://hommaforum.org/index.php/topic,13568.0.html Países Baixos : Governo proibirá casamentos entre primos ]*[http://hommaforum.org/index.php/topic,13568.0.html Países Baixos : Governo proibirá casamentos entre primos ]*[http://hommaforum.org/index.php/topic,13568.0.html *[http://hommaforum.org/index.php/topic,11685.0.html Dinamarca : Imigrantes em registro médico ] *[http://murobbs.plaza.fi/yleista-keskustelua/572700-eugeniikka-puolesta-tai-vastaan .html Eugenics - a favor ou contra? ] http://ojs.tsv.fi/index.php/tt/article /viewFile/2559/2363 Antecedentes e conseqüências da eugenia e da higiene racial ]*[http://ojs.tsv.fi/index.php/tt/article /viewFile/2559/2363 Antecedentes e conseqüências da eugenia e da higiene racial *[http://www.city.fi / discussions/view.php?id=42672 Eugenics , ou na ciência da criação finlandesa ] *[http://turjalainen.blogspot.com/2008/11/argumentointi-maahanmuuttokritiiki .html " Os finlandeses são consanguíneos . " ] *[http://miljasaresvaara.blogit .uusisuomi.fi/ 2009/10/29/eugeniikka-apuja-apuja-maailmalta-perapohjolan-perukoille / Eugeniikka apuja maailmalta peräpohjolan perukoille . ] *[http://hommaforum.org/index.php/topic,26011 Oslolaismiesmies casam com uma menina de 14 anos ] == Sitaatteja == ; HS : * ' ' Pakolais- ja siirtolaisasiain neuvottelukunta ( Paksi ) acredita que a chegada de refugiados ou imigrantes fortalecerá os genes congênitos finlandeses . O Conselho Consultivo considera aconselhável uma cota anual de 10.000 estrangeiros, nem que seja apenas para corrigir a estrutura demográfica . " " - [ http://hommaforum.org/index.php/topic,24351 30.11.1993 ] * " " " O Conselho Consultivo sobre Refugiados e Imigrantes, que é composto por representantes de sete ministérios e várias organizações, acredita que a base genética dos finlandeses seria reforçada se mais estrangeiros fossem trazidos para o país . Esta crença está exposta no projeto de programa de política sobre estrangeiros do Conselho Consultivo. " " - [ http://www.hs.fi / archive/search ? pageNumber=1 &amp; free=periaateohjelma+geenej%C3%A4&amp;date=1990 &amp;advanced Search= 4.12.1993 ] ; Elisa Tikkanen : * ' 'Perimämmehän já é excepcionalmente consanguíneo em todo o mundo , se me é permitido usar um termo não-profissional . Zahra Abdulla : * " - [ http://kikka.blogit.kauppalehti .fi/blog/2012 14.06.2007 ] ; Zahra Abdulla : * " Eu tenho dito, brincando, que nós imigrantes somos benéficos, pelo menos quando nos misturamos com os finlandeses, reduzimos a incidência de doenças coronárias e outras doenças tradicionais do genoma finlandês. " " " - [ http://www.zahraabdulla .</w:t>
      </w:r>
    </w:p>
    <w:p>
      <w:r>
        <w:rPr>
          <w:b/>
          <w:color w:val="FF0000"/>
        </w:rPr>
        <w:t xml:space="preserve">id 308</w:t>
      </w:r>
    </w:p>
    <w:p>
      <w:r>
        <w:rPr>
          <w:b w:val="0"/>
        </w:rPr>
        <w:t xml:space="preserve">Marcação: pernas traseiras, pensei por muito tempo se as pernas traseiras hoje ou as pernas inteiras amanhã. Eu me sentia muito bem antes do treino e decidi ir hoje para fazer as pernas traseiras. Foi a decisão certa, porque a condição era excelente! O ferro se sentiu realmente leve, os recordes estabelecidos foram novamente novos e as pernas traseiras passaram por todos os movimentos muito bem. Esperemos que agora não só tenha sofrido terrivelmente com esta decisão o treinamento da perna dianteira, que já está dentro de alguns dias. Pode ser que quando ontem eu decidi fazer aquele treinamento de ombro com ênfase no volume, de alguma forma o corpo estava mais pronto para o exercício de hoje. Muito poucos conjuntos foram suficientes hoje para destruir os glúteos e as nádegas, porque aqueles conjuntos de puxões duros e conjuntos de Bom dia em hack com elevados músculos de tensão excepcional. Foi muito duro para os nervos com os primeiros movimentos, então amanhã faremos ou um simples treinamento de costas ou então algum treinamento de mãos, para que o sistema nervoso possa descansar um pouco antes do treinamento da frente, que será na quinta ou sexta-feira. Sim, no inverno passado, o peso máximo das costas era de 200 kg, a partir daí, durante a dieta, caiu uma dúzia de quilos, mas agora está lentamente a começar a obter os pesos de série na mesma categoria em que estavam no inverno passado. E ainda com um peso próprio muito menor! O SJMV já existe há muito tempo, quando eu quase nunca tive que aprender. A situação veio logo de cara e sempre se sentiu segura para a região lombar e os músculos alvo sofreram um bom golpe. Seria bom, inegavelmente, no final da temporada de massa, ou seja, por volta de fevereiro / março, testar algum tipo de resultado conjunto obtido com a técnica do trinco naqueles três movimentos de powerlifting . Sim sulla rupee squat já está lá 200kg número um , com seu próprio peso sendo consideravelmente mais leve do que no inverno passado . E o que disse karstakeuhko, assim, em algum lugar no meio, você pode levar uma égua normal por um tempo no programa. Eu gostaria de saber que tipo de ferro e progressão você obteria quando nunca investiu realmente nele. Que 230 kg certamente viriam muito rápido Sun e Vallu são do calibre que você pode me ensinar que em algum momento . E o desenvolvimento chegou agora em níveis de força, mas a maior questão provavelmente ainda é o quão bem eu posso manter os assentos intactos e simplesmente que eu sei o suficiente a tempo, então às vezes eu me ilumino. Mas agora vaa tosiaan com moderação vai prosseguir! Amanhã você Jussi será empurrado então um trabalho de pés que não é realmente . Aqui você não está há muito tempo e as forças já se foram realmente grande crescimento, portanto, seja paciente e lembre-se de realmente se aliviar assim que se sentir e, caso contrário, prossiga no trabalho de forma sensata. Certamente haverá os níveis de força mais duros de sempre antes da próxima dieta e certamente quando as forças estiverem prestes a crescer, então adere uma boa quantidade de músculo ao corpo! Agora é só ser paciente</w:t>
      </w:r>
    </w:p>
    <w:p>
      <w:r>
        <w:rPr>
          <w:b/>
          <w:color w:val="FF0000"/>
        </w:rPr>
        <w:t xml:space="preserve">id 309</w:t>
      </w:r>
    </w:p>
    <w:p>
      <w:r>
        <w:rPr>
          <w:b w:val="0"/>
        </w:rPr>
        <w:t xml:space="preserve">Pontos de feedback Informações sobre o número de apartamentos alugados Uma pessoa considerando comprar uma casa deve ser capaz de descobrir junto à empresa imobiliária quantos apartamentos são alugados e quantos "inquilinos fantasmas" existem na empresa. Por "inquilinos fantasmas" quero dizer inquilinos que: - nunca participaram de uma assembléia geral - alugaram seus apartamentos - podem viver longe dos apartamentos que possuem, em um local diferente - não visitam o apartamento mesmo quando o inquilino muda Na minha experiência, quanto mais apartamentos são alugados e quanto mais inquilinos fantasmas há, mais difícil se torna o trabalho da diretoria da empresa de habitação. É uma surpresa desagradável para o comprador se, na primeira assembléia geral, se verificar que 90% dos acionistas são "fantasmas" e que o comprador tem que assumir a administração da empresa ele mesmo, já que o vendedor é o presidente do conselho e a única pessoa com interesse na casa. A lista de acionistas é um documento totalmente público, portanto já está claro a partir dela pelo menos alguns dos pontos acima. Os participantes / não-participantes da assembléia geral então provavelmente já é um pouco mais difícil noz, que as informações devem ser solicitadas ao gerente da propriedade separadamente, é improvável que seja encontrado em um resumo pronto, e que as informações não são necessariamente ditas a um estranho / convidado do evento . Penso que informações mais importantes sobre eles seriam se os fisicamente ausentes exerceram ou não o seu direito de voto por procuração. Novamente, se o proprietário visita o apartamento mesmo quando o inquilino muda, ninguém de fora pode saber com certeza, então com base em mera crença não vale a pena classificar ninguém como um inquilino fantasma. No geral, concordo plenamente com você, tanto o trabalho da empresa imobiliária quanto o do administrador do imóvel é dificultado quanto menos a casa é habitada pelos próprios acionistas, e ao mesmo tempo a posição do acionista individual também é muitas vezes dificultada. É claro que seria bom manter estatísticas sobre como os acionistas participam das reuniões, mas eu me pergunto se tal coleta de estatísticas é legal para a empresa imobiliária? Isso constituiria um registro pessoal e não há nenhuma lei existente que justifique a coleta de tal registro.</w:t>
      </w:r>
    </w:p>
    <w:p>
      <w:r>
        <w:rPr>
          <w:b/>
          <w:color w:val="FF0000"/>
        </w:rPr>
        <w:t xml:space="preserve">id 310</w:t>
      </w:r>
    </w:p>
    <w:p>
      <w:r>
        <w:rPr>
          <w:b w:val="0"/>
        </w:rPr>
        <w:t xml:space="preserve">A coluna de Veera Luoma-aho sobre os perigos de downshifting me pegou no pé errado - ouch! - Já passei alguns anos desenvolvendo minha carreira naquela praia de surf descontraída e sim, também tenho aquela plantação urbana nas caches de Kalasatama. Luoma-aho quer se apresentar como uma feminista preocupada com a posição das mulheres na vida profissional e está procurando a boa e velha teoria da conspiração chauvinista global para explicar a queda. Mas , caramba , desde quando na terra tem vivido mais lentamente o pecado ou privilégio de uma mulher ? A escolha de uma mulher em sua própria vida sempre esteve inconvenientemente ligada à responsabilidade social - quer fiquemos em casa para cuidar dos ossos da nação, quer escolhamos uma carreira como elemento de construção de nossa felicidade, estamos de alguma forma contribuindo para os males ou bem-estar da sociedade. As mulheres têm tido liberdade de escolha por parte de nossos contemporâneos, mas nenhuma anistia como indivíduos - nossas vidas são muitas vezes valorizadas por nossos papéis como ventres da nação, como mulheres líderes ou como solteiras egoístas. Luoma-aho se junta a este grupo milenar de apedrejadores em sua escrita , cuja lista começa com aquela maçã e segue para o absurdo . Precisamos realmente acrescentar a agricultura urbana à lista dos mais negros dos negros? Sem mencionar o fato de que para muitas pessoas, a desaceleração do trabalho, que é essencial para sua saúde, deveria fazê-las sentir-se culpadas sobre o impacto de suas escolhas de vida no desenvolvimento da carreira de sua companheira ou sobre a natureza de gênero da vida profissional. Mas talvez eu realmente devesse continuar a correr, chicoteado em forma por planilhas Excel, e "assumir a liderança", como a autora pede, a fim de cumprir meu dever como uma feminista obediente. Um pouco irrazoável, não é? Debaixo do texto, você pode ouvir os truques e a agenda do velho como um velho osso de alce de Loka-Laitinen. Será que o autor está agora plenamente consciente de a quem ele se juntou? A história cheira um pouco a satisfação dos apetites da moda dos curmudgeons acadêmicos. Um pouco como o fluxo está fora quando todos vão para lá, e não seria muito diferente juntar-se a Sarasvuo e transformar a reação global ao crescimento econômico em algum tipo de conspiração anti-feminista? É uma pena que Luoma-aho tenha caído num tipo especial de revelação sobre este mesmo assunto - estas bebidas foram para Mainila - para falar do velho ... Eu mesma sinto que uma mulher pode ter tudo isso, e eu tenho. Às vezes, eu tenho tido facilidade com uma boa sensação - meu cérebro precisa ficar ocioso de vez em quando - para que eu possa durar mais e melhor. Mesmo Veera ainda não tem 60 anos de idade, então você nunca sabe para que Veera terá tempo - mesmo que você mesmo vá surfar em Bali. As pessoas fazem coisas diferentes em momentos diferentes, há um tempo e um lugar para tudo. Espero que Veera também tire uma licença pelo menos uma vez, pois li em algum lugar que a aposentadoria não está imediatamente disponível ;) [ citação autor= " Visitante : faabeli " time= " 14.09.2011 às 11:51 " ] Eu mesma sinto que uma mulher pode ter tudo isso . E eu tenho . Às vezes, eu tenho tido calma com uma boa sensação - meu cérebro precisa ser deixado ocioso às vezes - para que eu possa durar mais e melhor. Mesmo Veera ainda não tem 60 anos de idade, então você nunca sabe para que Veera terá tempo - mesmo que você mesmo vá surfar em Bali. As pessoas fazem coisas diferentes em momentos diferentes, há um tempo e um lugar para tudo. Espero que Veera também tire uma licença pelo menos uma vez, pois li em algum lugar que a aposentadoria não é imediatamente possível ;)</w:t>
      </w:r>
    </w:p>
    <w:p>
      <w:r>
        <w:rPr>
          <w:b/>
          <w:color w:val="FF0000"/>
        </w:rPr>
        <w:t xml:space="preserve">id 311</w:t>
      </w:r>
    </w:p>
    <w:p>
      <w:r>
        <w:rPr>
          <w:b w:val="0"/>
        </w:rPr>
        <w:t xml:space="preserve">O FC Jazz e o Príncipe Lapnet rescindiram seu contrato por acordo mútuo. Três novos contratos de jogadores para os Ilves 25.1.2012 A equipe da liga feminina dos Ilves assinou um contrato de jogador com três novas jogadoras para a temporada atual. Minna Kallio, que jogou em várias equipes da liga ao longo dos anos, retornou a Ilvek na última temporada. O jogador multitalentoso está atualmente lutando pelo sucesso na liga clássica e estará novamente disponível para os Ilves na primavera após o final da temporada de vôlei. Os Ilves assinaram a promissora Johanna Salmijärvi para seu departamento ofensivo. A "Junnu", de 94 anos de idade, é natural do clube e vem marcando gols na série SM das meninas B nos últimos anos. A talentosa jogadora não se encontrará em um ambiente totalmente estranho, pois ela já fez sua estréia na liga em Vantaa no outono passado. Johanna sofreu lesões longas durante as últimas temporadas e ainda está em fase de reabilitação no momento, mas há esperanças de que o atacante estará apto a jogar bem antes do início da temporada. Emmi Ristimäki de Seinäjoki se juntará à família Ilves como um membro completamente novo. Emmi, que joga na lateral direita, tem experiência no campeonato depois de jogar pelo FC United em São Petersburgo na última temporada. Na última temporada Ristimäki jogou no Ykköstä em sua cidade natal, SeMi , mas a temporada foi interrompida devido a lesões. Antes disso ela fez sua estréia na seleção nacional de sua faixa etária ( -93 ) contra a Estônia em maio passado. Após as recentes assinaturas Ilveks tem 16 ( 3+13 ) jogadores contratados. As negociações ainda estão em andamento com quase dez jogadores e o grupo deve ser reunido o máximo possível durante o mês de fevereiro. Dos que jogaram pelo Ilveks na última temporada, Annukka Eskelinen , Tiialeena Hakala , Katariina Henriksson , Heidi Kivelä , Joana Saarinen e Tiina Takala estão definitivamente fora do time para a próxima temporada.</w:t>
      </w:r>
    </w:p>
    <w:p>
      <w:r>
        <w:rPr>
          <w:b/>
          <w:color w:val="FF0000"/>
        </w:rPr>
        <w:t xml:space="preserve">id 312</w:t>
      </w:r>
    </w:p>
    <w:p>
      <w:r>
        <w:rPr>
          <w:b w:val="0"/>
        </w:rPr>
        <w:t xml:space="preserve">Categorias Home Business Eu tive que admitir , foi bastante surpreendido no início por essa frase , mas com anos de experiência na construção de uma linha descendente para outros eu sou muito bom em entender que é ... Leia mais Há muitos benefícios em iniciar um negócio em casa ... Leia mais Há muitos benefícios em iniciar um negócio em casa . Home Business Crie novas deduções fiscais que você pode aproveitar, as quais reduzirão ... Leia Mais Muitas vezes os futuros empreendedores on-line são sitiados por uma gama esmagadora de oportunidades de negócios on-line em casa e não têm idéia por onde começar. E se eles sabem por onde começar, eles ... Read More Antes de você descartar as compras misteriosas como um "esquema" , tome alguns minutos para aprender um pouco mais sobre compras misteriosas . Para ser honesto, quando alguém me falou pela primeira vez sobre compras misteriosas , eu pensei que ... Read More First things first just off the bat, deixe-me dizer que a Reliv International é uma empresa muito legítima e eles fabricam produtos fantásticos na indústria da saúde e bem-estar . ... Leia mais Existe por aí uma "fórmula rápida e secreta para enriquecer"? Ou tudo isso é apenas um grande mito? Hoje vou fazer estas perguntas sobre uma oportunidade de trabalho online em casa. Vamos ver o que funciona ... Leia mais Você fez sua pesquisa e encontrou uma oportunidade de negócios que vai fazer você uma fortuna . Você acha que é um jogo de números, e tudo o que você precisa fazer é dirigir o tráfego ... Leia mais Você sabe por que o marketing on-line é um negócio ? Mais importante, porém, quão confiante você está de que sua empresa será capaz de entregar o que você quer? Não é bom, apenas ... Leia mais Dani Johnson é um dos gerentes de marketing de rede de maior sucesso que existe. Poucas pessoas têm o privilégio de dizer que construíram uma organização altamente lucrativa como sua primeira ... leia mais</w:t>
      </w:r>
    </w:p>
    <w:p>
      <w:r>
        <w:rPr>
          <w:b/>
          <w:color w:val="FF0000"/>
        </w:rPr>
        <w:t xml:space="preserve">id 313</w:t>
      </w:r>
    </w:p>
    <w:p>
      <w:r>
        <w:rPr>
          <w:b w:val="0"/>
        </w:rPr>
        <w:t xml:space="preserve">      Graças aos eleitores, avançamos, mas não o suficiente para ganhar uma vaga no conselho. Quatro anos é muito tempo e, nesse tempo, o direito fará muitos danos se não estivermos vigilantes. Enfim, acordar à esquerda! A luta continua! É interessante ver, mais uma vez, como a esquerda está sempre lutando e gritando seus gritos de guerra. Essas brigas e gritos mascaram uma incapacidade de fazer as coisas corretamente, uma incapacidade de cooperar com outros ou outra coisa ? Comente Você deve ser um membro da rede de Blogs do Jornal da Manhã antes de poder comentar !</w:t>
      </w:r>
    </w:p>
    <w:p>
      <w:r>
        <w:rPr>
          <w:b/>
          <w:color w:val="FF0000"/>
        </w:rPr>
        <w:t xml:space="preserve">id 314</w:t>
      </w:r>
    </w:p>
    <w:p>
      <w:r>
        <w:rPr>
          <w:b w:val="0"/>
        </w:rPr>
        <w:t xml:space="preserve">Do fórum acima, a primeira coisa que eu sempre abro Mostrar mensagens não lidas porque de lá você pode ver facilmente o que foi murmurado desde a última visita. De lá eu clico em todos os tópicos abertos em novas abas, mas pelo menos no firefox não funciona ctrl + clique do mouse , que deve abrir o link clicado para uma nova aba, mas o link abre em uma nova aba E a mesma aba que eu estava usando . Um pequeno bug irritante porque a ação rápida ctrl+click será usada constantemente, caso contrário. Mesmo no antigo fórum o software do banheiro funcionava da mesma forma errada. Autor : Queijo [ Ter 01 Abr , 2014 22:50 ] Título da mensagem : Re : Atualização do software do fórum Indestructible escreveu : A primeira coisa que eu sempre abro do fórum é mostrar mensagens não lidas porque lá você pode ver facilmente o que tem sido murmurado desde a última visita . Lá eu clico em todos os tópicos abertos em novas abas, mas pelo menos com firefox não funciona oiken ctrl+mouse click , que deve abrir o link clicado para uma nova aba , mas o link se abre em uma nova aba E a mesma aba que eu estava usando . Um pequeno bug irritante porque a ação rápida ctrl+click será usada constantemente, caso contrário. Mesmo no antigo fórum o software do banheiro funcionava da mesma forma errada. É tão profundo no código do phpBB que não consigo corrigi-lo. Você pode querer ligar a roda de rolagem do mouse ou mesmo um dos botões extras (se houver mais de um botão no mouse) para abrir as páginas em uma nova aba . Autor : Tupsumato [ Ter 29 Abr , 2014 16:03 ] Título da mensagem : Re : Atualização do software do fórum Aparentemente, os novos bots do fórum não estão atualizados. Eu acabei de apagar seis tags de spam .</w:t>
      </w:r>
    </w:p>
    <w:p>
      <w:r>
        <w:rPr>
          <w:b/>
          <w:color w:val="FF0000"/>
        </w:rPr>
        <w:t xml:space="preserve">id 315</w:t>
      </w:r>
    </w:p>
    <w:p>
      <w:r>
        <w:rPr>
          <w:b w:val="0"/>
        </w:rPr>
        <w:t xml:space="preserve">Locais de trabalho Negociador de Vendas , Teletähti Oy , Hämeenlinna Estamos procurando um novo membro motivado e enérgico de nossa jovem equipe de vendas em nosso escritório localizado no centro de Hämeenlinna. Temos uma atmosfera relaxada e alegre e um ambiente de trabalho feliz ajuda a fazer a diferença. Työtehtäviisi kuuluu sähkösopimusten solmiminen telefonimitse kuluttajille . Nós lhe daremos uma introdução abrangente aos produtos de nossos clientes e apoiaremos e incentivaremos ativamente todos em seu trabalho diário. Você não precisa ser um vendedor de topo por padrão, mas com nossa ajuda você pode se tornar um! Temos o potencial de ganhar muito bem e você poderá fazer uma contribuição significativa para sua renda através de seu próprio trabalho.</w:t>
      </w:r>
    </w:p>
    <w:p>
      <w:r>
        <w:rPr>
          <w:b/>
          <w:color w:val="FF0000"/>
        </w:rPr>
        <w:t xml:space="preserve">id 316</w:t>
      </w:r>
    </w:p>
    <w:p>
      <w:r>
        <w:rPr>
          <w:b w:val="0"/>
        </w:rPr>
        <w:t xml:space="preserve">Segunda-feira, 26 de abril de 2010 Após o café da manhã, antes que o calor do dia faça seu preço, é uma boa idéia dar um passeio, depois deitar-se de volta na espreguiçadeira e talvez desfrutar de um copo de sangria fresca. Ao longo do caminho, tivemos a companhia de um cão muito feliz e obediente e de seu dono. Juntos temos o cachorro com trela e de forma separada, desejando-lhe um bom dia. Terça-feira 20 de abril de 2010 É um sonho ou é verdade que de repente chegou o verão, talvez para ficar. Há vários dias, o sol vem desperdiçando sua luz dourada e seu calor, e mesmo agora, quase à meia-noite, o termômetro indica +19 graus. As árvores frutíferas do quintal deixaram cair suas flores , as cerejeiras já têm pequenas folhas brutas . As primeiras íris murcharam, mas novas gemas estão se abrindo o tempo todo. As árvores e arbustos estão escurecendo, o gramado já foi cortado uma vez. Mas o que um finlandês faz em um belo dia de verão? Deitado em uma cadeira de rodas bebericando sangria. O que mais? Ele tem que lavar os canteiros de flores, depois lava os tapetes, depois as janelas. Por sorte, ela se cansou, caiu em si e foi passear com seu marido ao longo do rio. Quarta-feira 14 de abril de 2010 A dança da manhã no gramado continuou à noite. A primeira noite da história do clube de campo local foi realizada no salão multiuso da vila. O presidente do clube, o jovem e bonito Frederic, veio de casa para convidar . Tive que ir lá mesmo que o tema da noite parecesse bastante estranho. Havia cerca de 200-250 pessoas lá. A maioria das pessoas estava vestida com camisas de xadrez, jeans, botas e chapéus Stetson. Aqueles que tinham medo de armas de todos os tipos se assustaram com os coldres com armas penduradas em seus cintos. Entre eles estavam os pequenos vaqueiros das crianças e o Zorro com suas armas de brinquedo. Luzes tremeluzidas , música country, um touro de moagem mecânica, embalado em seu recinto. A noite começou com aperitivos e continuou com o jantar ao estilo americano em longas mesas. Depois de uma entrada de feijão e atum, os comensais foram servidos um prato de bifes grelhados, coberto com uma pilha de patas de frango e uma montanha de batatas. Os franceses não podem ficar sem queijo, por isso foi a vez da bandeja de queijo, coberta com um bolo de chocolate com cobertura de gelo. A refeição incluía uma baguete, cerveja, vinho tinto e rosé. A comida era boa e a administração do clube tratou do serviço sem problemas. Frederic foi às mesas perguntar se os convidados estavam satisfeitos e recebeu muitos elogios sobre os preparativos. Após a refeição, a dança começou e os membros do clube se apresentaram e ensinaram ao público várias danças americanas, a maioria danças de linha. Estávamos tão tontos que não podíamos nos levantar da mesa para dançar e provavelmente não teríamos aprendido os passos. Mas foi divertido assistir às apresentações. No início, parecia que este tipo de música country não era nada adequada para os franceses, mas à medida que a noite avançava, parecia estar tudo bem. Acima de tudo, eles pareciam se divertir e estavam ansiosos para aprender os padrões de passos da dança de linha. O clube conquistou muitos novos membros, mas nos esquivamos dos acontecimentos selvagens das pessoas pequenas e fomos para casa às 23 horas. Acho que a melhor linha de dança é a incrível apresentação de dança do rio na TV, acompanhada por música folclórica irlandesa. Em muitos pátios, as árvores da Judéia roxa estão atualmente em flor. Uma velha lenda diz que Judas se enforcou nesta árvore depois de trair Jesus. Originalmente as flores eram brancas, mas ficaram roxas por vergonha . domingo 11 de abril de 2010 Ontem de manhã fui ao</w:t>
      </w:r>
    </w:p>
    <w:p>
      <w:r>
        <w:rPr>
          <w:b/>
          <w:color w:val="FF0000"/>
        </w:rPr>
        <w:t xml:space="preserve">id 317</w:t>
      </w:r>
    </w:p>
    <w:p>
      <w:r>
        <w:rPr>
          <w:b w:val="0"/>
        </w:rPr>
        <w:t xml:space="preserve">IN8 Os fumantes IN8 podem e podem ser extintos durante a combustão ! se a corrente de ar natural for suficiente mesmo sem um aspirador . IN5 tem " apenas " 140mm de tubo interno , o que tem limitado esta possibilidade de extinção , quando a necessidade de barril de lareira é maior que 140mm redondo ( então IN5 freia extintamente o fluxo de gases de combustão ) O tamanho do tubo interno da IN8 é 200mm ! Assim, o IN8 é projetado para lareiras com recomendação de chaminé redonda de 200mm , que cobre caldeiras de lenha até 100 kW, e grandes lareiras, fornos de cozimento etc. O aspirador IN8 é equipado com o mesmo motor que o IN5 , de modo que os mesmos altos níveis de vácuo não sejam alcançados como no IN5 . Isto significa que o In8 não deve ser instalado em chaminés com diâmetro inferior a 200mm redondo, nem em lareiras com diâmetro de barril inferior a 200mm redondo ( Em alguns casos também pode ser instalado em barril de 160mm , dependendo da lareira . Peça mais informações . ) O diâmetro do barril também lhe diz algo sobre a lareira : em geral uma lareira com um diâmetro de barril de 200mm ou mais NÃO causará uma forte resistência à corrente de ar ! ( ao contrário, por exemplo, de uma caldeira a óleo queimada com pellets ! ) No entanto, a POWER da IN8 é suficiente para lidar com a quantidade de gás de combustão produzido pela queima de lenha até 100kW , SEM que a lareira tenha uma alta resistência à corrente de ar . ( Em lareiras com recomendação PIP de 200mm ou mais , não há muita resistência à corrente de ar ... ) Na ausência de melhores informações sobre a recomendação da chaminé , esta categoria poderia incluir lareiras de grandes dimensões ( com escotilhas , NÃO abrem fogos ) , fornos , grandes caldeiras a lenha, etc . SE a chaminé utilizada for de grandes dimensões . HAVENS : Parece que a necessidade mais forte de um ventilador de chaminé seria para os proprietários de cabanas de churrasco ... ( capôs ) . A mesma categoria poderia incluir fogos abertos , que também têm uma grande abertura livre ... IN8 é naturalmente mais adequado para estes do que IN5 ... Entretanto, parece que especialmente os proprietários de capuzes gostariam de um aspirador MUCH maior. Tal máquina está a caminho, com o código IN11 , e é destinada a tubos de 300mm e maiores, equipada com dois motores, etc... Nota ! o preço já está inevitavelmente nos quatro dígitos ... Como antes , você deve discutir a situação comigo , se IN5 ou IN8 seria suficiente , porque o volume de ar transferido por IN11 então já requer pelo menos 315 mm de tubo de ar de reposição ! E, claro, causar ( desnecessário ) resfriamento / corrente de ar no espaço também ... Uma entrada menor e uma entrada de ar racionalizada / entrada de ar dirigida , pode ser uma solução melhor . A IN11 estará à venda provavelmente apenas em 2013 . A IN8 é uma entrada de exaustão do corpo em aço inoxidável , que NÃO suporta a chaminé ! Como resultado, o aspirador pode ser desligado quando a corrente de ar da chaminé começa a esquentar! Muitas vezes o problema do rascunho só ocorre quando a chaminé está fria/quando o isqueiro está aceso. Aqui está a solução para o problema ! Como o modelo IN8 é menos caro que o IN5 , eu não estoco o modelo IN8 , eles são sempre feitos sob encomenda . Por este motivo o prazo de entrega do IN8 pode ser de algumas semanas , geralmente menos de uma semana . Do link abaixo você pode baixar um folheto para ler , que também contém amplas informações sobre a adequação do IN8 para diferentes aplicações .</w:t>
      </w:r>
    </w:p>
    <w:p>
      <w:r>
        <w:rPr>
          <w:b/>
          <w:color w:val="FF0000"/>
        </w:rPr>
        <w:t xml:space="preserve">id 318</w:t>
      </w:r>
    </w:p>
    <w:p>
      <w:r>
        <w:rPr>
          <w:b w:val="0"/>
        </w:rPr>
        <w:t xml:space="preserve">De manhã ainda havia neve no chão, e de repente, como se alguém tivesse apagado as luzes, uma nuvem apareceu e começou a chover. Algum cirurgião ocular ficou tão entusiasmado com isso no crepúsculo da manhã que entrou em um poste de luz para variar... :D Hugo também entrou em um carro estacionado e bateu em um poste de luz várias vezes. À tarde, Hugo já não gostava mais de fazer xixi no trenó, mas olhou para um homem em casa e disse: "Por que vocês não vão dar uma corrida e me deixam entrar ali ... Caso contrário, a vida aqui está indo muito pacificamente . A agilidade está indo bem, exceto por várias crises nervosas da anfitriã, e o que vem ao jogging, Hugo está até talvez totalmente adaptado ao uso de um colete refletor. Estamos nos dando bem juntos, tenho um belo terno preto e branco novo ao ar livre e um colete refletivo também, é claro. Haha :D Oh Hugo ! Onde você encontrou um colete refletivo suficientemente pequeno? Todos os que comprei para meus cachorrinhos foram grandes demais! Quero dizer principalmente para a fixação sob a barriga. Confiamos principalmente nos cabos de horror dos arneses refletoras que batem verticalmente nas costas (arneses de couro não batem imediatamente! :D ) Sirkku, isso é o que ele é ... :) Ele é tão bobo, olhando por cima do ombro atrás de uma garota legal e caminhando em direção a um poste - assim como nos filmes . Sarianne , comprei um colete refletivo Hugo no início deste ano nos shows de Turku , e sim posso puxar a parte da barriga para o pino enquanto a parte de trás pode ser um pouco mais longa . A outra é uma Hurtan Lifeguard-sadetak (que na verdade tem muito bons refletores, eles são visíveis de todas as direções), que de outra forma é adequada, mas a cinta de barriga é colocada muito para trás e eu deveria ser capaz de mover os pontos de fixação para frente.</w:t>
      </w:r>
    </w:p>
    <w:p>
      <w:r>
        <w:rPr>
          <w:b/>
          <w:color w:val="FF0000"/>
        </w:rPr>
        <w:t xml:space="preserve">id 319</w:t>
      </w:r>
    </w:p>
    <w:p>
      <w:r>
        <w:rPr>
          <w:b w:val="0"/>
        </w:rPr>
        <w:t xml:space="preserve">Terça-feira 1 de julho de 2014 Gostaria muito de ver você no Blogikirppiks ! Na primavera passada tive o prazer de passar um dia maravilhoso com blogueiros no Mercado de Pulgas dos Blogueiros do Interior em Helsinque. Naquela época, muitas pessoas suspiraram que seria bom se um evento similar fosse organizado na Finlândia Central. A Katriina, de Hetkiä-blog, conseguiu o vento e organizou uma feira da ladra em Jyväskylä logo no início de agosto para todos nós desfrutarmos. Agora tenho duas sugestões para você: se você tiver algum lixo extra em seu armário, reserve uma mesa por 15 euros em hetkiablogi@gmail.com e venha e venda coisas conosco, gente legal. Ou se você quiser apenas vir e fazer barganhas e aproveitar o local de conservação dos anos 30, risque agora em seu calendário sábado 2.8.2014 e venha para Sorastajantie 1 , Jyväskylä . Minha mesa será encontrada com minhas próprias roupas e da minha filha e coisas de design de interiores . Kirppispäiväänä venda será também adereços de lojas ; móveis antigos , lâmpadas e manequins . Takuuvarmasti dia interessante está chegando ! Pensamentos ? Feedback ? Cooperação ? Em parceria Oferta apenas para leitores : válido na loja até 30 de setembro Blog marketing Alguns dos textos do blog foram produzidos em parceria comercial com empresas . Estes posts são marcados com a tag " colaboração no blog " . Também mencionarei claramente a colaboração nos posts do meu blog . Todos os produtos e serviços são aqueles que eu posso sinceramente recomendar.</w:t>
      </w:r>
    </w:p>
    <w:p>
      <w:r>
        <w:rPr>
          <w:b/>
          <w:color w:val="FF0000"/>
        </w:rPr>
        <w:t xml:space="preserve">id 320</w:t>
      </w:r>
    </w:p>
    <w:p>
      <w:r>
        <w:rPr>
          <w:b w:val="0"/>
        </w:rPr>
        <w:t xml:space="preserve">Leuka : " Eu começo a treinar " 10.07.2012 No fim de semana, corremos para enduro SM pontos nos tanques de guerra de Vekaranjärvi. Leuka também estava lá, que enquanto colecionava conchas conseguiu terminar em sétimo lugar na classe aberta. O resultado não satisfez o herói enduro faminto de sucesso - A largada foi lenta, a parte do meio da corrida foi pegajosa e no final eu me movi como uma bardana no alcatrão. Não pode ser assim", diz Leuka, que está particularmente perplexo com o fato de que observadores externos podem ter a impressão errada de seu ritmo. Isso deve ser refletido não apenas no espelho, mas também nos resultados. Agora não é. Se não houver outro remédio, vou começar a treinar, Leuka ameaça. A próxima vez que nossas aventuras heróicas na floresta serão no dia 4 de agosto em Seinäjoki no Campeonato Mundial de Equipe e uma semana depois no Campeonato Mundial de Jämsäki. Ele continuará a dirigir um grande cubo de dois tempos da classe 300 TM .</w:t>
      </w:r>
    </w:p>
    <w:p>
      <w:r>
        <w:rPr>
          <w:b/>
          <w:color w:val="FF0000"/>
        </w:rPr>
        <w:t xml:space="preserve">id 321</w:t>
      </w:r>
    </w:p>
    <w:p>
      <w:r>
        <w:rPr>
          <w:b w:val="0"/>
        </w:rPr>
        <w:t xml:space="preserve">21.5.2012 Viikki birding - Pt 2 Não demorou muito para chegar à próxima viagem de observação de aves após o retorno de Virolahti - cerca de oito horas . Às quatro e meia, o rosto peludo começou a andar no sentido horário desde Annala na Baía da Cidade Velha , o percurso incluía Pornaistenniemi , Kuusiluoto , Viikki estação de tratamento de esgoto , Arboretum , Mölylä , Fastholma , Kivinokka e Kulosaari Manor . O tempo estava claro , embora ventoso , trazendo suor para a superfície em direção ao dia . A baía estava completamente vazia de banheiros e limícolas e também não havia muito entusiasmo pelo staijaamaan , assim poderíamos nos concentrar em cavar hysyjen em paz . Esta "rotação da baía" no final de maio está começando a ser material padrão , logo você pode comparar as tendências da população com este material ... bem, talvez não exatamente , mas você pode ver alguma variação na vida das aves da baía . Durante uma viagem de ida e volta de mais de cinco horas na rota mencionada, foram registrados 1 Merganser Comum , 36 Centauro , 28 Canaviais , 1 Andorinhão Comum , 1 Rebanho Comum , 8 Andorinhões de asas douradas , 18 Andorinhões de asas pretas , 4 Andorinhões Comum , 11 Andorinhões de Brent , 4 Andorinhões de risco , 1 Garça-pequena e 24 Andorinhões vermelhos . Isto se compara ao ciclo de um ano atrás, mas parece emocionante: o declínio dos canaviais reduziu o número de espécies de cana, deveria haver várias centenas de canaviais em um ciclo semelhante e normalmente tem havido vários canaviais, para não mencionar os canaviais comuns, mas agora não há nenhum destes últimos. Se o tempo ventoso ou a ineficácia da balsa contribuiu para o número de cisnes de cabeça preta, deveria haver realmente mais cisnes. Há um ano a migração de rouxinóis foi muito atrasada , agora menos de dez aves foram encontradas somente no Pinaissinomere . Os machos de asas douradas são muito abundantes na área , até mesmo os bandos frontais de deuses de cinco caudas chegaram . O Ptarmigan e o Ruppell's Thrush costumam ser vistos a esta hora do dia, mas desta vez não os vimos. O ponto alto da manhã de sábado foi, naturalmente, a Egret comum, que estava na floresta de Mölylä há uma semana, e da qual tive a sorte de conseguir uma foto documental. A Egret estava ativa pelo menos pela manhã, e foi fácil de encontrar pela chamada. A canção não pode ser razoavelmente descrita em Lintuopaskaan , mas sim é efetivamente filtrada através da paisagem sonora finlandesa. Foi, a propósito, a quarta "elis finlandesa" em uma semana, impressionante! Encontrei também uma fêmea de garganta branca, sempre tão animada quanto as outras aves. No domingo de manhã eu ainda poderia continuar apesar de uma pequena ressaca e uma hora e meia de sono - ou poderia ter continuado de outra forma, se não tivesse concordado com a viagem com Epu . A manhã foi a mais idílica que vi em Viikki por muito tempo; a água na baía estava gordurosa, havia um pouco de coruja nas ondas, as tulipas tinham acabado de começar a florescer . De Gardênia , já em Keinumäe , uma asa dourada foi encontrada fora da rota de ontem - ou talvez tenha chegado durante a noite , enquanto na Floresta de Hakala , um novo grosbeak de cinco peitos foi encontrado ao longo da rota de ontem . A torre de Hakala incluía uma nova garça e um pequeno papa-moscas que cantava uma canção , o hissifal claramente mais numeroso que ontem . Mas sentiremos falta das andorinhas-das-chaminés e dos grilos. Uma das situações mais absurdas da primavera aconteceu em Purolucht; você só pode imaginar a quantidade de maravilha e espanto quando em um pequeno dagenefter ao longo do caminho um rosto peludo oscilante corre contra um par de dúzias de ímãs! Sim, oh sim, lá estavam eles no lago de enfermagem de Lammassaari, mas estes estavam a todo vapor em direção ao lado errado da cerca pelo mesmo caminho em que eu estava! Os alces mansos pararam na torre de Purolahti , voltaram para Mölylä , voltaram uma segunda vez e desapareceram na direção do santuário de pássaros de Purolahti . Então começaram as maravilhas, o que e quando</w:t>
      </w:r>
    </w:p>
    <w:p>
      <w:r>
        <w:rPr>
          <w:b/>
          <w:color w:val="FF0000"/>
        </w:rPr>
        <w:t xml:space="preserve">id 322</w:t>
      </w:r>
    </w:p>
    <w:p>
      <w:r>
        <w:rPr>
          <w:b w:val="0"/>
        </w:rPr>
        <w:t xml:space="preserve">Últimas notícias Chegamos a Kisakeskus na sexta-feira no início da noite, depois do que muitos considerariam uma semana de trabalho muito ocupada. Um total de 19 mulheres tinham chegado para passar juntos um fim de semana relaxante e cheio de exercícios. O fim de semana começou com uma corrida de varas e elásticos, seguido de uma sauna na praia e água fresca do lago. Gostamos da sauna e da natação (pelo menos os poucos que ousaram mergulhar na água fria) e da boa comida junto à lareira acompanhada de canções alegres . O sábado começou com um cordial café da manhã, após o qual as 12 mulheres mais corajosas foram capazes de testar sua resistência em um teste de condicionamento físico. Após um merecido almoço, o programa incluiu caminhadas com os postes ou corridas entre países, dependendo de suas próprias preferências. Este foi o aquecimento perfeito para uma sessão de ginástica com um circuito de fitness e algum boxe. Após o jantar, desfrutamos de um exercício de relaxamento, que todos realmente gostaram. A noite continuou com uma sauna e socialização.</w:t>
      </w:r>
    </w:p>
    <w:p>
      <w:r>
        <w:rPr>
          <w:b/>
          <w:color w:val="FF0000"/>
        </w:rPr>
        <w:t xml:space="preserve">id 323</w:t>
      </w:r>
    </w:p>
    <w:p>
      <w:r>
        <w:rPr>
          <w:b w:val="0"/>
        </w:rPr>
        <w:t xml:space="preserve">INFO Minha experiência se baseia em minha formação em agências de publicidade e cinema e mais de 25 anos de experiência diversificada em música, entretenimento, novas mídias, vendas, publicidade e marketing. Durante minha variada carreira produzi inúmeros eventos festivos e de entretenimento , artistas de entretenimento , gravações , comerciais de TV , filmes , marcas , conceitos de restaurantes , feiras , seminários e também serviços eletrônicos online e móveis . Sou empresário desde 1994 . Na indústria da música, tenho conseguido histórias de sucesso como gerente e produtor discográfico, além de levantar novos nomes para o estrelato. Minha empresa de tecnologia QuickClic Finland Oy recebeu, entre outros, o Prêmio de Inovação de Qualidade do Presidente. No início de 2014 relancei minha antiga gravadora EURORECORDS e EUROMANAGERI OY , que oferece serviços de vendas e gerenciamento de programas . Além da produção, programação e serviços para artistas, também ofereço produção de material promocional e serviços de mídia digital para artistas . Estamos à procura de nossa equipe: venda de shows para artistas famosos e jovens cantores masculinos (pop, pop ou hiphop) com suas próprias composições. EURORECORDS é uma gravadora independente, se você estiver interessado em uma colaboração, como patrocínio, parceria, parceria ou investimento, por favor, entre em contato conosco!</w:t>
      </w:r>
    </w:p>
    <w:p>
      <w:r>
        <w:rPr>
          <w:b/>
          <w:color w:val="FF0000"/>
        </w:rPr>
        <w:t xml:space="preserve">id 324</w:t>
      </w:r>
    </w:p>
    <w:p>
      <w:r>
        <w:rPr>
          <w:b w:val="0"/>
        </w:rPr>
        <w:t xml:space="preserve">Pergunta : Eleição do conselho de administração de uma empresa construtora Questões de direito de construção de uma empresa construtora data: 6.6.2013 7:31 Existe uma regra "legal" sobre como eleger os membros do conselho de administração a serem indicados para votação na assembléia geral ? Isto é, o que é melhor ou correto, você não nomeia voluntários ou aqueles dispostos a votar por cédula escrita ou por voto oral ? Ou como , para propor um ao outro e depois recusar ou concordar , seguido ou não de apoio ? A empresa tem 20 acionistas , mais da metade dos quais estão presentes na assembléia. Comentário :* As mensagens demoram um pouco a aparecer, pois todas as mensagens são verificadas antes da publicação * Os campos marcados com um asterisco são obrigatórios . Resposta As disposições relativas à administração e representação de uma empresa de habitação encontram-se no Capítulo 7 da Lei de Sociedades Habitacionais, cujo artigo 9º prevê que os membros do Conselho de Administração são, como regra geral, eleitos pela assembleia geral. De acordo com o Capítulo 6, Seção 26 da Lei de Sociedades Habitacionais, uma proposta apoiada por mais da metade dos votos emitidos deverá ser adotada pela assembléia geral, a menos que de outra forma previsto nesta Lei. A Assembléia Geral pode decidir antes da eleição que a pessoa que receber mais da metade dos votos emitidos seja eleita . Em caso de empate, a eleição será decidida por sorteio e os demais votos pelo presidente, a menos que os estatutos prevejam o contrário. A exigência de uma maioria pode ser flexibilizada por uma disposição dos estatutos somente no caso de eleições . A lei sobre empresas imobiliárias não contém nenhuma disposição sobre os métodos de votação ou a ordem de votação. Na ausência de disposições sobre o método de votação, a empresa não é obrigada a realizar uma votação fechada, mesmo que um acionista assim o solicite. Por fim, é a assembléia geral que decide sobre o método de votação, se necessário por meio de votação. O mesmo se aplica à ordem de votação . A pessoa ou pessoas que obtiverem o maior número de votos será, portanto, eleita, salvo decisão em contrário. Por exemplo, os três membros a serem eleitos podem ser escolhidos por um único voto entre cinco candidatos. O consentimento da pessoa eleita é necessário antes, no momento da eleição ou após a mesma. Esta resposta é dada apenas com base nos fatos expostos na pergunta e sem qualquer conhecimento dos detalhes relevantes. Se você usar esta resposta em qualquer outro contexto, o autor da resposta não poderá ser responsabilizado. Para maiores informações , favor contatar o advogado que redigiu a resposta em 029 009 2590 .</w:t>
      </w:r>
    </w:p>
    <w:p>
      <w:r>
        <w:rPr>
          <w:b/>
          <w:color w:val="FF0000"/>
        </w:rPr>
        <w:t xml:space="preserve">id 325</w:t>
      </w:r>
    </w:p>
    <w:p>
      <w:r>
        <w:rPr>
          <w:b w:val="0"/>
        </w:rPr>
        <w:t xml:space="preserve">Em 2007, nosso então Ministro da Defesa Jyri Häkämies declarou que, dada nossa localização geográfica, os três principais desafios de segurança da Finlândia são a Rússia, a Rússia e a Rússia. Em 2014, essa frase pode ser traduzida na forma que, dada nossa localização geográfica, as três principais oportunidades econômicas da Finlândia são a Rússia, a Rússia e a Rússia. Essa também pode ser a opinião de nosso CEO Häkämies hoje. O debate sobre a Rússia e os russos voltou a borbulhar. Já é hora de os finlandeses mudarem sua relação de amor e ódio com a Rússia. Em vez do peso da história, precisamos olhar para o futuro e aprofundar nossa cooperação. Felizmente para nós, a importância da Rússia como parceiro comercial da Finlândia só aumentou nos últimos anos e a retração econômica não retardou significativamente o comércio russo. Na Rússia, as pessoas estão preparadas para pagar por alta qualidade, e é isso que as empresas finlandesas devem procurar produzir. Não teremos sucesso na competição de preços com produtos a granel, mas devemos nos concentrar em produtos com um alto grau de processamento. A crescente prosperidade da classe média russa aumentará a demanda por alimentos e serviços de luxo e qualidade. Na Rússia, o consumo doméstico real cresceu em média 9% ao ano nos anos 2000. Os produtos e operadores finlandeses têm boa reputação na Rússia e esta vantagem competitiva precisa ser melhor explorada. A Finnvera e a Finpro poderiam investir ainda mais em projetos comerciais conjuntos de exportação e na melhoria das oportunidades de exportação para as PMEs. Quando estudei em Lappeenranta, vi com meus próprios olhos o impacto positivo que o turismo de compras tem em toda a região do sudeste da Finlândia. Da mesma forma, os tão apregoados negócios imobiliários dos russos trarão receitas e revitalizarão as áreas de reestruturação no leste da Finlândia. A implementação da liberalização de vistos seria de benefício econômico para a região e para a Finlândia como um todo.</w:t>
      </w:r>
    </w:p>
    <w:p>
      <w:r>
        <w:rPr>
          <w:b/>
          <w:color w:val="FF0000"/>
        </w:rPr>
        <w:t xml:space="preserve">id 326</w:t>
      </w:r>
    </w:p>
    <w:p>
      <w:r>
        <w:rPr>
          <w:b w:val="0"/>
        </w:rPr>
        <w:t xml:space="preserve"> Ingredientes 1 pkt Atria 40x450g Kunnon Herkkulenkki 50 g de queijo ralado 2 pçs de tomate 1 pç de cebola amarela 2 colheres de sopa de ketchup 2 colheres de sopa de mostarda Direções Corte um pequeno quadrado através da salsicha, com cerca de meio centímetro de profundidade. Esfregar a superfície da salsicha com queijo ralado para que ela entre nas fendas . Cortar o tomate e a cebola em cubos e misturá-los juntos . Formar uma cama para a salsicha em uma assadeira com a mistura de tomate e cebola e levantar o elo sobre ela . Cozer em forno a 200°C por meia hora, até que a salsicha tenha se aberto em forma de pinha. Servir com ketchup , mostarda e purê de batata . Comentários dos leitores Ainda não há comentários nesta página . * Mensagem * E-mail * Nome * Seu endereço de e-mail só será encaminhado para a pessoa que estiver verificando a mensagem e não será visível ao comentar .</w:t>
      </w:r>
    </w:p>
    <w:p>
      <w:r>
        <w:rPr>
          <w:b/>
          <w:color w:val="FF0000"/>
        </w:rPr>
        <w:t xml:space="preserve">id 327</w:t>
      </w:r>
    </w:p>
    <w:p>
      <w:r>
        <w:rPr>
          <w:b w:val="0"/>
        </w:rPr>
        <w:t xml:space="preserve">Depois que este tópicoci foi, por alguma razão, eliminado antes , então decidi recomeçar isto. As regras são as mesmas que no último Off-Topic . Mas eu decido explicar um pouco as regras : Aqui você pode falar sobre qualquer coisa relevante . Você não pode começar nenhuma conversa . Espero que você não me mate , especialmente Sun Summer , porque eu decidi começar este tópico . Ah, eu adoro os passeios matinais na chuva. Ninguém apareceu, eu podia correr por aí por meia hora com meus próprios pensamentos. O resultado final não foi do meu agrado; eu estava encharcado quando cheguei em casa, meu cabelo curto estava lambendo a cabeça, água tinha passado pela minha roupa, etc. Depois que a escola começou, eu não vou ser capaz de fazer corridas matinais tão divertidas, pois tenho algumas manhãs quase todas as manhãs. Acho que no quarto episódio eram dez e meia da manhã em exatamente um dia, yngh . x___x Hmm , o que aconteceu com o velho Off, a propósito ? Foi uma manhã básica de domingo: café da manhã (cereais e café), Moomins, Alfred, Miniscule e um pouco do Campeonato Mundial de Atletismo. Keskisalo chegou à final, estou feliz. Mas foi uma corrida bastante lenta, e ele terá que se poupar muito para chegar à final. E ao mesmo tempo li o remake do Astroboy emprestado da biblioteca. Nada mal, embora o original seja sempre o original. Agora continuo assistindo HxH , o sétimo episódio de Greed Island OVA à frente. ^^ Fiz panquecas, desenhei, e sentei no computador. Fiquei muito assustado quando percebi que tenho um superfan do meu trabalho e Kawamaru no DeviantArt xD Se ele ler esta mensagem , eu lhe enviarei meus mais calorosos agradecimentos por ser um fã ativo . Agora eu gostaria de escrever um fanfic , mas o programa de escrita do meu computador não vai cooperar comigo . Nyyh . Hmm , o que aconteceu com aquele velho Off a propósito ? Ontem eu estava me perguntando para onde ele foi. Sangatsu Lion disse ali: "O que está te incomodando? "..." Tópico que ele apagou acidentalmente o antigo tópico Off. Amanhã começa a escola e não tenho vontade de sair. Só tenho que encontrar uma maneira de continuar. Espero que o tempo esteja bom. Eu provavelmente deveria ir à loja depois das aulas para ver se eles têm algum livro de mangá novo. Não dormi mais ....=__= Então desenhei mais Deidara-arte durante a noite, às vezes sinto que é tudo o que desenho mais. E desenhei algumas coisas levemente angustiadas, apesar de não ter nem raiva. Estranho. Assistimos FMA ontem à noite e The Road to El Dorado quase até o final, e de manhã assisti ao filme First Contact. Ontem eu comi... caçarola italiana, sem carne picada. Agora estou navegando Deviant , naruto.fi e youtube , ouvindo música sueca , ajuda , acho que meu entusiasmo sueco está minguando ! O__o E coloco as plantas na frente, nada menos que 5 plantas anexadas, e 2 esperando para serem anexadas. Eu ainda preciso encontrar mais 3 plantas . Até quarta-feira...Huoh. E para completar, meu pai é o professor de biologia de nossa classe...Fazendo bem...Yh , pastilhas de mentol de eucalipto extra frescas sabem a remédio para a tosse. Esqueci de novo. Por que sempre esqueço de colocar na fita quando estou esperando por ela há tanto tempo? Estive relendo o de ontem e o de hoje Zetman. Faz tanto tempo desde a última vez que o li que já esqueci muitas coisas. Talvez eu possa apresentá-lo em algum momento no lado da manga ... E agora eu notei que muitas das séries que eu gosto são realmente seinen . E eu deveria ser uma garota de 14 anos.</w:t>
      </w:r>
    </w:p>
    <w:p>
      <w:r>
        <w:rPr>
          <w:b/>
          <w:color w:val="FF0000"/>
        </w:rPr>
        <w:t xml:space="preserve">id 328</w:t>
      </w:r>
    </w:p>
    <w:p>
      <w:r>
        <w:rPr>
          <w:b w:val="0"/>
        </w:rPr>
        <w:t xml:space="preserve">Os pequenos fizeram 3 anos durante a noite e estão todos indo bem. Como sempre, os pequenos ou estão dormindo ou comendo e a própria ave cuco é uma mãe muito cuidadosa. Os filhotes ainda têm sua própria caixa separada na caixa de ninhada e até agora nenhum deles se desviou, esperando pelo primeiro aventureiro ... Os filhotes nasceram à noite, não sei a hora exata do primeiro, dormi felizmente até acordar com o "latido" do cachorrinho e um garotinho veio ao mundo. Levantei-me surpreendentemente rápido por volta das três e meia da manhã, pesei o cachorro e comecei a fazer café para mim mesmo. O próximo ... Em um post anterior eu já escrevi sobre o novo nome de Kerrie e sim , uma nova raça se mudou para nossa casa que é o pássaro Cuco Hoje pelo menos nenhuma foto nova foi tirada ainda e agora estamos indo 60/62 , se eu puder obter algumas fotos novas mais tarde hoje .... Arquivos sobre mim Confira a página inicial em www.sarikares.com . Uma menina que esteve ao redor de cães toda a sua vida . Em resumo : quase toda a minha infância e juventude eu já estive em exposições e aprendi muito com minha avó e tio e muitas outras pessoas que se tornaram amigas ao longo do caminho :) Mas aprender é a idade de todos e estamos constantemente aprendendo e estudando coisas novas :)</w:t>
      </w:r>
    </w:p>
    <w:p>
      <w:r>
        <w:rPr>
          <w:b/>
          <w:color w:val="FF0000"/>
        </w:rPr>
        <w:t xml:space="preserve">id 329</w:t>
      </w:r>
    </w:p>
    <w:p>
      <w:r>
        <w:rPr>
          <w:b w:val="0"/>
        </w:rPr>
        <w:t xml:space="preserve">No domingo, às 17h00, os fãs da Lappeenranta salibandesa serão tratados com um verdadeiro deleite quando a líder incontestável da Liga Salibandesa Feminina nos últimos anos e a maior favorita desta temporada, Tampere Classic, visitará a líder da liga NST no Salão de Esportes . Classic ganhou os últimos três títulos da liga e é atualmente a segunda na liga , enquanto a NST ganhou os dois últimos títulos da copa e lidera a liga . Uma dura batalha por pontos entre duas equipes de topo está, portanto, à frente. Veremos tempo extra novamente quando Tikkurila Tigers e Tampere Koovee se encontrarem hoje às 18h30 em Tikkurila Urheilutalo ? No encontro da liga de outono, o placar foi dividido por 4-4, e na Copa Finlandesa Koovee saiu em primeiro lugar no final e, em seguida, conquistou um lugar na semifinal com um gol na prorrogação. Os jovens de 21 anos da M-Team, Jami Sjöblom e Aake Eronen, também estão se preparando para a partida do próximo sábado contra a Ilvest. A última temporada foi o último ano junior da dupla e ambos fizeram uma visita de um ano a Tapanilan Erää , mas retornaram ao seu clube de origem para jogar exclusivamente no campeonato adulto pela primeira vez. Tem sido um pouco agitado ultimamente. Pode ser que tenha havido algum tipo de rotina e não tenhamos tido o mesmo entusiasmo nos últimos jogos que tivemos no início da temporada , diz Aake Eronen . Tapanilan Erä e Loviisa Tor estão procurando voltar a vencer quando se encontrarem hoje às 18h30 em Tapanilan Mosahall em Helsinque . Ambos têm perdas em jogos importantes . Tapanilan Erä tem uma amarga derrota na semifinal da Copa da Finlândia para o SPV e uma viagem sem sucesso da liga a Joensuu desde o domingo anterior. O time está em quinto lugar na liga a apenas um ponto do terceiro lugar, mas o SPV está apenas um ponto atrás. O clássico enfrentará um duro desafio quando enfrentar o Espoon Oilers na quarta-feira às 18h30 na Arena de Tampere. O esmagador número um do outono tem quatro partidas consecutivas sem vitória, e na segunda-feira o SSV tirou o Classic da primeira posição pelo menos por um tempo, jogando sua primeira partida da 19ª rodada em Turku. A Salibandys Teho Cup ou Copa da Finlândia culminou no último fim de semana na Tikkurila de Vantaa , onde Seinäjoki Peliveljet conquistou seu primeiro título da Copa ao vencer a Tampere Ilves na final . Rauma SalBa venceu a semifinal e Tikkurila Tiikerit II venceu a final do desafiante . O órgão disciplinar do Salibandyliiga impôs uma proibição de uma partida ao treinador principal do Hämeenlinna FT Trackers, Jani Bladi, e ao treinador principal do Jyväskylä Happe, Seppo Pulkkinen . Além disso, os Trackers foram multados em 150 euros e Happe 100 euros . As punições vieram da troca de palavras das equipes após a partida disputada em Iittala no dia 16 de janeiro. As emoções correram alto depois que um jogador de ambas as equipes foi expulso do campo com um cartão vermelho nos momentos finais da partida. Hanna-Mari Uimonen, da OLS, marcou um dos gols mais impressionantes da temporada quando empatou no segundo período da partida de domingo contra a NST para chegar a 2-2. Uimonen enrolou a bola passando por Jonna Mäkelä por trás do gol com um grande voleio aéreo. Assista ao gol aéreo de Hanna-Mari Uimonen no YouTube SSV, que derrotou o TPS fora de casa, se mudou pelo menos por um momento para o topo do Salibandyliiga depois do Classic, que dominou desde o outono e jogou uma partida a menos. Na segunda partida da segunda-feira, Koovee subiu para o terceiro lugar depois de derrotar o Espoo Oilers na prorrogação em seu estádio de casa. A equipe M-Team sediará uma partida no próximo sábado, quando os finalistas da Copa Tampere Ilves, que venceram todos os seus jogos na primavera, chegarem a Ruskeasuo. Entrada gratuita para a partida do evento, pães e sucos ou café serão servidos. Durante os intervalos da partida, os tiros mais difíceis da M-Team por faixa etária serão desafiados em cooperação com a tatuagem do telefone celular Speedhero . Capas e cachecóis com o logotipo da M-Team estarão disponíveis para venda no evento</w:t>
      </w:r>
    </w:p>
    <w:p>
      <w:r>
        <w:rPr>
          <w:b/>
          <w:color w:val="FF0000"/>
        </w:rPr>
        <w:t xml:space="preserve">id 330</w:t>
      </w:r>
    </w:p>
    <w:p>
      <w:r>
        <w:rPr>
          <w:b w:val="0"/>
        </w:rPr>
        <w:t xml:space="preserve">Blishway é a solução para a publicação eletrônica ! Blishway é uma ferramenta de nova geração para as necessidades editoriais de sua empresa. Blishway combina os benefícios superiores da publicação online com a experiência de leitura agradável de um aplicativo. Publique seu relatório anual , revista do cliente ou revista online com Blishway A visibilidade online de sua marca Blishway permite que sua empresa se comunique efetivamente com as partes interessadas enquanto aumenta sua visibilidade online . Seu conteúdo, adicionado de uma só vez, é legível pelos leitores em todos os dispositivos, compartilhável nas mídias sociais e descoberto pelos mecanismos de busca. Blishway é uma ferramenta poderosa para as necessidades editoriais dos negócios modernos. A navegação em seu relatório anual e na revista do cliente Blishway é particularmente agradável. Além de uma experiência de navegação suave, o conteúdo pode ser enriquecido com vídeos e conteúdo interativo para aumentar o impacto de sua mensagem. "Em um ambiente B2B, o mundo está mudando e os tomadores de decisões estão tomando decisões baseadas fortemente na visibilidade on-line. A Technopolis sempre esteve na vanguarda do marketing de conteúdo . Blishway apóia a penetração de nossa mensagem na competição pela visibilidade na Internet . "Karri Hautanen , Technopolis Plc Comece hoje a escrever sua história de sucesso! Blishway é uma marca registrada da Agência de Publicidade Mediataivas Oy . É proibida a reprodução de qualquer parte do material sem permissão . Características da Blishway® A missão principal de uma editora é fornecer informações de alta qualidade com base nas necessidades do leitor . Experiência de leitura otimizada A experiência de leitura Blishway® é otimizada para todos os tipos de dispositivos . As características do moderno navegador html5 são efetivamente exploradas. Os gestos familiares podem ser usados para passar de um artigo para outro. O conteúdo do artigo e a tipografia são escalados de acordo com o dispositivo. Comentário O recurso de comentário pode ser facilmente adicionado a qualquer artigo que você queira. Comentar um artigo aumenta a transparência de seu conteúdo de marketing enquanto envolve discussões aumenta o número de visitantes de retorno. Aumente o tempo que os clientes passam com sua marca. Acessibilidade e otimização dos mecanismos de busca Ao contrário dos aplicativos baseados em terminais, o conteúdo da Blishway está na web, tornando-o acessível aos mecanismos de busca. Os metadados completos de otimização do mecanismo de busca são fáceis de preencher ao adicionar um artigo. Análise do visitante A ferramenta de análise do visitante do Google Analytics é fácil de configurar na Blishway. As características embutidas da Blishway permitem rastrear o comportamento de leitura do visitante até o minuto e clicar. Isto permite desenvolver efetivamente o conteúdo para torná-lo mais envolvente. Blishway inclui a integração com dezenas de diferentes serviços de mídia social. Você pode escolher os serviços mais eficazes para os artigos que você publica, onde seus artigos podem ser compartilhados. Seu conteúdo se espalhará viralmente à medida que as pessoas compartilham seus artigos uns com os outros. PDF Composites Desenvolvido especificamente para relatórios anuais, o PDF Composites permite converter páginas importantes em um arquivo PDF imprimível para impressão e compartilhamento em reuniões. A entrega rápida Blishway é entregue como um serviço Saas , permitindo que você configure a tecnologia necessária em apenas algumas horas.</w:t>
      </w:r>
    </w:p>
    <w:p>
      <w:r>
        <w:rPr>
          <w:b/>
          <w:color w:val="FF0000"/>
        </w:rPr>
        <w:t xml:space="preserve">id 331</w:t>
      </w:r>
    </w:p>
    <w:p>
      <w:r>
        <w:rPr>
          <w:b w:val="0"/>
        </w:rPr>
        <w:t xml:space="preserve">Fotos do site do Nokia E6 vazaram ontem no Engadget fotos de um telefone Nokia que ele afirmava ser o E6 . O blogueiro móvel russo Eldar Murtazin confirmou em um tweet que as fotos são genuínas, pois ele recebeu fotos semelhantes de funcionários da Nokia. As fotos do E6 apareceram bem a tempo quando a Nokia anunciou que as remessas do telefone comercial E7 começariam esta semana. O próximo E6 terá um teclado QWERTY semelhante ao E5, mas com outras características mais avançadas do que seu irmãozinho. De acordo com Engadget, o E6 terá uma câmera de oito megapixels com flash dual-LED semelhante ao E7, e talvez um foco EDOF semelhante ao E7. Na frente do telefone, você encontrará uma câmera para chamadas de vídeo. A Engadget suspeita que o E6 terá uma tela sensível ao toque com resolução VGA, mas o site não tem certeza. O site também suspeita que a Nokia planeja lançar o telefone em torno da feira comercial MWC dentro de uma semana. Nenhum preço ou detalhes de disponibilidade são conhecidos nesta fase.</w:t>
      </w:r>
    </w:p>
    <w:p>
      <w:r>
        <w:rPr>
          <w:b/>
          <w:color w:val="FF0000"/>
        </w:rPr>
        <w:t xml:space="preserve">id 332</w:t>
      </w:r>
    </w:p>
    <w:p>
      <w:r>
        <w:rPr>
          <w:b w:val="0"/>
        </w:rPr>
        <w:t xml:space="preserve">Minhas discussões Kela paga subsídio parcial para cuidado de crianças se você reduzir seu horário de trabalho para cuidar de uma criança com menos de 3 anos de idade ou de uma criança na primeira ou segunda série. Você também pode tirar licença parcial após o 3º aniversário da criança, mas não tem direito ao subsídio para cuidado parcial de crianças . Você pode solicitar o subsídio de cuidado infantil como uma extensão imediata de seu subsídio parental . Você pode fazer o pedido muito antes do final do período de subsídio parental. Você pode incluir uma estimativa do valor de seu subsídio de desemprego em sua solicitação. Se o sindicato não puder lhe dar uma estimativa, você deve verificar se seu fundo de desemprego tem uma calculadora em seu site para ajudá-lo a calcular o valor por conta própria. Você pode apresentar uma decisão sobre o valor de sua ajuda de custo diária relacionada com seus rendimentos à Kela quando ela for tomada . Para ter direito à ajuda de custo doméstica, uma família deve ter uma criança com menos de 3 anos de idade para a qual não exista um local municipal para cuidar de crianças . Se você tem direito ao abono de família, ele deve ser revisto se a renda de sua família aumentar pelo menos 10% por causa de seu trabalho. Quando será tomada a decisão sobre o abono de família e quando será pago o primeiro abono de família ? O direito ao salário-família começa no início do mês seguinte ao nascimento do bebê . Normalmente, o pedido de salário-família é feito no mesmo formulário que para o salário-maternidade, salário-paternidade e salário-maternidade . A decisão sobre o salário-família será tomada no meio do mês seguinte ao nascimento do bebê . Assim, se a criança nascer em setembro, o direito ao abono de família começa em 1º de outubro e a decisão sobre o abono de família é publicada em meados de outubro. O primeiro abono de família é pago no final de outubro. Este ano, a data de pagamento de outubro é 26,10 . A licença para cuidar de crianças pode ser gozada em dois períodos . Quais contam como períodos de licença para cuidar de crianças? O empregador sempre concorda com o valor da licença, portanto você terá que perguntar a seu empregador sobre isso. O acordo coletivo também pode mencionar como os períodos de licença devem ser calculados. A licença para cuidados não deve ser confundida com o subsídio para cuidados domiciliares pago pela Kela . A única condição para recebê-la é que a família tenha uma criança com menos de 3 anos de idade para a qual não exista um local municipal de acolhimento de crianças. Você pode solicitar o subsídio para cuidados domiciliares da Kela quantas vezes quiser. A Kela receberá o cartão fiscal normal para salários diretamente das autoridades fiscais. A alíquota deste cartão de imposto é aumentada em dois e o imposto retido na fonte é sempre de pelo menos 20%, ou seja, se sua alíquota é de 7% no cartão, o imposto retido na fonte no benefício Kela é de 20%, ou se sua alíquota é de 22% no cartão, o imposto retido na fonte pela Kela é de 24%. Se você quiser mudar sua alíquota de imposto, você pode pedir às autoridades fiscais uma mudança no cartão de imposto para benefício social. Neste caso, sua taxa de imposto também pode estar abaixo de 20%. O fisco enviará o cartão de imposto eletronicamente para a Kela . O que fazer se os dados salariais de 6 meses ainda não estiverem disponíveis quando você precisar solicitar o subsídio de maternidade? O pedido de subsídio de maternidade ( SV9 ) deve ser apresentado à Kela 2 meses antes da data de vencimento . As folhas de pagamento dos 6 meses anteriores à licença-maternidade podem não estar disponíveis nessa fase, para que possam ser apresentadas posteriormente como um anexo ao pedido. O empregador deve declarar as informações salariais no formulário Y17 (declaração de salário pago pelo empregador). É aconselhável declarar o salário, especialmente se for muito variável, somente após ter sido pago. De acordo com o site da Kela, a licença para cuidar de crianças pode ser tirada em dois períodos. E se você tiver gêmeos? A licença pode ser gozada em quatro períodos? O Capítulo 4 § 3 da Lei de Contratos de Trabalho diz o seguinte sobre licença para cuidar de crianças: "A licença para cuidar de crianças pode ser gozada em um máximo de dois períodos de pelo menos um mês, a menos que o empregador e o empregado concordem em dois períodos mais ou menos de um mês. A licença para cuidar de crianças só pode ser gozada por um dos pais ou tutores de cada vez. No entanto, durante a licença maternidade ou parental, um dos pais ou responsáveis pode tirar um período de licença para cuidar dos filhos. Se você se demitir de seu emprego enquanto estiver em licença para cuidar dos filhos, você ainda pode ficar em casa até que seu filho tenha 3 anos de idade? Para ter direito ao salário-criança em casa, a criança não precisa estar em licença do trabalho.</w:t>
      </w:r>
    </w:p>
    <w:p>
      <w:r>
        <w:rPr>
          <w:b/>
          <w:color w:val="FF0000"/>
        </w:rPr>
        <w:t xml:space="preserve">id 333</w:t>
      </w:r>
    </w:p>
    <w:p>
      <w:r>
        <w:rPr>
          <w:b w:val="0"/>
        </w:rPr>
        <w:t xml:space="preserve">O desenvolvimento da escrita aramaica também foi influenciado por mudanças no material de escrita. Os primeiros textos eram na maioria inscrições esculpidas em pedra, mas à medida que a necessidade de escrita aumentou, o uso de papiro ou pergaminho e tinta tornou-se comum. Isto tornou possível "escrever em caneta". O roteiro aramaico foi transmitido para o leste, primeiro para a Índia, onde nasceu o chamado roteiro Brahmânico, e depois para todas as suas variantes atuais do Tibete à Índia Taka. No nordeste, o roteiro aramaico foi transmitido primeiro para os persas e depois possivelmente para os antigos turcos na forma das chamadas rimas do interior da Ásia. A idéia do roteiro coreano também pode ter tido origem no mesmo ramo.</w:t>
      </w:r>
    </w:p>
    <w:p>
      <w:r>
        <w:rPr>
          <w:b/>
          <w:color w:val="FF0000"/>
        </w:rPr>
        <w:t xml:space="preserve">id 334</w:t>
      </w:r>
    </w:p>
    <w:p>
      <w:r>
        <w:rPr>
          <w:b w:val="0"/>
        </w:rPr>
        <w:t xml:space="preserve">Média de 2 usuários Caro, mas adorável. Perfumado com uma leve fragrância de menta. Lindo, natural e duradouro brilho que se desgasta uniformemente. Sente-se um pouco frio nos lábios por um tempo, e o melhor de tudo é que não seca nem plastifica. A embalagem é linda e o aplicador é bom. Do lado negativo, o alto preço e o fato de o produto não funcionar como comercializado - ou seja, não acrescenta nenhum volume aos lábios em particular, portanto, se você estiver procurando um produto "plumping", eu não investiria neste produto. Na verdade, compro isto repetidamente porque é um dos melhores glosses labiais que já usei e o utilizo o tempo todo. Caro, mas adorável. Ligeiramente mentolado. Lindo, natural e duradouro brilho que se desgasta uniformemente. Sente-se um pouco frio nos lábios por um tempo, e o melhor de tudo é que não seca nem plastifica. A embalagem é linda e o aplicador é bom. Do lado negativo, o alto preço e o fato de o produto não funcionar como comercializado - ou seja, não acrescenta nenhum volume aos lábios em particular, portanto, se você estiver procurando um produto "plumping", eu não investiria neste produto. Pessoalmente, continuo comprando isto repetidamente, porque é um dos melhores glosses labiais que já tive e o uso o tempo todo. Acho que o Maximizador labial Dior é meu único produto labial. Eu me concentro mais nos cuidados com a pele e minha maquiagem é bastante leve. É por isso que Lip Maximizer funciona muito bem. Ele dá um brilho agradável e "adulto" aos lábios, é refrescante e não os seca. O produto é suficientemente pegajoso para permanecer nos lábios melhor do que seu brilho labial médio. Eu concordo com Mitte que não é um bom batom, mas não me importo. Eu uso Lip Maximizer como um brilho labial regular e muitas vezes recebo elogios sobre minha maquiagem labial. Eu o recomendo! Acho que o Maximizador labial da Dior é minha única maquiagem labial. Eu me concentro mais em meus cuidados com a pele e minha maquiagem é bastante leve, então o Lip Maximizer funciona muito bem. Ele dá um brilho agradável e "adulto" aos lábios, é refrescante e não os seca. O produto é suficientemente pegajoso para permanecer nos lábios melhor do que seu brilho labial médio. Eu concordo com Mitte que não é um bom batom, mas não me importo. Eu uso Lip Maximizer como um brilho labial regular e muitas vezes recebo elogios sobre minha maquiagem labial. Eu o recomendo!</w:t>
      </w:r>
    </w:p>
    <w:p>
      <w:r>
        <w:rPr>
          <w:b/>
          <w:color w:val="FF0000"/>
        </w:rPr>
        <w:t xml:space="preserve">id 335</w:t>
      </w:r>
    </w:p>
    <w:p>
      <w:r>
        <w:rPr>
          <w:b w:val="0"/>
        </w:rPr>
        <w:t xml:space="preserve">O Tropezia Palace expande sua gama de jogos 19 MARÇO 2013 Como os melhores vinhos e a lendária cozinha francesa, o Tropezia Palace vem da França. Como Cabernet Sauvignon e Fillet Mignon, o Tropezia Palace se espalhou pelo mundo e está disponível para jogar em oito idiomas diferentes e em todo o mundo, do Canadá à Austrália. O site visa oferecer pelo menos 300 jogos diferentes antes do final de 2013. Atualmente, o Palácio Tropezia está se concentrando nos modernos slots tridimensionais produzidos pela Betsoft. Recentemente, Leander Games e Sheriff Gaming também foram adicionados à lista de fornecedores de jogos, e as negociações iniciais com a Microgaming já foram concluídas. Marit von Stedingk , chefe de marketing de parceiros no Tropezia Palace , nos disse que seus jogos mais populares eram Slotfather e Mr. Vegas . Este fato em si não é uma surpresa, pois a maioria dos jogos tridimensionais da Betsoft são conhecidos por seus gráficos de alta qualidade , histórias de fundo suaves complementadas por belos visuais . Assista à entrevista completa com Marit von Stedingk, gerente de marketing parceiro do Tropezia Palace, Marit disse que o Tropezia Palace investiu no número de agentes de atendimento ao cliente e que eles estão disponíveis sete dias por semana. Muitos clientes conhecem os atendentes pelo nome, o que levou a fortes relacionamentos com os clientes, tornando a comunicação muito mais eficiente. Da mesma forma, o Palácio Tropezia gosta de personalizar bônus e promoções no nível mais pessoal possível. Isto significa que se você gastou mais tempo e dinheiro em um determinado jogo em um determinado momento, você pode ter certeza de que receberá uma oferta que lhe convém num futuro próximo. No Tropezia Palace, a transparência e a comunicação constante com o cliente são uma parte natural da forma como o site funciona. É difícil encontrar outro site na indústria de cassinos onde você pode encontrar fotos de pessoas que trabalham para a empresa e seus perfis. Depositar e retirar dinheiro é seguro e fácil no Tropezia Palace . Por exemplo, um caso recente de um feliz ganhador de cassino que retirou 55.000 euros em 48 horas após todas as verificações de segurança para proteger o cliente . 13 JUNHO 2014 Graças aos recentes avanços tecnológicos, agora é possível jogar vídeo pôquer online . Consoles de jogos é um jogo de mesa geralmente jogado em um dispositivo eletrônico especial de entretenimento ou computador e é apropriadamente chamado 'console de jogos'. Consoles de jogos populares incluem [ ... ] 13 DE DEZEMBRO 2014 Generosas probabilidades esportivas , apostas ao vivo , um cassino com mais de 460 jogos e dealers ao vivo e muito mais esperam suas apostas ... SuperLenny tem tudo isso! Se você está procurando uma experiência de jogo com tudo incluído , então recomendamos que você abra uma conta com SuperLenny [ ... ] 12 DEZEMBRO 2014 Casino Room é um dos melhores cassinos dos últimos tempos. A amplitude da oferta de jogos é garantida, pois eles têm uma riqueza de jogos dos principais desenvolvedores de jogos do mundo , além do cassino ter uma abordagem altamente inovadora para o jogo , que [ ... ].... ] SOBRE NÓS Casinolegazin .com é o seu guia de cassino . Navegamos na web , falamos com os profissionais e mantemos nossos ouvidos abertos para lhe trazer as últimas notícias de cassinos de todo o mundo . Nossa equipe de entusiastas do jogo, revisores e os melhores detetives on-line do Casinolehti .com vasculham diariamente vários sites diferentes para mantê-lo atualizado com as últimas notícias de cassinos de todo o mundo. É claro que sempre há espaço para melhorias, mas nos esforçamos para ser o melhor guia de cassino online disponível em qualquer lugar. Casinolehti .com já existe há algum tempo e estamos em constante evolução para garantir que você tenha informações de primeira classe para ler. POR QUE tudo online está em constante mudança . O que se parece com algo hoje, pode ser completamente diferente amanhã. Os cassinos e jogos on-line não são exceção. Um bom site de notícias de cassino permanece no caminho da mudança</w:t>
      </w:r>
    </w:p>
    <w:p>
      <w:r>
        <w:rPr>
          <w:b/>
          <w:color w:val="FF0000"/>
        </w:rPr>
        <w:t xml:space="preserve">id 336</w:t>
      </w:r>
    </w:p>
    <w:p>
      <w:r>
        <w:rPr>
          <w:b w:val="0"/>
        </w:rPr>
        <w:t xml:space="preserve">Experiente, dialógica e prática intransigente, proporciona uma comunidade de crescimento, uma rede e uma parceria de desenvolvimento a longo prazo. As discussões regulares de desenvolvimento e o próprio sistema de qualidade do treinamento garantem o sucesso mútuo. Estrutura de treinamento : O treinamento é projetado de acordo com as diretrizes de 2006 do Centro de Direito e Prática da Saúde. Alfred Bandura , Aaron Beck , Insoo Kim Berg , Meredith Belbin , Robert Carkhuff , Scot Cooper , Stephen Covey , Steve deShazer , Kenneth Gergen , Carl Jung , Robert Laing , Anneli Litovaara , Maxie Maultsby , Leo Matos , Scott Miller , Bill O' Hanlon , Wilhelm Reich , Lauri Rauhala , Carl Rogers , Michael White ( Johan Pihlaja ) Helsinki Turku Tampere Lahti Porvoo Kouvola Oulu Jyväskylä Rauma Hämeenlinna Seinäjoki Kuopio Rovaniemi Vaasa Joensuu</w:t>
      </w:r>
    </w:p>
    <w:p>
      <w:r>
        <w:rPr>
          <w:b/>
          <w:color w:val="FF0000"/>
        </w:rPr>
        <w:t xml:space="preserve">id 337</w:t>
      </w:r>
    </w:p>
    <w:p>
      <w:r>
        <w:rPr>
          <w:b w:val="0"/>
        </w:rPr>
        <w:t xml:space="preserve">   Confundimos as listas de tal forma que elaboramos uma lista de embalagem além da lista de afazeres. A lista parece bastante volumosa, mas a mesma lista de embalagem contém nossas duas coisas. Queríamos fazer a lista o mais detalhada possível para que ela nos ajudasse a embalar os itens nós mesmos. Embora a lista pareça longa, vale a pena notar que a maioria dos itens são pequenos e ocupam muito pouco espaço. Nenhum de nós é obcecado por roupas e outras porcarias. Tentamos levar apenas a quantidade de roupas que temos absolutamente que levar. Se algo está faltando, você pode comprar praticamente qualquer coisa na Tailândia. De qualquer forma, temos que barganhar por algo, porque, ao contrário da tradicional lista de embalagens, temos bastante tecnologia e equipamento fotográfico conosco. Transportar uma quantidade absurda de mercadorias não é um hobby preferido de nenhum de nós. Sem dúvida, a quantidade planejada de coisas pesa um pouco, mas a maior parte delas está enfiada em uma mochila e só é transportada em viagens mais longas. Durante o dia, deixamos a maior parte do lixo nas acomodações e nas caixas de segurança. Pesquisamos dicas na rede e comparamos listas de embalagem em fóruns de viagens e parece que os itens mais importantes também estão em nossa lista. A lista pode ser encontrada como a lista de afazeres na barra lateral .</w:t>
      </w:r>
    </w:p>
    <w:p>
      <w:r>
        <w:rPr>
          <w:b/>
          <w:color w:val="FF0000"/>
        </w:rPr>
        <w:t xml:space="preserve">id 338</w:t>
      </w:r>
    </w:p>
    <w:p>
      <w:r>
        <w:rPr>
          <w:b w:val="0"/>
        </w:rPr>
        <w:t xml:space="preserve">Segunda-feira, 9 de julho de 2012 Fragrâncias da Oopium Cave . nesta primavera, minha amiga Tiia e eu fizemos uma amostra de fragrâncias . Tiia escreve o maravilhoso blog da Oopium Cave que é um blog de perfumes e fragrâncias . Enviei a Tiia algumas fragrâncias Avon para experimentar porque ela nunca as havia experimentado antes . Tiia organizou uma noite de fragrâncias para seus amigos com as fragrâncias que enviei , você pode ler mais sobre esta noite agradável aqui . Recebi um grande número de fragrâncias absolutamente maravilhosas da Tiia em troca ( foto acima de toda a embalagem ) e vou passar por algumas delas agora , estas foram minhas favoritas absolutas :) Eu não estava familiarizado com as fragrâncias de Jo Malone até receber estas duas amostras da Tiia . Destes dois, especialmente o English Pear &amp; Freesia tirou meus pés do chão. Cheiro absolutamente incrível! A essência do outono . O frescor sensual das pêras recém-amadurecidas é envolvido por um bouquet de freesias brancas , e suavizado pelo âmbar , patchouli e madeiras . Um aroma delicioso e dourado . O cheiro é muito feminino , quase erótico . Acho que se adequa a uma mulher com mais de 25 anos do que a uma garota mais jovem . A fragrância permanece na pele por muito tempo e muda seu mundo de fragrâncias de fresco e frutado para profundo e intoxicante. Infelizmente não é possível encomendar as fragrâncias do site de Jo Malone para a Finlândia, mas se você estiver no Reino Unido, eu recomendo que você verifique estas. Ralph Lauren Big Pony 4 para mulheres é uma das novidades da RL deste ano. É uma fragrância que eu gosto muito logo no primeiro cheiro e ainda assim uma que eu não me aborreço, porque a fragrância não é tão distinta a ponto de dividir as opiniões completamente em dois campos. Um bom cheiro de base com cerejas e âmbar ( dois dos meus favoritos ! ). Inspirado nisso, fui sentir os outros cheiros do Big Pony e gostei de todos eles ! Acho que são adequados para mulheres de todas as idades. A doce garrafa de Moschino Toujours Glamour me impressionou antes mesmo de eu ter um cheirinho! :) Minha memória das fragrâncias Moschino é que elas são em pó e doces, embaladas em frascos superdimensionados. Novamente, eu não estava errado com minhas lembranças. O MTG tem um cheiro fresco e leve para mim, eu poderia usá-lo como uma fragrância do dia-a-dia. Isto também parece uma fragrância que você não se aborrece facilmente, pois não se marca como um ponto de exclamação em sua pele. Toujours Glamour é baseado na composição da edição Glamour, mas refrescado com groselha vermelha e folhas de violeta verde no comando desta edição maliciosa e elegante temperada com cardamomo. Um coração desta fragrância floresce com inocente lírio branco do vale e intoxicante jasmim com um toque de amêndoa amarga. Uma base entrelaça heliotropo, benjoim e almíscar sensual. Estou pensando em conseguir isto quando for a um cruzeiro no outono :) Anna Sui Secret Wish Magic Romance já me chama a atenção com seu belo frasco, mesmo que algumas pessoas pensem que a fada na tampa possa ser realmente insípida :D Eu gosto de pequenos excessos como este, especialmente em cosméticos. Mesmo que o frasco pareça um brinquedo de menina, o cheiro dentro do frasco é muito feminino. O cheiro me lembra de alguma forma um cheiro que eu costumava usar quando era mais jovem, mas não posso conectá-lo a nenhuma marca em particular. O cheiro traz de volta algumas lembranças de algum lugar distante, de uma boa maneira. Eu gostava muito deste tipo de perfume no colegial quando eu corria em bares nos fins de semana em latas cheias, mesmo não tendo ainda idade ... Eu acho que este cheiro também é adequado para uso diurno e adorna meu banheiro de uma maneira bonita :) Talvez haja uma princesa perpétua dentro de mim que adora estes doces de algodão como buzinas :D Literalmente a base de açúcar é ck onen SHOCK para ela . Eu fiquei absolutamente perplexo quando a adorável Tiia era escrava do</w:t>
      </w:r>
    </w:p>
    <w:p>
      <w:r>
        <w:rPr>
          <w:b/>
          <w:color w:val="FF0000"/>
        </w:rPr>
        <w:t xml:space="preserve">id 339</w:t>
      </w:r>
    </w:p>
    <w:p>
      <w:r>
        <w:rPr>
          <w:b w:val="0"/>
        </w:rPr>
        <w:t xml:space="preserve">Categoria Arquivos: Sem categoria Como anunciado durante a escola da semana passada, não haverá escola bmx esta semana. No entanto, as sessões de treinamento na pista Onkiniemi bmx-racing, realizada pelo concessionário Bike King Jani Vesikko, foram excepcionalmente transferidas para terça-feira. O horário normal para estes costumava ser quinta-feira. Assim, na terça-feira 26.6 você pode andar na pista Onkiniemi com um guia a partir das 18 horas da próxima semana você pode andar na quinta ou sexta-feira. Mais informações sobre isso mais tarde ! O tempo continua a jogar com truques e a sessão de condução e descrição de quarta-feira foi depois de uma vez debaixo do banco. Vamos fazer uma sessão de substituição agora mesmo na sexta-feira 8.6 às 17.00-19.00 na rampa Hallila ( note o horário ligeiramente diferente ) . Continue dirigindo na forma de uma nova tentativa na quarta-feira às 17.30-19.30 na rampa Hallila . Desta vez Galaksi também concordou em vir. Você não precisa participar das filmagens, a menos que queira . A duração da parte de filmagem é de cerca de 15min . Caso contrário, conduziremos como de costume. O tempo chuvoso para o resto da semana parece ter diluído o bmx-escola para esta semana. Na sexta-feira choveu tanto que a pista Onkiniemi estava cheia de poças e muito macia. No domingo está planejada para andar com o resto da equipe bmx Signature às 12-15 na Metro-car Arena e respectivamente às 14-19 na rampa Hallila. O evento também pode ser encontrado no Facebook com mais informações . Haverá muitos cavaleiros, ambiente descontraído e talvez também música. Bem-vindo !</w:t>
      </w:r>
    </w:p>
    <w:p>
      <w:r>
        <w:rPr>
          <w:b/>
          <w:color w:val="FF0000"/>
        </w:rPr>
        <w:t xml:space="preserve">id 340</w:t>
      </w:r>
    </w:p>
    <w:p>
      <w:r>
        <w:rPr>
          <w:b w:val="0"/>
        </w:rPr>
        <w:t xml:space="preserve">A MPE Sari Essayah, 44 anos, é casada com duas filhas em idade escolar. Essayah serviu anteriormente como deputada do KD e presidente do grupo parlamentar e secretária do partido. Ele ainda é conselheiro do município de Paimio. Essayah ocupou pela primeira vez um escritório municipal em Lapinlahti em 1988, quando ele tinha 21 anos. A Essayah trabalha no Parlamento Europeu desde 2009 . Ele é membro do Comitê de Emprego e Assuntos Sociais e do Comitê de Assuntos Econômicos e Monetários (ex officio) . No campo da política externa, as questões internacionais de direitos humanos e do Oriente Médio e Norte da África são particularmente importantes para ele . No início dos anos 90, durante seus anos de estudante, Essayah representou com sucesso a Finlândia na equipe nacional de atletismo . Sari Essayah trabalhou como controlador e auditor de negócios no setor empresarial.</w:t>
      </w:r>
    </w:p>
    <w:p>
      <w:r>
        <w:rPr>
          <w:b/>
          <w:color w:val="FF0000"/>
        </w:rPr>
        <w:t xml:space="preserve">id 341</w:t>
      </w:r>
    </w:p>
    <w:p>
      <w:r>
        <w:rPr>
          <w:b w:val="0"/>
        </w:rPr>
        <w:t xml:space="preserve">Não é nenhum segredo que as nádegas em forma são muito atraentes e é por isso que há muitas pessoas que estão ansiosas para fazer as deles apenas um pouco mais plumper. Você deve ser um daqueles que querem seus olhares mais interessantes e transformados, com vários procedimentos, cirúrgicos e outros cirúrgicos que você pode considerar correr. A maioria das pessoas que vão sob a idéia da faca é muito aterrorizante, e é por isso que, ao longo dos anos, tem havido muitos postos médicos em cosméticos, especialmente quando se trata de alterações e ajustes fisiológicos. Se você for para uma operação de ampliação da área de acabamento, você pode optar pela velha escola com detecção de implantes, que é considerada como o procedimento invasivo mais seguro, ou ir para o investimento de capital da área de acabamento, que é muito mais barato. As duas coisas principais a serem lembradas ao considerar um procedimento feito em uma parte do corpo é que você precisa ter o dinheiro e certificar-se de que você seja atendido pelos melhores profissionais médicos onde você possa encontrar trabalho. Existem milhares de clínicas de estética, bem como consultórios particulares que realizam tais procedimentos, para que você possa escolher aquele que você quer levando em consideração que você pode não querer que seja fácil. Você tem que ser muito cuidadoso ao fazer sua escolha porque gastará muito dinheiro com ela e terá certos problemas em potencial se o trabalho não for bem feito. Certifique-se de que você possa fazer a pesquisa com a quantidade adequada para que os melhores médicos do terreno de sua área possam fazer a pesquisa. Você também pode ter um batedor feito de um conjunto de atividades a preços prevalecentes . Certifique-se o máximo possível, tentando obter os conhecimentos ou parentes que têm procedimentos similares para que eles lhe dêem dicas para encontrar os melhores médicos nas próprias clínicas que oferecem tais cirurgias a um preço que você pode pagar. Se você suspeitar que não pode pagar uma cirurgia de aumento das nádegas ou se pensar que não está preparado para um procedimento invasivo , você pode ter acesso ao procedimento através de exercícios que são projetados para dominar e moldar os músculos das nádegas . Estes exercícios são muito fáceis de fazer , não colocam seu corpo em risco e são tão baratos que são obtidos . Seja qual for sua escolha, certifique-se de não comprometer tanto sua aparência física quanto as cirurgias existentes na área de acabamento, em muitos casos, no passado. Os brinquedos Lego foram originalmente feitos de madeira, mas desde que a empresa dinamarquesa começou a produzir sistemas multicoloridos de sinalização com tijolos plásticos em 1949, a Lego está encantando a criança... Continue lendo " Quão ruim você quer isso! "O treinador estava gritando comigo, cuspindo de debaixo da boca dos barcos de pesca à vela, pois ele parecia mais lido para ser forçado do que eu estava preocupado em levantar pesos ... Continue lendo Parabéns por seu compromisso . Este é um momento tão emocionante para todas as noivas! Ela perguntou, ela disse "Sim"! Que comece o planejamento ... A maioria das mulheres começa a busca primeiro é seu sonho ... Continue lendo O que é basicamente o imposto ? Este é um daqueles que cuidam dos gastos públicos para usar a receita que a administração faz das fontes. Por outro lado, se o sistema econômico se torna tão complicado que mesmo ... Continuar lendo O método de ganhar renda extra, outros produtos de pessoas não é novo . Muitas pessoas já começaram em casa, você pode fazer isso. O que realmente mudou nos últimos 10-15 anos é como você ... Continue lendo Antes mesmo de começar a vender coisas de bebê, decida se você está pronto para reservar coisas ou se você quer recuperar . Se você está feliz em reservar, é provável que você consiga um público mais amplo e, portanto, pa ... Continue lendo Qualquer tipo de roubo</w:t>
      </w:r>
    </w:p>
    <w:p>
      <w:r>
        <w:rPr>
          <w:b/>
          <w:color w:val="FF0000"/>
        </w:rPr>
        <w:t xml:space="preserve">id 342</w:t>
      </w:r>
    </w:p>
    <w:p>
      <w:r>
        <w:rPr>
          <w:b w:val="0"/>
        </w:rPr>
        <w:t xml:space="preserve">As crianças adoram contar histórias , e este kit aproveita ao máximo suas habilidades. Os alunos escolhem um tópico relacionado com datas ou eventos importantes relacionados com a UE em seu país nos últimos 50 anos; eles fazem uma foto ou série de fotos sobre o tópico, e compartilham e discutem seu trabalho com escolas parceiras. Antes de pintar ou desenhar seu quadro, os alunos precisam saber sobre as circunstâncias e fatores complexos e abstratos envolvidos. A fase preparatória destina-se a estimular a imaginação dos alunos para que eles possam expressar eventos em seu trabalho de uma forma criativa . dependendo da faixa etária, eles podem então também refletir sobre o futuro da UE . Nos tempos pré-históricos, as primeiras imagens feitas pelo homem contavam histórias sobre a vida cotidiana. Graças a estas imagens, sabemos muito sobre como era a vida naquela época. Portanto, este projeto se baseia em uma longa tradição de arte e auto-expressão. Os estudantes aprenderão sobre a UE, sua história e realizações, e expressarão suas opiniões através de imagens. Uma galeria será construída para que os alunos possam comparar arte e história e discuti-la tanto em sua própria escola como com escolas parceiras . Os alunos de cada escola refletirão sobre seus próprios pontos de vista e experiências da UE e os compararão com os de outras escolas. Dê aos alunos algumas informações sobre a UE e conte-lhes sobre as principais realizações dos últimos 50 anos, seja em seu próprio país ou na Europa em geral. Alunos e professores podem compartilhar material e aprender uns com os outros. Orientar os alunos na expressão de seus pontos de vista. No TwinSpace, os professores podem chegar a um acordo sobre formas comuns de trabalho. Transferir imagens para um computador por meio de digitalização ou usando uma câmera digital. Peça aos alunos que coloquem seu trabalho no TwinSpace com um título curto. Com seus alunos, familiarize-se com o trabalho das escolas parceiras e discuta-o com seus parceiros usando chat, videoconferência e/ou ferramentas de apresentação. Todo o trabalho será exposto em uma galeria comum, que proporcionará uma imagem rica e colorida da UE nos últimos 50 anos, vista através dos olhos das crianças. As imagens refletem pontos de vista pessoais e devem ser discutidas. Você pode fazer isso primeiro com seus próprios alunos e depois convidar parceiros para compartilhar idéias e pensamentos. Você também pode montar uma apresentação PowerPoint das imagens, uma narrativa com som ou apenas mostrá-las em sua escola. Este projeto faz parte do projeto da Primavera da Europa. Também pode ser realizado sobre outros temas, tais como: vida cotidiana na escola ou em casa, tradições em seu país na Páscoa, Natal ou outros feriados, atividades de lazer, etc. O tema deve dar aos alunos a oportunidade de discutir e trocar idéias. Em 02.12.2012 , Bahar KORKMAZ escreveu : Olá, sou um professor de inglês da Turquia. Quero ser parceiro e ficarei feliz se você entrar em contato com korkmazbaharr@hotmail.com</w:t>
      </w:r>
    </w:p>
    <w:p>
      <w:r>
        <w:rPr>
          <w:b/>
          <w:color w:val="FF0000"/>
        </w:rPr>
        <w:t xml:space="preserve">id 343</w:t>
      </w:r>
    </w:p>
    <w:p>
      <w:r>
        <w:rPr>
          <w:b w:val="0"/>
        </w:rPr>
        <w:t xml:space="preserve">Comentários sobre a garantia de cuidados No tradicional seminário de aniversário da Associação Médica em 27.2.2004, o tema desta vez foi a discussão do relatório do chamado Grupo de Trabalho Garantia de Cuidados ( Grupo de Trabalho Acesso aos Cuidados e Gestão de Filas de Espera ) ( Suom Lääkäril 10/ 2004 ) . As contribuições para o seminário foram interessantes de ouvir, embora não tenham oferecido nada particularmente surpreendente . Foi apenas uma pena que não houvesse muita oportunidade para discussão - não haveria muita chance para isso no tempo disponível. Gostaria de comentar algumas das contribuições: Markku Lehto, Secretário Permanente do Ministério da Saúde, disse que os setores municipal, privado e público juntos podem lidar bem com o acesso aos objetivos do projeto nacional de saúde. Ao falar sobre recursos, ele fez um paralelo lógico e compreensível, mas também muito interessante: há médicos e outros profissionais de saúde suficientes no país - em outras palavras, recursos humanos; recursos humanos significam o mesmo que recursos financeiros, de modo que, em geral, há também recursos financeiros suficientes para o cuidado da saúde. Esse discurso pode ser interpretado como o governo finalmente reconhecendo que os setores público e privado estão em pé de igualdade como prestadores de serviços? E que, na medida em que é garantido ao público o cuidado à custa do público, a cor do fornecedor é irrelevante, mas a parte pública do custo cai como o jantar de Manu ? Espero que sim! Outro comentário importante foi a opinião do Ministro, expressa no discurso do Chefe da Chancelaria, de que uma avaliação policlínica do valor dos cuidados de saúde especializados dentro de três semanas significa mais do que apenas uma avaliação da urgência de um encaminhamento - em contraste com a visão do HUS sobre o valor dos cuidados mencionados por Juha Tuominen, um médico administrativo sênior, na qual o HUS também baseou sua avaliação de que o HUS precisa apenas de uma quantidade limitada de recursos financeiros adicionais para atingir o objetivo definido pelo Grupo de Trabalho de Garantia de Cuidados. E o terceiro ponto importante do discurso do Secretário-Geral, que é definitivamente a ser apoiado: Vamos levantar o vento! O Ministério de Assuntos Sociais e Saúde está claramente empenhado em assegurar que as mudanças legislativas planejadas e as melhorias nos serviços de saúde prometidas aos cidadãos no trabalho do Projeto Saúde até o momento sejam também implementadas dentro do cronograma planejado. Um tom bastante diferente foi tomado por Rolf Eriksson, Chefe da Unidade de Assuntos Sociais e Saúde da Associação de Autoridades Locais e Regionais . Como de costume e esperado, ele se concentrou principalmente em expressar sua preocupação com a capacidade dos municípios de cumprir com suas obrigações legais na prestação de serviços de saúde. Ele também traçou um paralelo estimulante: o projeto de saúde, ao enfatizar os direitos e o status do indivíduo como garantido pela Constituição, está em conflito com a autonomia do município, que também é garantida pela Constituição. Fico pensando: se de fato uma legislação de nível inferior ou instruções administrativas criam um conflito entre os direitos mencionados na Constituição, a solução não pode ser argumentar sobre qual direito é mais forte e mais justificado. Esses atos inferiores não deveriam ser alterados para que não haja conflito entre direitos? Neste caso, isso provavelmente significaria ou que a legislação sobre assistência médica é alterada para que a obrigação dos municípios de prestar ( leia-se: pagar os custos da assistência médica pública ) serviços de saúde a seus cidadãos seja colocada diretamente na conta do Estado, por exemplo - ou que a posição financeira dos municípios seja substancialmente corrigida por medidas estatais para que os municípios sejam realmente capazes de cumprir suas obrigações legais . Esta erosão do papel autônomo dos municípios através da intervenção estatal já foi apontada anteriormente pelo Professor Kaarlo Tuori , Professor de Direito Administrativo. O terceiro discurso que pediu comentários foi o de Jyrki Korkeila, Secretário-Geral da Associação Psiquiátrica Finlandesa . Já na discussão anterior, surgiu a impressão de que nossos colegas psiquiátricos não são, de forma alguma, sem reservas, a favor dos objetivos de garantia de tratamento . Obviamente, a preocupação subjacente é que a posição dos pacientes de saúde mental se deteriorará ainda mais se a necessidade de tratamento for avaliada mais facilmente à luz dos distúrbios somáticos .</w:t>
      </w:r>
    </w:p>
    <w:p>
      <w:r>
        <w:rPr>
          <w:b/>
          <w:color w:val="FF0000"/>
        </w:rPr>
        <w:t xml:space="preserve">id 344</w:t>
      </w:r>
    </w:p>
    <w:p>
      <w:r>
        <w:rPr>
          <w:b w:val="0"/>
        </w:rPr>
        <w:t xml:space="preserve">Soila Korhonen , 23 , que tem uma carreira internacional como engenheira aeronáutica, vive na Suíça e trabalha para uma companhia aérea internacional. O trabalho é duro, mas gratificante em sua variedade. Soila, que trabalha para a Jet Aviation, decidiu ir para o exterior através da escola: - Eu me formei como engenheiro aeronáutico pelo Savo Vocational and Adult Education College. Pouco antes de me formar, um ex-aluno de nossa escola enviou um e-mail ao nosso diretor dizendo que a Jet Aviation poderia precisar de novos funcionários. Fomos inicialmente entrevistados por telefone e finalmente três de nós foram aceitos para entrevistas na Suíça. Todos nós conseguimos um emprego, diz Soila. A jovem mulher se interessou em trabalhar como engenheira aeronáutica durante seus anos de colegial. Ela ficou surpresa ao descobrir que poderia ter se candidatado ao treinamento mesmo depois de terminar a escola primária: - Nunca tinha ouvido falar do campo antes, embora a escola estivesse perto de onde eu morava. Existem dois tipos de treinamento para mecânicos de aeronaves: eu mesmo fiz o treinamento B1, que envolve trabalhar em sistemas mecânicos. Os estagiários B2 são responsáveis pela manutenção e manutenção dos sistemas elétricos e de navegação. Um impulso da WorldSkills Soila diz que estudar às vezes era difícil, mas havia um bom espírito de equipe em sua classe e todos se encorajavam mutuamente: "O momento de coroação do meu último ano de estudo foi quando fui selecionado para participar da WorldSkills. A competição de quatro dias foi uma experiência incrível. Isso me deu mais motivação e resiliência, assim como contatos úteis. Soila participou da competição de Leipzig 2013 e levou para casa uma medalha de bronze. Após a competição, ela se mudou para a Suíça. Trabalho duro e gratificante Como piloto, Soila trabalha no lado da manutenção pesada do negócio, onde realiza grandes trabalhos de manutenção que duram semanas ou até meses - Trabalhamos longas horas e eu tenho muita responsabilidade em meu trabalho, mas gosto muito do desafio e da variedade do trabalho. Todos os dias você aprende algo novo e é ótimo ver você mesmo se desenvolvendo. O inglês é uma necessidade se você quiser trabalhar na aviação comercial , Soila aconselha aqueles que querem entrar no setor. O curso básico de engenharia aeronáutica leva três anos para ser concluído e leva a uma graduação em engenharia aeronáutica ou aviônica. O Bacharelado em Manutenção de Aeronaves e o Bacharelado em Aviônica são de 120 créditos cada um e se enquadram na área de estudo de Engenharia e Transporte . Os graduados trabalham, por exemplo, para as companhias aéreas, a força aérea ou os guardas de fronteira. A qualificação é reconhecida na Finlândia e está de acordo com os regulamentos comuns europeus de aviação, de modo que é possível encontrar um emprego em qualquer lugar da Europa. O treinamento é fornecido pela WinNova em Pori , Savo Vocational and Adult Education Centre , Lapland Vocational College , Vantaa Vocational College e Kouvola Vocational College .</w:t>
      </w:r>
    </w:p>
    <w:p>
      <w:r>
        <w:rPr>
          <w:b/>
          <w:color w:val="FF0000"/>
        </w:rPr>
        <w:t xml:space="preserve">id 345</w:t>
      </w:r>
    </w:p>
    <w:p>
      <w:r>
        <w:rPr>
          <w:b w:val="0"/>
        </w:rPr>
        <w:t xml:space="preserve">Solar Gard® apóia o apelo para a prevenção do câncer de pele Pelo segundo ano consecutivo, os filmes das janelas do Solar Gard® estão apoiando a turnê de apelo de pele saudável nos EUA, organizada pela Sociedade do Câncer de Pele e cerca de 80 dermatologistas, que começou em 29 de março na Flórida e terminará no Colorado no final de setembro. Fatos sobre a proteção solar das películas para janelas : Como as películas para janelas Solar Gard® bloqueiam 99% dos raios UV nocivos ( UVA e UVB ), as películas possuem um fator de proteção solar extremamente elevado ( FPS ). As películas proporcionam um fator de proteção mínimo de FPS= 285, de modo que podem ajudar a proteger a pele das pessoas que trabalham em frente às janelas contra o câncer de pele e o envelhecimento prematuro da pele.</w:t>
      </w:r>
    </w:p>
    <w:p>
      <w:r>
        <w:rPr>
          <w:b/>
          <w:color w:val="FF0000"/>
        </w:rPr>
        <w:t xml:space="preserve">id 346</w:t>
      </w:r>
    </w:p>
    <w:p>
      <w:r>
        <w:rPr>
          <w:b w:val="0"/>
        </w:rPr>
        <w:t xml:space="preserve">Perguntas e respostas Se você tem uma pergunta que está em sua mente , você pode deixar uma pergunta aqui (anonimamente) . As perguntas serão respondidas pelo pastor orante TT Timo Laato . Uma vez que a pergunta tenha sido respondida , tanto a pergunta como a resposta serão adicionadas a esta página . Através da página de feedback você pode deixar perguntas , às quais receberá uma resposta pessoal e não será adicionado a esta página . Timo Laato / 19.6.2006: "Agradeço as palavras de encorajamento que recebi. Não transmiti tudo nestas páginas porque às vezes entendi uma mensagem particular para ser dirigida pessoalmente apenas a mim. Da mesma forma, algumas questões particulares podem talvez ser melhor tratadas em algum outro contexto do que nestas colunas. As questões de política, que às vezes podem ser difíceis de tratar se uma situação surgir rapidamente ou inesperadamente, podem ser tratadas separadamente. Não há razão para insistir muito sobre eles nestas páginas da web. Agradeço a todos vocês por seu feedback construtivo". É um pecado usar roupas do sexo oposto? As mulheres só devem usar uma saia comprida e aparecer com a cabeça coberta? Todas as mulheres devem ter cabelos compridos e os homens curtos? Resposta : A pergunta é , o que é especificamente vestuário feminino e o que é vestuário masculino . As mulheres também usam ternos de calças , por exemplo . Suponho que nenhuma mulher hoje em dia usa a cabeça coberta o tempo todo , pelo menos no Ocidente . Não vejo razão para entrar em detalhes sobre estas e outras questões similares. Se um homem ou mulher quer deliberadamente "mudar de sexo" e portanto usar roupas diferentes , não está respeitando a criação de Deus . Pergunta 1258 Acrescentada: 22.3.2013 Tenho um grande sonho que me mantém ocupado , às vezes até eu acho que não é possível ou nunca vai acontecer , mas tenho conseguido "manter o sonho vivo" e tenho sido um pouco encorajado . Acho que meu sonho é realmente grande e não sei se posso sequer rezar a Deus por ele... Posso contar-lhes algo sobre meu sonho: gostaria de ter a oportunidade de conhecer algumas pessoas e contar-lhes sobre Deus e como Ele morreu na cruz por seus pecados para que pudessem ter a vida eterna, tenho rezado a Deus por isso há algum tempo e às vezes me desespero com isso. Eu gostaria de perguntar: Deus quer realizar sonhos grandes e impossíveis? E se ele faz como você sabe qual é o sonho errado e qual é o certo? E eu tenho que rezar pelo sonho o tempo todo? E como deve ser rezada? ? Obrigado se você quiser responder :) Resposta : Paulo diz a Timóteo para dar um passo adiante nos momentos apropriados e inapropriados ( 2 Timóteo 4:2 ) . Também somos exortados e encorajados a pregar o evangelho a "todas as criaturas" ( Marcos 16:15 ) . Assim sendo, basta se ocupar . Ore pela causa, por todos os meios compartilhe Jesus com aqueles a quem você se sente chamado . Nenhuma oração especial é necessária . Creio que uma oração muito simples e humilde é melhor . Jesus quer ouvi-lo . Ele promete responder suas orações . Confie nisso e se regozije. Pergunta 1257 Acrescentada: 22.3.2013 Em muitos casos, os cristãos não eram feras das Cruzadas ? Resposta : Eu não sei . Certamente eram . A generalização é geralmente uma forma problemática de interpretar a história . Muito tem sido escrito sobre as Cruzadas, e informações podem ser encontradas na biblioteca, por exemplo . Pergunta 1256 Acrescentada : 22.3.2013 A chamada teoria do big bang não deveria ser abordada em uma aula de língua materna quando se discute literatura, pois é literatura de ficção científica ? É improvável que algum cristão já tenha tido uma idéia tão selvagem em primeiro lugar, o que também pode ser interpretado como significando que a teoria do big bang é uma crença cujo propósito é encontrar uma explicação para a origem do mundo que não Deus, ou seja, excluir Deus. A teoria pode ser considerada como uma história de criação ateísta. Resposta : É difícil dizer como tudo aconteceu quando Deus criou o mundo . Poderia ter batido e tremido a qualquer momento. O ponto principal continua sendo o ponto principal: Deus é o Criador.</w:t>
      </w:r>
    </w:p>
    <w:p>
      <w:r>
        <w:rPr>
          <w:b/>
          <w:color w:val="FF0000"/>
        </w:rPr>
        <w:t xml:space="preserve">id 347</w:t>
      </w:r>
    </w:p>
    <w:p>
      <w:r>
        <w:rPr>
          <w:b w:val="0"/>
        </w:rPr>
        <w:t xml:space="preserve">O problema da crítica de origem, que é influenciado pela visão de mundo e fatores de agenda de pesquisa, é o chamado problema sinóptico . Os três primeiros Evangelhos ( Mateus , Marcos e Lucas ) são semelhantes em muitos aspectos e diferem do Evangelho de João , que contém material diferente sobre a vida de Jesus . Assim, os três primeiros Evangelhos são chamados sinópticos ( = sinópticos) . O problema sinóptico é a questão de como explicar a unidade entre os três primeiros Evangelhos . As semelhanças entre os três primeiros Evangelhos têm sido frequentemente consideradas como implicando que os Evangelhos são interdependentes ou têm fontes orais ou escritas comuns. Entretanto, até agora ninguém conseguiu desenvolver uma teoria de fontes que resolva todos os problemas. O objetivo deste documento não é dar uma visão geral do amplo debate sobre esta questão, mas chamar a atenção para a forma como os pressupostos de fundo afetam a forma como esta questão é percebida. Antes de tudo, é para chamar a atenção para o fato de que é muito impopular dentro da pesquisa naturalista levantar incertezas sobre as soluções para o problema sinóptico, porque uma crítica de redação naturalista requer uma compreensão clara da ordem em que os Evangelhos foram escritos. Sem uma compreensão tão clara, o trabalho de crítica de redação perde terreno. É por isso que os críticos da redação naturalista estão relutantes em aceitar o fato de que nenhuma suposição da teoria da fonte resolve todos os problemas e que não temos de fato nenhuma certeza sobre até que ponto os Evangelhos se utilizaram mutuamente como fontes e a ordem em que foram escritos. Devido a sua natureza redutora, a pesquisa naturalista tende a buscar o abrigo de uma teoria da fonte muito simples, porque a crítica da redação requer uma teoria da fonte razoavelmente simples. Ao fazer uma suposição simplificada sobre a relação entre os Evangelhos, é possível fazer caracterizações críticas dos escritores do Evangelho e provar as reivindicações de uma forma aparentemente simples. Uma das teorias mais simples de todas as fontes é a chamada teoria da dupla fonte. De acordo com esta teoria, Marcos é o mais antigo dos Evangelhos, Mateus e Lucas se basearam independentemente em Marcos e na chamada fonte Q, que é uma coleção principalmente dos ditos de Jesus. No entanto, a fonte Q pode ser entendida de muitas maneiras muito diferentes. Além disso, acredita-se que tanto Mateus como Lucas também tiveram suas próprias fontes, sejam elas orais ou escritas . A maioria dos estudiosos acredita atualmente na teoria da fonte dupla. Entretanto, isto não significa necessariamente que a teoria esteja bem fundamentada. Pode ser simplesmente porque a teoria é geralmente aceita e ensinada quase que como uma questão de curso para novas gerações de cientistas. Uma razão importante para a forte posição da teoria da dupla fonte é sua simplicidade. A teoria é tão simples que é fácil utilizá-la como base para a pesquisa, o que pode levar os pesquisadores a fecharem os olhos para os problemas da teoria. R. Riesner conclui: { {quota| A teoria de duas fontes tem a grande vantagem de simplificar muito o problema da fonte sinóptica e, portanto, é fácil de usar. - A meu ver, a teoria de duas fontes deixa mais perguntas em aberto do que respostas. A busca de soluções que façam mais justiça à diversidade do tema sinóptico ainda não terminou ( Riesner 1977 : 51. ) } } Outro estudioso alemão, K. Haackner, argumenta na mesma linha : { {quote| A teoria das duas fontes é fascinante em sua simplicidade . Ninguém pode afirmar antecipadamente como os eventos históricos devem ter sido simples, o que nos levou a</w:t>
      </w:r>
    </w:p>
    <w:p>
      <w:r>
        <w:rPr>
          <w:b/>
          <w:color w:val="FF0000"/>
        </w:rPr>
        <w:t xml:space="preserve">id 348</w:t>
      </w:r>
    </w:p>
    <w:p>
      <w:r>
        <w:rPr>
          <w:b w:val="0"/>
        </w:rPr>
        <w:t xml:space="preserve">Abaixo está um Mazda RX-8 preto, que comprei em Tallinn no verão. No momento a reconstrução do motor ainda está um pouco inacabada; decidi voltar a selar o motor, pois as taxas de compressão não eram as que deveriam ser e o óleo estava vazando entre os blocos. Atualização: A reconstrução do motor atingiu seu último grande estágio no domingo 29.1. quando o motor reconstruído e seus acessórios foram aparafusados no compartimento do motor da Mazda para aguardar a liquefação e os testes. A gama de pneus inclui pneus de verão e inverno para carros de passeio, SUVs e vans, assim como pneus dianteiros, pneus de tração e reboque para caminhões, materiais NOKTOP para revestimentos e pneus pesados para uso agrícola e industrial.</w:t>
      </w:r>
    </w:p>
    <w:p>
      <w:r>
        <w:rPr>
          <w:b/>
          <w:color w:val="FF0000"/>
        </w:rPr>
        <w:t xml:space="preserve">id 349</w:t>
      </w:r>
    </w:p>
    <w:p>
      <w:r>
        <w:rPr>
          <w:b w:val="0"/>
        </w:rPr>
        <w:t xml:space="preserve">A fábrica de artigos de couro de Yrjö A. Tuomisto ( 1923 - ainda 1952 ) Em 1923, o fabricante Yrjö Tuomisto fundou uma fábrica de pastas em Pori. Após a morte de Tuomisto em 1932, a fábrica foi transferida para sua esposa Katri Tuomisto. Em 1936, a Katri Tuomisto estabeleceu um departamento de luvas na fábrica de pastas. A empresa foi dividida em duas em 1946, quando Tuomiston Käsine foi fundada. A fábrica empregava 45 pessoas no total. Quando Yrjö Tuomisto morreu, a fábrica empregava cerca de 20 pessoas. As matérias-primas para a fábrica de artigos de couro eram parcialmente encomendadas de casa e de países como Estados Unidos, Inglaterra, Alemanha, França, Suécia e Japão. Após o início da Guerra do Inverno, a fábrica começou a produzir bens militares, além de sua produção normal. Os produtos naquela época eram mochilas e o departamento de pastas mudou para o uso de matérias-primas substitutas. A fabricação de carteiras e bolsas de mão foi completamente descontinuada. Após a guerra, a produção consistia principalmente em bolsas de mão, pastas e bolsas escolares. A fábrica ainda estava em funcionamento nos anos 50.</w:t>
      </w:r>
    </w:p>
    <w:p>
      <w:r>
        <w:rPr>
          <w:b/>
          <w:color w:val="FF0000"/>
        </w:rPr>
        <w:t xml:space="preserve">id 350</w:t>
      </w:r>
    </w:p>
    <w:p>
      <w:r>
        <w:rPr>
          <w:b w:val="0"/>
        </w:rPr>
        <w:t xml:space="preserve">Akaan Opisto Bem-vindo a estudar e fazer passatempos ! O currículo 2014 - 2015 está sendo finalizado e estará disponível em nosso site no final de junho. O acampamento Sananjalat para crianças de 14 a 17 anos na escola Urjala Asema O acampamento começa quarta-feira 30.7. às 12.00 e termina sexta-feira 1.8. às 12.00. O acampamento é sobre escrever prosa e letras, aventurar-se numa selva de diferentes estilos de escrita e caçar a inspiração e a alegria de escrever . Você pode trazer textos previamente escritos se você quiser feedback . Alojamento escolar . Informações e matrícula Minna Autio tel. 044 555 5996 ou minnala@gmail.com . O curso terá 12 alunos por ordem de chegada, por ordem de chegada. Aka Opisto é um colégio cívico conjunto de Aka e Urjala, dirigido pela cidade de Aka .</w:t>
      </w:r>
    </w:p>
    <w:p>
      <w:r>
        <w:rPr>
          <w:b/>
          <w:color w:val="FF0000"/>
        </w:rPr>
        <w:t xml:space="preserve">id 351</w:t>
      </w:r>
    </w:p>
    <w:p>
      <w:r>
        <w:rPr>
          <w:b w:val="0"/>
        </w:rPr>
        <w:t xml:space="preserve">Leinonen, que já fez frente a bandas como Balls e Black Muriah, encontrou uma formação onde seus vocais de alma cheia ressoam com ainda mais estaladiço e paixão. Fundada no ano passado, Huff 'n' Puff gravou seu primeiro álbum com o engenheiro de gravação Juha Kapiainen no estúdio Harju na primavera de 2012. Mari Hatakka e Tiina Isohanni do The Fabulettes são responsáveis pelos vocais de apoio. Além das canções compostas por Leinonen e a banda Huff 'n' Puff, o álbum também apresenta Young Man, escrito por Maritta Kuula, e Huff 'n' Puff, letra de Kari Peitsamo, que deu nome à banda.</w:t>
      </w:r>
    </w:p>
    <w:p>
      <w:r>
        <w:rPr>
          <w:b/>
          <w:color w:val="FF0000"/>
        </w:rPr>
        <w:t xml:space="preserve">id 352</w:t>
      </w:r>
    </w:p>
    <w:p>
      <w:r>
        <w:rPr>
          <w:b w:val="0"/>
        </w:rPr>
        <w:t xml:space="preserve">Navegação Comentários sobre o ano passado e esperanças para o futuro Escrito por Heidi Sume-Hänninen 7 de fevereiro de 2010 - 16:54 A recessão econômica global , o aumento do desemprego , o estudo da rede escolar Vihti , o ajuste econômico , a atualização da estratégia , a deterioração dos números econômicos , as reeleições , o orçamento para 2010 ... Para uma nova conselheira, a política municipal provou ser bastante desafiadora. Além de nos familiarizarmos com as questões, foi necessário tempo para aprender as práticas de trabalho dos conselhos e comitês. O recurso para aprender coisas novas tem sido as discussões com os conselheiros verdes e aqueles que estão envolvidos em atividades verdes há muito tempo. No entanto, diante de questões sérias, temos sido capazes de trabalhar com alegria. A falecida Uma Aaltonen , que nos ensinou a ter uma atitude positiva e cuja experiência nos guiou nas ondas da política . Sustentabilidade social Ao longo do ano, os eurodeputados verdes têm procurado destacar a importância do trabalho preventivo para justificar suas posições ao tomar decisões. A ação corretiva sempre custa muito mais, para não mencionar a humanidade. Felizmente, a Karviainen, que está desenvolvendo suas atividades, tem feito planos significativos no campo da prevenção em seus serviços para crianças e jovens. O número de crianças e jovens em lares adotivos em Vihti tem aumentado significativamente nos últimos anos . Famílias, crianças e jovens devem ser apoiados de muitas maneiras a fim de minimizar as conseqüências desagradáveis . No lado escolar, nossa proposta de manter as horas do ano corrente no mesmo nível do ano anterior foi aceita. Entretanto, a proibição de substitutos introduzida no outono significou que os alunos têm que estudar e se dar bem sem um adulto durante os 1-3 dias de doença do professor. O orçamento para o próximo ano faz uma economia drástica nos custos de pessoal. Isto não pode deixar de afetar o nível dos serviços, e a decisão também não parece razoável porque os serviços em Vihti já foram prestados a um custo mais baixo do que em outros municípios. É importante lembrar que foi gasto menos dinheiro na própria educação do que em outros municípios. O transporte escolar e a manutenção e manutenção dos edifícios são, portanto, caros. Precisamos examinar urgentemente os custos da terceirização da manutenção dos edifícios escolares e considerar se o próprio município deve ser responsável pela manutenção dos edifícios. Não há fim à vista para as contas do uso de pessoal temporário em nosso município. Além disso, como o número de funcionários está sendo reduzido ainda mais, seria de suma importância que os vários departamentos discutissem a questão da satisfação no trabalho sob a liderança de um gerente. Debate fiscal municipal De acordo com várias pesquisas, os finlandeses prefeririam pagar mais impostos do que cortar serviços. No entanto, a maioria do conselho decidiu não aumentar o imposto de renda municipal. O imposto parece ser uma questão sagrada para alguns conselheiros; ele não pode e não deve ser levantado. Nos debates fiscais do Conselho foi repetidamente apontado que os aumentos de impostos anteriores tinham desaparecido em algum lugar . Perdido em algum lugar ? Conversa estranha , o dinheiro tem sido usado para fornecer aos residentes locais, por exemplo, serviços de saúde e de creche . O Grupo Verde no Conselho estaria preparado para aumentar os impostos, pois o Grupo acredita que cada um deve assumir sua própria responsabilidade pela situação financeira do município. A tarefa básica do município é servir os cidadãos da forma mais justa possível. É injusto que as dificuldades recaiam exclusivamente sobre aqueles que são mais dependentes dos serviços municipais. O aumento do imposto municipal teria incluído os grupos da população que não foram afetados de forma alguma pela desaceleração econômica. Sustentabilidade ecológica É um grande prazer notar que, além dos Verdes, membros de vários partidos, incluindo os Democratas Cristãos e os Sociais-Democratas, falaram no Conselho e tomaram iniciativas em favor da sustentabilidade ecológica! Também é importante lembrar que o trabalho sobre a estratégia climática do município já começou e o comitê</w:t>
      </w:r>
    </w:p>
    <w:p>
      <w:r>
        <w:rPr>
          <w:b/>
          <w:color w:val="FF0000"/>
        </w:rPr>
        <w:t xml:space="preserve">id 353</w:t>
      </w:r>
    </w:p>
    <w:p>
      <w:r>
        <w:rPr>
          <w:b w:val="0"/>
        </w:rPr>
        <w:t xml:space="preserve">Como aumentar o número de visitantes de seu website ? Conteúdo é Rei - levando os visitantes ao seu site ? Você tem um website para seu negócio ? Página inicial , Página da empresa , Página de serviços e Formulário de contato. É suficiente? Embora seja importante que seu negócio esteja na Internet , para ter visitantes em seu website , você precisa mais do que apenas um website . O que você precisa para fazer com que seu website traga mais clientes ? Conteúdo , conteúdo , conteúdo ... e um pouco mais de conteúdo . Conteúdo é Rei ! O conteúdo é de longe o elemento mais importante que traz os visitantes ao seu website . Por que o conteúdo é tão importante para seu site? Por que você precisa de conteúdo regular em seu website ? Como os motores de busca conduzem os visitantes ao seu site ? Os motores de busca - Google , Yahoo e Bing - direcionam os visitantes ao seu website com base no tipo de conteúdo que você tem no seu website . Os motores de busca lêem regularmente o conteúdo do seu website e tentam entender o que é o seu website . Os motores de busca lêem o conteúdo e as palavras-chave do seu website . Quanto mais conteúdo ( texto ) você tiver em seu website, mais você dá ao Google e a outros motores de busca a oportunidade de direcionar os visitantes para seu website . Quanto conteúdo seu site deve ter? É suficiente ter 1-5 páginas de material em seu site? Para que o Google preste mais atenção ao seu site e considere o seu site importante , você precisa de mais conteúdo , mais páginas . Você também precisa de conteúdo regularmente . Como você pode adicionar mais conteúdo ao seu website? A melhor maneira de adicionar mais conteúdo ao seu site é adicionar um blog ao seu site. Você também pode adicionar uma seção de Referências onde você adiciona fotos e uma descrição do seu projeto ou de seu último trabalho . Adicione uma seção de Notícias , onde você informa sobre eventos / notícias recentes de sua empresa ou adicione um módulo ( caixa ) que irá baixar as notícias do endereço RSS de sua escolha . Certifique-se de adicionar conteúdo ao seu site TODOS OS MESES , de preferência a cada semana ou diariamente ! É importante que você marque no seu calendário os dias em que escreve um artigo no blog e os dias em que publica seu novo artigo no blog. Sem um calendário - seja honesto consigo mesmo - você não escreverá um blog regularmente! Sobre o que você pode escrever em seu blog ? Ao blogar você terá mais visitantes em seu site Escreva sobre as Perguntas Mais Frequentes (FAQs) ( Perguntas Mais Frequentes = perguntas que os clientes costumam fazer a você . Em que seus clientes estão interessados? Que tipo de perguntas eles lhe fazem? Faça uma lista dos tópicos que seus clientes lhe perguntam e comece por aí. Você também pode escrever um blog sobre os últimos desenvolvimentos em sua indústria , em geral sobre os serviços que sua empresa oferece ( mas não escreva um discurso de vendas ) . Escreva sobre qualquer coisa relacionada ao seu negócio . Que tipo de conteúdo você deve ter em seu blog ? Ao escrever seu blog , tenha em mente que os mecanismos de busca como o Google , valorizam mais os vídeos , depois as imagens e por último o próprio texto . Então adicione vídeos ao seu website ( usando o serviço YouTube ) , depois adicione imagens usando palavras-chave nos nomes das imagens ( não use imagens com nomes como 000 1.jpg ) . Por último , escreva cerca de 400-700 palavras usando palavras-chave importantes relacionadas aos seus serviços/produtos . Summa summarum - ADICIONE O CONTEÚDO ao seu site regularmente , todos os meses , mesmo todas as semanas ou todos os dias . Com bom conteúdo você pode levar os visitantes ao seu website e assim aumentar o número de visitantes - clientes - ao seu website . Comece hoje mesmo a blogar ! Se você gostou do post do blog, por favor escreva um comentário abaixo ! Anne Mattila é especialista em Joomla Content Management Software e Virtuemart eCommerce , que constrói sites e lojas online com SEO (Search Engine Optimization) em mente. Sinta-se à vontade para deixar comentários em seu blog e pergunte o que lhe vem à cabeça sobre a construção de sites com Search Engine Optimization em mente.</w:t>
      </w:r>
    </w:p>
    <w:p>
      <w:r>
        <w:rPr>
          <w:b/>
          <w:color w:val="FF0000"/>
        </w:rPr>
        <w:t xml:space="preserve">id 354</w:t>
      </w:r>
    </w:p>
    <w:p>
      <w:r>
        <w:rPr>
          <w:b w:val="0"/>
        </w:rPr>
        <w:t xml:space="preserve">SKeY ry Registro de ratos domésticos Última atualização 06.02.2014 11:35 Registro em 2014 Desde o início de 2009 todos os ratos domésticos , incluindo os não registrados , podem participar das classes oficiais de shows . A partir de 2009, os ratos não serão registrados como filhotes, mas o criador deve, no entanto, fornecer o pedigree ao comprador do filhote para um possível registro futuro. Todos os filhotes vendidos nas exposições do Kennel Clube Finlandês devem ser acompanhados por um pedigree. O Kennel Club finlandês mantém um banco de dados de ratos registrados na Finlândia. Um rato que tenha recebido um prêmio de qualidade ( L1 ou L2 ) na categoria oficial de uma exposição pode ser registrado . O animal deve ser registrado dentro de seis (6) meses após receber o prêmio de qualidade . O formulário de registro ( pdf , válido a partir de 1.1.2011 ) pode ser impresso no site da SKeY ou encomendado ao registrador para um selo e envelope de resposta . O registrante envia um original , do qual pode tirar quantas cópias precisar . Em 2014 a registrante será Janina Kultanen - as inscrições devem ser enviadas para ela em Janina Kultanen , Karrinkatu 4 como 10, 21200 Raisio . Preencha dois formulários de inscrição por rato - a registrante ficará com uma cópia do arquivo . Informações obrigatórias no formulário de registro: Nome da Raça animal (ou seja, variedade de pelagem) e cor/padrão Sexo Data de nascimento ( nas duas semanas mais próximas, se a data exata não for conhecida ) Criador ( se conhecido ) Proprietário Informações sobre o prêmio de qualidade Outros campos a serem preenchidos se disponíveis O nome de registro de um rato doméstico não deve exceder 20 caracteres de comprimento e deve ter bom gosto . Espaços, letras e caracteres especiais contam como caracteres . Se o criador do animal tiver um nome oficial de criador , o nome de registro pode ter 20 caracteres além do nome do criador . O nome deve então começar com a primeira letra do nome e não com o espaço antes dele. Quando nenhum nome de criador tiver sido concedido, os nomes não devem conter um prefixo comum enganoso. O animal deve ser registrado com o nome sob o qual foi exibido para obter uma classificação de qualidade - as regras sobre o nome do criador devem, portanto, ser levadas em conta ao entrar no rato para a exposição. O formulário de registro deve ser assinado tanto pelo criador quanto pelo proprietário. Se o criador for um criador oficial do Clube Finlandês de Canicultura , somente sua assinatura será aceita , caso contrário a assinatura do proprietário é suficiente . Os formulários preenchidos e assinados (em duplicata) devem ser enviados ao registrador com um envelope de retorno com um selo apropriado . Uma fotocópia do original ou uma versão assinada pelo proprietário com as mesmas informações também pode ser aceita como um duplicado . O registrante deverá devolver uma cópia do documento de registro com o número de registro e o carimbo da associação dentro de aproximadamente duas semanas . As aplicações incompletas não serão processadas. Exemplos de aplicações incompletas são aquelas sem recibos, sem envelopes de devolução e apenas um papel preenchido por animal. Sem registro por telefone, SMS ou e-mail ! O prazo de inscrição anual é 30 de novembro ou, no máximo, duas semanas após a última apresentação oficial da classe. Somente um rato registrado poderá ser inscrito para o Campeão do Ano ( FinCh , FinDCh , FinGrCh , FinSuCh e NCh ). Somente um rato registrado será inscrito para o Vencedor do Ano e Melhor da Raça ( VV ) , Melhor da Raça ( MP ) e Criador do Ano será calculado retrospectivamente a partir dos resultados oficiais de classe acumulados durante o ano civil para os animais inscritos até o prazo final. Taxas de registro para ratos domésticos 2014 O registro está sujeito a uma taxa , o preço é de 2 euros por animal para os membros da Associação Finlandesa de Ratos Domésticos . Para os não-membros o preço é o dobro (4 euros por animal) . As taxas de registro devem ser pagas na conta da Associação Sampo Bank FI17 8000 1270 3584 36 com o número de referência 3010 . Uma cópia do recibo deve ser enviada ao registrador junto com os formulários . Taxa de registro de criadores 2014 A taxa de registro de criadores é de 10 EUR , e a taxa de registro para os criadores é de 10 EUR .</w:t>
      </w:r>
    </w:p>
    <w:p>
      <w:r>
        <w:rPr>
          <w:b/>
          <w:color w:val="FF0000"/>
        </w:rPr>
        <w:t xml:space="preserve">id 355</w:t>
      </w:r>
    </w:p>
    <w:p>
      <w:r>
        <w:rPr>
          <w:b w:val="0"/>
        </w:rPr>
        <w:t xml:space="preserve">Tiina Karlström Tiina Karlström Sou uma especialista interessada no bem-estar dos animais de criação e nos elevados níveis de produção resultantes. Observar os números de produção e os animais nos edifícios de produção em cooperação com o empresário é gratificante. Estou entusiasmado e motivado para fazer planos para melhorar os números da produção e interessado em monitorar sua implementação. Busco ativamente novas idéias tanto no país como no exterior. Uma maneira eficaz de desenvolver e aplicar novos conhecimentos é trabalhar em pequenos grupos, que também oriento e planejo diariamente. O objetivo de todas as atividades é vacas felizes e agricultores felizes. Trabalho ativamente em diferentes partes da Finlândia em questões de produção e bem-estar das fazendas de gado, realizo dias de observação da CowSignals e apoio os consultores respondendo às suas perguntas.</w:t>
      </w:r>
    </w:p>
    <w:p>
      <w:r>
        <w:rPr>
          <w:b/>
          <w:color w:val="FF0000"/>
        </w:rPr>
        <w:t xml:space="preserve">id 356</w:t>
      </w:r>
    </w:p>
    <w:p>
      <w:r>
        <w:rPr>
          <w:b w:val="0"/>
        </w:rPr>
        <w:t xml:space="preserve">Você está vendo a história do arquivo do Savon Sanomat. Esta história foi publicada 13.02.2014 17:00 Oletko olojen tansseissa ? Envie-nos fotos do local do evento 13.2.2014 17:00 ( 13.2.2014 19:12 ) Na quinta-feira tivemos uma noite de luta de banco, na sexta-feira vamos assistir aos bailes dos velhos. Você está no local para assistir aos bailes ou participar da dança ? Envie-nos fotos . Você pode enviar fotos das danças antigas no Savo para 13521 . Você só pode enviar fotos para as quais você tem os direitos autorais. Você também deve ter a permissão das pessoas que aparecem nas fotos . O remetente entrega o material a Keskisuomalainen Oyj com um direito contínuo de publicação . Savon Sanomat se reserva o direito de não publicar as fotos .</w:t>
      </w:r>
    </w:p>
    <w:p>
      <w:r>
        <w:rPr>
          <w:b/>
          <w:color w:val="FF0000"/>
        </w:rPr>
        <w:t xml:space="preserve">id 357</w:t>
      </w:r>
    </w:p>
    <w:p>
      <w:r>
        <w:rPr>
          <w:b w:val="0"/>
        </w:rPr>
        <w:t xml:space="preserve">Para respostas curtas, por favor ... Mas será que eles olham para o aleitamento materno? Amamentar, mamilo ? O que há de errado com isso? Quase todos podem amamentar de uma forma ou de outra. Muitas vezes é a posição ou a amamentação que está errada. Você está amamentando seu bebê? Deixe o bebê comer o que come. Se entre as mamadas os seios estiverem inchados ou se o bebê comer apenas um seio e estiver inchado, então bombeie até que o inchaço/aquecimento diminua e a sensação seja aliviada. Você pode não notar a inflamação com muita antecedência. Minha primeira infecção veio dos arbustos, mas pode ter sido só porque você ainda não podia ouvir seus próprios sentimentos . A menina tinha apenas 3 meses de idade e quando ela estava no início da lactação de qualquer forma, seus seios estavam doloridos e inchados, então talvez ela não tenha percebido que houve mais do que apenas dores básicas . À noite fui para a cama saudável e de manhã acordei com uma febre de mais de 40 graus um peito estava em chamas e pedra dura . Eu estava tão fraco da febre que nem me atrevi a criar o bebê :( Tudo o que eu podia fazer era ligar para minha mãe e dizer a ela para vir me ajudar, estou morrendo. :D Ela veio com minha irmã logo pela manhã, minha irmã ficou para cuidar do bebê e minha mãe me levou para o centro terp. Eu tinha certeza de que ia morrer :D Felizmente as outras 7 infecções não eram tão ruins assim, porque notei os sinais muito antes. E é engraçado como sete das oito infecções foram no mesmo seio e apenas uma do outro lado. Não sei se tenho uma densidade super-alta. :P Mas sim, você drena moderadamente, mas pelo menos não muito cheio. Eu não tenho experiência em sua situação, mas como alguém que está apenas se recuperando da inflamação mamária, eu diria que você saberá se a inflamação está vindo, ela não se desenvolve de repente, mas requer primeiro que ela esteja cheia. Caso contrário, eu aconselharia como monsterkin que você esvaziasse o mínimo possível, mas quando você se sentir cheio. Quanto mais cedo você esvaziar o leite, mais leite você vai fazer. Isso não vai ajudá-lo mais, mas você pode obter alguns remédios da instituição para impedir o fluxo do leite se você não for amamentar de todo. Princípios Faça uma pergunta no fórum Leve outros em consideração quando escrever textos em artigos para pais . Comentários e insultos degradantes não são permitidos. A fim de fazer com que todos se sintam confortáveis no site , eliminaremos quaisquer mensagens que violem as regras e avisaremos o usuário ou os baniremos do site . É importante que todos sigam as regras adotadas no momento do registro. Você ainda se lembra delas, não é mesmo? O objetivo do fórum é permitir que você discuta com outros o que está em sua mente, faça perguntas ou obtenha bons conselhos. É inestimável! Para sua paz de espírito, confiamos o monitoramento do fórum a uma empresa especializada. A razão para isto é que em várias ocasiões os links conectaram o site Libero a sites com os quais não queremos ter nada para fazer. Se os fios forem eliminados , não queremos novos fios sobre o assunto . Ao postar mensagens no fórum você concorda em não usar linguagem inadequada ou ofensiva ou postar material que seja ou possa ser ofensivo, rude ou odioso ou que viole a privacidade de uma pessoa ou que prejudique outros usuários. Clique aqui para ler os termos e condições da Libero na íntegra.</w:t>
      </w:r>
    </w:p>
    <w:p>
      <w:r>
        <w:rPr>
          <w:b/>
          <w:color w:val="FF0000"/>
        </w:rPr>
        <w:t xml:space="preserve">id 358</w:t>
      </w:r>
    </w:p>
    <w:p>
      <w:r>
        <w:rPr>
          <w:b w:val="0"/>
        </w:rPr>
        <w:t xml:space="preserve">Tenho algo postado aqui novamente por um tempo... pressa terrível para conseguir todo tipo de material escolar... logo tenho que voltar a ler as escrituras... mas pensei em postar algo aqui para variar, agora que o lugar inteiro está finalmente funcionando corretamente novamente! Eu tenho um desejo de fada / floresta novamente ... talvez seja algo a ver com zelda ... sim eu sou apenas viciado nisso ... :tímido : eu terei que fazer um Link :lovetus : ... é tão lindo ! bem . a primeira foto é de Yuki a fada . note o lago de vampiros . e a segunda é de uma fada aleatória . novamente os arbustos estão crescendo na minha cabeça . era para ser yuki , mas não tive energia para começar a fazer aqueles cabelos brancos novamente . desculpe pelos tamanhos grandes ! http://img .photobucket.com/albums/v482/Magicade /HELPITGROWpack.jpg http://img .photobucket.com/albums/v482/Magicade /kannikeijupack.jpg Yaden 25.2.2006 , 11:56:08 Magicade , você fez isso novamente -_- Como fã de fadas eu me apaixonei por elas . Oh , as fadas são as mais bonitas do mundo ^_^ Mas para as próprias imagens . A fada na primeira foto não me parece a Yuki ( Talvez a Yuki tenha tido um rosto diferente depois de se tornar uma fada ? O.o ) . Mas ele é uma fada. A paisagem também é muito parecida com uma fada. Espere ... Isso é um galo no fundo do pé da fada ? Parece mais uma esponja, um dedo grande do pé. Acho que nem todas as fadas têm pés delicados. Mas fora isso, a fada é muito bonita e bonita. A fada da segunda foto também é muito bonita. Flores bonitas que você coloca no cabelo dela. E o brinco foi a primeira coisa que notei. É absolutamente lindo. P_P Ela deve ter suas asas cobertas naquela foto de alguma forma, porque eu não vejo nenhuma asas --_; Oh, a bela cor de seu cabelo. &amp;lt;;; Na verdade, esta talvez seja um pouco melhor do que a primeira foto. ( Talvez por causa do dedo grande do pé ... ) :' Berrycake 25.2.2006 , 14:39:40 De jeito nenhum ! o_o Lovely fairies , você percorreu um longo caminho quando você pensa até um ano atrás . o Oh bem eu estou muito assustado para postar mais alguma coisa aqui no meu complexo de inferioridade ;D Tudo parece tão suave e realista , eu babo sobre o musgo naquela primeira foto e o tecido leve caindo sobre a fada . Oh . e aquelas asas e cabelos e tudo mais . E o ar é tão animado e adorável também . Ooh. Eu não posso deixar de admirar isso em geral. Essas pernas de fada são supostamente tão grandes? Porque se não, então eles são realmente grandes, mesmo que estejam apontando para o telespectador. Mas os dedos dos pés ainda estão muito bem feitos, mesmo que o tamanho esteja fora de moda. E o mais baixo tem um cabelo ótimo e um visual engraçado, perfeito para uma fada, meio bonito, mas um pouco pretensioso ao mesmo tempo. Esse é o cabelo que eu quero, macio e peludo e sedoso. Você é ótimo. Estou sempre olhando seu trabalho com a boca aberta. ;D Você é uma grande gaveta, Magicade O_O. Um verdadeiro artista. Por alguma razão me lembrei daqueles brinquedos de troll com o cabelo para cima. Acho que é porque aquela primeira fada Yuki tem seu cabelo preso assim. Yuki parece muito animada na foto quando está brincando com aquela flor. A segunda fada é realmente bonita também. Mesmo que você tenha dito que ela tem um arbusto crescendo na cabeça, o arbusto de alguma forma parece mais com três penas pretas. A propósito, a fada mordeu o lábio quando ela tem aquelas riscas vermelhas brilhantes em seus lábios? As flores que você desenhou em ambos os quadros são muito bonitas</w:t>
      </w:r>
    </w:p>
    <w:p>
      <w:r>
        <w:rPr>
          <w:b/>
          <w:color w:val="FF0000"/>
        </w:rPr>
        <w:t xml:space="preserve">id 359</w:t>
      </w:r>
    </w:p>
    <w:p>
      <w:r>
        <w:rPr>
          <w:b w:val="0"/>
        </w:rPr>
        <w:t xml:space="preserve">Até o momento, mais de 18 países assinaram o Memorando de Entendimento de Paris (MOU) para implementar a regulamentação de emissões da Marpol. No mês passado, a UE votou para criminalizar crimes de poluição fechando a rede nesta área de poluição marinha. Em 1819, o Congresso autorizou cortadores de receita para proteger os navios mercantes nos Estados Unidos contra a pirataria e para explorar navios envolvidos no comércio de escravos. Pouco depois, foram construídos cortadores na Louisiana e no Alabama para apoiar os esforços do governo contra a pirataria. Navios Maritime Partners LP anunciou que a Navios Apollo e sua tripulação foram liberados em 27 de fevereiro de 2010 . Navios Partners anunciou que o capitão e a tripulação estão saudáveis e estarão de volta com suas famílias em breve . Gary Quenan, Presidente da SSP Offshore Inc anunciou que Paul Illingworth concordou em se juntar à SSP Offshore AS como CEO . Illingworth tem mais de 30 anos de experiência no ramo de petróleo e gás, antes dos quais serviu sete anos na Marinha Britânica. Lawrence Robert "Larry" Glosten fundador da Glosten Associates , uma empresa de construção naval de Seattle , morreu em 22 de fevereiro de 2010 em sua casa na ilha de Bainbridge , Tex He Was 91 . Glosten se formou no Instituto Webb de Arquitetura Naval e Engenharia Naval em 1940 . Seus mais diversos projetos " Build Project 08 foi recentemente enviado por via terrestre de suas instalações de construção Profab Engineering Palmerston North , para Napier . Foi um dos maiores movimentos de iates terrestres da Nova Zelândia . GAC , um fornecedor de transporte marítimo, logística e serviços marítimos , anuncia o lançamento da GAC Training &amp; Service Solutions Limited ( APT ) , uma nova iniciativa que fornecerá soluções de treinamento para os mercados de GNL e petroleiros, bem como outras commodities e setores de transporte marítimo. Em 12 de fevereiro de 2010 o navio porta-contêiner Maersk Sydney será nomeado no Porto de Hamburgo pela primeira vez como parte da Linha Maersk ampliada AE-10 serviço regular de transporte marítimo. Este serviço marítimo com conexões aos portos de Shenzhen ( Dachan Bay ) , Donjon Marine , Co , Inc . anunciou que o Presidente e CEO J. Arnold Witte juntou-se ao Conselho de Administração da Noble Maritime Collection , um museu e uma instalação de pesquisa localizada em um antigo dormitório é um famoso lar de idosos para marinheiros , uma marina de marinheiros convidados em Staten Island , N . A 1802-entrada Marine teve um total de 38 oficiais em serviço: 9 capitães , 10 primeiros companheiros , 9 segundos companheiros e 10 terceiros companheiros . 1983-605- o pé Collier Marine Electric virado e afundado na Virgínia durante um vendaval . 9 de fevereiro marcou o início oficial da temporada de cruzeiro de 2010 com o batismo do AIDAblu . De acordo com a mídia, dezenas de milhares de residentes locais e numerosos espectadores que tinham vindo a Hamburgo para o evento especial seguiram a cerimônia no Fischmarkt de Hamburgo. O grupo de transporte marítimo Porto Rico/Caribe, de Crowley, anunciou duas nomeações para a administração em 9 de fevereiro - Rudy Leming e Vice-Presidente , Operações Marítimas e de Terminal , e Matt Jackson Vice-Presidente , Serviços das Ilhas do Caribe . O acesso ao Banco de Dados de Verificação de Fundo de Terminal ( TVD) da Intertanko está agora disponível para aqueles que são proprietários/operadores de petroleiros, proprietários/operadores de terminais, PSCs e outras autoridades com interesse em melhorar a segurança, mas que não são membros ou membros associados da associação.</w:t>
      </w:r>
    </w:p>
    <w:p>
      <w:r>
        <w:rPr>
          <w:b/>
          <w:color w:val="FF0000"/>
        </w:rPr>
        <w:t xml:space="preserve">id 360</w:t>
      </w:r>
    </w:p>
    <w:p>
      <w:r>
        <w:rPr>
          <w:b w:val="0"/>
        </w:rPr>
        <w:t xml:space="preserve">Zalgiris derrotou Neptunas fora de casa com uma pontuação final de 93-74 . Sakalai conheceu o poder de Zalgiris com 80-68 . Möttölä com 14 pontos foi o mais eficiente para Kaunas junto com Paulius Jankunas . Sua coluna estatutária também incluía 29 minutos, quatro ressaltos, três blocos e duas assistências. Kaunas venceu todas as cinco de suas partidas na liga lituana. Na Euroleague Zalgiris Kaunas visitará em seguida ( 9.11. ) o FC Barcelona, da Espanha, em seu salão de casa.</w:t>
      </w:r>
    </w:p>
    <w:p>
      <w:r>
        <w:rPr>
          <w:b/>
          <w:color w:val="FF0000"/>
        </w:rPr>
        <w:t xml:space="preserve">id 361</w:t>
      </w:r>
    </w:p>
    <w:p>
      <w:r>
        <w:rPr>
          <w:b w:val="0"/>
        </w:rPr>
        <w:t xml:space="preserve">A apresentação de Julia focalizará o teletrabalho do ponto de vista do contrato de trabalho . Os recentes acordos coletivos da alta administração têm ou não , vale a pena mencionar a recomendação de acordar as regras do jogo para o teletrabalho . Saku falará sobre as audiências do TEK , o novo conselho foi eleito e várias estratégias estão sendo feitas . Haverá também uma visão geral do mercado de trabalho à luz do Pacto de Emprego e Crescimento . O evento continua com uma sauna, ( teekkari cantando, é claro, "pelo mesmo preço" ) .</w:t>
      </w:r>
    </w:p>
    <w:p>
      <w:r>
        <w:rPr>
          <w:b/>
          <w:color w:val="FF0000"/>
        </w:rPr>
        <w:t xml:space="preserve">id 362</w:t>
      </w:r>
    </w:p>
    <w:p>
      <w:r>
        <w:rPr>
          <w:b w:val="0"/>
        </w:rPr>
        <w:t xml:space="preserve">  5 anos de Ramopunk.com Tampere 1-3.3.2007 Jonna : Relatório de trabalho de Aputoimittajan - Parte 2 : sexta-feira 2.3.07 - Jopas lähti ! Pela manhã me senti bem, graças à minha própria determinação e ao café servido por Vastavirra. Hoje teríamos uma pequena sala cheia e uma festa dura. Chegamos a Vastavirta em tempo útil e já havia muita gente lá. Os tuttesti e os tuttesti ja kavereita ympäriita Suomen ja Kretiinit menikin ja kretiinit menikin ja kuulumisia vaihdellessa . Vihanneksiksi olinkin jo então encontrou um lugar na frente do palco . Tutut biisit tuli ja uusiakin . Hallu visitou o palco novamente no início do espetáculo. Não me lembro o que ele fez lá, mas não importa. As guitarras nas laterais e o baterista batendo e cantando ao mesmo tempo. Minha carreira de baterista terminou quando fiquei tantas vezes apenas tocando hematomas no rosto e quase perfurei meus olhos. Boas vibrações para os Verdes e para o público! Vihanneks dos anos 70 ( foto: M!ka ) . Algumas bebidas e Joey Luumäki no palco . Isto foi observado enquanto sentado em silêncio e socializando ao mesmo tempo . Peitsamoa estava pelo menos lá e eu me lembrei de pelo menos o número 82. Você sabe em quem você vota! As memórias são um pouco confusas e as canções individuais não me vêm à mente. Teria a Família Feliz sido a última e se teria divertido muito no palco e na frente dela. Acho que havia algumas estrelas convidadas no palco durante aquela música. Joey Luumäki ( foto: M!ka ) . Tive que experimentar algumas bebidas de Salmar , como ele é servido na Vastavirta hoje em dia . Talvez uma má idéia , porque Häiriköt joga com o Misfits foi quase completamente esquecido . Havia uma maquiagem apropriada e uma atmosfera apropriada na frente do palco e além dele. Eles eram ótimos e isso, no máximo, fez com que os sapatos de todos caíssem. O cantor convidado fez um bom trabalho! "Os meninos não têm nada além de canções de sucesso e a multidão vai com ele" ( foto: M!ka ). De repente os meninos subiram ao palco e a noite estava chegando ao fim. É sempre assim, quando é divertido, tudo acaba muito rápido. Não havia nada a fazer a não ser empurrar para a frente do palco para ficar com nódoas negras . Os meninos não têm nada além de canções de sucesso e a multidão vai junto com isso. Cada música tinha que saltar como no último dia! Esta é uma banda tão grande, nunca um momento chato em um show. Definitivamente o ponto alto do dia novamente. Eu sempre amo esses caras. As luzes estavam acesas e eu tive que começar a pedir um táxi. O Sputnik então foi para o Sputnik ainda para o resto de quase todos os presentes. Até que a matança não estava lá quando o menino estava tão bêbado e eu mesmo comecei a dormir no olho . táxi de volta a Pispala e dormir na bola .</w:t>
      </w:r>
    </w:p>
    <w:p>
      <w:r>
        <w:rPr>
          <w:b/>
          <w:color w:val="FF0000"/>
        </w:rPr>
        <w:t xml:space="preserve">id 363</w:t>
      </w:r>
    </w:p>
    <w:p>
      <w:r>
        <w:rPr>
          <w:b w:val="0"/>
        </w:rPr>
        <w:t xml:space="preserve">nível : novato ( novato ) Idade : 12 anos mas em breve fará 13 ( gostaria de fazer porque em breve farei 13 anos ) Skp : menina Raça : Personagem do pacto negro : Realmente boa luta . Não muito agradável . Se Amt ficar com raiva, você deve ficar a uma distância realmente boa. Descrição : Amy é forte e rápida . Seu corpo é musculoso . As pernas de Amy são longas e fortes . Também é magra. O cabelo é marrom e quase até os ombros. Um lado do cabelo dela é mais comprido que o outro. Seus olhos são verde-acastanhados. (Então um pouco de mistura.) Suas roupas são um top turquesa e golas cinzas. Hisrofia: os pais de Amy a espancam. Um dia ela não aguentou mais. Amy fugiu para longe de casa e acabou aqui. Desejo : almas de namorado : 0 Nome da rede de culto Starlight : Nome da hortelã : Nora Yume Level : novato Idade : 13 Sexo : menina Raça : culto Starlight Descrição : Nora tem o cabelo castanho adornado com uma gola turquesa , que é também o acessório mais colorido que ela possui . Seus olhos também são marrons , e isso mostra . Nora costuma usar um capuz escuro e calças soltas cinzas ou pretas, com uma camiseta preta debaixo do capuz. Nora tem suas orelhas furadas desde os sete anos de idade, e seus brincos são em forma de aranha. A pele de Nora é bastante pálida, mas poderia ser mais pálida, e ela frequentemente sente um pouco de frio, mas isso é apenas um fenômeno normal, como ela é frequentemente fria. Natureza : No exterior Nora parece fria e dura, até mesmo má , mas na realidade ela é apenas uma garota muito escura e independente , com um senso de humor bastante amplo , o que significa que ela pode quebrar todo tipo de piadas . Não tem medo de expressar sua opinião , mas muitas vezes a diz calmamente ou um pouco abruptamente . Na escola, Nora é evitada por alguns e intimidada muito, principalmente por um grupo de meninas que ela não suporta. Nora não gosta de mostrar seus sentimentos a ninguém, exceto a seu tio. História: Nora vive com seu tio porque sua mãe morreu e seu pai não aguentou e foi embora, dizendo-lhe que ele estava indo às lojas. Ela permaneceu na casa de seus pais por algumas semanas, até que seu tio veio visitá-la. Ele levou Nora para ficar com ele. Quando ela foi para sua nova escola, tudo estava bem no início, até que as garotas a pegaram e começaram a intimidá-la. Mas Nora não se importa muito com seu bullying desde que ele permaneça na forma de chamada de nomes. Quando começa a se tornar física, a pele de Nora começa a queimar. Ela já esteve em detenção algumas vezes ... Desejos : Nora espera um dia ter um amigo . almas : 15 ************** Nome da rede : Darren Nome : Kaze Drake Nível : novato ( apenas começando ) Idade : 19 Gênero : masculino Raça : culto à luz das estrelas Caráter : amigável , e gentil . Quando está com raiva , e mais tarde quando caça , quieto e muito rabugento , porque dorme mal quando caça . Normalmente fecha seus sentimentos a estranhos . História : Cresceu sem pais com uma tia estritamente adotiva. Adora criaturas fantasiosas e a natureza, e quer estar perto da natureza quase o tempo todo. Kaze trouxe todo tipo de coisas da floresta próxima para seu quarto, e decorou seu quarto com esses materiais. Sua cama é apenas uma grande pilha de cobertores no canto do quarto . almas ( pontuação ) : 15 ********** Nome da rede : aarnitassu Nome : Destiny nível Rudoy : novato Idade : 12 Gênero : menina Raça : culto à luz das estrelas Descrição : Destiny parece um fugitivo do passado . o cabelo do Destiny é como ouro . Este aqui veste-se à moda antiga. Este tem pestanas escuras. Pele</w:t>
      </w:r>
    </w:p>
    <w:p>
      <w:r>
        <w:rPr>
          <w:b/>
          <w:color w:val="FF0000"/>
        </w:rPr>
        <w:t xml:space="preserve">id 364</w:t>
      </w:r>
    </w:p>
    <w:p>
      <w:r>
        <w:rPr>
          <w:b w:val="0"/>
        </w:rPr>
        <w:t xml:space="preserve">Respostas Eu acho que não, porque se eu for rápido ainda tenho tempo para pressionar cancelar quando a máquina começar a fechar os programas abertos, dependendo, é claro, do número de programas a serem fechados. Além disso, a máquina é quase nova, tem cerca de um ano, mas este problema provavelmente já existe desde o início. Isso dificilmente me incomoda, pois acontece raramente, de qualquer forma, ainda seria bom entender a causa.</w:t>
      </w:r>
    </w:p>
    <w:p>
      <w:r>
        <w:rPr>
          <w:b/>
          <w:color w:val="FF0000"/>
        </w:rPr>
        <w:t xml:space="preserve">id 365</w:t>
      </w:r>
    </w:p>
    <w:p>
      <w:r>
        <w:rPr>
          <w:b w:val="0"/>
        </w:rPr>
        <w:t xml:space="preserve">A Intel vai parar de enviar seus produtos 9.5.2008 O site Expreview recebeu informações sobre os planos futuros da Intel, que incluem a parada de remessas de processadores e chipsets mais antigos. No setor de processadores, a empresa está anunciando em maio que vai parar de enviar a família de processadores Core 2 Extreme, o QX6850 e QX6800, e o Core 2 Duo E4500 e Pentium E2140 . Oficialmente, as torneiras de fornecimento serão desligadas em julho . No último trimestre deste ano, os modelos E6850 , E6750 , E6550 , E6540 e E6400 da família Core 2 Duo sofrerão o mesmo destino e serão descontinuados no primeiro trimestre do próximo ano. No lado do chipset, o P45 será lançado em breve para o mercado consumidor e como resultado, o chipset P35 da geração anterior será descontinuado até o final deste ano. Por outro lado, há também rumores um pouco mais positivos de que a Intel lançará o chipset X58 para processadores Nehalem no último trimestre deste ano . Estes lançamentos "em breve" têm sido uma experiência decepcionante. Normalmente as características do produto são conhecidas seis meses antes e quando a liberação real está chegando é adiada ou então o produto liberado tem 0 disponibilidade para os próximos 2 meses . Um bom exemplo é o Q9450 , já lançado, mas raramente encontrado, com uma luta difícil consegui obter um. Acho que tenho que comprar produtos Intel agora rapidamente, para que ele não vá à falência!!! 9.5.2008 às 23.27 , Belgarion 7. Sim, o P35 durará muito tempo. Levará meses para se livrar das doenças infantis desses P45s, mas o P35 é um grande chipset em comparação e como o P45 é apenas ligeiramente atualizado, o P45 provavelmente também será um grande chipset. 10.5.2008 em 02.02 , T_Bear 8. O P35 não envelhecerá nem por um ano . 10.5.2008 em 02.32 , Serra Angel 9. A maior mudança é o P35 - &amp;gt ; o P45 tem um processo de fabricação de 90 nm vs 65 nm . É claro que não há mais espaço para a P35, pois a capacidade de 65 mm já é suficiente para produtos secundários. E seria melhor se X58 viesse este ano, pois Nehalem também deveria vir... É estranho que a Intel ainda consiga se manter à tona. Pelo segundo ano consecutivo com produtos intermédios, margens de merda e perdas contínuas. Agora parece que o dinheiro acabou pela última vez, pois eles matam até mesmo os produtos lucrativos. Cada carneiro básico percebe que os produtos lançados estão no mercado para sempre. Especialmente no setor de tecnologia, onde não há concorrência e o desenvolvimento não acontece mais de uma vez por século. Flingster : Aposto como Sherlock que se trata de um péssimo sarcasmo 10.5.2008 23.22 , Kimnice 22. Oh e não importa quantos produtos estão no mercado / vender mais . Aquele que está em segundo lugar no mercado pode muito bem ter mais lucro com tudo isso enquanto o primeiro desperdiça uma enorme quantidade de dinheiro em manter sua posição de número um, reduzindo assim seus lucros . eles simplesmente economizam dinheiro por não ter um milhão de peças diferentes no mercado ao mesmo tempo . 11.5.2008 às 00.29 , Hietaa 23. Por exemplo, os fabricantes de placas-mãe ainda podem ter um monte de chips P35, por isso é improvável que eles fiquem sem eles imediatamente. Os preços certamente cairão para eles, no entanto . Não sei se os preços cairão se aquelas pessoas que esperaram que os preços caíssem e caíssem correndo para comprar seu próprio processador e placa-mãe para isso agora . pode ser que os preços subam um pouco ou o produto fique sem estoque, pelo menos temporariamente . Mas ainda está para ser visto . Até agora, os preços têm sido uma boa tendência descendente. 11.5.2008 a 10.04 , Taneli- 25. Não é normal que produtos antigos sejam descontinuados em algum momento? Maldito seja o velho acabamento</w:t>
      </w:r>
    </w:p>
    <w:p>
      <w:r>
        <w:rPr>
          <w:b/>
          <w:color w:val="FF0000"/>
        </w:rPr>
        <w:t xml:space="preserve">id 366</w:t>
      </w:r>
    </w:p>
    <w:p>
      <w:r>
        <w:rPr>
          <w:b w:val="0"/>
        </w:rPr>
        <w:t xml:space="preserve">Bolhas pós-operatórias As bolhas pós-operatórias formam-se quando a epiderme e a derme se separam, por exemplo, quando o inchaço diminui . Forma-se uma bolha contendo líquido tecidual na superfície da pele. As bolhas pós-operatórias são particularmente comuns após cirurgia ortopédica, como cirurgia do joelho e quadril. 13-35% dos pacientes ortopédicos relataram o desenvolvimento de bolhas após a cirurgia. A formação de bolhas também tem sido observada nas seguintes cirurgias: Cesariana Seção torácica Seção abdominal Bolhas pós-operatórias Desvantagens das bolhas pós-operatórias: Pode causar infecção Abranda a cicatrização da ferida Requer mais tempo de tratamento e de pessoal Aumenta a dor experimentada pelo paciente Reduz a qualidade de vida do paciente Reduz o intervalo entre os produtos de tratamento de feridas Requisitos de curativos: O curativo cirúrgico e sua escolha desempenham um papel importante no processo de cicatrização da ferida e na prevenção de possíveis bolhas. Ao escolher um curativo cirúrgico , preste atenção aos seguintes pontos : NOTA : Os produtos deste site podem não estar disponíveis em outros países . As reivindicações e indicações podem variar de mercado para mercado. Para informações sobre outros produtos específicos do mercado , selecione o país do mercado no menu superior .</w:t>
      </w:r>
    </w:p>
    <w:p>
      <w:r>
        <w:rPr>
          <w:b/>
          <w:color w:val="FF0000"/>
        </w:rPr>
        <w:t xml:space="preserve">id 367</w:t>
      </w:r>
    </w:p>
    <w:p>
      <w:r>
        <w:rPr>
          <w:b w:val="0"/>
        </w:rPr>
        <w:t xml:space="preserve">Rinne acredita em uma linha comum nas negociações do mini-governo O novo presidente do SDP, Antti Rinne, está satisfeito com a vontade dos Verdes de aumentar o pacote de crescimento econômico. Ele próprio tem insistido nisso. Entretanto, Rinne ainda não pode especificar quanto mais ele pensa ser necessário no pacote. Ele diz que a questão será delineada nas negociações do mini-governo. Os baixos índices de aprovação do SDP nas eleições da UE não irão, na opinião de Rinne, minar sua credibilidade nas negociações. Ele acredita que uma linha comum pode ser encontrada rapidamente. Os debates eleitorais na TV são um programa de circo que não faz nada para o eleitor comum: "Discuti a situação com os candidatos à presidência da Coalizão e temos as mesmas preocupações. No sábado, Päivi Räsänen, presidente dos democratas-cristãos, também deu seu apoio cauteloso à idéia de possivelmente aumentar o pacote. O Sr. Rinne decidiu que pasta ministerial irá propor para si mesmo, mas não está pronto para torná-la pública. Ela também se recusa a confirmar as notícias da imprensa de que o SDP escolheria seus ministros já na próxima quarta-feira. Ela acredita que os debates eleitorais na TV são programas de circo que não dão nada aos eleitores comuns - eles param assim que começam a falar sobre coisas que são realmente importantes para as pessoas.</w:t>
      </w:r>
    </w:p>
    <w:p>
      <w:r>
        <w:rPr>
          <w:b/>
          <w:color w:val="FF0000"/>
        </w:rPr>
        <w:t xml:space="preserve">id 368</w:t>
      </w:r>
    </w:p>
    <w:p>
      <w:r>
        <w:rPr>
          <w:b w:val="0"/>
        </w:rPr>
        <w:t xml:space="preserve">Quarta-feira 23 de junho de 2010 A renovação de nosso edifício está em andamento. O Centro de Serviços e o pessoal do Registro Central estão trabalhando há várias semanas em seu escritório na sala de conferências. Devido à renovação da cozinha, temos jantado na cozinha da residência do Arcebispo, que foi utilizada como sala de reuniões. O pessoal do escritório estará de volta às instalações recém-reformadas no final do verão. Fomos com Henna na semana passada para documentar a situação e aqui estão algumas filmagens dessa viagem. O abrigo anti-bomba é o único lugar que não é tocado na renovação do piso térreo. Em conexão com ele é um pequeno depósito, onde eu fui em uma expedição para encontrar coisas. Nosso estaleiro também está progredindo. Nosso estaleiro ainda não está em bom estado de conservação, mas no final de agosto deverá haver plantios e sinalização no local. As antigas placas existentes serão renovadas e a sinalização será completada com novas placas. Os sinais antigos e novos devem ser consistentes na aparência e seu conteúdo deve funcionar bem em conjunto para que a sinalização seja lógica. O período de férias de verão dificultou a coleta de informações sobre que tipo de sinais todos querem. E então, é claro, há a necessidade de conciliar as diferentes opiniões e, é claro, de pensar nos diferentes tipos de clientes. Acho que vamos superar isso, espero que com distinção. Os planos do planejador verde para o plantio do pátio têm sido muito discutidos na mesa do café . Eu mesmo participei das discussões principalmente como ouvinte, esperando para ver se alguma vez eu teria um impulso de múltiplos dedos. Meu conhecimento sobre plantas é muito limitado. Eu erva daninha de nosso jardim no ano passado porque eu pensava que eram ervas daninhas. Decidi me concentrar no corte da grama, não me importo com um gramado longo e gosto de dentes-de-leão, por isso também não há muito a ver com isso.</w:t>
      </w:r>
    </w:p>
    <w:p>
      <w:r>
        <w:rPr>
          <w:b/>
          <w:color w:val="FF0000"/>
        </w:rPr>
        <w:t xml:space="preserve">id 369</w:t>
      </w:r>
    </w:p>
    <w:p>
      <w:r>
        <w:rPr>
          <w:b w:val="0"/>
        </w:rPr>
        <w:t xml:space="preserve">Sou um garoto atlético de 17 anos e meu problema é uma ereção difícil de obter e sua fraqueza. Há cerca de 7 meses eu estava tendo erecções e me satisfazendo muito normalmente. No entanto, hoje em dia eu raramente tenho ereções e quando as tenho são bastante fracas. Também estou preocupado com minhas ereções matinais que são bastante raras e fracas/ quase inexistentes em comparação com 7 meses atrás, quando na verdade eu sempre tive ereções matinais. No entanto, eu sempre consigo vir quando estou comendo pornografia, mas mesmo assim minhas ereções às vezes são fracas. Eu sei que sou uma pessoa estressante, às vezes eu fico estressado com coisas completamente desnecessárias. Isso poderia ser devido ao estresse? ou isso poderia ser devido a um problema circulatório, pois parece que tenho uma circulação periférica bastante pobre, pois minhas pernas e braços estão quase sempre congelados ? O que eu devo fazer ? Os fatores de risco para disfunção erétil incluem estresse, problemas circulatórios, diabetes ou deficiência de testosterona. Pode ser que a situação melhore quando minha vida mudar e o estresse diminuir. É uma disfunção erétil bastante leve e se você puder reduzir os fatores de estresse em sua vida, você verá se isso ajuda. Se isso não ajudar, você pode perguntar ao seu médico se ele poderia fazer um diagnóstico de disfunção erétil. Isto incluirá os testes laboratoriais necessários para medir o colesterol, os níveis hormonais, o açúcar no sangue, palpar a próstata e fazer um balanço de sua saúde geral. Falar com alguém, como a linha de ajuda Sexpo ou alguém com experiência pode eliminar a preocupação e reduzir o estresse.</w:t>
      </w:r>
    </w:p>
    <w:p>
      <w:r>
        <w:rPr>
          <w:b/>
          <w:color w:val="FF0000"/>
        </w:rPr>
        <w:t xml:space="preserve">id 370</w:t>
      </w:r>
    </w:p>
    <w:p>
      <w:r>
        <w:rPr>
          <w:b w:val="0"/>
        </w:rPr>
        <w:t xml:space="preserve"> Jokakoti renova serviço e gestão Tem sido uma primavera agitada na Jokakoti: um programa de TV renovado foi lançado, a distribuição da revista Jokakoti se expandiu para novas localidades, uma renovação do serviço móvel está em andamento e um novo CEO foi iniciado. Minna Miettinen , 44 , foi nomeada como a nova CEO da Jokakoti Oy a partir de 4 de março de 2013. Ela tem longa experiência em mídia online e serviços móveis e já trabalhou anteriormente como gerente de desenvolvimento de produtos na DNA e como membro da equipe de gerenciamento. A forte experiência de Miettinen na mídia online vem da Satama , onde ela trabalhou por muitos anos como chefe da unidade responsável pela responsabilidade do cliente e como membro da equipe de gerenciamento". A empresa obteve um resultado positivo no ano passado, o serviço online é o mais moderno do setor após a renovação e agora somos um verdadeiro conceito multimídia com online , móvel , TV e impresso . Estamos muito felizes em ter "Minni" a bordo para conduzir Jokakot para a posição número um no setor. Sua forte experiência no desenvolvimento de serviços multimídia de fácil utilização, cooperação com o cliente e gestão de negócios são bem adequados para esta tarefa" , diz o Presidente do Conselho de Administração da Jokakoti Oy Heikki Rotko . Jokakoti é um serviço multimídia proprietário para a indústria de corretagem, oferecendo não apenas vendas e aluguéis de casas, mas também lotes e imóveis, bem como informações sobre áreas residenciais, mercado de habitação e comércio de habitação on-line, móvel, TV e impressão . Jokakoti Ltd é propriedade dos principais agentes imobiliários do país: Aktia , Real Estate World , OP Property Centre , Housing Centre , Nota ! SKV-Kiinteistönvälitys e a Associação Finlandesa de Agentes Imobiliários (SKVL), que consiste em mais de quatro centenas de empresários locais, assim como a MTV Oy. Para mais informações : Heikki Rotko , Presidente do Conselho , 0400-425069 Minna Miettinen , Diretor Administrativo , 040-5707930</w:t>
      </w:r>
    </w:p>
    <w:p>
      <w:r>
        <w:rPr>
          <w:b/>
          <w:color w:val="FF0000"/>
        </w:rPr>
        <w:t xml:space="preserve">id 371</w:t>
      </w:r>
    </w:p>
    <w:p>
      <w:r>
        <w:rPr>
          <w:b w:val="0"/>
        </w:rPr>
        <w:t xml:space="preserve">  O sofrimento sírio e o custo da vida humana 23.4.2011 | Jussi Rytkönen A agitação, as mortes e o sofrimento no mundo árabe não foram tratados adequadamente na Finlândia. Na Síria, as pessoas foram baleadas nas ruas há semanas. Só o triste balanço da Sexta-feira Santa de ontem pode ser de cerca de 90 manifestantes que exigiram liberdade e foram assassinados. Qualquer discussão sobre o sofrimento dos árabes e as causas da situação tem sido muito limitada em comparação com as paixões que se manifestam nos círculos eclesiásticos sempre que os árabes são castigados por Israel ou pelos EUA. Aparentemente, o vilão da história determina em nosso discurso se a vida de uma vítima árabe é barata ou cara... E não estou falando apenas dos acontecimentos deste inverno, mas dos últimos 30 anos, quando permitimos que ditadores árabes violem os direitos humanos e assassinem seus cidadãos. Desde que não aumente o preço do petróleo - evvk ? A avaliação do sofrimento humano não deve ser influenciada pelo fato de ser causado pela democracia ou pela ditadura - sendo esta última generalizada no mundo árabe. De alguma forma, a cobertura unilateral finlandesa da Guerra do Vietnã na década de 1970 também vem à mente. Naquela época, uma bala norte-vietnamita quase nunca matava uma pessoa inocente. É compreensivelmente difícil começar a bater no tambor dos direitos humanos quando o perpetrador da violência não se encaixa nos bandidos da própria ideologia. Também deve ser frustrante se não houver um alvo politicamente fácil para atirar os dardos, ou se a situação for tão pouco clara que exigiria muita energia para resolver as complexidades das questões. Visitei vários países árabes nos últimos anos para meu trabalho. No outono passado, visitei a Síria. Isto não faz de mim um especialista em política da região, mas você sempre aprende uma ou duas coisas no local. A Síria é um país pobre, mas bonito. E embora isto pareça um clichê, os locais são muito amigáveis com os turistas ocidentais. Quando eu estava lá, fiquei surpreso com o caráter mediterrâneo da parte ocidental do país. Nas planícies e colinas há enormes plantações de oliveiras e árvores frutíferas, intercaladas com campos de cereais e até mesmo manchas de floresta nas montanhas. Como a Grécia ou o sul da Itália . No leste e sul da Síria, é claro, existe o deserto árabe e o deserto, mas no caso da Síria é principalmente rocha estéril e vastos campos de cascalho - como os campos de pedras da Lapônia. Os velhos souks das grandes cidades de Damasco e Alepo são uma visão interessante. Estranhamente, muitos comerciantes reconheceram um finlandês, mesmo que isso não dissesse nada. E eu não tinha borla na cintura, nem corno de fogo no ombro e tampão de Väinämöis na cabeça. É um sinal da globalização que muitos produtos chineses e outros produtos do leste asiático também são vendidos em souks. Muitas das famosas especiarias dos bazares árabes sempre foram importadas da Índia e Sri Lanka. No trânsito caótico vimos muitas estranhas marcas e tipos de carros chineses e outros asiáticos que não são importados para a Finlândia. A Síria desafia a história antiga . A história do Apóstolo Paulo e do Cristianismo no país é também um capítulo interessante por direito próprio. A cultura árabe em geral é fascinante e o mapa religioso da região com suas muitas igrejas antigas merece ser explorado. A coroa de glória é a boa comida local. Os sírios estão felizes em falar com o turista. É claro que, por várias razões, a política ou as condições do país não são muito fáceis de criticar. Se houvesse confiança em tais encontros superficiais, alguém poderia contar em particular sobre os problemas políticos internos do país e o governo arbitrário da dinastia Al-Assad. O sistema de partido único e a falta de liberdades civis são seus próprios enormes problemas.</w:t>
      </w:r>
    </w:p>
    <w:p>
      <w:r>
        <w:rPr>
          <w:b/>
          <w:color w:val="FF0000"/>
        </w:rPr>
        <w:t xml:space="preserve">id 372</w:t>
      </w:r>
    </w:p>
    <w:p>
      <w:r>
        <w:rPr>
          <w:b w:val="0"/>
        </w:rPr>
        <w:t xml:space="preserve">Falar de desenvolvimento sustentável é suficiente por um tempo . Exigências , condições e alvos são então um frenesi. Mas . A Alemanha comprometeu-se a reduzir as emissões em 40% até 2020. Os políticos finlandeses têm agora sido absolutamente gobsmacked pelas políticas e metas de mudança climática rápidas dos políticos europeus - e a recente declaração de objetivos políticos de nosso governo é novamente tão vazia quanto uma declaração de neutralidade do período AAJ. Naturalmente, nas consultas a nível da UE, o chilrear dos políticos finlandeses torna-se verde. É claro . A aquisição de urânio nuclear tem sido extremamente antiética. A política finlandesa de compra de urânio não tem seguido nenhuma política responsável. Pedreiras destrutivas do meio ambiente são financiadas com a bênção das empresas finlandesas de eletricidade. Segundo cálculos de organizações ambientais internacionais, Krasnokamensk produz quase 1.000 quilos de resíduos radioativos para cada quilograma de urânio. Ao longo dos anos, centenas de milhões de toneladas de resíduos foram produzidas. Koskivirta: "Não é muito bonito de se ver, mas as pessoas lá estão vivas e não parecem doentes. " - A-Piste A cultura de consenso finlandesa odeia e rotula quase tudo o que exige mudança como fanatismo . Uma ameaça aos cidadãos satisfeitos e decentes. O legado de status quo de Kekkonen no espírito do Czar . O SUPOmmekin concentra seus esforços no monitoramento do ataque terrorista deliberado dos EUA como uma extensão da política externa ianque - enquanto as mulheres drogadas, sequestradoras e traficantes podem traficar seres humanos com total proteção . Acho que isso também é apenas um negócio para o SUPO. O dinheiro circula em uma corda ilimitada da UE . Mas a tecnologia pode realmente trazer um novo poder para o papel do consumidor. Se as empresas de consumo responsável logo atuam como uma consciência virtual e um banco de dados de produtos de consumo ético em cada telefone celular, o consumo se tornará votação em tempo real. Mesmo no mercado de eletricidade . Poderia estar na moda e ser inofensivo o suficiente para não ter medo de ser rotulado de "bigot". Mas somente se o "Projeto de Consumo Ético" for transformado em uma experiência verdadeiramente amigável, suficientemente estética e não apenas um banco de dados de websites do tipo catálogo. Esse projeto e esse banco de dados precisariam apenas de lobistas e muita vontade financeira de organizações não verdes .</w:t>
      </w:r>
    </w:p>
    <w:p>
      <w:r>
        <w:rPr>
          <w:b/>
          <w:color w:val="FF0000"/>
        </w:rPr>
        <w:t xml:space="preserve">id 373</w:t>
      </w:r>
    </w:p>
    <w:p>
      <w:r>
        <w:rPr>
          <w:b w:val="0"/>
        </w:rPr>
        <w:t xml:space="preserve">Sport Espoo é como a Finlândia em miniatura: um norte montanhoso, terras agrícolas férteis no centro, habitações urbanas na costa e um belo arquipélago no sul. O novo folheto da Sport Services lhe dá as melhores dicas para uma grande cidade ao ar livre. Quer você queira pular, bombear, beber água ou suar um pouco, por exemplo, na academia, Espoo torna tudo mais fácil e divertido! Notícias A piscina Espoonlahti será palco do mais importante evento doméstico de natação do verão, o Grand Prix Challenge, no próximo fim de semana. A piscina será fechada ao público na quinta-feira 3 de julho às 15h00 e estará aberta até a noite de domingo 6 de julho.</w:t>
      </w:r>
    </w:p>
    <w:p>
      <w:r>
        <w:rPr>
          <w:b/>
          <w:color w:val="FF0000"/>
        </w:rPr>
        <w:t xml:space="preserve">id 374</w:t>
      </w:r>
    </w:p>
    <w:p>
      <w:r>
        <w:rPr>
          <w:b w:val="0"/>
        </w:rPr>
        <w:t xml:space="preserve">Microsoft chateada pelas críticas do Vista 29.7.2008 15:05 As vendas e a penetração do Windows Vista em grandes empresas ainda é um tema de discussão . Mas o último relatório da empresa de pesquisa Forrester Research foi demais para a Microsoft. O diretor Chris Flores da Microsoft escreve no Blog do Windows Vista que " Forrester está dividido no Vista " . Thomas Mendel, analista da empresa de pesquisa, recomendou na semana passada que as empresas reconsiderassem suas implantações do Vista e talvez esperassem pelo sucessor do Vista, o Windows 7 . Mendel chegou ao ponto de dizer que as empresas rejeitaram o Vista . Mas Flores desenterra outro relatório da Forrester que expôs cinco razões pelas quais as empresas devem começar a migrar para o Vista agora. Os relatórios não apareceram exatamente ao mesmo tempo, mas relativamente próximos, no entanto. A avaliação mais positiva do Vista veio do analista da Forrester, Ben Gray's Pen em abril passado. "Flores também ressalta que o relatório de Mendel não reflete o ciclo normal do sistema operacional do negócio. As empresas sempre foram muito mais lentas a adotar novos sistemas operacionais do que o mercado consumidor, aponta Flores. O executivo da Microsoft traz para a tabela números recentes de vendas mostrando que 180 milhões de cópias do Vista foram vendidas, incluindo 40 milhões no trimestre anterior - Há milhares de clientes corporativos que estão implantando o Windows Vista para milhares de [seus funcionários] a cada semana, Flores escreveu. Quando o Vista foi lançado no início de 2007, vários analistas questionaram os números de vendas do Vista auto-calculados pela Microsoft como enganadores. Para salvar a reputação do Vista, a Microsoft declarou recentemente que o Vista não está mais quebrado, admitindo problemas iniciais com, entre outras coisas, a compatibilidade do sistema operacional. A Microsoft disse que estava lançando uma grande campanha publicitária para corrigir equívocos persistentes sobre o Vista . O diretor Chris Flores considera a avaliação de Thomas Mendel sobre a adequação do Vista à empresa como sensacionalista e carente de especialização . Em março, Forrester sugeriu que o Vista está começando a ter seus momentos marcantes em grandes empresas . Este ano, a Vista entrará no empreendimento em grande escala ou será permanentemente marginalizada, a empresa de pesquisa estimada na época. Comentários ( 38 ) Os computadores que vêm com Vista hoje parecem insanamente poderosos para o usuário básico , a julgar pelas suas especificações ( 4GB-ram , 512mt-vram , 250GB , 2x2,5GHz e Vista ) , embora você poderia sobreviver com muito menos se o sistema operacional não fosse tão pesado . Meu computador desktop é uma fração desse poder e faz muito bem ( 1GB-ram , 256mt-vram , 160GB , 2GHz e Ubuntu ). Bem, o que há de errado com isso, então, a tecnologia avança e outros ficam para trás ou regressam por nenhum outro motivo. Portanto, você é a pessoa certa para determinar que poder é bom para o usuário básico. Bem, então diga por que os macis não são hoje menos do que um show e mesmo com 256 aríetes quando aparentemente alguém vai se dar bem. E se hoje você pode obter uma máquina claramente mais poderosa do que há alguns anos atrás, então por que então o equipamento antigo não deveria mais comprar. O mesmo quando você diria aos proprietários de automóveis que o kapine inútil quando a bicicleta e o pé podem passar de um para outro. E você percorreu um longo caminho antes que houvesse carros. Bem, as máquinas nas pequenas empresas também não são eternas. Haverá uma mudança de qualquer maneira. Mas talvez seja esse o objetivo desta troca de ferro. Como você assinala, é uma questão de substituir o *ferro*, as partes físicas não duram. Não há necessidade de atualizar peças e software. Eles são "bons o suficiente" em termos de características, exceto talvez sem bugs. Eles já existem há cerca de uma década. A depreciação forçada do Vista é, portanto, apenas uma esteira de atualização da Microsoft, sem atualização sensata. O desenvolvimento e o barateamento do ferro é bom, mas a Vista não agregará nenhum valor comercial à maioria das empresas, grandes ou pequenas, as grandes vão saltar por cima. Torta</w:t>
      </w:r>
    </w:p>
    <w:p>
      <w:r>
        <w:rPr>
          <w:b/>
          <w:color w:val="FF0000"/>
        </w:rPr>
        <w:t xml:space="preserve">id 375</w:t>
      </w:r>
    </w:p>
    <w:p>
      <w:r>
        <w:rPr>
          <w:b w:val="0"/>
        </w:rPr>
        <w:t xml:space="preserve">Domingo 19 de janeiro de 2014 participei do desafio de costura de sexta-feira organizado pelo Noshi . abri o pacote na manhã de sexta-feira às 8 horas e encontrei um tecido que se parecia com o de nossa senhora. Eu não desenhei um padrão mas fiz este estilo de camisa da última que fiz para a minha senhora . Então esta foi uma camisa de manga de trapo . Pela manhã sussurrei à senhora que eu fiz uma camisa de tecido de pássaro à noite, vim dar uma olhada ( a senhora vem me acordar e por um momento rasteja ao meu lado para se aquecer ) Quando a senhora ouviu as palavras nova camisa princesa , ela se levantou num flash da cama e 2 minutos depois voltou com uma camisa nova e calças de dia . Então ela gostou &amp;lt;3 A coroa é feita de resor , a parte de trás do tecido de suporte e eu costurei com um ponto reto para fechar , eu queria que a borda ficasse rosa . O arco é reabsorvido e costurado à mão com um botão na costura de trapezoidal . A parte de trás eu tentei acrescentar um marcador de fita de volta, claro que deu errado, mas não tentei resolvê-lo, a bela margarida que deveria ser visível, está embaixo ;) Talvez da próxima vez esteja certo ... Deixei a borda inferior sem virar, fica melhor assim :D Encomendei algo para as crianças e para mim na loja de descontos da Metsola. Eu tenho querido vermelho e turquesa para mim, esta é a oportunidade perfeita, pensei ... mas a caixa de resor não tinha resor suficiente para meus planos originais . Usei novamente o padrão MIW , não queria fazer uma terceira camisa de colarinho gigante , os planos das mangas foram refeitos devido à falta de resor . Ainda estou contente com o resultado final, as cores são justas &amp;lt;3 O colarinho pode ser usado tanto reto quanto dobrado , isto será usado ..muito &amp;lt;3 E sempre estas fotos são do mesmo lugar :D Posso colocar a câmera na cômoda e com o auto-tempo que tiro , as fotos tiradas por aquele cara simplesmente não funcionam , não posso estar na foto quando ele está do outro lado da câmera . Um lugar para praticar :D Começou a costura do prêmio, tenho que me concentrar em costurar as peças certas da maneira correta. Espero que Marjo possa esperar um pouco mais :D Eu não consegui colocar isto na senhora no início, mas consegui marcar para o Muskar de ontem. Disseram-me que este não era um bom vestido porque não se pode girar nele :D Hoje, quando coloquei sorrateiramente o vestido em uma garota com sono e à tarde este já era meu vestido favorito e eu tirei as fotos. Aqui está uma foto do vestido de polca de musgo do primogênito. Este ficou ótimo :D Este é para combinar com as calças cinzas, mas eu prefiro este com as calças ocres da Pomp De Lux, e é lindo &amp;lt;3 Eu comprei algumas cortinas de marimekko de uma venda e a cortina não cabia bem na nossa vara de cortinas rimpulaaan , eu queria enrugar a parte de cima para que ela caísse melhor, mas eu inventei uma bolsa da família da minha mãe e coloquei aquelas fitas de renda nas cortinas. Acho que não vou costurar nada , estes são bons . também o anjo que recebi de um amigo como agradecimento chegou em seu devido lugar . e o inverno já está chegando , está gelado , hoje um glorioso dia de sol gelado , a única coisa que falta é neve suficiente para ir esquiar . um terno de esqui foi encomendado e minha mente ficou extremamente alegrada . Viver aqui no campo, o tempo escuro e chuvoso parece realmente escuro. Adorei a neve &amp;lt;3 O capuz abaixo é um padrão de meninos de beaggle, um tamanho 104 cm e o outro cerca de 98 cm. Eu também faria calças para estes, a camisa menor tem calças de harém em veludo marrom.</w:t>
      </w:r>
    </w:p>
    <w:p>
      <w:r>
        <w:rPr>
          <w:b/>
          <w:color w:val="FF0000"/>
        </w:rPr>
        <w:t xml:space="preserve">id 376</w:t>
      </w:r>
    </w:p>
    <w:p>
      <w:r>
        <w:rPr>
          <w:b w:val="0"/>
        </w:rPr>
        <w:t xml:space="preserve">No último sábado de agosto, a Antiga Fábrica de Killinkoski será sede de um Festival Veneziano para todos, organizado pela Associação Killinkoski Village, desta vez com o lendário Tommi Läntinen como anfitrião. O Festival Veneziano também servirá como festa de encerramento da temporada de verão e como agradecimento a todos os residentes e visitantes da Antiga Fábrica. Depois de uma respeitável carreira de 30 anos como músico, o favorito de longa data Tommi Läntinen retornou ao palco depois de alguns anos no exterior. Em 2009, Läntinen tornou-se mais ativo como artista em turnê novamente, e seu sétimo álbum solo, Isoja aikoja , foi lançado em 2011. Antes de sua carreira solo , Läntinen era conhecida como a solista vocal das bandas de rock Boycott e Fabrics . Alguns dos maiores sucessos solo da longa carreira de Läntinen incluem canções como Syvälle sydämeen sattuu , Kevät ja ich , Rööperin kuuu , Via Dolorosa e Don't dream .</w:t>
      </w:r>
    </w:p>
    <w:p>
      <w:r>
        <w:rPr>
          <w:b/>
          <w:color w:val="FF0000"/>
        </w:rPr>
        <w:t xml:space="preserve">id 377</w:t>
      </w:r>
    </w:p>
    <w:p>
      <w:r>
        <w:rPr>
          <w:b w:val="0"/>
        </w:rPr>
        <w:t xml:space="preserve">A missão é chamada Fé na Diversão !  Você pode saber mais sobre os tópicos específicos e o conteúdo das noites e dos artistas relacionados a este tema, seguindo os links abaixo à medida que se abrem à medida que as noites são transmitidas. Fotos dos eventos de 14-15 de março : A série Mission é um desafio maravilhoso que assumimos com alegria e emoção. Esperamos que Deus faça seu trabalho em nossa igreja e em nossa cidade, mas a missão também requer o ativismo e a contribuição de nossos paroquianos . Você será necessário em várias funções voluntárias durante o outono e o inverno . Entre em contato conosco se você puder se envolver de uma forma ou de outra ! - 18.00 na igreja de Naantali com o músico evangélico Pekka Simojoki e os evangelistas Hannu Hatanpää e Pasi Jaakkola . Orando por Naantali e comunidades vizinhas, liderados por líderes da igreja e evangelistas . Também estarão presentes porta-bandeiras de Naantali e municípios vizinhos. O evento é ecumênico. Entrada franca !</w:t>
      </w:r>
    </w:p>
    <w:p>
      <w:r>
        <w:rPr>
          <w:b/>
          <w:color w:val="FF0000"/>
        </w:rPr>
        <w:t xml:space="preserve">id 378</w:t>
      </w:r>
    </w:p>
    <w:p>
      <w:r>
        <w:rPr>
          <w:b w:val="0"/>
        </w:rPr>
        <w:t xml:space="preserve">COACHING MENTAL No Goalkeepers.net , acampamento Reebok Pro no início de junho, os goleiros tiveram uma oportunidade única de receber treinamento mental sob a orientação de um profissional. Minna Marsh de Omvera estava encarregada do treinamento mental, que trabalha com a Associação Finlandesa de Hóquei no Gelo e vários atletas. Você pode ler o pensamento de Minna sobre a parte de treinamento mental do campo e seu conteúdo em seu artigo . MAALIVAHDIT.NET - REEBOK PRO-CAMP 2009 Fotos do Reebok Pro-Camp 2009 REEBOK PRO-CAMP 2009 REEBOK Pro-Camp REEBOK Pro-Camp é para goleiros competitivos C2-A júnior ( 1995 -- &amp;gt ;) . O Pro-Camp não é para iniciantes . O conteúdo e os exercícios do acampamento exigem um conhecimento básico de técnicas de abordagem e movimento. Coaching mental No REEBOK Pro camp oferecemos aos campistas um pacote de coaching mental feito sob medida. Minna Marsh, uma treinadora mental de Omvera, que já trabalhou com vários esportes e atletas (Minna Marsh trabalhou com a Associação Finlandesa de Hóquei no Gelo), será responsável pela implementação deste serviço. Qualidade e eficiência O treinamento no campo é feito em pequenos grupos, sob a orientação de treinadores e profissionais competentes, para que o goleiro receba mais orientação de qualidade pessoalmente. O número de sessões no dia e fora do dia é cuidadosamente planejado no programa de cada dia para garantir que o treinamento seja eficaz e de desenvolvimento. O treinamento e o treinamento moderno para a manutenção de metas põe em prática a ideologia da moderna manutenção de metas. O conteúdo das sessões de treinamento e das lições cobre uma ampla gama de aspectos do jogo de goleiro moderno e as técnicas e táticas do jogo de goleiro moderno. Diversos treinamentos suplementares O treinamento suplementar e seco é uma parte importante do treinamento diário do goleiro. No acampamento, realizaremos uma ampla gama de treinamentos suplementares em áreas importantes. Profissionais e apresentações de produtos O acampamento contará com a presença de profissionais e jogadores que darão treinamentos no gelo e conhecerão os campistas. Haverá também a oportunidade de ver novos equipamentos e produtos de goalkeeping no local. Refeições e lanches Durante o acampamento, são fornecidas refeições para cada goleiro e uma variedade de lanches está disponível em todos os momentos. Comer e lanchar adequadamente é uma parte importante da vida diária e do desenvolvimento de um atleta. Camisa de treinamento, camiseta e boné Cada goleiro receberá uma camisa de acampamento (camiseta) e um boné de acampamento, assim como uma camiseta de treinamento para treinamento no gelo.</w:t>
      </w:r>
    </w:p>
    <w:p>
      <w:r>
        <w:rPr>
          <w:b/>
          <w:color w:val="FF0000"/>
        </w:rPr>
        <w:t xml:space="preserve">id 379</w:t>
      </w:r>
    </w:p>
    <w:p>
      <w:r>
        <w:rPr>
          <w:b w:val="0"/>
        </w:rPr>
        <w:t xml:space="preserve"> Café da manhã : A digitalização impulsiona o crescimento 11.6.2013 11 de junho de 2013 11 de junho de 2013 08:30 - 11 de junho de 2013 11:00 Anders Inno , Media M1 e Suomen Verkkomaksut compartilham suas opiniões sobre negócios on-line no evento de café da manhã da Câmara de Comércio da Finlândia Central, em Jyväskylä . Em janeiro, o grupo de trabalho TIC 2015 da Força Tarefa do Futuro da Economia Digital do Ministério da Economia e Emprego propôs uma agenda de crescimento de uma década para a Finlândia. As novas tecnologias são comprovadamente uma ferramenta eficaz para desenvolver a competitividade e o crescimento econômico das empresas. Mas como construir negócios de sucesso sobre as tecnologias online na prática ? Você está convidado a ouvir as opiniões de Anders Inno , Media M1 e Suomen Verkkomaksuu em um evento organizado pela Câmara de Comércio da Finlândia Central. Anders Inno - profissional de e-business Hanna Kivelä é especialista em gestão e desenvolvimento de e-business e vendas on-line, e uma operadora altamente qualificada, respeitada e com ampla rede de contatos na área. Kivelä é formada em economia industrial e possui MBA pela internacionalmente renomada Henley Business School. Hanna Kivelä trabalhou durante sua carreira em várias empresas diferentes como gerente e especialista. Atualmente trabalha na empresa profissional de comércio eletrônico Anders Inno como diretora de negócios, sócia e gerente e diretora de negócios de consultoria. Anteriormente ele ocupou cargos na administração do grupo Talentum Plc como Diretor de Negócios e Desenvolvimento de Produtos Nordic Online , Diretor de Vendas na Plenware ( agora Cybercom ) , Alma Media no desenvolvimento de e-business e Gerente de Projetos na Sonera . Katri Rantanen trabalha como gerente de relacionamento com o cliente e desenvolve soluções de comunicação de marketing que facilitam o dia-a-dia do cliente . Vários anos de experiência em gerenciamento de marketing estratégico e operacional em um campo b2b internacional permite que ela forneça suporte versátil ao cliente, especialmente em medidas de marketing eletrônico destinadas a vendas lucrativas . Suomen Verkkomaksut - Pagamentos eletrônicos mais eficientes Suomen Verkkomaksut Oyj é o principal fornecedor de soluções de pagamento eletrônico da Finlândia. Trabalhamos em conjunto com bancos, outros operadores financeiros e empresas de serviços de software para permitir pagamentos on-line mais eficientes. Suomen Verkkomaksut é a única empresa finlandesa especializada em pagamentos on-line com uma licença de instituição de pagamento emitida pelas autoridades.</w:t>
      </w:r>
    </w:p>
    <w:p>
      <w:r>
        <w:rPr>
          <w:b/>
          <w:color w:val="FF0000"/>
        </w:rPr>
        <w:t xml:space="preserve">id 380</w:t>
      </w:r>
    </w:p>
    <w:p>
      <w:r>
        <w:rPr>
          <w:b w:val="0"/>
        </w:rPr>
        <w:t xml:space="preserve">A surpresa de Debbie Travis no design de interiores 00:05 - 01:10 Atmosfera caribenha . O marido de Margaret lhe diz há 20 anos que renovará a cozinha e o terraço, mas ela ainda não chegou a lugar algum. A longa espera é recompensada quando a equipe de Debbie cria uma sensação caribenha para a cozinha sem estilo e transforma o deprimente terraço em um oásis atmosférico. Show de estilo de vida canadense . Temporada 4 . Surpresa de design de interiores de Debbie Travis 00:00 - 01:05 Tempo de qualidade para a família . Rico e Shauna têm uma filha de dois anos e uma segunda criança a caminho. A equipe de Debbie renova um porão dos anos 70 em uma sala familiar perfeita para as crianças brincarem e os pais relaxarem. Desta vez, o clima quente e úmido atrasa a renovação e o tempo está se esgotando. Show de estilo de vida canadense . Temporada 4 . surpresa do design de interiores de Debbie Travis 23:55 - 01:00 Espaço para uma grande família . Desta vez, a equipe da Debbie remodelou a cozinha e a sala de estar para uma família incomum, completa com uma mãe, um casal de pais e um grupo de crianças. O espaço é pequeno, e a equipe precisa torná-lo mais espaçoso para a família estendida. A sensação de espaço pode ser alcançada por soluções criativas de armazenamento, entre outras coisas. Show de estilo de vida canadense . Temporada 4 - Episódio 4 - Debbie Travis surpresa de design de interiores 09:00 - 10:00 The Bachelor's Box . O solteirão Nico vive no porão da casa de seus pais. Ele tem uma surpresa quando a escotilha é transformada em uma casa de sonho ao estilo de Manhattan durante seu trajeto. Show de estilo de vida canadense . Temporada 3 . surpresa de Debbie Travis no design de interiores 00:00 - 01:05 Estilo urbano . Melanie gostaria de decorar seu espaçoso apartamento, mas ela não tem tempo nem dinheiro. Seu namorado Zohar e as irmãs de Melanie ligam em uma equipe de decoração para ajudar. Mas o projeto está prestes a parar desde o início, pois Zohar está contra quase todas as idéias de Debbie. Desta vez, o foco está em obras de arte especiais comissionadas. A surpresa decorativa de Debbie Travis 00:05 - 01:10 Uma surpresa para a mãe . Trevor, de 11 anos, quer agradecer à sua mãe trabalhadora Kerry, dando-lhe uma surpresa decorativa . Kerry tem cinco filhos e não teve tempo de notar que sua casa está precisando desesperadamente de uma reforma . A equipe de decoração transforma um interior envelhecido dos anos 80 em um estilo campestre brilhante e na moda . Exposição de estilo de vida canadense . 4ª temporada . Surpresa de design de interiores de Debbie Travis 00:00 - 01:05 A almofada de solteiro de Michael . Michael comprou o apartamento há dois anos, mas ainda não terminou de decorá-lo. O apartamento é uma bagunça de estilos, então seu melhor amigo David entra e convida uma equipe de decoração. David não está feliz com todas as escolhas, no entanto, e ele e Debbie têm um feroz toque de mão sobre as mudanças. show de estilo de vida canadense . Temporada 4 . surpresa de decoração de Debbie Travis 23:45 - 00:50 Cabana de prática da banda de Cassandra . prática da banda de garotas Cassandra em um porão chato que não inspira as garotas a subir ao estrelato. O desafio é criar um espaço inspirador para as crianças e um espaço de trabalho sereno para sua mãe, mas como combinar os dois? Show de estilo de vida canadense . 4ª temporada . surpresa do design de interiores de Debbie Travis 09:00 - 10:00 Recém-casados . Ken e Laurelle estão em lua-de-mel e, enquanto isso, sua casa é invadida pela equipe de renovação de Debbie Travis. Mal sabem os recém-casados, há um novo andar de cima esperando por eles, com espaço para uma adição familiar. Show de estilo de vida canadense . 3ª Temporada - Episódio 3 - Debbie Travis surpresa de design de interiores 16:00 - 17:00 Reforma do andar de baixo . Lio e Tracy compraram uma casa linda, mas não há mais dinheiro para decorar. Debbie está à altura do desafio e em quatro dias renova o corredor, sala de estar, sala de jantar e cozinha.</w:t>
      </w:r>
    </w:p>
    <w:p>
      <w:r>
        <w:rPr>
          <w:b/>
          <w:color w:val="FF0000"/>
        </w:rPr>
        <w:t xml:space="preserve">id 381</w:t>
      </w:r>
    </w:p>
    <w:p>
      <w:r>
        <w:rPr>
          <w:b w:val="0"/>
        </w:rPr>
        <w:t xml:space="preserve">Um grande livro com uma descrição do resultado do teste que eu acho que me encaixa essencialmente bem. O resultado foi o tipo Määttä , ou seja, ISTP . Abaixo estão minhas próprias opiniões sobre o líder Määttä definido pelo autor . Tipo Määttä - Introvertido - Factual - Decisões através do pensamento - Forças Flexíveis - Resolução criativa de problemas práticos - Boa sensibilidade à crise - Consistente - Capacidade de assumir riscos - Características chave independentes - Calmo - Prático - Realista - Amplo entendimento - Orientado para o caso - Silencioso - Reservado - Introvertido Flexível Aqui eu vejo muito o mesmo que o autor descreveu Määttä . Gosto de guardar para mim mesmo e formular idéias em minha própria cabeça e em paz. Muitas vezes eu não gosto que as decisões sejam tomadas agora, mas gosto de "saboreá-las" e fazer alguns trabalhos de base. Eu quero saber exatamente o que estou prestes a fazer. Às vezes, a falta de espontaneidade na tomada de decisões é uma desvantagem. Määttä também é descrito como alguém que não pede ajuda a outros mesmo em situações difíceis. Concordo novamente; eu mesmo quero lidar com muitas coisas e não ouso admitir que preciso de ajuda . Talvez seja também uma coisa para nós finlandeses em geral que não pedimos ajuda e não precisamos dela . Em muitos casos as soluções são encontradas pensando por si mesmas, muitas vezes as coisas certamente seriam feitas mais rapidamente se você se preocupasse em pedir ajuda . A independência é descrita como uma fraqueza e uma força da Doninha. O livro descreve a capacidade de Määtäinen de visualizar detalhes como bons e, por causa disso, ele muitas vezes perde o panorama geral. Na minha opinião, não sou muito bom em observar pequenas coisas, por isso não me vejo nesta descrição. No entanto, o quadro geral ainda está faltando, como tenho apontado frequentemente entre nossa equipe. Viver no presente é o meu forte e não planejo o futuro com muito cuidado. Em situações de crise, acho que ajo com calma, como também é descrito o tipo Määttä. Não estresse desnecessariamente, mas muitas vezes confio no processo . Isto também nem sempre é uma coisa boa, mas às vezes deve-se tomar as coisas em suas próprias mãos. Este estilo de ação pode parecer indiferença para outros se eu não for o primeiro ou mesmo o segundo a sugerir soluções para alguns impasses . Mesmo assim, só pode ser enfatizado que eu penso muito tranqüilamente em minha mente e não consigo realmente tirar nada. Decisões através do pensamento Fatos e objetivos claros estão por trás das decisões de Määtä. Não há muito espaço para sentimentos, ou pelo menos eles não são expressos externamente. Como resultado, posso parecer ser um peixe frio. Concordo parcialmente com estas declarações . Gosto de saber o mais precisamente possível para onde vou com algo e qual decisão me levará até lá. Não gosto de fazer desvios conscientemente para alcançar meus objetivos, porque sou preguiçoso e tento evitar trabalho extra. Uma pessoa flexível e atual me descreve muito bem. Nem o tipo Määttä nem eu somos muito pró-ativos, mas em algumas coisas precisamos de instruções claras . Este é outro ponto em que se repete como muitas vezes não tenho energia para me preocupar com o amanhã (nas palavras do livro), mas vivo para hoje. Eu também não sou briguento e muitas vezes cumpro as tarefas que me foram atribuídas a tempo. Algumas vezes, porém, tenho problemas se a tarefa não me agarra tão terrivelmente, ou seja, não estou motivado a concluí-la. O livro também descreve como o próprio Määttä carregou uma metralhadora sem ser incomodado e não se queixou da mudança. Eu mesmo tenho a mesma atitude, provavelmente do exército. Como uma mulher do exército sempre tive que atuar um pouco acima das expectativas aos olhos dos outros e o céu me ajude se alguém tivesse que carregar minhas coisas! Muitas vezes tenho me perguntado se sou facilmente manipulado no momento da tomada de decisão .</w:t>
      </w:r>
    </w:p>
    <w:p>
      <w:r>
        <w:rPr>
          <w:b/>
          <w:color w:val="FF0000"/>
        </w:rPr>
        <w:t xml:space="preserve">id 382</w:t>
      </w:r>
    </w:p>
    <w:p>
      <w:r>
        <w:rPr>
          <w:b w:val="0"/>
        </w:rPr>
        <w:t xml:space="preserve">O DVD-video , uma opção nova e antiquada na arte da mídia, finalmente começou a decolar este ano, com as vendas de aparelhos de DVD em casa finalmente superando as do cassete VHS em termos do número de vídeos vendidos. O DVD está assim substituindo o formato VHS de longa data como um meio de gravação de vídeo. O DVD-vídeo é frequentemente pensado como um meio de gravação tecnicamente mais avançado, substituindo a fita, mas também pode oferecer aos artistas de mídia e documentaristas novas possibilidades de expressão muito interessantes. Até o final do ano, nada menos que seis trabalhos em DVD-vídeo, alguns deles dirigidos por AVEK, serão publicados na Finlândia, incluindo a "Cruz de Friiper" de Jorma Harjamäki, que também será o tema de sua tese de doutorado sobre o som e a expressão do formato DVD-vídeo. Um novo formato para multimídia Se os DVDs estão revolucionando o mercado de vídeo, o novo formato também abrirá novas possibilidades para trabalhos multimídia. O CD-rom, utilizado há décadas como meio de armazenamento para multimídia, permite uma ampla gama de funções interativas, mas meios audiovisuais muito limitados. O interesse em seu uso vem diminuindo há anos, tanto entre produtores comerciais quanto entre artistas. Até mesmo Harjamäk diz que considerou escrever uma tese de doutorado sobre a expressão de áudio do CD-rom, mas descobriu que suas características eram tão modestas que a pesquisa não podia produzir um resultado interessante. O DVD-rom traz uma melhoria técnica para a multimídia em um terminal de computador, multiplicando a capacidade de armazenamento muitas vezes. O sonho do usuário multimídia de uma imagem de vídeo em tela cheia e de alta qualidade será, portanto, substituído em breve por videoclipes do tamanho de um maço de cigarros na pior das hipóteses e bem abaixo de 25 quadros por segundo. A qualidade de áudio não terá mais que ser sacrificada ao tamanho do maço, e em breve não será mais necessário compilar o som a partir de fragmentos de fragmentos de osso. A escala é uma oportunidade e um problema O mundo multimídia de alta capacidade, visualmente realista e aparentemente infinito de navegação elevará mais uma vez o nível de experiência das obras de lixo para um novo nível, mas não aliviará o problema básico da arte multimídia e da mídia de consumo - pelo contrário. É evidente que o aumento da escala e da qualidade técnica da multimídia também empurrará os custos de produção cada vez mais para fora do alcance dos operadores domésticos . Os produtores internacionais também não conseguiram aumentar muito o número de artigos multimídia em DVD, apesar de o formato já existir há anos, diz Harjamäki. Parece que ainda temos que esperar por obras-primas multimídia em DVD e com esses recursos de apoio, é inútil até sonhar com obras-primas domésticas. Os custos de produção de um CD-rom multimídia tradicional estão no mesmo nível de um filme curto e a produção de um DVD-rom de alta qualidade pode atingir o nível de um meio filme doméstico. De acordo com Harjamäki, o potencial expressivo do PC multimídia, CD e DVD-rom é limitado pelo ambiente em que são utilizados. Um computador sentado em uma mesa já é um pobre produtor de experiências do ponto de vista técnico, e o hardware confuso do mundo do PC e as mudanças nos padrões em particular limitam as possibilidades de desenvolver mídias ambiciosas projetadas para uso a longo prazo no meio . De fato, um dos melhores aspectos do DVD-vídeo é seu posicionamento em um ambiente de hardware coerente e razoavelmente padronizado, o "centro de entretenimento doméstico", no qual o DVD player conectado a uma televisão e a um sistema de seis canais de alto-falantes 5.1 está claramente se tornando. Harjamäki também vê o desenvolvimento de consoles de jogos como "máquinas multimídia universais" como uma das futuras oportunidades para a multimídia em DVD de alta qualidade. DVD-video tem sua própria linguagem de expressão No boom da produção de trabalhos multimídia domésticos, é muito interessante ver que possibilidades criativas Harjamäki encontra em DVD-video, que é muito menos exigente do que DVD-rom, mas ainda assim, em muitos aspectos, mais sofisticado do que os formatos anteriores. Harjamäki diz que DVD-video difere mais claramente do DVD-rom em termos de seu ambiente operacional. A sucata é feita exclusivamente para uso em computador.</w:t>
      </w:r>
    </w:p>
    <w:p>
      <w:r>
        <w:rPr>
          <w:b/>
          <w:color w:val="FF0000"/>
        </w:rPr>
        <w:t xml:space="preserve">id 383</w:t>
      </w:r>
    </w:p>
    <w:p>
      <w:r>
        <w:rPr>
          <w:b w:val="0"/>
        </w:rPr>
        <w:t xml:space="preserve">Arquivo Página 14 No Hesar de hoje, um especialista elogiou os planos do governo finlandês para reduzir as emissões . De acordo com seus cálculos, custa o equivalente a uma xícara de café por dia, ou um euro por dia por finlandês . Em Helsinque, no entanto, um euro provavelmente custa mais do que um assento em um café . Bem, se assumirmos agora que o imposto de emissão é de um euro por dia e que deve ser pago todos os dias durante os próximos quarenta anos, o total chega a quase 15 000 euros. Para nossa família de cinco, o suplemento anual é, portanto, de 1 825 euros. Teremos que encontrar um emprego bem remunerado para que não tenhamos que trabalhar um mês a mais por ano para pagar por ele. É o salário de um mês para muitos de nós. Ao todo, nossa família pagará 72 500 euros pelo esquema de emissão zero. Quem na Terra está fazendo esses planos? Tem havido muito feedback sobre a decisão da Diretoria de Cuidados Básicos de reduzir o Serviço de Assistência ao Menor, de não acabar com isso, pois a decisão está sendo distorcida. É por isso que eu tenho que voltar a este assunto. A decisão foi tomada com base em duas coisas: a informação correta que tinha recebido (que foi deliberadamente corrigida após o evento) e o fato de que os idosos precisam de cuidados básicos. O serviço de cuidados básicos tem o dinheiro disponível que vem das autoridades locais sob a forma de impostos . Não podemos gastar mais do que ganhamos, é assim que as coisas são. Tomamos uma decisão em favor dos serviços para os idosos. O que mais me irrita é que os idosos silenciosos que estão sendo deixados para trás no debate são aqueles que, com esta decisão, receberão cuidados em casa. Ou as pessoas que vivem no Lehmuskartano e receberiam cuidados mais humanos. A agitação pelo cuidado domiciliar das crianças é agora tão forte que espezinha os direitos fundamentais dos outros. As famílias com crianças realmente precisam de apoio, mas como é correto oferecer a um grupo algo tão extra que ele está fora do alcance dos outros. Acredito que os idosos merecem cuidado e respeito, e é por isso que acho que esta é a decisão certa. Se tivéssemos dinheiro que cresceu nas árvores, eu teria tomado uma decisão diferente. Havia um artigo em Hesar sobre o treinamento de elefantes asiáticos, no qual foi relatado que um elefante desobediente foi espancado com uma vara de ferro. Um guarda do jardim zoológico finlandês se propôs a mudar o hábito de uma forma positiva. Os asiáticos ficam espantados quando um elefante obedece mesmo quando não é espancado. Houve outra reunião ontem à noite. A atmosfera estava um pouco tensa no início, pois estávamos apenas nos recuperando da última votação. Agora discutimos o assunto em termos gerais, incluindo a proteção à criança em Kirkkonummi . Também discutimos longamente a questão da segurança de renda, que está se tornando a última esperança financeira para muitas famílias. Não deve ser . O comitê decidiu analisar o assunto adequadamente em novembro. Quando a reunião terminou, tentei dizer adeus ao senador. Mas já havia esgotado suas prateleiras e fechado suas portas. Minna Pirttijärvi toma uma posição forte a favor do serviço doméstico para famílias com crianças. Ela pensa que é errado reduzi-lo. Alguns fatos sobre o serviço: entre janeiro e agosto, seu pessoal fez cerca de 50 visitas domiciliares por funcionário, um total de cerca de 150 dias úteis, excluindo feriados. Para que eles usaram os 100 dias úteis? O custo de uma visita é de aproximadamente 488 euros. Com base nisso, deve-se dizer que a unidade está obviamente fazendo um trabalho que não é realmente seu negócio e que o serviço é mais caro do que, por exemplo, comprar um dia inteiro de proteção à criança para uma criança. Minna não levantou estas questões em seu artigo. Mas aqui estão eles para que todos possam ler e ver por que o serviço teve que ser interferido. Você já prometeu a si mesmo que esta seria a última vez? Que amanhã eu deixaria de comer doces e começaria a fazer exercícios e a perder peso. Tais promessas são</w:t>
      </w:r>
    </w:p>
    <w:p>
      <w:r>
        <w:rPr>
          <w:b/>
          <w:color w:val="FF0000"/>
        </w:rPr>
        <w:t xml:space="preserve">id 384</w:t>
      </w:r>
    </w:p>
    <w:p>
      <w:r>
        <w:rPr>
          <w:b w:val="0"/>
        </w:rPr>
        <w:t xml:space="preserve">EDITORIAL BOARD EDITORIAL BOARD AFRICA'S SARVI é uma revista online focada em questões de desenvolvimento na Somália , Djibuti , Eritréia , Etiópia , Sudão e Sul do Sudão . A revista é publicada pela Rede Finlandesa da Somália. O Trompa Africano publica artigos e discursos baseados tanto em pesquisas como em trabalhos práticos. O Trompa Africano é publicado em três idiomas ( finlandês , sueco , inglês ) e aparece duas vezes por ano. HORN OF AFRICA JOURNAL é uma revista eletrônica que se concentra em questões de desenvolvimento na Somália , Djibuti , Eritréia , Etiópia , Sudão e Sul do Sudão . É publicada pela Rede Finlandesa Somália . Os artigos e outros materiais são baseados tanto na pesquisa como no trabalho prático . O Horn of Africa Journal é trilíngue ( finlandês , sueco , inglês ) e é publicado duas vezes por ano. O nacionalismo não deve ser confundido com o trabalho de paz Em setembro de 2012, um novo presidente, Hassan Sheik Mohamud, foi eleito na Somália em meio a uma grande tensão. A eleição, as negociações que a precederam e a formação do parlamento são vistas por muitos como marcos importantes no processo de paz da Somália. Pekka Haavisto esteve em Mogadíscio para ver o processo de reconstrução. A Ministra do Desenvolvimento, Heidi Hautala, também está interessada em visitar a Somália, por isso está impressionada com as perspectivas de desenvolvimento da Somália. A esperança de paz em sua pátria e a possibilidade de voltar para casa está na mente de muitos refugiados somalianos. Quando falamos sobre a Somália, estamos falando de um país onde a guerra civil vem grassando há três décadas. No outono, a Somália elegeu não apenas um novo presidente, mas também um novo parlamento e governo. A mídia internacional, como o Helsingin Sanomat , tem relatado escrupulosamente os progressos alcançados, mas o que tem faltado completamente nas notícias e reportagens é qualquer perspectiva de como o processo de paz está afetando as regiões que se separaram da Somália oficial durante a guerra civil no início dos anos 90. Agora é importante levar a paz a todo o Corno da África e manter a paz e o equilíbrio onde ela já foi alcançada. Somalis em todo o mundo comemoraram, fizeram declarações a favor de uma Somália unida e condenaram o tribalismo como a causa da miséria de longa data da Somália. A mídia somali - canais de TV, rádios e jornais online - é totalmente politizada e não há uma visão objetiva e analítica da situação. O nacionalismo não deve ser confundido com o trabalho pela paz. Sabemos que há somalis vivendo nos estados somalis ao redor da Somália, na Somalilândia, Djibuti, Quênia e Etiópia. Os somalis no Djibuti ou na Somalilândia não anseiam por uma Somália unida ou qualquer outra versão de uma Grande Somália. No Quênia e na Etiópia, os direitos humanos para os somalis não estão no seu melhor, mas estes grandes países vizinhos e suas forças de manutenção da paz estão mantendo o poder do regime somali em Mogadíscio. Por mais contraditório que pareça, Quênia e Etiópia estão ajudando a trazer paz à Somália. Em Djibuti, Quênia e Etiópia, a Administração Interina Somali se tornou operacional e conversações de paz ocorreram em seu território. A hospitalidade deles não deve ser subestimada ou esquecida. Os somalis devem entender que não devem se apegar a uma Grande Somália em detrimento das relações de vizinhança. A história fornece exemplos cautelosos de que o nacionalismo não pode ser usado para reparar um país em ruínas. O ditador Siad Barre chegou ao poder prometendo uma administração justa, centralizada e livre de tribalismo, mas, com uma retrospectiva, sabemos que as promessas não se tornaram realidade e a idéia socialista da Grande Somália oferecida para substituir o sistema liderado pelo clã não fez nada além de arruinar o Estado e o povo. As guerras sem sentido contra a Etiópia nas décadas de 1970 e 1980 causaram problemas duradouros nas regiões somalis da Etiópia. Em outros lugares, o governo central da Etiópia mantém teimosamente as regiões</w:t>
      </w:r>
    </w:p>
    <w:p>
      <w:r>
        <w:rPr>
          <w:b/>
          <w:color w:val="FF0000"/>
        </w:rPr>
        <w:t xml:space="preserve">id 385</w:t>
      </w:r>
    </w:p>
    <w:p>
      <w:r>
        <w:rPr>
          <w:b w:val="0"/>
        </w:rPr>
        <w:t xml:space="preserve">Venha conhecer empresas russas de construção, HVAC e eficiência energética em Tahko 9-10.6.2011 Agora lhe oferecemos a oportunidade de conhecer potenciais parceiros russos e obter as últimas informações sobre desenvolvimentos e oportunidades de negócios no setor na Rússia. O evento incluirá treinamento, programa noturno em conjunto com representantes comerciais russos e reuniões bilaterais pré-estabelecidas com eles. O treinamento será conduzido por especialistas e fornecerá uma visão dos métodos de trabalho e desenvolvimentos no setor de construção russo e das novas tecnologias necessárias no país.</w:t>
      </w:r>
    </w:p>
    <w:p>
      <w:r>
        <w:rPr>
          <w:b/>
          <w:color w:val="FF0000"/>
        </w:rPr>
        <w:t xml:space="preserve">id 386</w:t>
      </w:r>
    </w:p>
    <w:p>
      <w:r>
        <w:rPr>
          <w:b w:val="0"/>
        </w:rPr>
        <w:t xml:space="preserve">Fim de semana ocupado na Divisão Três As divisões dois e três jogarão rodadas completas no sábado e no domingo . Na terceira divisão, quatro equipes estão jogando pela primeira vez nesta temporada. A equipe nacional está se preparando para a partida de sábado contra a França no Campeonato Europeu na Áustria, mas também haverá partidas em casa após uma semana de intervalo. Os jogos de sábado começam com um confronto da Divisão III entre os Kotka Eagles e o Raisio Oakmen a partir das 13h. Devido à transferência da partida, as equipes já se encontraram há duas semanas em Raisio , onde o time anfitrião, Oakmen, fez o placar de 19-2. O ataque dos Oakmen funcionou melhor que os visitantes, mas por outro lado a defesa dos Eagles, liderada por Patrik Thesleff, que também representou os índios Kouvola em nível de liga por muito tempo, não deixou a equipe mais experiente do Raisio sair facilmente. Os Eagles têm que conseguir seu jogo ofensivo, que ficou sem pontos em Raisio, rolando melhor do que antes, caso contrário as posições de campo inevitavelmente virarão a favor de Oakmen em algum momento. Muito dependerá também se o Oakmen terá o melhor alinhamento possível para a partida fora de casa. O Oakmen, que lidera a série com uma vitória na rodada de abertura, precisará de uma vitória nos play-offs, já que apenas três das seis equipes da série continuarão após a oitava rodada da temporada regular, em agosto. Na segunda partida de sábado, o Helsinki East City Giants abre sua temporada no Velódromo contra o recém-chegado Lohja Lions. Os Giants, que venceram pela última vez em 2011, estão em baixa há dois anos, mas agora que a liga mudou, eles estão prontos para voltar a vencer. No site do time, o treinador principal Ari Evwaraye espera uma vitória clara sobre os Leões - temos treinado com determinação com um pequeno grupo central e estamos enfrentando um time recém-chegado - não estou certamente menosprezando Lohja - eles têm muitos jogadores experientes, têm tamanho e seu treinamento é de alto padrão e sabem o que estão fazendo . O ECG, que tem como objetivo vencer o triplo, enfrentará um covil de leões cujo nível não é bem conhecido de antemão. Os novos times freqüentemente sofrem com a escassez de jogadores. Os Caça-Fantasmas da Nokia, que jogaram com mais de 30 jogadores em sua primeira partida em 2007, são uma exceção bem-vinda nos últimos anos, mas muitas vezes os novos times só podem jogar no máximo uma dúzia de jogadores. No sábado, veremos com que escalação a equipe visitante, vestida com camisas ALPHA, entrará em Käpylä . Na partida de domingo em Mikkeli, um dos favoritos da liga receberá um adversário familiar de Lahti . Os Bouncers e Panthers já se encontraram três vezes nas duas últimas temporadas, e cada vez foram os Bouncers que saíram vitoriosos . No ano passado as equipes se reuniram na rodada de abertura com os Bouncers vencendo por 7-0 com o gol de Petri Toivanen . A última temporada na Divisão II foi decepcionante para ambas as equipes em termos de resultados, e ambas foram capazes de buscar novos impulsos na nova terceira divisão estabelecida para esta temporada. O ataque do Panthers, liderado pelo quarterback Otto Lamminpää, continua a contar com os ensinamentos do treinador Anthony De Carvalho. O time ainda é bastante jovem, com apenas sete jogadores na lista anunciada do time nascido antes de 1989 . A partida de abertura irá determinar se os Panthers estão prontos para dar o próximo passo após dois anos de treinamento . Os Bouncers, especialmente após seu sucesso na Segunda Divisão de 2012, são um time natural a ser considerado como um dos melhores times do campeonato - pelo menos antes do início da temporada . A partida de domingo contra o Panthers é extremamente importante para o time, já que apenas um dos times provavelmente disputará a repescagem nesta temporada. Revisando o Gridiron, o Grid-o-Matic 3000, que anteriormente era tão confiável, tem sido um pouco rude neste verão, ele recebeu um serviço extra no início desta semana.</w:t>
      </w:r>
    </w:p>
    <w:p>
      <w:r>
        <w:rPr>
          <w:b/>
          <w:color w:val="FF0000"/>
        </w:rPr>
        <w:t xml:space="preserve">id 387</w:t>
      </w:r>
    </w:p>
    <w:p>
      <w:r>
        <w:rPr>
          <w:b w:val="0"/>
        </w:rPr>
        <w:t xml:space="preserve">O ponto essencial foi que uma diferença de tratamento não constitui discriminação se houver motivos aceitáveis para ela. Na minha opinião, uma razão aceitável ... Por outro lado, os direitos humanos não são uma questão de opinião. A igualdade de tratamento, etc. Mesmo o racista mais endurecido tem, sem dúvida, o que ele considera ser razões aceitáveis para seu racismo. TahaIslam Posted on 06.06.2014 at 14:34 A razão para o tratamento diferente de certos modelos familiares é que eles podem produzir independentemente novos indivíduos na sociedade . Os modelos familiares não produzem nenhuma pessoa, mas pessoas que reproduzem quem quer que seja, dentro da família, ou ao lado dela, ou sem ela. Além disso, um modelo de família é diferente do casamento como um contrato legal . É apenas uma questão de influência do Estado sobre como ele trata os diferentes modelos familiares , não de uma restrição à existência de modelos familiares . A discriminação baseada unicamente na orientação sexual não se justifica do ponto de vista que você apresentou , pois uma família gay pode produzir novas pessoas de uma forma comparável a uma família heterossexual . Ninguém está condicionando o casamento, por exemplo, à fertilidade mútua, à proibição da inseminação artificial ou à fidelidade monogâmica absoluta nos casamentos heterossexuais. Por que o casamento gay deve ser tratado de maneira diferente a este respeito? Aceito seu ponto de vista se ele também se aplica às uniões heterossexuais, mas quando não se aplica, acho que é correto que não seja da competência do Estado organizar o sexo ou a reprodução humana, e seria melhor encorajar a reprodução máxima do que impor restrições arbitrárias, assumindo que é do interesse do Estado produzir novas pessoas para a sociedade. Em qualquer caso, o casamento não é um modelo familiar, mas um contrato legal entre dois adultos em que o status da descendência e as relações com os cônjuges são apenas um elemento adicional. O ponto essencial foi que um tratamento diferente não constitui discriminação se houver razões aceitáveis para um tratamento diferente. Na minha opinião, uma razão aceitável ... [Sim, uma questão de opinião. Por outro lado, os direitos humanos não são uma questão de opinião. A igualdade de tratamento, etc. Mesmo o racista mais endurecido tem, sem dúvida, o que ele considera ser motivo aceitável para seu racismo. [ citação do autor= " TahaIslam " time= "06.06.2014 às 14:34 " ] a razão para o tratamento diferente de certos modelos familiares é que eles podem produzir independentemente novos indivíduos na sociedade .[ /quote ] os modelos familiares não produzem nenhum indivíduo, mas pessoas que reproduzem quem eles querem , dentro da família , ou ao lado dela , ou sem ela . Além disso, um modelo de família é diferente do casamento como um contrato legal . É apenas uma questão de atitude do Estado em relação à forma como trata os diferentes modelos familiares , e não uma restrição à existência de modelos familiares . A discriminação baseada apenas na orientação sexual não se justifica do ponto de vista que você apresentou , pois uma família gay pode produzir novas pessoas de uma forma que seja comparável a uma família heterossexual . Ninguém está condicionando o casamento, por exemplo, à fertilidade mútua, à proibição da inseminação artificial ou à fidelidade monogâmica absoluta nos casamentos heterossexuais. Por que o casamento gay deve ser tratado de maneira diferente a este respeito? Aceito seu ponto de vista se ele também se aplica às uniões heterossexuais, mas quando não se aplica, acho que é correto que não seja da competência do Estado organizar o sexo ou a reprodução humana, e seria melhor encorajar a reprodução máxima do que impor restrições arbitrárias, assumindo que é do interesse do Estado produzir novas pessoas para a sociedade. Em qualquer caso, o casamento não é um modelo de família, mas um contrato legal entre dois adultos, no qual o status da descendência e as relações com seus cônjuges são apenas um elemento adicional. No Ocidente, temos a idéia de que a legislação deve refletir as práticas e os valores da sociedade dominante. Em alguns sistemas, a lei pode ser a ferramenta de um ditador para moldar a sociedade como ele deseja.</w:t>
      </w:r>
    </w:p>
    <w:p>
      <w:r>
        <w:rPr>
          <w:b/>
          <w:color w:val="FF0000"/>
        </w:rPr>
        <w:t xml:space="preserve">id 388</w:t>
      </w:r>
    </w:p>
    <w:p>
      <w:r>
        <w:rPr>
          <w:b w:val="0"/>
        </w:rPr>
        <w:t xml:space="preserve">Os detalhes do usuário que eu gostaria de exemplificar começam com . a empresa financeira B2B também decidiu implementar a geração de leads em ambientes de mídia social . Eles alugaram ofertas de uma empresa que lida com . A empresa de investimentos, em seu nome, recebeu uma chamada dos agentes da Center para páginas de perfil da empresa no Facebook, Nervous e MySpace. As páginas de perfil agem como se elas encorajassem as pessoas a se inscreverem para amigos, seguidores ou leitos de fãs. O programa deslizava suavemente, com uma chamada para o CEO do Center somando até 100 seguidores tweetando todos os dias! De repente, alguém bateu a onda cerebral. Confira no Google Analytics. As futuras campanhas de mídia social mal tocaram o dobro dos números de tráfego diariamente, quase sem pistas cegas, para não mencionar as qualificadas verificadas. O que poderia ter dado errado? No início, as ofertas nas páginas colocadas no perfil da empresa eram barulhentas. O diâmetro do cilindro da associação amadora de trabalho feito nos personagens. A escrita e as informações estavam longe do que se poderia esperar de uma empresa. Os funcionários do Call Center que criaram e gerenciaram os perfis não pensaram muito na idéia de que as páginas de perfil seriam a face online da empresa cliente. Além de bugs na página de perfil, as técnicas de geração de leads estavam por toda parte. Os agentes do call center de saída empurravam links aleatórios para a página inicial do cliente e para a página de serviços. Não havia interação nas páginas com as pessoas. Os tweets nada mais eram do que URLs. Muito em breve os perfis da empresa pareceram favoravelmente em relação ao spammy . O projeto foi defeituoso por meio de . Os agentes do call center receberam alvos diários para adicionar um certo número de amigos e seguidores. Os projetistas não conseguiram entender que uma empresa B2B nunca precisaria de tráfego em massa. Eles precisam de nichos, conforme a necessidade. Eles entram em contato com chefes de negócios e outras empresas comerciais que podem ter uma empresa cliente oferecendo serviços. Houve uma geração de leads ideal. leads B2B não precisam estar nas dezenas, por , porque não é possível. Você precisa de leads de qualidade e depois seguir. Uma maneira automatizada de abordar uma campanha de mídia social significaria que seu foco é vago e você retorna seu investimento ( retorno sobre o investimento ROI ) segurando o ponteiro do mouse sobre um personagem irrelevante ao redor da borda . Peça a seus concorrentes que considerem as pessoas para falar sobre sua página de negócios. Quantas interações , um agente de usuário fez , quantos comentários foram feitos , quantas vezes o nome comercial de um cliente foi usado nas interações durante a medição de desempenho do seu agente de call center . Todas elas constituem um sucesso de campanha de marca de mídia social . Para promover business to business no e-marketplace os sites ideais ainda são redes profissionais . Lá você terá cabeças de negócios hobnobbing profissional . O que é , de ter sido uma geração de líderes B2B à procura de uma empresa de serviços de call center . Os últimos postos do dia e da idade atuais estão se tornando filtros de sala comum são a casa . Cada sala deve ter um , especialmente aqueles que têm muitas portas ou janelas . A razão para isso é que atmosférico .É uma doença crônica. Na verdade, é uma doença que tem muitas dobras tão assustadoras quanto as enfermidades físicas. A preocupação afeta nosso corpo, mas nossa mente não é a única afetada por ela. Este negócio</w:t>
      </w:r>
    </w:p>
    <w:p>
      <w:r>
        <w:rPr>
          <w:b/>
          <w:color w:val="FF0000"/>
        </w:rPr>
        <w:t xml:space="preserve">id 389</w:t>
      </w:r>
    </w:p>
    <w:p>
      <w:r>
        <w:rPr>
          <w:b w:val="0"/>
        </w:rPr>
        <w:t xml:space="preserve">Escolha uma letra O vocabulário do pastor usa apenas palavras em finlandês, mas elas podem ser coloquiais ou moderadamente imprevisíveis. O jogo funciona com base no princípio de que cada vez que você entra no site , o sistema extrai uma palavra do catálogo de palavras e a torna adivinhável , ou mais corretamente , "inteligente" . Se o jogador adivinhar qual palavra é formada pelos sublinhados, ele ganha o jogo e ninguém acaba na forca. Na pior das hipóteses, o homem do pau vai à falência. Algumas das palavras no jogo da forca são sugeridas pelos próprios jogadores. Pelo menos 1326 831 jogos já foram jogados. História da forca O jogo provavelmente teve origem na Grã-Bretanha no período vitoriano, e o primeiro registro escrito do jogo foi escrito em 1894 em um livro de Alice Bertha Gomme. No entanto, nos primeiros dias do jogo, o jogo da forca envolvia apenas adivinhar os nomes ingleses de animais como pássaros, predadores e peixes. Esta informação na seção de histórico é baseada em fontes da Internet . Mais jogos divertidos que você pode jogar O site oferece a oportunidade de jogar um divertido jogo social online , de graça e sem se registrar para nada . O jogo tem palavras em inglês curtas e longas , fáceis e difíceis . As letras maiúsculas e minúsculas são irrelevantes . Se você conhece uma palavra divertida, desafiadora e finlandesa, sugira-a para adicioná-la ao deleite de outros riesak ... kröhöm ...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docId:C1F76C61FBAA0C0A69D4471FE3D4E9B0</keywords>
  <dc:description>generated by python-docx</dc:description>
  <lastModifiedBy/>
  <revision>1</revision>
  <dcterms:created xsi:type="dcterms:W3CDTF">2013-12-23T23:15:00.0000000Z</dcterms:created>
  <dcterms:modified xsi:type="dcterms:W3CDTF">2013-12-23T23:15:00.0000000Z</dcterms:modified>
  <category/>
</coreProperties>
</file>