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 Ultimate Liverpool XI From My Era É sempre difícil escolher um XI favorito do time que você seguiu durante anos - em alguns casos, é difícil lembrar dos jogadores que jogaram pelo seu clube ao longo dos anos. No entanto, abaixo está meu último Liverpool FC XI desde o momento em que tenho apoiado o clube. Com minha primeira partida sendo a partida em casa do Liverpool contra o Rapid Bucharest na Copa da UEFA em 2000, aqui está meu último Liverpool XI a partir da temporada 2000/2001. Goleiro: Pepe Reina -- Apesar da heroicidade da Liga dos Campeões de Jerzy Dudek em 2005, é difícil não escolher Reina para esta vaga. Desde sua chegada em 2006, o espanhol tem sido o goleiro mais consistente do Liverpool por algum tempo (ignorando o início difícil desta temporada). O goleiro espanhol tem sido a base sobre a qual a defesa robusta do Liverpool tem sido construída nos últimos anos. Para falar sem rodeios, o Liverpool tem confiado no Reina por um tempo considerável e até esta temporada, com 30 anos de idade, não os decepcionou. Os defensores: Jamie Carragher -- O Carragher tem sido sem dúvida o defensor mais consistente e leal do Liverpool desde que se juntou ao Liverpool ainda jovem, há 22 anos. Ninguém se importa mais com o Liverpool do que Carragher, que tem sido um jogador fenomenal e um profissional dedicado ao longo de sua carreira no Anfield. Não pode haver dúvidas sobre seu lugar em meu favorito Liveprool XI Sami Hyppia -- Outro fiel servidor em Merseyside, Hyppia fez 318 partidas e marcou 22 gols durante 10 anos em Anfield. O ex-capitão do Liverpool deu tudo de si pelo clube e era conhecido não apenas por suas atuações imponentes, mas também por sua capacidade de liderar jovens jogadores em seu objetivo de se tornar um verdadeiro profissional. A recepção do ex-capitão finlandês de volta ao Anfield com o Bayer Leverkusen neste verão apenas mostra a popularidade que Hyppia manteve entre os torcedores do Liverpool. Stephanne Henchoz - Talvez uma escolha interessante para alguns, considerando que jogadores como Daniel Agger e Martin Skrtel ocuparam desde então o papel de back do centro. No entanto, vou com Henchoz em grande parte devido à relação entre a internacional suíça e a Hyppia acima mencionada. Em minha mente, esta (juntamente com a rotação para incluir Jamie no back central) é a última sólida parceria defensiva para os Reds (Skrtel e Agger só se tornaram realmente gelados no final do ano passado). Como metade de uma brilhante dupla defensiva, Henchoz merece um lugar no meu XI John Arne Riise -- Na minha opinião, o da Riise foi a última sólida retaguarda esquerda do Liverpool. O Norweigian foi um dos primeiros nomes na lista dos Reds durante seus 7 anos no clube. Junto com seu foguete de pé esquerdo, Riise era um lateral esquerdo sólido que também podia seguir adiante e ajudar com o ataque. Enquanto Jose Enrique parecia promissor na última temporada, ele lutou recentemente enquanto Glen Johnson teve que se submeter recentemente. Na minha opinião, os Reds ainda poderiam usar Riise. O meio-campista Steven Gerrard -- Um jogador sem cérebro. Steven Gerrard é um dos melhores meio-campistas do mundo e, portanto, entra neste Liverpool XI. Seja para ajudar sua equipe na final da Liga dos Campeões ou da Copa da FA, seja para criar chances, Gerrard pode fazer tudo isso. O capitão do Reds lidera seu time em campo grosso e fino e, sem dúvida, faz parte do meu XI final. Xabi Alonso - O porquê de Benitez tê-lo deixado ir está completamente além de mim. O alcance e a habilidade de Alonso é talvez o melhor do mundo. Além de ser um sólido meio-campista defensivo, o espanhol pode criar oportunidades com um balanço do pé através de seu incisivo passe para frente. Considerando que ele é um dos primeiros nomes da equipe no Bernabéu hoje em dia, não há dúvida de que Alonso deveria ser incluído nesta linha. Dietmar Hamann -- Um dos jogadores mais subestimados durante seu tempo no Liverpool. Hamann foi uma versão inicial de Alonso, se você quiser. O alemão era dinâmico no meio-campo, principalmente parando os ataques adversários, mas possuindo também a capacidade de criar oportunidades. Pessoalmente, nunca esquecerei seu incrível desempenho no segundo tempo da vitória na Liga dos Campeões do Liverpool em 2005 - Kaká foi dominante no primeiro tempo, mas Hamann o fechou no segundo enquanto o Liverpool recuou para 3-3. O alemão não foi nada além de sólido durante seu tempo em Merseyside. Luis Garcia -- Outra escolha com a qual muitos podem não concordar, mas há uma razão pela qual os fãs ainda cantam o nome dos espanhóis nos terraços de Anfield.</w:t>
      </w:r>
    </w:p>
    <w:p>
      <w:r>
        <w:rPr>
          <w:b/>
          <w:color w:val="FF0000"/>
        </w:rPr>
        <w:t xml:space="preserve">id 1</w:t>
      </w:r>
    </w:p>
    <w:p>
      <w:r>
        <w:rPr>
          <w:b w:val="0"/>
        </w:rPr>
        <w:t xml:space="preserve">Procurar o famoso artista australiano Charles 'Blackman' discriminado Não seria a primeira vez que um negro seria discriminado, mas neste caso ele é branco. Um potro de dois anos chamado 'Blackman' foi colocado na lista negra (ironia não perdida aqui) pelo Racing Information Services Australia (RISA), que controla o registro e a nomeação dos cavalos de corrida, após ter recebido uma reclamação. O treinador David Hayes foi informado de que "o nome Blackman "poderia ser interpretado como ofensivo" e foi forçado a mudar o nome para 'lady blackman'. O nome "Blackman" na verdade tem um significado significativo. O cavalo é por um garanhão chamado Excellent Art e, como é freqüentemente o caso, o potro recebe um nome que de alguma forma se relaciona com o garanhão. Quando um nome estava sendo decidido, o famoso artista australiano Charles Blackman foi mencionado. Famoso por sua "Arte Excelente", Blackman é um dos artistas australianos mais conhecidos ainda hoje, notadamente para a série Schoolgirl e Alice in Wonderland dos anos 50. Assim, o treinador e sua equipe decidiram que 'Blackman' seria um nome perfeito para o cavalo e um tributo apropriado ao Sr. Blackman. Isto até que a RISA decidiu agir após uma única reclamação sobre o nome. Alguns, em um perdedor discriminante com pouco ou nenhum tempo em suas mãos, decidem reclamar que o nome do cavalo é racialmente ofensivo.  Agora, em vez de pegar a reclamação e apresentá-la sob "perdedor", a RISA decidiu, em sua sabedoria, que a reclamação era válida e que o nome precisava ser mudado. Mesmo quando investigaram o motivo do nome, decidiram que "sem contexto" ele não poderia ser usado. Quando li isto, os sinos de choque começaram a tocar. Como o nome deste homem era 'Blackman', o cavalo não podia ter o nome dele. O Sr. Blackman não está sendo discriminado? Se eles chamassem o cavalo de 'jones' ou 'smith', tenho certeza de que isso teria sido aceitável. E se o cavalo fosse chamado de 'whiteman'? Agora não me entenda mal, o racismo é destrutivo e não deve ser tolerado, mas claramente neste caso não há sequer um caso para responder. A sociedade ficou tão assustada que a opinião de uma pessoa pode afetar diretamente tantos. O Sr. Blackman foi roubado desta honra porque algum lutador da liberdade mal dirigido esqueceu de tomar seus remédios. Se eu fosse pelo nome branco, marrom, preto, cinza, eu estaria extremamente preocupado que num futuro próximo meu nome fosse proibido de ser impresso ou publicado com medo de ofender alguém. Eles terão que chamar Quentin Tarrantino para uma reescrita de "Cães do Reservatório" com medo de que os nomes dos personagens principais tenham ofendido 100% da população. A Austrália precisa dar uma boa olhada em si mesma. Uma vez nós injuriamos a América por ser politicamente correta demais. Agora a América tem um homem negro dirigindo a Casa Branca!                                         Não quero viver em uma sociedade onde temo estar ofendendo alguém ou onde tenho que monitorar constantemente o que sai da minha boca.                                                                                              O que devo fazer quando peço um café ou um chá de um café? "Por favor, posso tomar um café preto, oh merda desculpe. Um café sem leite". Como você gostaria de seu chá?" "branco com um obrigado. Oh não, desculpe, merda, eu queria dizer, com leite e açúcar'. Se não tratarmos deste assunto agora, então nossa sociedade será um lugar muito triste e intimidante para se viver. Finalmente, gostaria de mencionar que existe um grande Hotel em Richmond chamado 'The Blackman Hotel'. Ele tem 670 estampas de arte fina reproduzidas digitalmente de Charles Blackman. Pergunto-me quando este hotel será fechado porque o nome 'Blackman' não é usado no contexto. Ou talvez este hotel seja apenas para pessoas negras.  De qualquer forma, em minha viagem a Melbourne neste fim de semana, passarei por lá para tomar uma cerveja, admirar e prestar homenagem a um grande artista australiano. Como um aparte - eu estava fora para jantar como parte de um grupo de australianos em NYC. No final da refeição, pedimos café - um preto longo, dois pretos curtos e um branco plano faziam parte dessa ordem. Recebemos uma palestra de cinco minutos de nosso garçom sobre como "não tínhamos permissão para dizer coisas assim nos EUA" e como "racistas" estávamos sendo. Escusado será dizer que todos nós rimos. Triste, mas verdadeiro. Se o nome era uma ofensa racial, então absolutamente deveria ser riscado da lista - no entanto, um nome inteligente e profundamente significativo deveria ser anunciado como o caminho para o sucesso de um multi</w:t>
      </w:r>
    </w:p>
    <w:p>
      <w:r>
        <w:rPr>
          <w:b/>
          <w:color w:val="FF0000"/>
        </w:rPr>
        <w:t xml:space="preserve">id 2</w:t>
      </w:r>
    </w:p>
    <w:p>
      <w:r>
        <w:rPr>
          <w:b w:val="0"/>
        </w:rPr>
        <w:t xml:space="preserve">O Problema de 2030: Cuidar do Envelhecimento dos Baby Boomers Endereço para correspondência a James R. Knickman, Ph.D., Vice Presidente de Pesquisa e Avaliação, The Robert Wood Johnson Foundation, Box 2316, Princeton, NJ 08543. Emily Snell, B.A., é Assistente Sênior de Pesquisa na The Robert Wood Johnson Foundation. O trabalho foi escrito enquanto o Dr. Knickman era professor dos Regentes na Universidade da Califórnia (UC), Berkeley. O apoio e a contribuição de colegas tanto da UC, Berkeley como da The Robert Wood Johnson Foundation são reconhecidos. As opiniões e conclusões são os autores e não têm a intenção de refletir as das instituições patrocinadoras. Objetivo abstrato Avaliar os próximos desafios de cuidar de um grande número de idosos frágeis à medida que a geração Baby Boom envelhece. Estabelecimento do Estudo Uma revisão dos dados econômicos e demográficos, bem como simulações de padrões socioeconômicos e demográficos projetados para o ano 2030, formam a base de uma revisão dos desafios relacionados ao cuidado de idosos que precisam ser enfrentados pela sociedade. Desenho do Estudo Uma série de análises é usada para considerar os desafios relacionados ao cuidado dos idosos no ano 2030: (1) são desenvolvidas e analisadas medidas de carga macroeconômica, (2) são analisadas e sintetizadas as literaturas sobre tendências em deficiência, abordagens de pagamento para cuidados de longo prazo, envelhecimento saudável e visões culturais do envelhecimento, e (3) são desenvolvidas simulações de padrões futuros de renda e ativos da geração Baby Boom. Principais conclusões A carga econômica do envelhecimento em 2030 não deve ser maior do que a carga econômica associada à criação de um grande número de crianças do Baby Boom nos anos 60. Os verdadeiros desafios de cuidar dos idosos em 2030 envolverão: (1) assegurar que a sociedade desenvolva sistemas de pagamento e seguro para cuidados de longo prazo que funcionem melhor do que os existentes, (2) aproveitar os avanços da medicina e da saúde comportamental para manter os idosos tão saudáveis e ativos quanto possível, (3) mudar a forma como a sociedade organiza os serviços comunitários para que os cuidados sejam mais acessíveis, e (4) alterar a visão cultural do envelhecimento para assegurar que todas as idades sejam integradas no tecido da vida comunitária. Conclusões Para atender às necessidades de cuidados a longo prazo dos Baby Boomers, as mudanças sociais e de políticas públicas devem começar em breve. Satisfazer os encargos financeiros e de serviços sociais de um número crescente de idosos não será uma tarefa assustadora se as mudanças necessárias forem feitas agora e não quando os Baby Boomers realmente precisarem de cuidados de longo prazo. Uma preocupação importante das políticas públicas no campo dos cuidados de longo prazo é a carga potencial que uma sociedade envelhecida colocará sobre o sistema de prestação de cuidados e as finanças públicas. O "problema 2030" envolve o desafio de assegurar que recursos suficientes e um sistema de serviços eficaz estejam disponíveis em trinta anos, quando a população idosa é o dobro do que é hoje. Muito deste crescimento será motivado pelo envelhecimento dos Baby Boomers, que em 2030 terão de 66 a 84 anos -- os "jovens idosos" -- e serão 61 milhões de pessoas. Além dos Baby Boomers, os nascidos antes de 1946 -- os "mais velhos" -- serão 9 milhões de pessoas em 2030. Este documento avalia as dimensões econômicas do problema de 2030. A primeira metade do documento revisa a literatura e a lógica que sugerem que o envelhecimento em geral, e os serviços de cuidados de longo prazo em particular, representarão uma sobrecarga econômica esmagadora para a sociedade até 2030. Depois, uma nova análise da carga é apresentada para sugerir que os recursos agregados não devem ser uma questão importante para a economia de meados do século. Finalmente, o documento apresenta quatro desafios-chave que representam a verdadeira carga econômica dos cuidados de longo prazo no século XXI. Estes desafios são significativos, mas diferentes das questões de custo macro. Que tipo de ônus econômico pode ser considerado esmagador? A literatura existente nunca define isto explicitamente, mas o sentido é que o ônus pode ser considerado esmagador se: (a) as taxas de impostos precisarem ser aumentadas drasticamente, (b) o crescimento econômico for retardado devido aos altos custos dos serviços que impedem outros investimentos sociais, ou (c) o bem-estar geral das futuras gerações de trabalhadores for pior do que o dos trabalhadores atuais devido aos custos dos serviços e às transferências de renda. A discussão tem implicações significativas para as políticas públicas e para os atores privados focados no desenvolvimento de um sistema de cuidados eficaz para meados do século XXI. As metas das políticas públicas relacionadas a uma sociedade envelhecida devem equilibrar a necessidade de fornecer serviços e transferências adequados com o interesse em manter o bem-estar econômico e social dos não-soldados. Os desafios econômicos discutidos são tais que o progresso público e privado que começa no futuro próximo tornará o fardo futuro substancialmente mais fácil para</w:t>
      </w:r>
    </w:p>
    <w:p>
      <w:r>
        <w:rPr>
          <w:b/>
          <w:color w:val="FF0000"/>
        </w:rPr>
        <w:t xml:space="preserve">id 3</w:t>
      </w:r>
    </w:p>
    <w:p>
      <w:r>
        <w:rPr>
          <w:b w:val="0"/>
        </w:rPr>
        <w:t xml:space="preserve">Olá. Espero que você compartilhe seus pontos de vista e apoio. Agradeço muito este fórum. Sempre penso que as coisas poderiam ser muito piores, mas francamente, nunca pensei que estaria nesta situação. Para começar, digamos que minha família passou por muitas dificuldades nos últimos 5 anos ou mais, que talvez eu comente mais tarde. Mas esse longo período de dor levou, creio, à situação precária em que nos encontramos agora, que é o que eu gostaria de compartilhar com vocês. Minha mãe teve um esgotamento e ela passou 3 meses em um hospital psiquiátrico no ano passado. Ela saiu, mas logo teve um segundo esgotamento e já foi reintroduzida no hospital há 1 mês e meio. Por causa de uma situação complicada que prefiro não discutir, minha mãe era a principal fonte de renda em nossa casa. Sua deterioração de saúde trouxe grandes dificuldades financeiras para nossa família, e uma grande dor emocional e desanimadora. Para piorar a situação, meu pai hoje perdeu seu emprego. Ele estava em um período de experiência de 3 meses e o deixaram ir. Ele agora acredita que será difícil encontrar outro emprego. Estou me formando na faculdade agora, e procurei por empregos durante meses sem encontrar nada. Isto tinha me deixado terrivelmente deprimido. No entanto, recentemente consegui um emprego contratado que me ajudará a ganhar tempo. Esta combinação de sérias dificuldades financeiras e a doença mental de minha mãe tem sido devastadora para a família. Meus pais concordaram hoje que eles se divorciarão. Minha mãe se mudará com minha avó (se eles a liberarem do hospital). Meu pai precisa encontrar um emprego para sobreviver, mas agora ele está pessimista. Preciso encontrar um emprego estável para sobreviver também. Mas o mercado de trabalho é sombrio. Nunca pensei que a vida me deixaria de joelhos desta maneira. Estamos vendendo nossa casa e não sei onde vou morar dentro de algumas semanas. Tenho uma irmã jovem que ainda precisa de cuidados e sua vida, como você pode imaginar, não é só de rosas. E ela também tem muito trabalho. Agradeço a Deus pela minha saúde, e a de minha irmã, e por me dar a chance de terminar a faculdade. Mas neste momento estou em grande desespero. Tenho medo de terminar nas ruas. Além disso, não tenho um relacionamento estável com uma garota e temo ficar sozinho por muito tempo. Quem gosta de um cara com uma família e uma vida tão confusas? Eu sofro muito com a solidão (daí meu apelido) por qualquer razão que eu não possa explicar. Sou um homem de 22 anos de idade. Inteligente, engraçado, bonito e honesto. E a minha esperança de uma vida feliz está prestes a ser esmagada pelas circunstâncias. Já me sinto melhor ao anotar isto. Sei que isto não é um substituto para um psicólogo. Já consultei um terapeuta e meu médico de família. Isso ajudou um pouco. Isto também ajuda um pouco. Olá e bem-vindos ao fórum. Parece que toda a sua família passou por muita coisa. Não pode ser fácil para ninguém, desde sua mãe sofrendo da doença mental e sendo hospitalizada duas vezes (eu estive lá e sei como isso é), até a tensão nas relações de seus pais e, claro, você e sua irmã. Parece que, nas circunstâncias, todos vocês estão dando o melhor de si para resolver os problemas práticos, mas é claro que consertar as emoções leva mais tempo. Então, sua irmã vai viver com seu pai depois que a casa da família for vendida, e se assim for, você não poderá ficar lá ou o novo lugar não será grande o suficiente? Não tendo um amigo ou demônio com o qual você poderia arrumar uma propriedade, ou considerar uma parte da casa? Posso entender suas preocupações sobre estar sozinho, mas se alguém não quer conhecê-lo por causa da história de sua família, então será que vale realmente a pena conhecer em primeiro lugar? Eu acho que o que você passou provavelmente significa que você é ainda mais compreensivo e tolerante com os outros e pessoas assim.</w:t>
      </w:r>
    </w:p>
    <w:p>
      <w:r>
        <w:rPr>
          <w:b/>
          <w:color w:val="FF0000"/>
        </w:rPr>
        <w:t xml:space="preserve">id 4</w:t>
      </w:r>
    </w:p>
    <w:p>
      <w:r>
        <w:rPr>
          <w:b w:val="0"/>
        </w:rPr>
        <w:t xml:space="preserve">O direito "preventivo" do Tratado é interpretado como o único direito de compra de terras dos nativos como sendo reservado somente para a Coroa. Isto, naturalmente, destrói o valor de mercado da terra, mas implica em uma expectativa da Coroa de dar um preço razoável; um preço semelhante ao que os colonos pagavam pela terra antes do estabelecimento de um Governo. Deve-se notar que em tempos pré-governamentais ou pré-contratuais, e ao contrário da percepção de alguns, que os primeiros colonos na maioria dos casos pagavam quantias bastante substanciais pela compra de terras, e que as acusações de muitos acres serem obtidos por um cobertor ou machado de guerra não eram de fato aplicáveis a eles. O governo era agora um concorrente na compra e comercialização de terras junto com a empresa neozelandesa. Ambas as partes viram uma fonte de receita no que era comumente chamado de Corretagem do Governo, que era a diferença entre o preço pago aos proprietários nativos, e o preço recebido dos europeus para os quais o terreno era vendido. I Esta "diferença" era de fato o equivalente a um imposto pesado cobrado exclusivamente da população de cor, e o Governo fez tudo o que pôde para aproveitá-la ao máximo. Na Ilha do Sul, os compradores da terra foram instruídos a não exceder o preço de três centavos por acre! (15 centavos por hectare). Com relação às compras anteriores ao Tratado, ao contrário das compras posteriores ao Tratado feitas pelo Governo, havia uma diferença essencial. Os colonos anteriores não estavam em condições de fazer acordos injustos, e as transações tinham que ser claras e acima do normal. Eles se encontravam numa posição de ter que se familiarizar com os costumes, procedimentos e direitos de propriedade da terra nativa, e tinham que se certificar de que qualquer transação fosse devidamente selada, pois sabiam com o tempo que qualquer governo iria desafiar sua aquisição para testar sua validade. Por outro lado, o governo não tinha necessidade de negociar desta maneira, pois eles sabiam que logo teriam forças armadas para recorrer. (ver a natureza do Colonialsim ). O governo, com pressa, não tinha gosto por longas preliminares e queria a terra por menos do que seu valor. O resultado logo ficou evidente, pois sua paixão por terras baratas foi rapidamente aproveitada pelos nativos, que começaram a oferecer terras com títulos ruins por qualquer preço que o governo achava adequado dar. Assim, o governo tornou-se uma catspata nas disputas dos nativos. Um nativo venderia terras que eram disputadas em diferenças tribais por quase nada, particularmente se o efeito de uma venda fosse envolver seu rival em uma briga com os ingleses! Ele teria então a dupla satisfação de vingança, e de alívio da obrigação de estar vinculado em honra para manter um direito incômodo e incerto. Esta é a pista para muitos dos problemas com a terra. Com relação às compras de terra feitas pelos antigos colonos para ocupação, a posse da terra provou ser segura e resistiu ao teste do tempo; enquanto as do Govemment, em muitas áreas da Ilha do Norte envolveram uma sucessão de distúrbios, e às vezes o uso de forças armadas. O primeiro erro do Capitão Hobson. Este dizia respeito a terras entre Kaitaia e Paihia, havendo duas tribos envolvidas, a Rarawa e a Ngapuhi. Ngapuhi residiam em terras envolvidas perto de Kaitaia pacificamente há cerca de 30 anos desde sua conquista, porém Nopera Panakareao, um chefe Rarawa, não queria nenhuma parte delas na área. Veja a página na UTU Nopera viajou para encontrar o Capitão Hobson, e em uma viagem de volta a Kaitaia de barco com um Sr. Shortland perguntaram a ele quem era o dono de toda a terra (Ngapuhi) que podia ser vista da costa para dentro. "Isso é tudo meu", respondeu Nopera, e então na chegada deles em Kaitaia ele entreteve Shortland de uma maneira impressionante, fazendo um grande banquete para ele. No retorno de Shortland ao capitão Hobson, ele relatou que eles haviam encontrado o grande chefe e proprietário de terras que eles procuravam em sua busca para obter terras. Hobson então não perdeu tempo em viagens para encontrar Nopera e procedeu à compra de muitas terras dele. Os problemas logo começaram quando Ngapuhi descobriu que suas terras haviam sido vendidas pela Nopera. Centenas de guerreiros de ambos os lados começaram a lutar um contra o outro, e imediatamente missionários e outros foram trazidos ao local para fazer a paz e parar os combates antes que o massacre inter tribal em larga escala ocorresse. Após um pequeno número de mortes</w:t>
      </w:r>
    </w:p>
    <w:p>
      <w:r>
        <w:rPr>
          <w:b/>
          <w:color w:val="FF0000"/>
        </w:rPr>
        <w:t xml:space="preserve">id 5</w:t>
      </w:r>
    </w:p>
    <w:p>
      <w:r>
        <w:rPr>
          <w:b w:val="0"/>
        </w:rPr>
        <w:t xml:space="preserve">Atenção: as informações neste site são de natureza geral apenas e não pretendem ser um conselho pessoal ou profissional. Pesquise este site: Ensine seus filhos em casa! Bem-vindo ao mundo da educação em casa - aprendendo sem escola! Começamos oficialmente a educar nossos três filhos em 1985, quando nosso filho mais velho tinha cinco anos. Na verdade, nós os ajudamos a aprender o que eles precisam aprender enquanto crescem e exploram e descobrem este mundo incrível desde o momento em que cada um deles nasceu! Eu sou um defensor apaixonado de permitir que as crianças aprendam sem obstáculos devido ao estresse e à competição desnecessários, atendendo às necessidades de desenvolvimento de maneiras que se adaptem aos seus estilos e preferências de aprendizagem individuais. Somos uma família que aprende em casa, sem escolaridade e naturalmente! Há centenas de artigos neste site para ajudar você a construir confiança como uma família que educa em casa. "Obrigado... A informação que você fornece é real e generosa - leitura fantástica". Sua honestidade é rara. A maioria dos livros não explica 'como' tão bem quanto você". Tracy Assine a revista trimestral da Beverley onde ela compartilha seus 25 anos de conhecimento e experiência como educadora doméstica. Dicas curriculares e links para recursos e artigos on-line em cada edição! $18 impresso (1 ano) $12 ezine (1 ano) A inteligência humana é baseada, em grande parte, em nossa capacidade de fazer abstrações. A linguagem é uma abstração. A matemática é uma abstração. A ciência é uma abstração. Filosofia é uma abstração. Obviamente, a capacidade de fazer e compreender abstrações é importante. Mas se você quer entender o suco de laranja, é melhor entender primeiro a laranja. Se você quer ensinar a um bebê o conceito de maternidade, você provavelmente não quer começar com a discussão sobre reprodução. Você quer começar com algo que o bebê entende e está interessado: Mamãe. Então, desenvolva a partir disso. Todos nós aprendemos desde muito cedo que coisas quentes podem nos causar dor. Mas provavelmente aprendemos que a abstração de um exemplo concreto e real. Tenho certeza de que minha esposa e eu explicamos o conceito abstrato ao nosso filho muitas vezes: "Não toque nas coisas quentes"! Mas ele o aprendeu uma noite enquanto ajudava sua mãe a cozinhar o jantar. Esta realidade é baseada na motivação . Meu filho, aos 5 anos de idade, não estava muito motivado pelo desejo de se beneficiar dos anos de experiência de seus pais. Entretanto, ele estava motivado por seu desejo de não sentir dor. O Teorema de Pitágoras é uma ferramenta incrível e poderosa. Mas se você quiser ensinar o Teorema de Pitágoras a um jovem, qual abordagem você acha que terá mais sucesso (imagine-me ilustrando estes conceitos no quadro-negro enquanto falo): ?  Aqui está um triângulo. Qual é o comprimento da hipotenusa? Você pode determinar o comprimento da hipotenusa com esta fórmula: o quadrado da hipotenusa é igual à soma dos quadrados dos outros dois lados. Aqui, vamos tentar. ?  Em um diamante de beisebol, são 90' da placa de casa até a primeira base. Também é 90' da primeira base para a segunda base, Quão longe está diretamente da segunda base para a placa de casa? Um matemático grego, Pitágoras, nos mostrou como descobrir isto há 2500 anos: o quadrado da distância da placa de origem à 2ª base é igual à soma do quadrado da distância da placa de origem à primeira mais o quadrado da distância da primeira à segunda base. Aqui, vamos tentar. Certamente, à medida que envelhecemos, nossa capacidade de associar rapidamente a abstração a um exemplo concreto que se relaciona com nossas vidas melhora. Como Educador em Casa, é sua responsabilidade avaliar a posição de seu aluno nesse continuum, e ajustar a maneira como você introduz novos conceitos de acordo. É uma arte. Mas os olhos vítreos provavelmente significam algo. E o nível de entusiasmo também diz muito a você. Como você apresenta bons exemplos concretos de uma abstração? Pense no que excita o estudante. Aqui estão meus pontos de partida típicos: esportes; dinheiro; namoro; jogos; família; eletrônica; seu futuro. Este artigo foi útil? Valeu US$ 1,00 para você? Sua doação de US$1 ajuda a manter este site funcionando e permite que Beverley Paine continue ajudando a incentivar e tranquilizar as famílias que desejam melhores resultados para seus filhos. Obrigado - sua ajuda é muito apreciada! Faça uma contribuição de presente e ajude a manter a Beverley online! Desde 1989 Beverley Paine tem promovido e apoiado firmemente a educação em casa como uma escolha educacional para as famílias australianas. Seus livros e websites têm como objetivo desmistificar a educação, deseducando gentilmente as famílias</w:t>
      </w:r>
    </w:p>
    <w:p>
      <w:r>
        <w:rPr>
          <w:b/>
          <w:color w:val="FF0000"/>
        </w:rPr>
        <w:t xml:space="preserve">id 6</w:t>
      </w:r>
    </w:p>
    <w:p>
      <w:r>
        <w:rPr>
          <w:b w:val="0"/>
        </w:rPr>
        <w:t xml:space="preserve">Segredos das pessoas mais produtivas que conheço Como a maioria das outras pessoas, eu me preocupo com a produtividade. Como não há mais horas no dia, como posso fazer mais? Isso me fez refletir sobre as pessoas verdadeiramente produtivas que conheci ou com as quais trabalhei ao longo de minha carreira. Todas elas compartilham certas características: 1. Elas têm uma vida. Longe de serem os tipos maniacamente focados, de noite ou de madrugada, inovadores verdadeiramente criativos ou solucionadores de problemas, têm uma vida rica fora do trabalho. Uma das melhores CEOs que conheci, Carol Vallone, fundadora da WebCT, treinou seu time local de softball. Ela disse que foi onde ela aperfeiçoou suas habilidades de liderança. Isso também significava que ela tinha que tirar sua mente do trabalho e pensar de maneiras diferentes. Não é de se admirar que as pesquisas acadêmicas continuem mostrando que os compromissos externos estão altamente correlacionados com as altas realizações. 2. Eles fazem pausas. É fácil pensar que você vai conseguir fazer mais se nunca parar. Mas o que fica claro da neurociência é que podemos facilmente ficar sem recursos (cansados) e podemos rapidamente ficar com a mente rígida e estreita (visão em túnel). Em outras palavras, ficamos presos. Fazendo uma pausa - apenas caminhando por um minuto - podemos reiniciar e refrescar sua mente, permitindo que você veja soluções que mais uma hora na mesa não teria revelado. É uma das razões pelas quais muitas vezes temos nossas melhores idéias voltando para casa. 3. Muitas vezes eles já trabalharam em várias indústrias diferentes. Isto significa que eles desafiam regularmente as ortodoxias porque viram estruturas e abordagens diferentes. Eles podem não tomar tanto como certo, e têm a experiência para ver o valor de reestruturar os problemas. 4. Eles têm grandes colaboradores externos. Algumas vezes esses colaboradores são formais, muitas vezes não. Mas seus quadros de sondagem não são apenas colegas ou clientes imediatos. Suas amplas redes permitem-lhes incorporar uma gama mais ampla de pensamentos, contatos e informações e trazem luz e ar para o negócio. O que todas estas características demonstram é que pessoas verdadeiramente produtivas têm uma visão periférica muito ampla e rica: compromissos externos, tempo para respirar, múltiplas perspectivas e contatos. Estas pessoas trazem muito mais à mesa do que sua tarefa ou trabalho imediato exige. Eles são produtivos porque têm recursos tão ricos a que recorrer: ciência, música, arte, literatura, teatro, design de móveis, plantas de vaso - é só citar. Há sempre muito mais para eles do que jamais se vê. O que isto significa é que o segredo da produtividade não é um novo organizador, uma peça de software ou um novo aplicativo. É ter uma vida inteira.</w:t>
      </w:r>
    </w:p>
    <w:p>
      <w:r>
        <w:rPr>
          <w:b/>
          <w:color w:val="FF0000"/>
        </w:rPr>
        <w:t xml:space="preserve">id 7</w:t>
      </w:r>
    </w:p>
    <w:p>
      <w:r>
        <w:rPr>
          <w:b w:val="0"/>
        </w:rPr>
        <w:t xml:space="preserve">A Amazon's Nine Inch Nails Store Music Photos Biography Nine Inch Nails (NIN) foi formada em 1988 e continua sendo um veículo para os talentos de Trent Reznor, seu fundador. A marca de rochas industriais de Reznor é às vezes dura, muitas vezes intransigente e é complementada por imagens pervertidas e torturadas. Profissionalmente, ele se encontra frequentemente em desacordo com a indústria do entretenimento, o que tem levado a relações tumultuadas e contínuas disputas legais. Editorial Reviews Amazon.com A maior diferença entre um álbum de estúdio e um álbum ao vivo? Intensidade. O álbum ao vivo "And All That Could Have Been", gravado durante a turnê "Nine Inch Nails' Fragility 2.0 U.S.", em 2000, proporciona esse traço em abundância. Ajuda que Trent Reznor tenha uma banda, ao invés de apenas uma bateria de teclados, para ajudá-lo a trabalhar através de 16 faixas do violento mas surpreendente vitríolo musical que o tornou uma estrela. Os músicos ao vivo, que lhe dão alguma liberdade para tocar com tempo, ajudam a dar um pontapé de "Closer" e emprestam algum peso atmosférico a uma versão lenta de "The Frail". A banda se rasga em material mais antigo com gosto; Reznor soa tão irritado tocando "Head Like a Hole" como fez em 1989. O CD fecha com "Hurt", o que pode parecer uma escolha estranha, mas de alguma forma, depois de tudo o que veio antes, é como a desencarnação de uma tragédia. Enquanto um CD só pode capturar uma parte da energia em palco do NIN, seu primeiro álbum ao vivo é uma gravação intensa, às vezes avassaladora, mais uma reivindicação da popularidade e influência contínua do NIN. --Genevieve Williams Um dos inconvenientes das apresentações ao vivo de música eletrônica - pesada é que grande parte dela simplesmente não é ao vivo - são os loops pré-gravados. "E All That Could Have Been" sofre um pouco com isso, mas a intensidade da instrumentação ao vivo (incluindo o canto de Reznor) compensa esse déficit em espadas. "O Frágil", enquanto obra-prima, foi superproduzido; em contraste, "E Tudo o Que Poderia Ter Sido" retém uma sensação crua que é gloriosa, lacerante. É particularmente bom ver como NIN tem mantido as primeiras canções vivas e vitais. "Head Like a Hole" e "Terrible Lie" (de "Pretty Hate Machine") estão totalmente atualizadas. Faça o que puder para obter a edição de luxo. O CD "Still" (uma ponta do chapéu para a Joy Division?) é um contraste surpreendente com "And All That Could Have Been". Enquanto o primeiro é um evento de massa catártico e alto, o segundo é acústico, íntimo, e funciona principalmente por meio de uma tensão em camadas. O som e a sensação de um claro amanhecer de inverno - logo após o desmoronamento de seu mundo. O CD ao vivo vai esgotá-lo. O acústico vai estourar seu coração. Normalmente não me sinto obrigado a escrever críticas NIN apenas porque já existem muitas e as minhas se perderiam no mar. Embora eu ache que todos os registros de Trent são geniais, acho que este é o que eu mais recomendo. O conjunto de 2 discos vem com uma apresentação ao vivo (não a mesma apresentação que em seu DVD "All That Could Have Been") e um lançamento "desconectado" em estúdio de alguns trabalhos anteriores, incluindo algumas músicas novas. Eu já ouvi um monte de discos NIN ao vivo que comprei ao longo dos anos em lojas independentes, então a apresentação ao vivo, embora tocada muito bem, não era nada de novo. O NIN parece tocar quase sempre a mesma linha em todos os shows, então eu realmente nunca ouço o primeiro disco. Se você nunca ouviu nenhum NIN ao vivo, então este disco 1 é uma obrigação. É legal ver como a banda apresenta ao vivo as músicas carregadas de sintetizadores altamente técnicos. Em alguns momentos, Trent pode adicionar seu próprio flare a cada música e faz com que soe muito melhor que a versão em estúdio, o que é algo que muitos músicos não conseguem fazer. Esta é realmente a única razão pela qual eu tirei uma estrela, por meu gosto pessoal. O disco 2 é o momento de brilhar aqui. A única razão para comprar isto, portanto não se contente com a versão em disco 1, mesmo que a edição limitada seja mais difícil de encontrar. Não consigo pensar em outra forma de descrever as versões acústicas da música do Trent.</w:t>
      </w:r>
    </w:p>
    <w:p>
      <w:r>
        <w:rPr>
          <w:b/>
          <w:color w:val="FF0000"/>
        </w:rPr>
        <w:t xml:space="preserve">id 8</w:t>
      </w:r>
    </w:p>
    <w:p>
      <w:r>
        <w:rPr>
          <w:b w:val="0"/>
        </w:rPr>
        <w:t xml:space="preserve">É bom saber que nem a Bretanha nem Santana recorreram à trapaça antes de se separarem, apesar de parecer que cada um estava começando a se aproximar de outra pessoa. Santana confessou ter sorrido para um colega de Lousiville na semana passada, e vimos Sam ( Chord Overstreet ) acariciando a Bretanha após a eleição do corpo estudantil na temporada 4, Episódio 3: "Makeover". Bem, agora que a Brittana não é mais um casal oficial, acontece que pelo menos um deles vai perseguir um relacionamento com alguém novo. (Uma nota para os fãs da Brittana em todos os lugares: Afaste-se desse parapeito. Vamos todos superar isto juntos!) De acordo com E! Online , "Um deles se interessará por outra pessoa". Permita-nos resumir nossos pensamentos em uma palavra: Nããããão! (E aqui pensamos que não podíamos chorar mais do que já tínhamos sobre a divisão da Brittana). Se há algum conforto a tirar desta notícia - e realmente não há muito conforto nesta notícia - é que não parece que isto realmente levará a um relacionamento completo. De acordo com E! Online, é improvável que "o novo 'relacionamento' se mantenha". Então, novamente, não sabemos se eles têm confirmação de que será de curta duração, ou se eles estão apenas adivinhando. Portanto, a única pergunta que resta é quem será essa nova pessoa. Se é da Brittany que estamos falando, então talvez ela e Sam continuarão a se unir. Quanto a com quem Santana poderá começar as coisas, estamos meio sem pistas, a menos que o fã de Virginia Woolf do episódio da semana passada apareça novamente no programa. A propósito, uma nota para Virginia Woolf: Você é uma droga. (Pedimos desculpas por isso, Virginia, mas você é culpado por associação.) Lembra-se de uma semana atrás quando Brittana ainda era um casal e tudo estava certo com o mundo? Eram tempos mais simples, não eram?</w:t>
      </w:r>
    </w:p>
    <w:p>
      <w:r>
        <w:rPr>
          <w:b/>
          <w:color w:val="FF0000"/>
        </w:rPr>
        <w:t xml:space="preserve">id 9</w:t>
      </w:r>
    </w:p>
    <w:p>
      <w:r>
        <w:rPr>
          <w:b w:val="0"/>
        </w:rPr>
        <w:t xml:space="preserve">Cookies no website da comunidade element14 Utilizamos cookies para garantir que lhe proporcionemos a melhor experiência em nosso website. Se você continuar a usar o site sem alterar suas configurações, assumiremos que você ficará feliz em receber todos os cookies no site. Você pode saber mais sobre cookies e como gerenciar suas configurações de cookies a qualquer momento, clicando aqui . Continuar Minhas Listas: Você precisa estar logado para visualizar o conteúdo de Minhas Listas. Por favor, Login ou Registrar . Discutimos a dicotomia hacker que coloca os governos contra eles e as empresas para pedir sua ajuda. O papel do próprio governo dos EUA também está em debate, pois ele usa suas próprias criações para provar suas capacidades cibernéticas. Os governos querem provar que possuem tecnologia para se defenderem, exibindo seus próprios ataques cibernéticos. Isto significa que os governos jogam de ambos os lados da cerca, defesa cibernética, bem como ataque. Recentemente, mais relatórios lançaram luz sobre a extensão destes esforços de ataque, enquanto outros buscam respostas às preocupações de segurança com sistemas operacionais inteiramente novos. Esta falta de confiança entre as nações tem levado ao ceticismo sobre software e hardware comercializados internacionalmente. O New York Times relatou que, no início da administração Obama, o presidente ordenou ataques cibernéticos para impedir o equipamento de enriquecimento de urânio do Irã. Estes ataques foram alegadamente realizados com a ajuda de Israel e usaram um sofisticado programa malware que acabou ficando conhecido como Stuxnet. Aproximadamente 1.000 das 5.000 centrifugadoras do Irã, em sua fábrica de Natanz, foram comprometidas por este software que havia começado a ser desenvolvido sob Bush. Os Estados Unidos aumentaram seu volume de tropas no departamento de combate à guerra cibernética para um nível sem precedentes. (Via The San Francisco Sentinel e Gillaspy Solutions respectivamente) Um vírus ainda mais intrusivo, identificado como Flame, também foi lançado como um ataque cibernético contra o Irã. Mais de 30.000 máquinas, pertencentes ao gigante petrolífero Saudi Aramco, foram despenhadas por um ataque cibernético que alguns especulam ser uma retaliação iraniana ao ataque do Stuxnet. Este malware visou os computadores das autoridades iranianas com a intenção de coletar informações, tornando indiscutivelmente mais perigoso que o Stuxnet. Enquanto os EUA e Israel se recusam a comentar sobre quem é o responsável pelo Flame, muitos dedos apontam diretamente para os dois aliados. A República da Geórgia, devido a sua localização geográfica estratégica, não é estranha à ação militar estrangeira dentro de suas fronteiras. Mas este ano, eles tiveram o gosto de uma suposta arma cibernética russa, conhecida como Gerbot, que se infiltrou nos computadores do governo, através de links em sites relacionados a notícias, para tentar extrair informações de segurança entre a Geórgia e os EUA e poderia até mesmo gravar áudio e vídeo de máquinas infectadas. A desconfiança através das fronteiras nacionais está pressionando governos como os EUA a divulgar informações sobre ataques a fim de provar suas capacidades e dissuadir outros de atacar. Alguns acreditam que este tipo de ação está alimentando algo semelhante à corrida armamentista ocorrida em meados do século XIX; desta vez, no reino cibernético. O coração do controle está completamente aberto ao ataque. Controladores lógicos programáveis (PLCs) são usados para controlar todo tipo de hardware importante. Todos os tipos de motores em bombas, compressores, ventiladores, geradores, etc., além de relés, disjuntores e outros equipamentos industriais são operados usando CLPs. Um ataque a esse maquinário vulnerável pode ser devastador para qualquer nação. Governos e indivíduos estão exigindo que as empresas sejam cautelosas com as transações comerciais internacionais. Não como qualquer estratégia econômica, mas para evitar hardware corrompido que poderia incluir backdoors construídos (via Simon Letch) A China está sem dúvida envolvida neste tipo de guerra cibernética, mas como seu governo está acostumado, estes esforços são mantidos em segredo. Na verdade, a maior parte das informações sobre as armas cibernéticas chinesas é tornada pública por fontes americanas, o que distorce sua validade. A Intel tem mantido toda sua produção nos EUA apesar de todos os outros fabricantes de chips americanos terem se mudado para a China. O governo australiano recusou-se a fazer negócios com o fabricante chinês Huawei por causa da especulação sobre hardware e software corruptos. O Comitê de Inteligência dos EUA aconselhou os consumidores e empresas americanas a não comprarem roteadores feitos de fabricantes chineses. Da mesma forma, alguns especialistas especulam que as empresas estrangeiras começarão a evitar negócios com a Microsoft, Cisco e Intel por causa de receios semelhantes. No mundo cibernético, a ofensa não é a melhor defesa. Enquanto alguns estão optando por fabricantes locais e aliados, o desenvolvedor russo de antivírus Kaspersky, está trabalhando para desenvolver um sistema operacional especializado dedicado a executar o controle de supervisão e aquisição de dados (</w:t>
      </w:r>
    </w:p>
    <w:p>
      <w:r>
        <w:rPr>
          <w:b/>
          <w:color w:val="FF0000"/>
        </w:rPr>
        <w:t xml:space="preserve">id 10</w:t>
      </w:r>
    </w:p>
    <w:p>
      <w:r>
        <w:rPr>
          <w:b w:val="0"/>
        </w:rPr>
        <w:t xml:space="preserve">Na Londres do pós-guerra, a atriz Sylvia Bollusk desenvolve um crescimento alarmante em seu sovaco. O crescimento é da Anthea. Enquanto Sylvia está no shopping, na chuva torrencial, assistindo à procissão de coroação, Anthea fala pela primeira vez. É a história de Sylvia Bollusk, uma mulher ao mesmo tempo ordinária e extraordinária, e sua luta pela sobrevivência. Ela é uma atriz fracassada, tentando sobreviver na austeridade do pós-guerra na Grã-Bretanha por todos os meios possíveis. A maioria de sua família e seus quatro maridos anteriores foram aniquilados em circunstâncias trágicas. Então ela conhece Dickie, o alegre vendedor de próteses de membros, que ela conhece, em seu coração, é o único. Mas o final feliz que ela almeja é comprometido quando ela sucumbe à terrível condição hereditária Síndrome de Latent Twin, e a Anthea se desenvolve. O clímax é um redemoinho sem fôlego, tocado à música tonta de um hurdy-gurdy. A rivalidade entre irmãos em seu ponto mais extremo, apenas uma das irmãs sobreviverá à cirurgia para separá-las. Qual delas será? Obtenha sua cópia assinada hoje por 7,99 no Reino Unido ou 14,99 para pedidos internacionais.</w:t>
      </w:r>
    </w:p>
    <w:p>
      <w:r>
        <w:rPr>
          <w:b/>
          <w:color w:val="FF0000"/>
        </w:rPr>
        <w:t xml:space="preserve">id 11</w:t>
      </w:r>
    </w:p>
    <w:p>
      <w:r>
        <w:rPr>
          <w:b w:val="0"/>
        </w:rPr>
        <w:t xml:space="preserve">Daniel Phillip Deneel Apollo Valerio nasceu em 21 de abril de 1988. Seus pais eram Michael Valerio e Cheryle Butcher, da Austrália. Ele foi o 4º filho de Cheryle e era um lindo garotinho. Sim, eu disse que "era". Daniel não teve realmente uma chance na vida depois que seus pais se separaram em outubro de 1989. Cheryle Butcher conseguiu a custódia de Daniel e seu filho mais velho, Benjamin. Ambos os meninos teriam ficado muito melhor com seu pai, eu acho, porque a mãe deles começou a procurar por um novo pai para eles. Paul Aiton e Cheryle Butcher logo se mudaram juntos para que todos eles pudessem brincar de família feliz. Infelizmente, no entanto, Paul Aiton não gostava das crianças. Paul Aiton, especialmente, não gostava do pequeno Daniel. Uma noite, quando Paul Aiton voltou do trabalho, ele encontrou uma lista que Cheryle havia escrito, presa à geladeira. Era uma lista dos delitos de seus filhos. Agora eu não sei por que Cheryle Butcher fez a lista e a postou para que seu namorado pudesse vê-la, mas Paul Aiton obviamente a tomou como um sinal de que ela queria que ele disciplinasse seus filhos. E assim Paul Aiton os disciplinou de sua própria maneira especial. Ele entrou no quarto de Daniel, pegou o bebê dormindo junto às calças e ao cabelo e o deixou cair de cara no chão. Pessoalmente, se alguém fizesse algo remotamente assim ao meu bebê, eu seria acusado de enterrar um machado no crânio do bastardo, ou algo semelhante. A maioria das mães estaria telefonando para a polícia para levar o traseiro do bastardo abusivo para a prisão, mas não para o açougueiro Cheryle. Cheryle Butcher não parecia se importar com a "disciplina" aplicada pelo seu namorado pau de carne. Na verdade, ela fez vista grossa a tudo isso. Paul Aiton nem mesmo manteve em segredo que estava espancando os garotos. Ele se gabou para seu colega de trabalho Rink de Vries que "conseguiu que meu filho fizesse uma estrela ontem à noite". Ele explicou que tinha ordenado ao pequeno Daniel que ficasse de braços e pernas separados, como uma estrela, e depois o chutou entre as pernas. Paul Aiton disse a seus amigos que não só havia chutado o menino, como o jogou contra a parede, empurrou seu rosto para dentro de seu próprio cocô e bateu no pênis de Daniel com uma colher de pau. Era o material que o batedor de crianças do POS se sentia confortável o suficiente para se vangloriar. O que ele não disse a seus amigos? E através de tudo isso Cheryle Butcher não o impediu, não tentou salvar seus filhos, não tentou conseguir ajuda. O que Cheryle Butcher fez, em 8 de junho de 1990, foi levar o pequeno Daniel para ver o GP Dr. Young que não pôde deixar de notar uma contusão extensa na criança de 2 anos. Ele pediu exames, mas a mãe que os tinha nunca os fez. Tenha em mente que na época não havia nenhuma lei obrigatória que exigia que os profissionais denunciassem abusos. O Dr. Young não relatou o abuso. O pequeno Daniel não estava indo muito bem. Cheryle Butcher o levou a outro médico em 23 de julho de 1990 e mais uma vez foi notado seu extenso machucado na cabeça. Mais uma vez, nada foi feito, nem pelo médico nem pela mãe. Pouco depois disso, Daniel foi a outro médico de clínica geral que perguntou sobre todos os ferimentos. Cheryle Butcher NÃO disse a verdade na época. Em vez disso, ela disse ao médico que o pequeno Daniel estava passando por um "período de seis semanas de desajeitação" e que seu outro filho Benjamin brincava com ele. Desta vez, o médico ficou suficientemente alarmado com a condição do menino que ele mandou Daniel para o Hospital Frankston. O Dr. Edward Lowther era o pediatra que atendia e ele manteve Daniel por 5 dias de observação e testes. Daniel se saiu muito bem no hospital. Ele estava feliz, comia bem e queria carinhos de qualquer pessoa e de todos. Esses, aparentemente, não são bons sinais. "O comportamento da criança no hospital era o tipo de comportamento que se vê em uma criança negligenciada. Normalmente uma criança internada no hospital é temerosa e assustada", relatou o Dr. Lowther. "As crianças que são negligenciadas são muitas vezes felizes porque estão recebendo mais atenção do que em casa". Então aí está, um pediatra - um especialista - notando sinais óbvios de negligência. E o que aconteceu? Daniel foi enviado para casa. Inacreditável! Uma semana depois, apenas uma semana depois, Daniel estava doente, magro e machucado. Ele também estava sofrendo de 2</w:t>
      </w:r>
    </w:p>
    <w:p>
      <w:r>
        <w:rPr>
          <w:b/>
          <w:color w:val="FF0000"/>
        </w:rPr>
        <w:t xml:space="preserve">id 12</w:t>
      </w:r>
    </w:p>
    <w:p>
      <w:r>
        <w:rPr>
          <w:b w:val="0"/>
        </w:rPr>
        <w:t xml:space="preserve">Pessoas O mundo transformador do cabelo e da maquiagem toca todas as nossas vidas de inúmeras maneiras. Desde as sirenes de beleza que vemos na publicidade, até os ícones do palco e da tela, a maneira como modelamos nossas próprias personas é construída através do desejo, da paixão e de muita experimentação. Deixe-me apresentar-lhe os ingredientes-chave na jornada de toda a vida do estilista Kiwi Stefan Knight. Jogando como uma balada de poder dos anos 80, Stefan era um garoto da cidade pequena que foi muito impactado pelas imagens daquela década, quando elas se derramavam das grandes cidades do mundo para seu impressionável aventureirismo. "Era a época dos Novos Românticos e todos estavam usando maquiagem. Mesmo os homens heterossexuais da pop usavam tanta maquiagem quanto suas belas supermodelos de namoradas", diz Stefan de sua inspiração juvenil. "Eu adorava me vestir para chocar as pessoas". Usar maquiagem e fazer penteados malucos em meus amigos e em mim mesmo fazia parte disso. Apanhávamos o ônibus para Auckland e passeávamos por Vulcan Lane e K'Road quando eles ainda eram as partes mais arrojadas e modernas da cidade". Transformar sua jovem paixão pela profissão tomou um caminho diferente do de muitos de seus colegas criativos que seguiram direto para a escola na Universidade de Auckland, Elam. Stefan começou a sujar as mãos no trabalho como aprendiz e quando finalmente deu uma volta na universidade, percebeu que não era para ele, mas sim para sua amiga Denise Kum, que fazia maquiagem para grandes comerciais de TV em Auckland. "Era antes dos dias do incrível acesso que temos a produtos e cosméticos agora, então costumávamos fazer nossas próprias fundações e cores de lábios a partir do que podíamos encontrar em nossos escassos orçamentos. Colávamos coisas loucas nos rostos das pessoas e deixávamos nossa criatividade ficar selvagem". Era uma época realmente divertida e inspiradora". Precisando expandir seus horizontes, Stefan deu o salto para Londres por 13 anos, fazendo um trabalho que gratificava as páginas das revistas i-D , POP e Vogue onde ele acredita que ter pouco treinamento formal lhe deu uma vantagem única. "Eu não estava vinculado às regras que são ensinadas nas escolas, então eu experimentaria usar os produtos de uma maneira diferente e empurrar os limites onde eu pudesse". A maioria dos melhores maquiadores que trabalham na moda seguem estes mesmos princípios e muitas vezes os efeitos mais bonitos que você pode obter são de mexer com as regras". Tendo sempre se inspirado no épico clube infantil de Londres e Nova York -- Leigh Bowery, Princess Julia, Tasty Tim, Boy George -- a vida de Stefan foi transformada por apresentações a estes e outros recém-chegados à moda no cenário londrino como oportunidades para parcerias ecléticas floresceram. "Eu fazia maquiagem para suas sessões fotográficas e eles me deixavam entrar em seus clubes e muitas vezes colaborávamos juntos, fazendo apresentações e rindo. Estes eram tempos loucos, criativos, com tantos artistas inspiradores e talentosos que começavam e empurravam fronteiras. Todos nós compartilhávamos idéias sobre como subverter a aparência das pessoas, brincando com androginia e maquiagem extrema. "Uma noite passei cinco horas colando minúsculos cristais coloridos no rosto de uma amiga e me dirigi para um show que ela estava fazendo em um clube. Apontamos então cerca de 10 lasers portáteis para ela enquanto ela estava no palco e explodimos totalmente a mente das pessoas. Esse tipo de coisa é definitivamente uma maquiagem extrema e quando funciona é fantástico". Claro que com contas a pagar, Stefan manteve seu comércio também, o que o levou a todos os continentes do mundo, mesmo nos ambientes mais dramáticos e desafiadores. "Uma vez no safári no Quênia eu estava fazendo um retoque e me concentrando quando o ranger que cuidava de nós me empurrou de volta para o Land Rover porque havia um rinoceronte prestes a nos cobrar". Nesses momentos duros e difíceis, o núcleo de sua arte era freqüentemente permitido brilhar da maneira mais surpreendente. "Na Jamaica, minhas malas se perderam durante os três primeiros dias de filmagem e tive que ir a uma farmácia em Kingston para encontrar algo que eu pudesse usar para compor os dois modelos de pele pálida que estávamos filmando. Tive que voltar minhas raízes de fazer minha própria maquiagem a partir do que pude encontrar". Acabamos fazendo algumas fotos submarinas e meus produtos feitos à mão eram totalmente à prova d'água e ficavam o dia todo (coma seu coração Maybelline!)". Depois de uma longa e excitante ausência da Nova Zelândia, a atração veio para voltar para casa. "Eu não tinha certeza se eu seria capaz de</w:t>
      </w:r>
    </w:p>
    <w:p>
      <w:r>
        <w:rPr>
          <w:b/>
          <w:color w:val="FF0000"/>
        </w:rPr>
        <w:t xml:space="preserve">id 13</w:t>
      </w:r>
    </w:p>
    <w:p>
      <w:r>
        <w:rPr>
          <w:b w:val="0"/>
        </w:rPr>
        <w:t xml:space="preserve">Ao redor do mundo em 80 Pratos por David Loftus David Loftus é um dos principais fotógrafos de alimentos do mundo: na estrada, 350 dias do ano, câmera na mão, fotografando os melhores chefs e seus maravilhosos pratos de Battersea a Nova York e às Bahamas. Agora, em Around the World em 80 Pratos, ele compartilha a mais deliciosa cozinha que encontrou em suas viagens: apresentada por seu amigo íntimo Jamie Oliver, oitenta receitas dos chefs favoritos do mundo, muitos dos quais compartilharam as aventuras de David. Ao redor do mundo em 80 Pratos apresenta receitas de água na boca de chefs internacionais e escritores de cozinha, incluindo Jamie Oliver, Nigella Lawson, Gennaro Contaldo, Heston Blumenthal e Atul Kochhar. Ele segue os passos de Phileas Fogg e seu famoso Grand Tour, levando na Europa, Oriente Médio, Ásia e América, para criar um tesouro-trove de guloseimas dos quatro cantos do mundo. Com uma compilação amorosa e belamente fotografada, rica com as histórias por trás das receitas capturadas nestas páginas, esta é uma antologia de sonho tanto para cozinheiros comprometidos quanto para amadores. Se você adora comida e viagens, e tem um apetite de vida caloroso, aqueça o forno, escolha um destino e prepare-se para partir em sua própria viagem culinária. Ele é o melhor amigo de Jamie, tem Heston e Gordon em marcação rápida... então é de se admirar que o aclamado fotógrafo de comida tenha acabado de escrever seu primeiro livro de receitas? Grazia '[A] adorável novo livro... Loftus escreveu um fascinante relato de viagem apimentado com histórias sobre seu trabalho e apresentando 80 receitas - uma para cada dia da odisséia de Fogg - muitas delas contribuídas pelo chamado estelar dos chefs com quem ele trabalhou...''. Irish Times Weekend Magazine 'As histórias e imagens de algumas das receitas mais inspiradoras e deliciosas que o fotógrafo encontrou da Europa para o Oriente Médio'. The Times Comment on Around the World in 80 Dishes de David Loftus Você também pode gostar... O livro de receitas definitivo da cozinha marroquina, irresistivelmente embalada com comida italiana, colonizou o mundo. O autor nos mostra como e por quê em mais de 100 deliciosos pratos - desde massas de cordas telefônicas com pesto siciliano até a Meatzza sem crosta, do cuscuz sardo ao cozido veneziano, do penne ao papardelle, do ragu ao risoto, da torta de maçã italiana e dos sorvetes sem forno aos beijos de panna cotta e sambuca. Não faz muito tempo, a comida italiana era considerada como a papa de um homem pobre - pouco mais que pizza, macarrão com molho e vinhos tintos em uma caixa. Aqui, John Mariani mostra como os imigrantes italianos na América criaram, através da perseverança e pura necessidade, uma cultura alimentar italo-americana, e como ela se tornou uma obsessão global. Como muitas das grandes culturas alimentares, a culinária sarda nasce da necessidade. Como um povo pobre, os sardinianos sempre forjaram ingredientes nas montanhas e florestas: funcho, espargos, chicória e urtiga; castanhas, bagas e mel. Coelho, aves de caça e javalis ainda são caçados de forma tradicional e honrada pelo tempo. Livros do Autor David Loftus Refresque sua mente, corpo e alma em apenas meia hora. Inclui receitas de peixe com especiarias e sabores da Índia. Este livro apresenta a tomada do autor sobre o peixe batido com ervilhas almiscaradas que ele preparou para o "Grande Menu Britânico". Ele apresenta fotografias de David Loftus. Focalizando seus produtos favoritos - as melhores frutas e vegetais, frutos do mar frescos e seus cortes de carne e aves, o autor mostra como escolher, preparar e cozinhar cada um deles para um sabor ideal. Ele oferece receitas tais como: Aourgette recheada com flores de caranguejo fresco, Ceviche de linguado de limão, Lombo de porco assado com molho de sidra, e muito mais. Críticas de livros - Ao redor do mundo em 80 Pratos por David Loftus Você leu este livro? Gostaríamos de saber o que você pensa sobre ele - escreva uma resenha e você ganhará dólares de lealdade do Boomerang Bucks! Goodreads - Around the World in 80 Dishes by David Loftus Biografia do Autor - David Loftus David Loftus é um dos fotógrafos mais talentosos e respeitados do mundo. Ele já ganhou inúmeros prêmios, e</w:t>
      </w:r>
    </w:p>
    <w:p>
      <w:r>
        <w:rPr>
          <w:b/>
          <w:color w:val="FF0000"/>
        </w:rPr>
        <w:t xml:space="preserve">id 14</w:t>
      </w:r>
    </w:p>
    <w:p>
      <w:r>
        <w:rPr>
          <w:b w:val="0"/>
        </w:rPr>
        <w:t xml:space="preserve">"E tudo o que fizerdes por palavras ou obras, fazei tudo em nome do Senhor Jesus, dando graças a Deus Pai através Dele". (Col. 3:17) O acima é sem dúvida um dos versículos mais mal-entendidos e negligenciados em todas as escrituras. Colocando-o em seu contexto, Paulo está escrevendo para a igreja Colossiana sobre a manutenção de relacionamentos adequados. Na primeira parte do terceiro capítulo, ele instrui a igreja sobre as coisas que eles devem manter fora de suas vidas - coisas que destroem os relacionamentos. Depois, começando no versículo 12, ele escreve sobre as coisas que eles devem colocar em suas vidas - coisas que contribuem para relacionamentos pacíficos e felizes. Depois de dizer à igreja para colocar coisas como misericórdia e bondade e humildade e perdão e amor, Paulo lhes diz para ensinar e admoestar uns aos outros com salmos, hinos e canções espirituais. Ele então os lembra no versículo 17 que tudo o que dizem e fazem deve ser feito em nome do Senhor Jesus. No restante do capítulo, e no capítulo quatro, Paulo retoma relacionamentos específicos - maridos e esposas, filhos e pais, servos e senhores, cristãos e descrentes - dizendo à igreja o que Deus espera que eles digam e/ou façam nesses relacionamentos. Deus tem um caminho para nós em cada relacionamento. Nunca somos deixados na escuridão sobre como devemos nos comportar no jogo ou no trabalho, no lar ou na igreja. Paulo nos lembra que nunca somos livres para compor nossas próprias regras para qualquer relacionamento; o que quer que façamos, em palavra ou ação, deve ser feito em nome do Senhor Jesus. Dizer e fazer "em nome do Senhor Jesus" é dizer e fazer o que Jesus nosso Senhor nos instruiu a dizer e fazer. R. C. H. Lenski escreve: "Isso significa que absolutamente tudo... deve ser feito à luz da revelação de nosso Senhor e harmonizar-se com essa revelação. Ela sempre revela Jesus como nosso Salvador-Senhor a quem pertencemos absoluta e totalmente". (A Interpretação das Epístolas de São Paulo, Colossenses - Filemon, 179) Paulo não estava ordenando que os Colossenses dissessem o nome de Jesus antes de tudo o que disseram ou fizeram, ele estava ordenando que eles tivessem a autoridade de Jesus para tudo o que disseram ou fizeram. O que isso significa no contexto de Colossenses 3-4? Significa que fornicação e cobiça e linguagem imunda e mentira são sempre erradas em todas as circunstâncias (3:5,8,9). Significa que os cristãos não podem fazer nada além de perdoar uns aos outros quando o perdão é pedido (3:13). Significa que os cristãos devem ensinar e admoestar uns aos outros na música apenas cantando salmos, hinos e cânticos espirituais uns aos outros (3:16). (Nota: o versículo 16 está de acordo com todas as outras escrituras que se relacionam com a música espiritual no Novo Testamento. A adoração com música instrumental não se harmoniza com a revelação de nosso Senhor). Além disso, significa que as esposas devem sempre se submeter a seus maridos, e os maridos devem sempre demonstrar amor por suas esposas em tudo o que elas dizem ou fazem (3:18-19). Significa que os filhos devem obedecer aos pais em todas as coisas, e os pais nunca devem dizer ou fazer coisas que provoquem seus filhos (3:20-21). Significa que os servos (para nós, empregados) devem obedecer a seus senhores em todas as coisas, e os senhores (empregadores) devem ser sempre justos e justos com seus servos (3:22-4:1). Significa que os cristãos nunca devem fazer nada imprudente ou dizer nada indelicado aos incrédulos (4:5-6). Dizer ou fazer algo além do que o apóstolo inspirado Paulo instrui em todas essas relações é dizer e fazer fora do nome do Senhor Jesus. O apóstolo João escreveu que tal transgressão da doutrina (revelação) de Cristo significaria que o transgressor "não tem Deus" (2 João 9). Estar fora do nome do Senhor é uma condição de condenação. Mas será que Colossenses 3:17 está limitado apenas ao que Paulo escreveu sobre relacionamentos nos capítulos 3 e 4? Certamente que não. Certamente entendemos que é um princípio geral verdadeiro da totalidade da doutrina de Cristo no Novo Testamento. Já vimos o princípio ensinado por João em 2 João 9. Veja-o ensinado por Jesus em João 14:15 - "Se me amais, guardai os Meus mandamentos". Veja-o novamente em João 15:10 - "Se guardardes os Meus mandamentos, permanecereis no Meu amor". E novamente em 2 Coríntios 10:5 - "Levando todo pensamento ao cativeiro à obediência de Cristo". Há</w:t>
      </w:r>
    </w:p>
    <w:p>
      <w:r>
        <w:rPr>
          <w:b/>
          <w:color w:val="FF0000"/>
        </w:rPr>
        <w:t xml:space="preserve">id 15</w:t>
      </w:r>
    </w:p>
    <w:p>
      <w:r>
        <w:rPr>
          <w:b w:val="0"/>
        </w:rPr>
        <w:t xml:space="preserve">Você pode ter tudo certo, ou pode tê-lo agora. Mas você não pode tê-lo agora mesmo. Main menu&lt;h&gt; Use Makefiles para mais do que manusear código fonte O TechMail desta semana é Use Makefiles para mais do que manusear código fonte, que dá uma rápida olhada em como você pode usar make para mais do que apenas manusear código fonte. O exemplo fornecido usa fazer para atualizar sites remotos (que está moderadamente relacionado ao código fonte, eu acho), mas mostra como você pode gerenciar scripts ou comandos individuais de forma que você possa fazer coisas como "fazer atualização" ou "fazer remoto" ou qualquer outra coisa que você possa querer. O objetivo da dica era mostrar que make e Makefiles são úteis além de apenas "make &amp;&amp; make install" quando se trata de código fonte.</w:t>
      </w:r>
    </w:p>
    <w:p>
      <w:r>
        <w:rPr>
          <w:b/>
          <w:color w:val="FF0000"/>
        </w:rPr>
        <w:t xml:space="preserve">id 16</w:t>
      </w:r>
    </w:p>
    <w:p>
      <w:r>
        <w:rPr>
          <w:b w:val="0"/>
        </w:rPr>
        <w:t xml:space="preserve">As lembranças mais importantes de nossa vida O que a campanha de 2012 fez ao humor na Internet. B arack Obama foi chamado de ?o primeiro presidente meme? e certamente esta foi uma eleição repleta de meme. Mas para toda a análise sobre se reduzir os eventos da campanha ao humor viral online é bom ou ruim para a democracia (consenso: ruim), menos tem sido dito sobre o que a política está fazendo a um dispositivo cômico uma vez não-corrompido. Scott Brown, crítico de teatro da New York Magazine e compositor ocasional de músicas engraçadas, aborda essa questão com Dan Amira, do Daily Intel, Amanda Dobbins, do Vulture, e Maureen O'Connor, do Cut. Scott Brown: Quando Obama proferiu seus "cavalos e baionetas" no terceiro debate, todos nós pré-visualizamos a nevasca de memes que iria desencadear... sentimos que a torrente. Será que o sloganeering presidencial e as gafes de campanha infectaram fatalmente o grande meme de campo livre americano? Alguma dessas porcarias já nem tem graça? Amanda Dobbins: Claro, as memes ainda podem ser engraçadas. Em poucos minutos após o comentário "cavalos e baionetas", eu vi várias piadas sobre uma "baioneta_de_cavalo". no Twitter, e eu ri ? embora essas fossem reconhecidamente meta-jokes sobre a inclinação coletiva da Internet para transformar cada gracejo de debate em um relato de paródia. Talvez seja apenas a maneira como nos lembramos agora?a única nota, quem pode - conseguir - a primeira comédia?que se tornou exaustiva. Dan Amira: As memes genuinamente engraçadas estão ficando cada vez mais difíceis de serem encontradas sob a avalanche de esforços de baixa qualidade. A maioria das contas do Tumblrs e da paródia Twitter que apareceram instantaneamente na noite do debate não oferecem nada que se aproxime de uma tomada inteligente e consistente. Uma lista correndo de fotos, GIFs e vídeos de alguma forma relacionados a cavalos e/ou baionetas não é exatamente o ouro da comédia. A.D.: Eu também argumentaria que nossos padrões são mais altos nesta eleição. Lembra-se do remix de Howard Dean yelping em Iowa? Um pouco inexpugnável agora, mas era tudo o que tínhamos em 2004. Agora sabemos que é possível, mesmo fácil, sintonizar automaticamente os discursos de Obama para que ele cante "Call Me Maybe", e esperamos mais sofisticação do que sempre foi uma fórmula bastante básica de comédia. S.B.: Chegamos aonde dependemos epistemologicamente das memes. E eu diria que dependemos demais da comédia-plebiscite para nos dizer de quem são as idéias que estão ganhando. Basicamente, neste ponto, é apenas insta-polling. Maureen O'Connor: Eu me pergunto se a eficiência é o que nos irrita. Entre o primeiro debate e o último, até mesmo, acho que o insta-meme-ing acelerou. A.D.: Um meme não é na verdade um meme sem aquele senso comum de sucesso... que uma comunidade de pessoas continuava açoitando uma piada até acabar no Today show ou o que quer que seja. Se um meme salta esse passo do meio, não há senso de propriedade. D.A.: As campanhas presidenciais passaram uma quantidade desordenada de tempo tentando fazer as memes ?acontecerem? ou mantê-las vivas uma vez que elas acontecem. Quase uma semana inteira após o comentário de Romney, John Kerry disse à CNN que foi escolhido como o parceiro de debate do presidente Obama entre os ?fichários cheios de senadores? Mas a culpa não é da Internet. Os membros continuam a servir a um propósito. M.O.: De acordo. Embora provavelmente eu vá dar pelo menos um ?fichário cheio de mulheres???figurantes no rosto neste Halloween, minha raiva vem da exposição repetida, não porque eu realmente acho que os memes danificam qualquer coisa. Se é preciso uma barragem de piadas para fazer com que as pessoas Google ?se sequestre? para ver o que significa (não dizendo que eu fiz isso, mas para que conste, a Internet poderia usar alguns explicadores melhores sobre esse tópico), no geral, isso é uma coisa boa.</w:t>
      </w:r>
    </w:p>
    <w:p>
      <w:r>
        <w:rPr>
          <w:b/>
          <w:color w:val="FF0000"/>
        </w:rPr>
        <w:t xml:space="preserve">id 17</w:t>
      </w:r>
    </w:p>
    <w:p>
      <w:r>
        <w:rPr>
          <w:b w:val="0"/>
        </w:rPr>
        <w:t xml:space="preserve">Newsletters Through Sickness and Health A wife's account of her husband's mood disorder Verne Smithman, 76, of Langley é a prova de que a depressão pode atingir qualquer sexo e qualquer idade. No início dos anos 90, Verne e sua esposa de 52 anos, Kay, passaram por uma cadeia de eventos que mudariam a vida e preparariam o cenário para a depressão subseqüente de Verne. Primeiro, ele se aposentou, embora com relutância, porque gostava de seu trabalho. O casal também se mudou de Burnaby para Langley, também uma decisão algo relutante da parte de Verne, embora ele parecesse se ajustar bem à mudança, permanecendo ativo na vida comunitária. Então, em 1991, Verne sofreu um ataque cardíaco. "Ele teve um bypass triplo e uma troca de válvula", diz Kay. "Ele estava muito, muito doente e acabou na ala psiquiátrica por causa disso". Seus nervos estavam tão ruins. Ele estava em casa aqui - ele tinha estado muito tempo no hospital - mas não conseguia dormir. Ele estava tão fraco que eu tinha que levá-lo para a cama e cobri-lo e antes que eu pudesse me sentar, ele estaria de novo de pé. Isto continuava e continuava e continuava. Então um psiquiatra veio da saúde mental e eu fiquei tão feliz quando ele o colocou de volta no hospital porque eu simplesmente não conseguia mais lidar com isso". Após a estadia no hospital, diz Kay, a depressão se instalou. Ao consultar a revista de crônica daqueles anos, ela observa que antes da depressão, Verne entretinha, falava e ria e tinha prazer em pequenas coisas. Uma vez que a depressão se instalou, ele perdeu o interesse em tudo, inclusive em seus dois amores: música e leitura. Sua perda de apetite o fez cair de 170 libras para um magro 148. Ele não podia tomar decisões e tinha muitos sintomas ansiosos como se preocupar o tempo todo com nada - mesmo dormindo para evitar preocupações - e se sentir trêmulo. Ele também não queria sair em companhia ou conversar com as pessoas; mesmo com um visitante, ele não queria participar da conversa como antes. Os Smithmans foram ver o médico de família. "Eu estava dizendo ao médico como ele era e ele disse para ir à saúde mental", diz Kay. "Foi lá que Verne foi testado e ele estava bem fora dos padrões". Ela percebe, é claro, que as coisas seriam muito diferentes agora se Verne tivesse se recusado a ver seu médico. "O principal é que os homens não querem falar sobre isso e as mulheres geralmente estão bastante dispostas a fazê-lo. Mas eu acho que são os homens em geral sobre muitas coisas. Tive tanta sorte que ele percebeu seus problemas e quis ajuda. Ele acha que o pessoal da saúde mental e o Langley Seniors Centre realmente salvaram sua vida". Logo se descobriria que Verne não estava passando por uma depressão unipolar, mas por um distúrbio bipolar (maníaco-depressão). "Quando ele era maníaco, isso era muito mais difícil de lidar", diz Kay. "Detesto vê-lo deprimido; eu não gostaria disso". Mas a fase maníaca, eu achei muito difícil". Quais eram os principais sintomas maníacos de Verne? Eles incluíam a euforia característica e os pensamentos de corrida. "Ele tinha pensamentos rodopiando em sua cabeça o tempo todo para que ele fizesse anotações", lembra Kay. "Estaríamos fora em companhia e ele estaria sentado fazendo anotações". Além disso, ele se voltava contra mim. Ele pensava que eu o estava impedindo de fazer todas essas coisas maravilhosas que ele queria fazer". As compras eram outra pista de que Verne estava passando por uma mania. "Oh, ele era um bom comprador", diz Kay. "No início, as compras só me preocupavam porque não tínhamos tanto dinheiro. Mas ele era um comprador da Value Village, de modo que se descobriu que não era muito em dólares e centavos. Mas recolhemos muitas porcarias e fotos por aí", ela ri. Controlar a desordem bipolar tem sido um processo constante, embora gradual. Kay diz que é difícil calcular há quanto tempo a ascensão tem sido porque Verne ainda tem remendos difíceis, mas nos últimos dois anos, ele tem se saído bem. O apoio social e a recreação têm sido particularmente úteis para ele. "Ele começou a andar de bicicleta e isso lhe fez um mundo de bem - física e mentalmente", diz ela. "Ele está realmente ansioso para sair em sua bicicleta e vai percorrer um longo caminho. É nivelado aqui e há um caminho em que ele pode andar e ele</w:t>
      </w:r>
    </w:p>
    <w:p>
      <w:r>
        <w:rPr>
          <w:b/>
          <w:color w:val="FF0000"/>
        </w:rPr>
        <w:t xml:space="preserve">id 18</w:t>
      </w:r>
    </w:p>
    <w:p>
      <w:r>
        <w:rPr>
          <w:b w:val="0"/>
        </w:rPr>
        <w:t xml:space="preserve">Deixe-me apresentá-lo ao (ex-governador da Califórnia) George Deukmejian Law of Politics: "Campanha como se você estivesse ficando para trás". Em 1982, o Duque ganhou as eleições mais próximas da história da Califórnia por menos de 100.000 votos; 49 por cento a 48 por cento. Quatro anos mais tarde, ele foi reeleito pela maior margem na história do estado azul, de 61 por cento a 37 por cento. E ainda assim, em ambas as campanhas como o verdadeiro azarão (1982) e como o favorito proibitivo (1986), ele fez campanha como se estivesse concorrendo para trás. De tempos em tempos, eu reflito sobre suas palavras, muitas vezes repetidas. Ao conduzir nossas vidas, devemos adotar a atitude e a humildade dos mais desfavorecidos? Devemos assumir absolutamente nada, sabendo que a mudança (inclusive a mudança desagradável) é inevitável, continuando a lutar contra todas as probabilidades razoáveis? Devemos ser humildes e confiantes (não uma contradição) em nossos esforços, deixando a arrogância, o excesso de confiança e a ousadia desagradável para aqueles que serão rudemente surpreendidos por algum dia ruim inevitável? Um dos membros do "Esquadrão de Deus" (por exemplo, São Lucas) não escreveu uma única vez: "Pois todos os que se exaltam serão humilhados, e os que se humilham serão exaltados"? Como todos sabemos agora, a punditocracia - os da esquerda e os poucos da direita - pesou em grande momento sobre o grande debate de quarta-feira à noite: Mitt Romney ganhou e Barack Obama perdeu. Romney, como o claro underdog, aproveitou a oportunidade para superar o barulho dos anúncios negativos e os pronunciamentos dos proctologistas políticos (palavras do falecido Mike Royko). Ele assumiu diretamente o Presidente dos Estados Unidos e apresentou seu caso a mais de 50 milhões de americanos. Romney adotou a Lei de Política George Deukmejian. Para o Presidente Barack Obama, ele parecia estar cuidando de sua liderança, tentando esgotar o relógio. Como James Carville implorou, parecia que o presidente não queria nem mesmo estar no mesmo palco que Romney. Ele me lembrou de outro presidente, George H.W. Bush, verificando seu relógio durante o meio do debate ("Não quero chegar atrasado para o jantar com Barbara..."). Quando uma equipe joga para impedir a defesa com as costas defensivas posicionadas perto dos postes de gol, como observaram os torcedores reclamantes, eles estão jogando para impedir a vitória. Para usar outra metáfora esportiva, Romney estava esboçando atrás do carro chefe de Obama na quarta-feira à noite, esperando que a bandeira verde fosse atirada por seu concorrente. A pressão estava muito clara sobre Romney duas noites atrás. Como o azarão, ele se concentrou na preparação, execução e aprovação no teste. Missão cumprida. A pressão agora reverte para Obama para o segundo debate presidencial na terça-feira, 16 de outubro. Será que Obama correrá como se estivesse correndo atrás? Ele deveria, mas será que ele vai? Ele precisa estar preparado, ser animado, mas particularmente em formato de prefeitura, ele precisa permanecer presidencial...não distante e desapaixonado. E certamente não significa. A maioria das pesquisas de opinião política está começando a oscilar de volta na direção de Romney. Saberemos por quanto até este próximo domingo ou segunda-feira. Ele receberá um "salto" inevitável do desempenho noturno de quarta-feira; ninguém sabe o quanto. Ele sabe e sua equipe deve se lembrar que venceu a batalha, mas a guerra ainda está em fúria. O tempo entre agora e 6 de novembro é uma vida política. A volatilidade reina suprema. Assim como Obama seria sábio em correr como se fosse o azarão e com ele, o campeão do pequeno (os americanos amam os azarões, levando muitos a invadir o campo ou a quadra depois da grande chatice), Romney precisa fazer campanha como o humilde azarão para o resto da campanha. Incumbentes são difíceis de derrotar (ou seja, George W. Bush, Bill Clinton, George H.W. Bush, Ronald Reagan, Richard Nixon, Lyndon Baines Johnson, Dwight Eisenhower), não importando as circunstâncias. O titular e seus acólitos aproveitarão qualquer boa notícia, mesmo em face de um clima econômico desordenado. A melhoria da taxa de desemprego de hoje, passando de 8,1% para 7,8%, será aplaudida no campo do presidente... como se devêssemos assumir uma nova norma de desemprego nos altos dígitos únicos. Há muitas reviravoltas nesta corrida entre agora e o dia do julgamento. Temos uma pletora de cabeças falantes e negativos</w:t>
      </w:r>
    </w:p>
    <w:p>
      <w:r>
        <w:rPr>
          <w:b/>
          <w:color w:val="FF0000"/>
        </w:rPr>
        <w:t xml:space="preserve">id 19</w:t>
      </w:r>
    </w:p>
    <w:p>
      <w:r>
        <w:rPr>
          <w:b w:val="0"/>
        </w:rPr>
        <w:t xml:space="preserve">O espetáculo parece ser uma combinação única dos maiores sucessos de Q &amp; A e Gandalf, auto-biópicos e de free-range. A experiência teatral será mantida bastante solta, com a participação do público sendo fortemente encorajada e um sabor de Kiwi sendo fortemente enfatizado. "Basicamente, será uma festa", proclama Sir Ian. Totes rad. Magneto espera angariar fundos para o Teatro Real Issac de Christchurch, que está precisando muito de reparos. O lendário ator tem um forte vínculo com o teatro, tendo se apresentado no Teatro Waiting For Godot, de Samuel Beckett, lá. McKellen passará (heh heh) por Hamilton neste sábado, descendo para Tauranga, Nelson e voltando para Auckland, antes de voltar ao círculo completo de volta a Christchurch.</w:t>
      </w:r>
    </w:p>
    <w:p>
      <w:r>
        <w:rPr>
          <w:b/>
          <w:color w:val="FF0000"/>
        </w:rPr>
        <w:t xml:space="preserve">id 20</w:t>
      </w:r>
    </w:p>
    <w:p>
      <w:r>
        <w:rPr>
          <w:b w:val="0"/>
        </w:rPr>
        <w:t xml:space="preserve">Objetivos Familiarizar os estudantes com as eleições gerais no Reino Unido, incluindo: como os candidatos competem uns contra os outros para ganhar assentos nas eleições parlamentares? Como os resultados das eleições gerais se traduzem em "assentos" na Câmara dos Comuns? Como o sistema de votação para as eleições gerais no Reino Unido se compara com sistemas em outros lugares no Reino Unido e no mundo inteiro. O nível 1 apresenta uma linguagem mais simples e menos etapas nas atividades de classe e planilhas de trabalho. Os níveis 2 e 3 vão além do básico, oferecendo uma maior amplitude e profundidade de aprendizado e a oportunidade de explorar mais opções. Resultados do aprendizado Este recurso apoia as vertentes de Cidadania e alfabetização política do Currículo Nacional - em particular o ensino da democracia, eleições e votação através dos estágios-chave 2-4 e superiores. Os estudantes podem explorar as principais características da democracia parlamentar e do governo nas partes constituintes do Reino Unido, incluindo votação e eleições (particularmente relevante no KS3). Eles também têm a chance de comparar e contrastar a forma de governo e o sistema de votação no Reino Unido nas eleições gerais com sistemas em outras partes do Reino Unido e em outros países (um resultado de aprendizado no KS4). O recurso também apóia estudos de cidadania de nível GCSE e A, analisando a natureza da democracia representativa e dos processos democráticos que envolvem a participação dos cidadãos na tomada de decisões. Guia do professor Guias simples de caminhada para aproveitar ao máximo cada nível. Objetivos Ajudar os estudantes a entender o processo de aprovação de novas leis e de alteração das existentes. Conscientizar os estudantes sobre o papel das diferentes partes do Parlamento na elaboração de leis, incluindo a Câmara dos Comuns, a Câmara dos Lordes, os comitês de ambas as Câmaras e o monarca. Apresentar aos estudantes o papel de escrutínio do Parlamento e incentivar o pensamento crítico sobre questões de aplicação da lei, apoio público, impacto econômico e muito mais. Conscientizar os estudantes da importância da legislação, introduzindo-os na legislação chave da história do Reino Unido, sobre os temas da reforma do bem-estar social, reforma educacional, direitos de voto e mudanças no horário de trabalho. Incentivar os estudantes a debater questões relevantes para suas vidas e melhorar sua capacidade de dar argumentos fundamentados, fornecer evidências para apoiá-los e considerar a validade dos argumentos de outros. Resultados do aprendizado Este recurso de frente de sala de aula apóia o ensino de alfabetização política para estudantes de Governo e Política, Cidadania, Estudos Gerais e outros assuntos, enfocando o papel do Parlamento na elaboração de leis. Os resultados de aprendizado específicos do currículo de Cidadania nos estágios-chave três e quatro incluem: Participação ativa em diferentes tipos de decisões e votações a fim de influenciar a vida pública (KS3 e 4 Cidadania, 1.1a) Compreensão e exploração dos papéis dos cidadãos e do Parlamento em manter o governo e aqueles no poder de prestar contas (KS3 e 4 Cidadania, 1.1d) Engajamento e reflexão sobre diferentes idéias, opiniões, crenças e valores ao explorar questões e problemas atuais e controversos (KS3 e 4 Cidadania, Pensamento crítico e inquérito, 2.1a) Expressar e explicar suas próprias opiniões aos outros através de discussões, debates formais e votação (KS3 e 4 Citizenship, Advocacy e representação, 2.2a) Guia do professor Guias fáceis de usar, em breve estarão disponíveis para ajudá-lo a aproveitar ao máximo o recurso em cada nível. Utilização Este recurso foi projetado como uma ferramenta de apresentação em sala de aula. Ele foi otimizado para uso em quadros brancos interativos, mas também pode ser usado em um projetor padrão.</w:t>
      </w:r>
    </w:p>
    <w:p>
      <w:r>
        <w:rPr>
          <w:b/>
          <w:color w:val="FF0000"/>
        </w:rPr>
        <w:t xml:space="preserve">id 21</w:t>
      </w:r>
    </w:p>
    <w:p>
      <w:r>
        <w:rPr>
          <w:b w:val="0"/>
        </w:rPr>
        <w:t xml:space="preserve">Um resumo de inteligência da Força Aérea recentemente descoberto afirma que se as frotas de aeronaves não tripuladas capturarem acidentalmente imagens de vigilância dos americanos, os dados poderão ser armazenados e analisados pelo Pentágono por até 90 dias. A instrução, datada de 23 de abril, admite que a Força Aérea não pode legalmente conduzir "vigilância não-consensual" sobre os americanos, mas também declara que se os drones "incidentalmente" capturarem dados enquanto conduzem outras missões, a inteligência militar tem o direito de estudá-los para determinar se os sujeitos são alvos legítimos da vigilância doméstica. "As imagens coletadas podem incluir incidentalmente pessoas dos EUA ou propriedade privada sem consentimento", afirma a instrução. A Força Aérea pode aproveitar "um período não superior a 90 dias" para usar os dados para avaliar "se essas informações podem ser coletadas sob as disposições do Procedimento 2, DoD 5240.1-R e retidas permanentemente sob as disposições do Procedimento 3, DoD 5240.1-R", continua. As diretrizes do Pentágono citadas autorizam a espionagem doméstica limitada em certos cenários, tais como desastres naturais, casos ambientais e atividades de monitoramento em torno de bases militares. Caso os drones capturem dados sobre os americanos, a Força Aérea diz que deve determinar se eles são, entre outras coisas, "pessoas ou organizações que se acredita razoavelmente estarem engajadas ou prestes a engajar-se, em atividades terroristas internacionais ou de narcóticos internacionais". A d v e r t i s e m e n t o A instrução também declara que o Pentágono pode divulgar os dados para outras agências de inteligência e governamentais, se achar conveniente. "Mesmo que as informações não possam ser coletadas, elas podem ser retidas pelo tempo necessário para transferi-las para outra entidade do DoD ou agência governamental a cuja função pertençam", diz o documento. O documento foi descoberto por Steven Aftergood da Federação de Cientistas Americanos. Como relatamos em fevereiro, mais de 30 grupos proeminentes de cães de guarda se uniram para solicitar à FAA o aumento proposto no uso de drones no espaço aéreo dos EUA. Os grupos, incluindo The American Civil Liberties Union, The Electronic Privacy Information Center e The Bill of Rights Defense Committee, estão exigindo que a FAA realize uma sessão de elaboração de regras para considerar as ameaças à privacidade e à segurança. O Congresso aprovou recentemente legislação preparando o caminho para o que a FAA prevê estar em algum lugar na região de 30.000 drones em operação nos céus dos EUA até 2020. A ACLU observou que a legislação da FAA "empurraria a nação voluntariamente para uma era de vigilância aérea sem nenhuma medida para proteger a privacidade tradicional que os americanos sempre desfrutaram e esperavam". Além das preocupações com privacidade, os grupos advertiram que a capacidade de ligar a tecnologia de reconhecimento facial aos drones de vigilância e remendar as informações para bancos de dados governamentais ativos "aumentaria os riscos da Primeira Emenda para os dissidentes políticos". -- -- -- -- -- -- -- -- -- -- -- -- -- -- -- -- -- -- -- -- -- - Steve Watson é o escritor e editor do Infowars.net de Alex Jones e do Prisonplanet.com, com sede em Londres. Ele tem mestrado em Relações Internacionais pela Escola de Política da Universidade de Nottingham, na Inglaterra.</w:t>
      </w:r>
    </w:p>
    <w:p>
      <w:r>
        <w:rPr>
          <w:b/>
          <w:color w:val="FF0000"/>
        </w:rPr>
        <w:t xml:space="preserve">id 22</w:t>
      </w:r>
    </w:p>
    <w:p>
      <w:r>
        <w:rPr>
          <w:b w:val="0"/>
        </w:rPr>
        <w:t xml:space="preserve">Destaque da Semana A casa que os estudantes construíram Quando Vijay Govindarajan e Christian Sarkar escreveram um artigo no blog Harvard Business Review em agosto de 2010, sugerindo a idéia de uma "casa de 300 dólares para os pobres", eles estavam apenas expressando uma sugestão. "Claro que a idéia que apresentamos aqui é uma experiência", escreveu o Prof. Govindarajan, professor de negócios internacionais da Tuck School of Business em Dartmouth, e o Sr. Sarkar, um consultor de marketing que trabalha com questões ambientais - uma isenção de responsabilidade quase apologética por ter uma idéia tão "distante". Quem poderia criar uma casa por 300 dólares e, se isso fosse possível, por que não tinha sido feito antes? Destaque da Semana No entanto, fecharam seu blog com um desafio: "Perguntamos aos chefes executivos, governos, ONGs, fundações: Existe algum candidato?" Avançar rapidamente 17 meses até 2012, e sua idéia está rapidamente se tornando realidade. O blog cativou a imaginação dos leitores de todo o mundo. Os leitores debateram, discutiram e trocaram idéias sobre como projetar e construir uma casa assim. Foi apontado que as necessidades de cada país e os materiais disponíveis eram muito díspares; um comentarista sugeriu "um mecanismo para colher chuva para que os ocupantes tenham acesso a água limpa para suas necessidades diárias, especialmente durante a seca"; outro propôs um "design do tipo Lego- empilhável". Inspirado pela emoção gerada, o Prof. Govindarajan abriu um site de abastecimento de água, 300house.com, para que a conversa pudesse continuar. Mais de 2.500 pessoas participaram -- "arquitetos, engenheiros e professores, pessoas muito qualificadas, de Harvard e do MIT e assim por diante". "O que fizemos foi criar uma empresa com 2.500 funcionários e nenhum chefe executivo". Eles estão dispostos a compartilhar suas idéias de uma maneira aberta. É uma verdadeira plataforma de inovação aberta", diz o Prof. Govindarajan. O passo seguinte foi uma competição - o Desafio de Projeto Aberto de Casa de 300 dólares - para projetar uma casa que pudesse ser comprada e construída pelas pessoas mais pobres do mundo por 300 dólares ou menos. As inscrições - por coincidência, eram 300 - foram julgadas por um painel de 16 especialistas e pela "multidão". Os planos apresentados incluíram projetos de alta tecnologia envolvendo materiais como "tijolo de terra comprimida" e malha de aço; uma casa em forma de cúpula com uma base de concreto e vigas de bambu; um bloco de apartamentos de madeira para as planícies africanas e uma casa de "madeira de cordão" baseada em uma sauna nos EUA. O blog foi influenciado pelas lembranças estudantis do Prof. Govindarajan na Índia e tomando um atalho diário através de uma favela em Chennai. Sua experiência moldou a maneira como ele vê o problema, não apenas como um problema de moradia, mas também como uma questão social mais ampla e cíclica. "Por serem pobres, têm uma casa ruim... não têm saneamento... ficam doentes... não vão trabalhar... não têm dinheiro e estão condenados a uma casa ruim. Porque eles não ganham dinheiro, não mandam seus filhos para a escola e [eles também] estão condenados", diz ele. Talvez seja por isso que a casa de 300 dólares e tudo o que ela simboliza tenha atraído tanta atenção. "Há tanta energia, e tantas pessoas estão interessadas nela, então por que este problema não foi resolvido", pergunta o professor Govindarajan. Sua resposta é que anteriormente, as ONGs haviam tentado enfrentá-lo, quando o que era necessário era perspicácia comercial. O problema com a abordagem das ONGs, segundo ele, é de escala. "Eles podem construir uma ou duas casas, mas precisamos de bilhões, e se você constrói apenas uma ou duas, não pode fazer baixar os preços, é impossível". O professor Govindarajan também critica a forma como as organizações sem fins lucrativos lidam com os problemas sociais, citando a falta de coordenação e os fracos padrões de execução; questões ecoadas por Jim Yong Kim, presidente do Dartmouth College, em seu discurso de abertura na oficina de design da "casa de 300 dólares". . . . O evento em Tuck contou com a participação de cinco dos seis vencedores do concurso original; estudantes e professores, arquitetos, engenheiros e designers de Dartmouth. Também esteve presente a Mahindra &amp; Mahindra , a multinacional indiana que ganhou um prêmio corporativo no concurso. Durante os quatro dias de workshop, os participantes produziram dois projetos de protótipos de casas: um para ambientes urbanos - projetado para ser construído como parte de uma fileira; e um para ambientes rurais - uma casa individual com espaço coberto ao ar livre. O Haiti foi designado como o local para a próxima etapa do projeto Tuck.</w:t>
      </w:r>
    </w:p>
    <w:p>
      <w:r>
        <w:rPr>
          <w:b/>
          <w:color w:val="FF0000"/>
        </w:rPr>
        <w:t xml:space="preserve">id 23</w:t>
      </w:r>
    </w:p>
    <w:p>
      <w:r>
        <w:rPr>
          <w:b w:val="0"/>
        </w:rPr>
        <w:t xml:space="preserve">Este valor inclui taxas alfandegárias, impostos, corretagem e outras taxas aplicáveis. Este valor está sujeito a alterações até que você faça o pagamento. Para informações adicionais, consulte os termos e condições do Global Postage Programme This is an Original Magazine Print Ad. O ano no título e na descrição é o ano real em que a revista e o anúncio foram produzidos. Este anúncio é uma página completa de aproximadamente 8'X11" polegadas e foi cortado da página oposta, o mais próximo possível da dobra da revista. Este anúncio e todos os meus anúncios impressos vintage são originais. Eu não vendo reproduções ou cópias de fotos. Devido à idade do papel, estes anúncios foram impressos nos anúncios e podem ter pequenas falhas ou apresentar alguns sinais de idade ou descoloração. Na maioria dos casos, a condição de envelhecido irá acrescentar à natureza histórica e clássica do anúncio. Quaisquer anúncios com grandes falhas ou manchas são removidos do meu inventário antes de serem listados. Veja as fotos de alta resolução para examinar completamente o anúncio e determinar a condição do anúncio e seu valor. Se forem mostradas várias quantidades para este anúncio, enviarei a melhor cópia que tenho em estoque no momento de seu pedido. Isso significa que o anúncio que você receber pode ser ainda melhor do que o que está na foto. Se você estiver insatisfeito com sua compra, você está totalmente protegido por minha garantia de 100% de satisfação. Leia abaixo para uma descrição completa de minhas políticas e procedimentos. Se você tiver alguma dúvida, entre em contato comigo através do sistema eBay. Serviço: Desde 2003, presto serviço de classe mundial no ebay. Verifique meu feedback e leia o que meus clientes estão dizendo e depois lance com confiança. Eu enviarei dentro de 1 dia após seu pagamento e informarei as informações de remessa e os detalhes de rastreamento no eBay. É meu objetivo ser o mais vendido no eBay. Por favor, licite e me dê uma chance de mostrar a você como é o atendimento ao cliente 5 estrelas. Expedição: Seus anúncios serão cuidadosamente acondicionados e serão enviados em uma caixa através do Serviço Postal dos Estados Unidos. Normalmente o Correio de Primeira Classe é muito rápido, mas eu ofereço opções de Correio Prioritário e Correio Expresso caso você precise delas. Combino as taxas de remessa e manuseio da seguinte forma: Se algum de seus anúncios for qualificado para envio gratuito, todos os anúncios serão enviados GRATUITAMENTE. Se seus anúncios tiverem taxas de S&amp;H, você pagará uma taxa de envio e todos os anúncios adicionais serão enviados de graça. Se você comprar 4 ou mais anúncios e combiná-los em um único pagamento, você pagará $0 de taxas de S&amp;H, independentemente das taxas mostradas nas listas individuais. O sistema eBay calculará automaticamente estes descontos e reduções de taxas quando você fizer o checkout com itens combinados. Se você precisar de ajuda, solicite uma fatura e eu combinarei todos os itens para você e enviarei um total revisado. Envio internacional: É um privilégio e uma honra para mim enviar para todo o mundo. Enviei com sucesso para a Argentina, Austrália, Brasil, Canadá, Croácia, Chipre, França, Alemanha, Grécia, Indonésia, Israel, Itália, Japão, Noruega, Federação Russa, Suécia, Reino Unido e muitos outros países. Dependendo do serviço de remessa que você selecionar, enviarei seu pacote com segurança usando USPS First Class Mail, USPS Priority Mail ou USPS Express Mail. Todos os direitos e taxas alfandegárias são de responsabilidade do comprador. Os formulários alfandegários são preenchidos eletronicamente e incluem automaticamente o preço de compra de seu(s) item(s), não incluindo as taxas de S&amp;H no campo de valor. Eu enviarei seu item o mais rápido possível, mas não tenho controle sobre o tempo de envio para seu país. Deixe o sistema eBay ser seu guia, mas lembre-se que as datas mostradas são estimativas e não uma garantia. Feedback: Se você for o comprador bem sucedido de meus itens, eu lhe deixarei um feedback positivo após ter recebido seu pagamento. Normalmente deixo um feedback no dia em que envio seus itens. Se você tiver um feedback baixo ou um feedback negativo excessivo, eu me reservo o direito de reter o feedback até que a transação seja concluída com sucesso. Devoluções: Eu ofereço uma Garantia de Satisfação de 100%. Se você estiver insatisfeito com sua compra, por qualquer motivo, simplesmente devolva o item dentro de 14 dias após a entrega para um reembolso total, incluindo os custos de postagem original. Eu sou conhecido por fazer a milha extra para corrigir qualquer problema, portanto, se houver algum problema, por favor, me avise. Outros itens da loja: Tenho vários milhares de anúncios impressos vintage em minha loja eBay. Se você gostar deste anúncio ou marca, há uma boa chance de eu ter outro anúncio que irá complementar este anúncio em minha loja do eBay. Procure em minha loja suas marcas favoritas (por exemplo "Ford" ou "Miller") ou procure por um determinado ano (por exemplo "1969" ou "1959") ou você pode procurar por categoria de loja, tempo restante ou por preço. Estes anúncios impressos vintage têm ótimo visual emoldurado e darão um toque pessoal a sua sala, sala, escritório, cubi</w:t>
      </w:r>
    </w:p>
    <w:p>
      <w:r>
        <w:rPr>
          <w:b/>
          <w:color w:val="FF0000"/>
        </w:rPr>
        <w:t xml:space="preserve">id 24</w:t>
      </w:r>
    </w:p>
    <w:p>
      <w:r>
        <w:rPr>
          <w:b w:val="0"/>
        </w:rPr>
        <w:t xml:space="preserve">Um teste de aptidão para o futuro Um teste de aptidão para o futuro: Faça um artigo seguro, inteligente, compartilhado, sustentável e satisfatório de Wayne Visser Você está apto para o futuro? Seu produto, organização, comunidade, cidade ou país vai sobreviver e prosperar em 10, 20, 50 ou mesmo 100 anos? Vivemos em um mundo que está mudando mais rápido e nos desafiando mais do que nunca. Grandes progressos foram feitos para tirar as pessoas da pobreza, avançar as fronteiras científicas, conectar o globo com a tecnologia e tornar o conhecimento mais acessível. Ao mesmo tempo, há tendências perturbadoras de desigualdade crescente, destruição catastrófica dos ecossistemas e perda de espécies, corrupção generalizada, mudanças climáticas cada vez mais voláteis e perigosas, ondas de migração forçada e enchentes de refugiados, um aumento do extremismo religioso e a omnipresente ameaça do terrorismo. A questão é: como podemos - como indivíduos, empresas, comunidades e formuladores de políticas - nos preparar para o futuro? Como podemos maximizar nossas chances de sucesso, não apenas estando prontos, mas também ajudando a moldar o futuro que desejamos? Acho que ajuda a ver o futuro de duas maneiras: em termos de alinhamento - ou seja, encaixando, como uma peça de quebra-cabeças, no quadro geral de um mundo emergente; e em termos de agilidade - ou seja, construindo o tipo de aptidão que permite reflexos rápidos e forte desempenho em resposta a condições futuras. As maiores tendências da sociedade e nossos ideais mais duradouros sugerem que existem cinco critérios-chave para a adequação ao futuro: nossos produtos, organizações, comunidades, cidades ou países devem ser seguros, inteligentes, compartilhados, sustentáveis e satisfatórios... Estes 5-Ss de Future-Fitness estão resumidos na tabela abaixo e depois brevemente definidos nas seções subseqüentes ...</w:t>
      </w:r>
    </w:p>
    <w:p>
      <w:r>
        <w:rPr>
          <w:b/>
          <w:color w:val="FF0000"/>
        </w:rPr>
        <w:t xml:space="preserve">id 25</w:t>
      </w:r>
    </w:p>
    <w:p>
      <w:r>
        <w:rPr>
          <w:b w:val="0"/>
        </w:rPr>
        <w:t xml:space="preserve">Neste episódio de ID the Future , Casey Luskin continua sua série respondendo ao pacote de evangelismo da evolução da natureza, dando uma olhada em pesquisas verdadeiramente interessantes que nada têm a ver com seleção natural, ancestralidade comum ou a teoria de Darwin. Para mais informações sobre as "Gemas Evolucionárias", veja as Partes Um e Dois desta série. O podcast ID The Future (IDTF) leva adiante a missão do Discovery Institute de explorar as questões centrais para a evolução e o design inteligente (ID) . O IDTF fornece aos ouvintes as notícias e opiniões mais atuais sobre evolução e ID através de breves entrevistas com os principais cientistas e estudiosos que desenvolvem a teoria da ID, bem como comentários perspicazes de bolsistas seniores e funcionários do Discovery Institute sobre os aspectos científicos, educacionais e legais do debate.</w:t>
      </w:r>
    </w:p>
    <w:p>
      <w:r>
        <w:rPr>
          <w:b/>
          <w:color w:val="FF0000"/>
        </w:rPr>
        <w:t xml:space="preserve">id 26</w:t>
      </w:r>
    </w:p>
    <w:p>
      <w:r>
        <w:rPr>
          <w:b w:val="0"/>
        </w:rPr>
        <w:t xml:space="preserve">É bastante natural se machucar um dia ou outro. Muitas vezes, as pessoas se encontram com acidentes e acabam se machucando. Na maioria das vezes, é tudo por causa da negligência de outra pessoa, mas é você quem sofre. Se você tropeça sozinho ou se machuca por negligência de outra pessoa, você certamente pode reclamar por ferimentos. Sim, você ouviu bem - você também pode reclamar por ferimentos causados por tropeçar. Na maioria dos casos, isso é atribuído aos procedimentos de construção defeituosos da construtora. Embora, reivindicar por ferimentos seja bastante normal, mas não muitos de nós sabemos que direitos temos quando tentamos reivindicar por um ferimento. É extremamente essencial entrar em contato com um advogado especializado em ferimentos e procurar seu conselho em tais assuntos. Um advogado especializado em ferimentos possui experiência nesta área e, portanto, pode lhe fornecer uma grande visão e ajudá-lo a apresentar reclamações. O que você deve fazer quando por acaso você se machucar? Primeiramente, você deve entrar em contato com seu médico de família e fazer um exame completo. Em segundo lugar, você deve recolher provas imediatamente. Em terceiro lugar, entre em contato com um advogado lesado e compartilhe com ele seu relatório médico.</w:t>
      </w:r>
    </w:p>
    <w:p>
      <w:r>
        <w:rPr>
          <w:b/>
          <w:color w:val="FF0000"/>
        </w:rPr>
        <w:t xml:space="preserve">id 27</w:t>
      </w:r>
    </w:p>
    <w:p>
      <w:r>
        <w:rPr>
          <w:b w:val="0"/>
        </w:rPr>
        <w:t xml:space="preserve">Steve Backley Blog Monday, February 6, 2012 Um guia passo a passo apresentando uma nova estrutura para coaches e artistas. Seguindo o blog anterior, ofereço uma prévia do 2º capítulo que apresenta a 2ª Regra do Treinador para o sucesso . Lembre-se da primeira regra sobre o trabalho duro, bem, esta é igualmente importante. E é... "Os campeões têm uma grande consciência" Esta é uma visão que garante o crescimento contínuo. No livro, o treinador encoraja seus atletas a analisar em profundidade seus próprios pontos fortes e fracos e a considerar todas as opções disponíveis para eles. É um capítulo sobre mudança, sobre experimentar novas maneiras, livrar-se de maus hábitos e criar hábitos novos e mais eficazes. Então, com tudo isso em mente... Qual é a única coisa que você ignorou que faria a maior diferença em seu mundo? Acredito que todos nós temos algo gritantemente óbvio para os outros que deveríamos estar ordenando, mas que encontramos uma maneira de ignorar. A verdade é que poucos raramente exploram cada opção. Também é verdade dizer que muitos de nós em épocas diferentes temos algo que ignoramos e que sabemos que devemos fazer algo a respeito. Esta regra do livro, e o capítulo que a introduz, encoraja a conscientização e tem realmente a ver com a compreensão das conseqüências de tomar ou não tomar medidas. O treinador ajuda seus atletas a entender que cada decisão que eles tomam terá uma conseqüência em como eles melhoram. O treinador mostra-lhes inteligentemente que fazer suposições baseadas em experiências anteriores pode ser limitado ao crescimento futuro e que todos nós tomamos decisões ao mesmo tempo em que ignoramos as coisas que estão bem debaixo dos nossos narizes. Pode ser algo tão óbvio para os outros também. Como diria o treinador - Veja e faça algo a respeito. O 'Champion in All of Us' é um livro de auto-ajuda escrito para inspirar qualquer um a usar os hábitos de desempenho dos bem-sucedidos atletas olímpicos... Uma verdade inegável é que se algum olímpico não perseguir todas as opções, então eles serão descobertos na mais feroz arena de competição de todos eles. Assim, o capítulo 2 do livro das 12 regras para o sucesso está em torno de ter maior consciência, explorando o que é possível e aceitando que pode haver apenas algumas outras opções que podem simplesmente nos servir melhor.</w:t>
      </w:r>
    </w:p>
    <w:p>
      <w:r>
        <w:rPr>
          <w:b/>
          <w:color w:val="FF0000"/>
        </w:rPr>
        <w:t xml:space="preserve">id 28</w:t>
      </w:r>
    </w:p>
    <w:p>
      <w:r>
        <w:rPr>
          <w:b w:val="0"/>
        </w:rPr>
        <w:t xml:space="preserve">Campeonatos Mundiais 2012: RACE DAY Quando me levantei hoje, nervosa apreensão, acho que era a descrição. Tomei um café da manhã, mas não o suficiente, e me senti um pouco indisposto. Todos os nervos do dia normal da corrida. Foi uma longa caminhada até a transição para a instalação, e estava escuro quando chegamos lá, mal iluminado com os holofotes. Afinal, Stephanie Robertson estava de um lado, Anne Woods do outro, e Morag McDowell não muito abaixo. Devo me lembrar de me concentrar em mim quando eu passar por aqui. A transição toda montada, (parecia ter muito menos coisas que as outras!) foi então, para me afastar da situação de nervosismo estressante do atleta. Vestido de fato molhado, então não havia muito tempo para mais nada, antes de sermos introduzidos em nossas canetas de partida, e caminharmos para o início. Não havia muito entre as ondas, e parecia que lhe diziam onde ficar, então era difícil julgar a mochila intermediária, para conseguir a parte do pontão que eu queria, os números 47-55 onde você tinha o caminho mais reto para a bóia. SWIM Foi um aperto muito apertado, e para ser honesto, mal havia espaço para sentar lado a lado, e eu certamente não conseguia colocar a mão no convés. O início foi um caos, e eu lutei por um tempo para conseguir um pouco de água limpa onde eu não esmagava as pessoas, ou sendo esmurrado. A prática do avistamento que fiz com Emma ajudou muito, porque olhei para os pontos de referência, em vez das bóias e isso me pareceu muito mais fácil. A água estava muito mais calma do que estava em nadadas anteriores, a mais plana ainda, o que eu acho, pelo qual eu estava grato. Mas quando saí da água, me senti mais cansado do que o normal, e o longo período de transição não me ajudou, nem a mim nem a minha situação de joelhos. Pensei que era uma média de lixo até ver as coisas de algumas pessoas ainda em T1 que eu esperava que já estivessem longe, o que me animou. A transição parecia correr bem, e eu saía e me afastava muito mais rápido do que aqueles ao meu redor que eu pensava ter esquecido algo. Parecia estranho não ter que usar o número até a corrida. A bicicleta começou bem, antes que as colinas monstruosas começassem a funcionar. Quatro subidas enormes, com descidas técnicas quase imediatas, a primeira subida a mais longa, mas a última a mais curta, mas mais dura. Quando virei a estrada para contornar o monumento, quase parei de pedalar! Alguns subindo como eu estava descendo, de fato! O ponto de virada foi depois das colinas, e o retorno foi plano, mas os ventos estavam pegando e foi um vento de proa até o T2, tornando-o um percurso duro de bicicleta, e não jogando exatamente com minhas forças. Sou um atleta potente e, portanto, os percursos rápidos de bicicleta plana são onde eu me saio bem. Isso combinado com minha questão da cartilagem significou que a moto, que normalmente era um ponto forte, acabou se tornando realmente bastante brutal. Mas passei pela companheira Vicky Robertson, o que me animou um pouco mais. CORRER Em fuga -- quase em casa! Uma vez em fuga, eu sabia que ficaria bem, só precisava me aguentar. Eu não tinha vindo um cropper na natação, não tinha colisões ou outros problemas na bicicleta, ia ficar tudo bem. Mas, também ia ser a parte mais difícil da corrida para mim. Eu esperava que a dor no joelho aumentasse à medida que avançasse na corrida, e foi isso que aconteceu. Eu me concentrei em minha forma de corrida, fazendo parecer que estava indo bem, então eu não dei nada para meus concorrentes. Mark estava de pé na pista de corrida, na perna de retorno, e me disse depois que eu estava com bom aspecto. Eu disse "bem, porque eu estava fingindo, estou contente que funcionou". Fiquei contente quando vi o final do Princes Wharf, Emma e Aurelie me aplaudindo de pé, Emma gritando o quanto ela estava orgulhosa de mim, isso realmente significou muito. Quando me virei para a estrada, e o último pouquinho no final do estádio, alívio, euforia, surpresa ao ver Alex Gooch e Andy gritando no volume máximo, eu o tinha feito. Não havia ameaças diretamente atrás de mim, então eu sabia que tinha tempo de recolher uma bandeira e comemorar ao cruzar a linha. MEU TESTEMUNHO Tive um ano difícil, com muitas coisas, pessoais e outras. Eu tive</w:t>
      </w:r>
    </w:p>
    <w:p>
      <w:r>
        <w:rPr>
          <w:b/>
          <w:color w:val="FF0000"/>
        </w:rPr>
        <w:t xml:space="preserve">id 29</w:t>
      </w:r>
    </w:p>
    <w:p>
      <w:r>
        <w:rPr>
          <w:b w:val="0"/>
        </w:rPr>
        <w:t xml:space="preserve">Como fazer o melhor truque de cartas do mundo Como fazer o melhor truque de cartas do mundo Ampliar o mago da classe mundial David Zanthor faz outra façanha impressionante de magia das cartas, e trai mágicos de todo o mundo mostrando como é feito o melhor truque de cartas do mundo. Passo 1: Você vai precisar de um baralho de cartas Alguns garotos Passo 2: O truque das cartas Se você for tão mágico quanto David Zanthor, você terá uma multidão ao seu redor. Caso contrário, você precisará encontrar duas pessoas para este truque de cartas. Diga aos dois para escolherem uma carta do baralho. Diga-lhes para olhar para ela e mostrá-la ao seu companheiro e à câmera. Eles podem achar isso confuso. Mas persevere. Valerá a pena, essa é uma promessa de David Zanthor. Diga aos rapazes para jogarem as cartas no topo do baralho, e agora façam algumas baralhadas vistosas. Agora que as cartas foram embaralhadas e batidas no meio da próxima semana, é hora de realizar algumas ilusões de M.A.G.I.C.! Com dedos tipo navalha, corte o baralho ao meio e dê uma metade a um rapaz. Pegue metade da outra metade (isso é um quarto do baralho inteiro para qualquer ventilador de matemática por aí) - e ventile-o, virado para cima. Agora suavize as cartas com a face para cima no outro baralho do quarto de baralho, misturando assim as cartas com a face para cima e com a face para baixo. Entregue esta confusão de cartas a um rapaz e pegue a outra metade do baralho, novamente, espalhe a metade deste baralho e bata com a face para cima nas outras cartas. Retire a bagunça do outro garoto e bata todas as cartas juntas, verdadeiramente as amassando. Com as cartas todas misturadas, corte e vire o baralho, e peça a um rapaz para bater no baralho com seus dedos jovens. É aqui que a magia acontece. Agora passe pelo baralho para revelar que não apenas todas as cartas são magicamente devolvidas à ordem, mas que as duas cartas que escolheram ficam sozinhas com a face para cima no baralho. Passo 3: Como é feito Outros mágicos exilaram David do círculo mágico e de vários fóruns na Internet por expor seus truques, mas isso não vai impedi-lo de revelar tudo, para você, nossa audiência de Videojug. Basta lembrar de agradecer a ele, se você alguma vez o conhecer. Você saberá que é ele porque ele só tem um fato. Depois de encontrar alguns garotos, diga-lhes para escolherem uma carta cada um. Você não precisa saber o que são estas cartas para que este truque de cartas funcione. Diga aos rapazes para colocarem suas cartas escolhidas em cima do baralho. Vamos usar duas cartas azuis aqui para que você possa segui-las através do truque das cartas. Agora você faz o que os mágicos chamam de cortes falsos. Estas são usadas para confundir os rapazes com movimento, fazendo-os pensar que o baralho está sendo baralhado sem realmente mudar a ordem das cartas. Eis como isso é feito. Como você não pode ver nenhuma carta mudando de posição, mas quando executada em velocidade, parece que elas estão misturadas. Agora tire as duas cartas superiores com seu polegar enquanto começa a baralhar e mantenha-as na parte inferior do baralho enquanto direciona mal os garotos com uma pergunta como "você consegue se lembrar de suas cartas? Vire as duas cartas inferiores de cabeça para baixo, de modo que agora elas estejam viradas para cima. Quando você quebra o baralho, puxa sub-repticiamente uma carta do fundo, de modo que você fica com dois meios baralhos, ambos com uma carta escolhida virada para cima no fundo. Agora você dá uma metade a um garoto para segurar. Corte seu baralho ao meio e, quando você torce as cartas, vire o outro baralho para que a carta de baixo seja agora a carta de cima. Quando você alisa as cartas juntas, você está apenas misturando as cartas com a face para cima, exceto a carta escolhida. Agora, todas as cartas estão viradas para cima, exceto a carta escolhida. Mas o público não sabe disso, e essa é a decepção crucial. Faça o mesmo com o outro baralho. E misture os dois baralhos, todas as cartas estão viradas para cima, exceto as duas cartas escolhidas, corte e vire o baralho. Agora passe pelo baralho e revele ao público o que você já sabe - todas as cartas estão viradas para baixo, exceto as duas cartas escolhidas. Pedir para alguém bater no baralho implica que a mágica acontece naquele momento, mas sabemos que isso aconteceu há muito tempo. E há como fazer um truque de gerat cards.</w:t>
      </w:r>
    </w:p>
    <w:p>
      <w:r>
        <w:rPr>
          <w:b/>
          <w:color w:val="FF0000"/>
        </w:rPr>
        <w:t xml:space="preserve">id 30</w:t>
      </w:r>
    </w:p>
    <w:p>
      <w:r>
        <w:rPr>
          <w:b w:val="0"/>
        </w:rPr>
        <w:t xml:space="preserve">Por que somos ingovernáveis, Parte 4: Lua-de-mel curta de Hollande A premissa desta série é que uma vez que a dívida de um país se eleva a um certo nível, o país se torna impossível de governar. Eleitores acostumados a uma vida relativamente fácil baseada no dinheiro de outras pessoas não aceitarão a verdade de que não são realmente ricos, então cada novo líder vê sua popularidade mergulhar quase imediatamente e seu programa de "reforma", seja ele qual for, rapidamente desacreditado e abandonado. Agora é a vez da França. A partir do Washington Post de hoje: PARIS -- O Presidente François Hollande sofreu um declínio dramático de popularidade durante seus primeiros seis meses como líder da França, não conseguindo convencer grande parte do país de que seu governo socialista é capaz de uma liderança firme para superar uma queda econômica persistente. Pesquisas de opinião recentes mostraram que Hollande afundou quase 20 pontos nas classificações de aprovação, para cerca de 40%, com os entrevistados de todo o espectro político expressando desapontamento, pois o desemprego, que está acima de 10%, continua a aumentar, as fábricas fecham e o crescimento continua esquivo. Os amigos e apoiadores de Hollande exortaram publicamente o presidente a explicar mais claramente como suas decisões se encaixam em um plano coerente para restaurar a saúde econômica da França. Em muitos aspectos, a queda de Hollande da graça pós-eleitoral reflete o simples fato de que ele está no comando, pois a crise da dívida da Europa força a França e outros países a aumentar os impostos e reduzir os gastos com o bem-estar social. Mas os analistas franceses dizem que isso também deriva da tendência de Hollande de manter suas opções abertas o máximo de tempo possível antes de tomar decisões, criando a impressão de que seu caminho não é claro, e de passos errados. "Entendo as preocupações do povo e as dúvidas que eles podem expressar sobre a capacidade dos políticos de enfrentar o desafio", disse Hollande em uma conferência de imprensa na terça-feira no Palácio Elysee. Em resposta, ele lançou uma série de medidas decididas desde que tomou posse, retratando-as como um conjunto coeso projetado para colocar a economia em movimento novamente e colocar a dívida nacional sob controle. Os efeitos desses esforços, acrescentou ele, devem ser julgados no final de seu mandato de cinco anos, e não no primeiro trecho. "Estas escolhas são coerentes com meus compromissos, com meus objetivos e, o mais importante, com os interesses da França", disse ele. Parte do mal-estar do público vem do contraste entre Hollande e seu predecessor, Nicolas Sarkozy, que era conhecido por tomar decisões rápidas e ousadas. Sarkozy, que era muito pouco apreciado no final de seu mandato, tem gozado de um retorno na opinião pública desde sua derrota em maio, particularmente entre seu eleitorado natural de conservadores. A última medida de Hollande para levantar questões foi uma tentativa de melhorar a posição competitiva dos setores industriais de pequeno e médio porte da França, aliviando a pesada carga de impostos sobre a folha de pagamento, que ajudam a pagar o generoso sistema de previdência social. O Primeiro Ministro Jean-Marc Ayrault anunciou na semana passada que as empresas que fizessem novas contratações obteriam abatimentos fiscais no valor de US$ 26 bilhões a partir de 2014 e que os impostos de valor agregado seriam aumentados para pagar por isso. Apenas meses antes, enquanto concorria à presidência, Hollande havia denunciado como grosseiramente injusta uma proposta semelhante feita por Sarkozy. O anúncio da semana passada foi retratado como uma reviravolta. Os fiéis socialistas resmungaram que os princípios liberais estavam sendo comprometidos por um presente aos empresários que seria pago no balcão de caixa do supermercado. "Temos um presidente de esquerda que, vários meses depois de tomar o poder, engendra uma verdadeira revolução cultural, adota uma política que é completamente nova para a esquerda francesa", disse Raymond Cayrol, um pesquisador político geralmente simpático, ao jornal Le Figaro. Jean-Luc Melenchon, da Frente Esquerda, cujos seguidores votaram em sua maioria em Hollande, chamou o programa de "uma vergonha". Jean-Vincent Place, um senador dos Verdes Socialistas, perguntou-se em voz alta se os dois ministros de seu partido deveriam permanecer no governo. Da direita, os críticos denunciaram previsivelmente a decisão como sendo muito pouco, muito tarde. Um relatório encomendado por Hollande, eles observaram, tinha recomendado 39 bilhões de dólares - e em cortes de impostos sobre a folha de pagamento, não em abatimentos. Além disso, disseram, se a situação econômica é séria o suficiente para exigir tal medida, por que as empresas deveriam esperar até 2014? O anúncio François Bayrou, um líder centrista, chamou o sistema Hollande de "uma máquina a gás". Ele e outros disseram que o verdadeiro empecilho para</w:t>
      </w:r>
    </w:p>
    <w:p>
      <w:r>
        <w:rPr>
          <w:b/>
          <w:color w:val="FF0000"/>
        </w:rPr>
        <w:t xml:space="preserve">id 31</w:t>
      </w:r>
    </w:p>
    <w:p>
      <w:r>
        <w:rPr>
          <w:b w:val="0"/>
        </w:rPr>
        <w:t xml:space="preserve">Como a equipe está deixando os spambots ultrapassarem a Corrente de Discussão do Episódio, tornando impossível a discussão lá, pois esta semana este será o tópico oficial de discussão para o episódio 10/3/12, "We Need to Talk About Kevin" . O local da futura discussão do episódio será considerado à medida que o tempo avança. Independentemente disso, por favor, não crie tópicos de discussão de episódios de acordo com as diretrizes do fórum. É um novo personagem e o significado é que ele ajudou Dean a sair do purgatório e não quem ou o que ele é. Também de igual importância é Dean quebrar seus princípios trabalhando com um monstro e o que no mundo aconteceu com Castiel. Eu gosto da maneira como eles lidaram com as coisas não atraindo Dean para fora e Sam se afastando desta vez ala Dean há duas estações atrás. Espero que Kevin utilize melhor seus conhecimentos, precisamos de algum demônio de alto nível para dispersar, não espero que o grupo seja capturado novamente. Não gostei muito da ep porque não era realmente o que eu tinha em mente, esperava ver mais como era o purgatório e a vida de Dean lá... e então ele voltaria em vez de mostrar pequenos flashbacks de sua vida no purgatório... e acontece que ele não queria estar lá... de jeito nenhum... Acho que esses flashbacks do purgatório vão durar bastante tempo, pois ainda há a questão do Cas... Fora isso, é bom ver que os irmãos têm uma chance de chutar todos os demônios para o inferno e fechar a tampa de uma vez por todas, seria um final simples, mas um grande final para a série :-) Eu gostei muito deste episódio, foi interessante, suspense e misterioso. Parecia um novo começo, com Kevin compartilhando o destino dos irmãos - sua namorada sendo morta por um demônio. Pergunto-me qual será o papel de Benny mais adiante, deve ser lembrado que ele disse a Dean que não se pode confiar em ninguém, então imagino que em algum momento ele possa vendê-los a Crowley ou algo assim. Ele parecia já ter estado na Terra, pois comentou algo sobre 50 anos que passaram e o mundo havia mudado. Eu espero que Crowley esteja caçando por eles. Ele ainda não sabe que eles podem fechar os portões do inferno, por isso prolonga a história à sua volta, descobrindo e tentando impedi-lo. Não foi dito explicitamente que Castiel morreu, então quem sabe o que aconteceu com ele. Ele mesmo poderia ter se transformado em um monstro. Eu achei que era bom, não o que eu esperava, mas é bom. Estou realmente curioso para ver o que aconteceu com Castiel e por que Dean acabou saindo sem ele. Será que Benny teve algo a ver com deixar Castiel para trás? Estou tão curiosa para saber qual é a relação dele com Dean, parece que Dean confia nele e eles parecem ser amigos, mas eles não nos mostraram tudo e não acho que a amizade deles vai acabar bem. Ainda não tenho certeza do quanto gosto de Kevin, não desgosto dele, mas o tempo dirá o quão interessante eu o acho. Foi triste que sua namorada tenha morrido. Gostei que a frase dela sobre deixá-lo porque ele não estava indo para a faculdade certa era tudo mentira, pois em sua primeira aparição ela parecia muito simpática. Certo, começa a temporada (bem, qualquer coisa é melhor que leviathans), mas faltava algo. E espero que eles se livrem de Kevin o mais rápido possível, ele é provavelmente o personagem mais monótono da televisão. Bem, a história do "Sam desistiu" foi exatamente tão estúpida quanto eu temia que fosse. Não vejo porque eles não poderiam simplesmente tê-lo feito caçar sozinho, procurando uma maneira de encontrar Dean ou resgatar Kevin ou mesmo apenas matar monstros da semana enquanto Dean estava trancado no Purgatório. Tudo por que ele estava lá era para causar raiva entre os irmãos e, honestamente, acho que isso é algo de que já estamos fartos. Eu também não gosto muito do Kevin. Aquela cena com sua namorada sendo morta foi totalmente exagerada, e não gosto que ele possa enganar Crowley quando os Winchesters, que têm anos de luta contra demônios, não puderam. E sendo Rei do Inferno, Crowley não deveria ser forte o suficiente para resistir à Água Benta? Será que o terremoto que ele usou para quebrar a Armadilha do Diabo não teria derramado o balde de água de Kevin? Eles também eliminaram Castiel novamente, o que eu não gosto, mas vou esperar até sabermos mais sobre o que aconteceu para julgarmos isso. Ainda pode ser uma boa história, mesmo que eu não goste do rumo que está tomando. O que eu gostei neste episódio</w:t>
      </w:r>
    </w:p>
    <w:p>
      <w:r>
        <w:rPr>
          <w:b/>
          <w:color w:val="FF0000"/>
        </w:rPr>
        <w:t xml:space="preserve">id 32</w:t>
      </w:r>
    </w:p>
    <w:p>
      <w:r>
        <w:rPr>
          <w:b w:val="0"/>
        </w:rPr>
        <w:t xml:space="preserve">Novos Concessionários Nissan em Nova York Economizar dinheiro em um novo Nissan em Nova York é simples. O primeiro passo é pesquisar o modelo de carro de interesse e identificar qualquer outro veículo de interesse. Você receberá cotações de preços de automóveis de concessionárias de automóveis de Nova Iorque. Basta comparar os preços para encontrar os melhores preços de carros em Nova Iorque. Nissan JUKE O novo Nissan Juke é um carro tão pequeno quanto você provavelmente encontrará na classe crossover. Suas origens baseadas no carro podem ser rastreadas até o chassi compartilhado tanto pelo Versa quanto pelo Cube, mas o Juke ostenta um poderoso e eficiente powertrain. O Juke tem uma distância entre eixos de 99,6 polegadas e 162 polegadas de comprimento total, o que na verdade o torna menor do que o Versa de 5 portas. O Juke é impulsionado pelo motor de 1,6 L turboalimentado de 4 cilindros da Nissan com injeção direta. A pequena unidade é boa para um torque de 188 hp e 177 lb-pés. A navegação está disponível como um pacote, assim como tratamentos especiais externos e internos através dos pacotes Sport Accessory e Chrome Accessory. As características de segurança padrão para todos os modelos Juke incluem airbags frontais de duplo estágio, airbags laterais montados nos bancos dianteiros e airbags de cortina laterais dianteiros e traseiros. A estabilidade e controle de tração também são padrão, assim como os freios antibloqueio de 4 rodas com assistência de frenagem e distribuição eletrônica da força de frenagem. New York New Nissan Price Cootes -- Encontre concessionárias New York Nissan Comparar preços New York Nissan. Obtenha cotações de preços grátis para qualquer Nissan em Nova Iorque. Veja o preço da fatura, o preço MSRP e os preços de liberação para todos os veículos. Economize muito quando as concessionárias Nissan de Nova York competem no preço. Compare os preços da Nissan, fotos, opiniões, descontos e incentivos locais, e muito mais. Encontre carros usados New York -- Compare os preços Nissan Nissan usados Veja todos os veículos usados à venda em Nova York. Compare veículos usados Nissan e obtenha o melhor negócio em Nova Iorque. Veja preços, fotos, especificações de veículos e tudo o que você precisa para obter o melhor negócio com um Nissan usado.</w:t>
      </w:r>
    </w:p>
    <w:p>
      <w:r>
        <w:rPr>
          <w:b/>
          <w:color w:val="FF0000"/>
        </w:rPr>
        <w:t xml:space="preserve">id 33</w:t>
      </w:r>
    </w:p>
    <w:p>
      <w:r>
        <w:rPr>
          <w:b w:val="0"/>
        </w:rPr>
        <w:t xml:space="preserve">Re: Pinginging Host Names em oposição a pinging FQDNs Herb Martin Guest Posts: n/a 's Computer Specifications 10 Aug 2003 "Bryan Blair" &amp;lt;(E-Mail Removido)&amp;gt; escrito em message news:(E-Mail Removido)... &amp;gt; tenho 2 Servidores DNS internos (Servidor DNS A e B) configurados. Ambos residem &amp;gt; em sites diferentes que estão conectados através de uma VPN. O Servidor DNS A tem DNS &amp;gt; a configuração da zona primária do Servidor B como zona secundária e vice-versa. &amp;gt; estações de trabalho que residem em sites opostos podem pingar umas às outras, mas apenas por &amp;gt; pingando a FQDN da estação de trabalho correspondente. As estações de trabalho que residem em &amp;gt; no mesmo local podem pingar umas às outras pelo Host Name e FQDN. Minhas perguntas &amp;gt; is...... é possível permitir que estações de trabalho em locais opostos façam ping em cada &amp;gt; outras por Host Name e FQDN? Sim. A configuração de servidores DNS e/ou WINS faz isso corretamente com bastante facilidade. Ok, então ambas as zonas estão em ambos os sites (Srv A &amp; B cada um tem ambos) ping por nome deve funcionar muito bem SE ping por número já funciona (você registrou os nomes, certo?) Tecnicamente não é um FQDN até que você coloque um DOT. no END.., por exemplo, www.Domain.Com . &amp;lt;-- DOT lá (mas muitas pessoas usam FQDN para MEAN um nome em várias partes com várias tags terminando em um nome Host TLD não é um termo definitivo, é comumente apenas um sinônimo do que você está chamando de FQDN. Sua máquina pode pingar apenas pela parte da máquina SE a outra máquina estiver em suas máquinas SAME Domain/Zone OU você adiciona uma lista de busca de sufixos adicionais nas propriedades do NIC - note que isto depende de poder pingar pelo nome completo que depende do endereço IP que está funcionando. Finalmente, se você deseja usar nomes NetBIOS (como no Browser), talvez precise de WINS -- especialmente para que o navegador funcione em sub-redes e em domínios. Servidor WINS em cada local, clientes locais usam o servidor WINS local (clientes INCLUEM o servidor WINS e outros servidores, especialmente DCs), então os dois servidores WINS devem ser configurados para se replicarem. Bryan Blair Guest Posts: n/a 's Computer Specifications 11th Aug 2003 Eu adicionei o Nome de Domínio para o Servidor DNS A na aba Sufixo sob propriedades TCP para uma estação de trabalho no Domínio oposto e fui capaz de pingar o nome do Host correspondente!!! Também configurei uma replicação para ocorrer entre os dois servidores WINS primários nos Domínios A e B. Entretanto, esperei um pouco e ainda não vi o Domínio A aparecer nos Locais de Rede de uma estação de trabalho no Domínio B. Esta replicação leva muito tempo? "Herb Martin" &amp;lt;(E-Mail Removido)&amp;gt; escrevi na mensagem news:(E-Mail Removido)... &amp;gt; &amp;gt; "Bryan Blair" &amp;lt;(E-Mail Removido)&amp;gt; escrevi na mensagem &amp;gt; news:(E-Mail Removido)... &amp;gt; &amp;gt; tenho 2 Servidores DNS internos (Servidor DNS A e B) configurados. Ambos &amp;gt; residem &amp;gt; &amp;gt; &amp;gt; em diferentes sites que estão conectados através de uma VPN. O Servidor DNS A tem DNS &amp;gt; &amp;gt; a configuração da zona primária do Servidor B como zona secundária e vice-versa. &amp;gt; &amp;gt; &amp;gt; estações de trabalho que residem em sites opostos podem pingar umas às outras, mas apenas &amp;gt; por &amp;gt; &amp;gt; &amp;gt; pingando a FQDN da estação de trabalho correspondente. Estações de trabalho que &amp;gt; residem &amp;gt; &amp;gt; &amp;gt; no mesmo local podem fazer ping uns aos outros por Host Name e FQDN. Minhas perguntas &amp;gt; &amp;gt; &amp;gt; is...... é possível permitir que estações de trabalho em locais opostos ping &amp;gt; cada &amp;gt; &amp;gt; &amp;gt; outras por Host Name e FQDN? &amp;gt; &amp;gt; &amp;gt; Sim. A configuração do(s) servidor(es) DNS e/ou WINS faz isso &amp;gt; muito facilmente. &amp;gt; &amp;gt; &amp;gt; Ok, então ambas as zonas estão em ambos os sites (Srv A &amp; B cada um tem ambos) &amp;gt; ping por nome deve funcionar muito bem SE pingar por número já &amp;gt; funciona (você registrou os nomes, certo?) &amp;gt; &amp;gt; Tecnicamente não é um FQDN até que você coloque um DOT... no END.., por exemplo,</w:t>
      </w:r>
    </w:p>
    <w:p>
      <w:r>
        <w:rPr>
          <w:b/>
          <w:color w:val="FF0000"/>
        </w:rPr>
        <w:t xml:space="preserve">id 34</w:t>
      </w:r>
    </w:p>
    <w:p>
      <w:r>
        <w:rPr>
          <w:b w:val="0"/>
        </w:rPr>
        <w:t xml:space="preserve">Reprodução em Budgerigars: Um estudo da vida doméstica em um par de Budgerigars de estimação. Nota (2011-02-09): Esta página está no topo dos resultados retornados pelo Google.ca . Se você gostar, considere a possibilidade de ligar-se a ela para que mais pessoas possam encontrá-la. Esta página é um diário de nossa experiência observando a criação de brotos em cativeiro em nossa sala de estar. Se você estiver interessado em botões de bebê, você pode ler e ver fotos de dois deles e de seus pais aqui. As entradas mais recentes estão no topo da página. Esta página é apenas (quase) texto. Todas as fotos estão disponíveis em páginas individuais para cada dia, ou na página Todas as Fotos. Manter os botões pode ser muito gratificante. Eles são, em minha opinião, animais de estimação muito melhores do que pequenos roedores para crianças com idade suficiente para serem gentis. Eles são muito ágeis e interativos e têm personalidades interessantes. Eles precisam de alguma atenção e, creio eu, de algum tempo para voar e interagir. Eles podem ser destrutivos para móveis, livros, molduras de portas ou janelas, etc., como eles gostam de mastigar. Em nossa experiência, isto varia com o indivíduo, mas era muito comum com nossas fêmeas. Elas também podem ser muito barulhentas em diferentes momentos do dia, tais como o amanhecer (nascer do sol). Muitas aves cantam com o sol nascente, embora isto não seja incomum. Veja a página da Wikipedia no Refrão do Amanhecer . Eu recomendo mantê-los longe de outros animais de estimação, possivelmente perigosos. Dê uma oportunidade a um amigo. Este diário do budgie agora está fechado. Linha do tempo, Nesting Budgies, março-abril de 2004 O primeiro ovo foi deitado em 29 de março O segundo ovo foi deitado durante a noite de 31 de março a 1 de abril O terceiro ovo apareceu em 2 de abril O último ovo apareceu em 4 de abril 20 de abril de 2004, O primeiro ovo apareceu. 20-21 de abril de 2004, O segundo pintinho apareceu durante a noite de 22 de abril de 2004, O terceiro pintinho apareceu durante a noite de 23 de abril de 2004, O terceiro pintinho morreu durante a noite de 24 de abril de 2004, O pintinho mais velho foi observado segurando a cabeça e "andando" 24 de maio de 2004, O pintinho mais velho voou pela primeira vez (34 dias após o nascimento). 30 de maio de 2004, O segundo pintinho voa pela primeira vez. 1 de outubro de 2006, Morre o pintinho mais velho (dois anos e meio de idade). 13 de dezembro de 2008, Morre o segundo pintinho (quatro anos e meio de idade). Palavras-chave: periquito, periquito, periquito adulto, pintinho, reprodução do periquito, reprodução em periquitos, acasalamento, comportamento, ovos, bebês periquitos, canada, victoria, columbia britânica. 20 de abril de 2004 Dia 1 O primeiro pintinho eclodiu hoje! É bastante caseiro, mas os pais parecem não se importar. 21 de abril de 2004 Dia 2 O segundo pintinho eclodiu hoje. Na verdade, pensamos que eclodiu tarde ontem à noite. 22 de abril de 2004 Dia 3 Ovo número 3 nasceu ontem à noite 23 de abril de 2004 Dia 4 O mais recente pintinho morreu durante a noite. Os pais o abandonaram praticamente desde que eclodiu. Ele foi empurrado para um lado da caixa do ninho. Tiramos o último ovo, pois temos quase certeza que foi o primeiro que ela pôs, e assim, bem, um pouco maduro demais. 24 de abril de 2004 Dia 5 O pintinho mais velho agora é capaz de "andar". Vimos ele dar alguns passos esta manhã enquanto segurava sua cabeça. O mais velho também parece estar empurrando o mais novo (um dia!) para as bordas da caixa do ninho com sua cabeça. Estas aves ainda nem sequer têm os olhos abertos! Por falar nisso, parece que há uma membrana sobre seus olhos. Presumimos que isso vai secar e cair em algum momento. Por enquanto, supomos que ou os olhos ainda não estão suficientemente desenvolvidos e/ou o risco de danos acidentais é grande demais para depender apenas das pálpebras. O pintinho mais velho tem olhos muito diferentes dos mais jovens. esperamos que isto seja apenas coloração e não algum problema com o desenvolvimento. Ambos os pintinhos têm as colheitas cheias, então supomos que a alimentação está indo bem. Agora que não há mais ovos no ninho e as coisas parecem estar indo bem, a mãe (Kiwi) está mostrando um pouco mais do seu comportamento anterior. Ela sai do ninho por intervalos mais longos, embora ainda não esteja fora com freqüência. 26 de abril de 2004 Dia 7 Nossa única chance de olhar de perto para os bebês esta manhã não foi realmente encorajadora, embora também não desanimadora. No entanto, nenhum deles teve colheitas completas pelo que pude ver mais tarde através do buraco da caixa do ninho, a mãe estava alimentando-os. O segundo pintinho tem patas jogadas, o que podemos ler pode ser um</w:t>
      </w:r>
    </w:p>
    <w:p>
      <w:r>
        <w:rPr>
          <w:b/>
          <w:color w:val="FF0000"/>
        </w:rPr>
        <w:t xml:space="preserve">id 35</w:t>
      </w:r>
    </w:p>
    <w:p>
      <w:r>
        <w:rPr>
          <w:b w:val="0"/>
        </w:rPr>
        <w:t xml:space="preserve">Para que os endereços de e-mail nesta página funcionem adequadamente, por favor, substitua o _at_ e _dot_ pelo símbolo @ e . símbolo respectivamente dentro de seu cliente de e-mail. URL para Cartão de visita: ttp://people.unisa.edu.au/betty.leask Em 2010 fui premiado com uma ALTC National Teaching Fellowship focada na internacionalização do currículo 'em ação' em diferentes contextos disciplinares e institucionais. Este é o foco do meu trabalho no momento atual. Os detalhes das atividades da bolsa de estudos estão disponíveis em http://www.ioc.net.au . Este site também contém links para apresentações recentes que fiz e uma gama de recursos sobre internacionalização do currículo. Eu pesquiso, publico e consulto na área de internacionalização do currículo e freqüentemente apresento sobre tópicos relacionados em fóruns nacionais e internacionais. O foco do meu trabalho é ligar a teoria e a prática na área de internacionalização no ensino superior. Isto inclui a internacionalização do currículo e o ensino transnacional. Sou professor visitante no Centro de Prática Acadêmica e Pesquisa em Internacionalização da Universidade Metropolitana de Leeds, no Reino Unido. http://www.leedsmet.ac.uk/world-widehori\\\\... Sou membro eleito do Conselho da Associação de Educação Internacional da Austrália (IEAA) desde 2006. Convoco a Internacionalização do Grupo de Interesse Especial Curricular da Associação e presido o Comitê de Pesquisa. http://www.ieaa.org.au/ Também faço parte do Conselho Consultivo Editorial do Journal of Studies in International Education e do Comitê de Programas da Conferência Australiana de Educação Internacional (AIEC). Minha formação é em educação e lingüística aplicada. Trabalhei tanto no setor secundário como no terciário; na Austrália e na Europa. Abaixo estão alguns links para uma amostra de recursos e documentos da conferência que escrevi. Associação de Educação Internacional da Austrália (IEAA) Membro eleito do Conselho desde 2006; Convenor do Grupo de Interesse Especial 'Internacionalização do Currículo'; Membro do Comitê de Pesquisa; membro do Comitê de Administração do Programa de Conferências de Educação Internacional da Austrália. Leask, B. (2009). Utilização de currículos formais e informais para melhorar as interações entre estudantes domésticos e internacionais. Journal of Studies in International Education, Vol. 13, No. 2, 205-221 http://jsi.sagepub.com/cgi/content/abstr\\\... Leask, B. (2005). Internacionalização do currículo e engajamento intercultural -- uma variedade de perspectivas e possibilidades. Artigo de reflexão apresentado na Gold Coast da Educação Internacional Australiana, Qld. http://www.idp.com/aiec2005/program/arti... Leask, B. (2004). Transnational education and intercultural learning - reconstructing the offshore teaching team to enhance internationalisation (Educação transnacional e aprendizagem intercultural - reconstruindo a equipe de ensino offshore para melhorar a internacionalização). Documento de reflexão apresentado no Fórum de Qualidade das Universidades Australianas: Qualidade em tempo de mudança, 7-9 de julho, Adelaide, S.A. http://www.auqa.edu.au/auqf/2004/program... Leask, B. (2003). Venturing into the unknown - uma estrutura e estratégias para ajudar os estudantes internacionais e australianos a aprender uns com os outros. Em C. Bond &amp; P. Bright (Eds.), Pesquisa e Desenvolvimento no Ensino Superior: Aprender para um Futuro Desconhecido (Vol. 26, pp. 380-387). Christchurch, Nova Zelândia: Sociedade de Pesquisa e Desenvolvimento em Educação Superior da Australasia Inc, HERDSA. http://surveys.canterbury.ac.nz/herdsa03... Leask, B. (2003, 21 - 24 de outubro de 2003). Além dos números - níveis e camadas de internacionalização para utilizar e apoiar o crescimento e a diversidade. Paper apresentado na 17ª Conferência Australiana de Educação Internacional do PDI, Melbourne, Austrália. http://www.aiec.idp.com/pdf/LeaskWed1635\\... Leask, B. (2002) Crossing the bridge from both sides -- Strategies to assist international and Australian students to meet each other half way Documento convidado apresentado na 17th NLC Annual Conference, 'Innovating the Next Wave', Launceston, Tasmânia, 8 de julho de 2002. Leask, B. (1999, 5 de outubro de 1999). Internationalisation of the Curriculum: Principais desafios e estratégias. Trabalho convidado apresentado no Seminário "The State of the Art in Internationalising the Curriculum - International Perspectives" em associação com "International Education: the Professional Edge" 1999 Australian International Education Conference: IDP Education Australia, Fremantle. Leask, B.R. 1999. 'Internationalisation of the Curriculum: Principais desafios e estratégias". Trabalho apresentado em "The State of the Art in</w:t>
      </w:r>
    </w:p>
    <w:p>
      <w:r>
        <w:rPr>
          <w:b/>
          <w:color w:val="FF0000"/>
        </w:rPr>
        <w:t xml:space="preserve">id 36</w:t>
      </w:r>
    </w:p>
    <w:p>
      <w:r>
        <w:rPr>
          <w:b w:val="0"/>
        </w:rPr>
        <w:t xml:space="preserve">O BLOG OFICIAL DO CORAÇAO Pela terceira semana consecutiva estou ficando todo nostálgico com fotos de personagens de todas as estações do Heartland. A primeira foi "Amy through the Ages", com 6 fotos de Amy Fleming de 2006 a 2011, com uma foto de cada uma das estações e uma do piloto, que foi filmada um ano antes da primeira estação. Acompanhei isso na semana passada com "Ty through Time", com 6 fotos de Ty Borden do mesmo episódio piloto e das 5 temporadas seguintes. Bem, esta semana estou mantendo vivo esse tema de aliteração (o melhor que posso...) com pré-meses de Mallory, apresentando algumas fotos de Mallory Wells, retratadas ao longo dos anos por Jessica Amlee, das 5 primeiras temporadas de Heartland. Clique em e confira-as no final da página! Agora você vai notar que eu dei dois visuais diferentes da segunda temporada, já que Jessica não estava presente para as filmagens do piloto em 2006. Certo, agora sei que alguns de vocês estão pensando: "Esperem um minuto... Mallory estava no primeiro episódio de Heartland. Do que você está falando?!?". Bem, alguns de vocês podem não perceber isto, mas Mallory não estava no episódio piloto original que foi filmado em 2006.  Foi decidido somente depois que a primeira temporada recebeu luz verde em 2007 para adicionar o personagem de Mallory Wells, e assim algumas cenas foram rodadas durante as filmagens dos episódios 102 e 103 - você deve se lembrar de Mallory no alpendre saudando Jack e Amy quando ela retorna do hospital - e eles foram inseridos na estréia da série. E agora você já sabe! De qualquer forma, o tempo continua, e Jessica Amlee, que completa 18 anos este verão, foi Mallory durante um terço de sua vida! Se Heartland ainda não existisse e estivesse sendo filmada pela primeira vez este ano, ela provavelmente estaria fazendo uma audição para o papel de Amy! Isto me leva ao pensamento de muitos dos fãs (inclusive eu) que apreciaram Mallory com todas as suas brincadeiras divertidas - e o fato de ela ter se mudado para Nashville. Talvez eu devesse ter chamado este posto de "Missing Mallory"! Sim, não há dúvida sobre isso - Heartland tem um vazio. Mas não se assuste, porque esse vazio será preenchido quando a Temporada 6 for transmitida pela CBC Television no outono. Isso é tudo o que posso dizer por enquanto, mas quando a produção começar a filmar no próximo mês, vou ver se não posso conseguir algumas fotos exclusivas do set. E mais... Perguntas! A grande pergunta aqui no Heartland na página do Facebook da CBC durante o mês passado foi certamente "Haverá uma Temporada 6?" seguida de terríveis profecias e ameaças sombrias do que poderia acontecer se o Canadá e a CBC fossem subitamente destituídos do Heartland... Felizmente isso está fora do caminho, e sabemos que o drama familiar favorito de todos vai continuar por mais um ano. Viva! Então agora posso voltar às perguntas que alguns de vocês fizeram aqui e no Facebook! Para o melhor da memória de todos, o nome do cavalo não foi realmente falado durante as filmagens da série, mas ele pode ser ouvido no futuro. E sim, o cavalo de Jack tem um nome. O nome do cavalo é simplesmente, "Paint". Chrissie pergunta, há alguma maneira de minhas garotas de 4H serem um figurante no programa? É raro que Heartland tenha garotas jovens no show como extras, ou "artistas de fundo", como elas são chamadas. Na maioria das vezes, o departamento de elenco de figurantes da Heartland usa agências profissionais para preencher estes cargos.  Mesmo alguém fazendo algo tão simples como passar pela janela da Maggie's é um profissional contratado para um dia de trabalho. Heartland'N'Hollywood pergunta: Quando o elenco vai começar a filmar? O escritório de produção abriu esta semana e todo mundo está louco para começar a filmar em meados do próximo mês. Teresa 4 pergunta, mas só conferindo... você quer dizer 18 episódios, certo? Ainda não tenho certeza. A CBC terá um grande evento de lançamento de outono no dia 10 de maio em Toronto para a mídia e, nessa ocasião, eles estarão fazendo uma série de anúncios e fornecendo muito mais informações. Até lá, realmente não sabemos quantos episódios esperar para qualquer das séries de retorno, incluindo Heartland. A boa notícia? 10 de maio não é assim tão longe! Abbee pergunta</w:t>
      </w:r>
    </w:p>
    <w:p>
      <w:r>
        <w:rPr>
          <w:b/>
          <w:color w:val="FF0000"/>
        </w:rPr>
        <w:t xml:space="preserve">id 37</w:t>
      </w:r>
    </w:p>
    <w:p>
      <w:r>
        <w:rPr>
          <w:b w:val="0"/>
        </w:rPr>
        <w:t xml:space="preserve">Certificado em psicologia - que tipo de trabalho? Obtive recentemente o Certificado de Graduação em Psicologia, mas não tenho idéia do tipo de trabalho que posso conseguir. Eu gostaria de ser terapeuta de família ou fazer um aconselhamento, mas parece que tenho que trabalhar por anos como voluntário não remunerado e depois mudar para um emprego de alguma forma remunerado. Obviamente, com uma hipoteca e uma criança, isto não é uma opção. Você poderia me informar se há alguma opção que eu possa explorar Comentários que obtive recentemente o Certificado de Graduação em Psicologia, mas não tenho idéia do tipo de trabalho que posso conseguir. Eu gostaria de ser terapeuta familiar ou fazer um aconselhamento, mas parece que tenho que trabalhar por anos como voluntário não remunerado e depois mudar para um emprego de alguma forma remunerado. Obviamente, com uma hipoteca e uma criança, isto não é uma opção. Você poderia me informar se há alguma opção que eu possa explorar Posted by ovasylyeva Obrigado por seu post - eu tentarei ajudar, mas sua pergunta é um pouco ENORME! Em primeiro lugar, parece-me que você vai precisar muito mais informações e conselhos antes de começar a tomar decisões sobre seu futuro. Se você tem certeza sobre terapia familiar etc., seu centro de carreiras uni poderá ajudar - dar-lhes qualquer tipo de boi torna seu trabalho muito mais fácil! Entretanto, algo que me preocupa um pouco pelo que você escreveu é que você sugere que está pensando "O que posso fazer com este grau que eu tenho?" quando na minha mente uma pergunta mais valiosa é "O que eu quero fazer a seguir?" e ENTÃO "Posso fazê-lo com as qualificações que eu tenho - e se não o que mais eu preciso? Um diploma em psicologia não precisa ser um psicólogo! (Na verdade eu tenho um diploma de psicologia e agora sou jornalista e autor) Também sinto que você é alguém que é vulnerável a aceitar de frente os vários 'mitos' da carreira que se arrastam por aí, pela maneira como você fala em fazer trabalho voluntário por 'anos' antes de ser pago. Em que se baseia esta afirmação? Não dê ouvidos a trapaceiros mal informados que dizem porcarias como esta! Sim, alguma experiência não remunerada pode ser valiosa em certas carreiras, mas não consigo pensar em uma única em que empregadores legítimos esperem que você trabalhe por nada durante anos - como é que eles conseguiriam que novas pessoas boas entrassem em sua indústria? Todos precisam pagar as contas! Sugiro que, além de seu serviço de carreiras uni, você comece a fazer o máximo de pesquisa online que puder, descobrir como a indústria funciona, o que está acontecendo nela neste momento, quem está indo bem, etc... Tente também levar o seu testemunho a alguns eventos de oradores / carreira / netwokring para ter uma idéia do que está em oferta. Converse com todos, faça muitas perguntas. Então, quando você estiver confiante de ter se armado com todas as informações de que precisa, você se sentirá mais confiante de estar em uma posição forte para começar a tomar boas decisões sobre seu futuro. Boa sorte! x Sobre as Redes Profissionais Guardiãs são sites focados na comunidade, onde reunimos conselhos, melhores práticas e insights de uma ampla gama de comunidades profissionais. Clique aqui para obter detalhes de todas as nossas redes. Alguns de nossos centros especializados dentro destes sites são apoiados por financiamento de empresas e organizações externas. Todo o conteúdo editorial é independente de qualquer patrocínio, a menos que claramente indicado em contrário. Disponibilizamos Zonas de Parceria para o conteúdo dos próprios patrocinadores. A Guardian Professional é uma divisão da Guardian News &amp; Media.</w:t>
      </w:r>
    </w:p>
    <w:p>
      <w:r>
        <w:rPr>
          <w:b/>
          <w:color w:val="FF0000"/>
        </w:rPr>
        <w:t xml:space="preserve">id 38</w:t>
      </w:r>
    </w:p>
    <w:p>
      <w:r>
        <w:rPr>
          <w:b w:val="0"/>
        </w:rPr>
        <w:t xml:space="preserve">Pergunta resolvida Qualquer outro bom livro como "Um pedaço de bolo" de cupcake brown? acabei de ler este livro e estou disposto a começar um novo, já li os de fora, um milhão de pequenos pedaços. Estou muito intrigado com os livros sobre gangues, drogas, abuso de drogas e assim por diante. Alguém tem algum bom livro para pedir? Melhor Resposta - Escolhido por Voters "The Basketball Diaries", de Jim Carroll. Diário gráfico e algo perturbador de um adolescente chegando à idade adulta, envolvendo quantidades copiosas de sexo e drogas. "Trainspotting", de Irvine Welsh. É meio difícil de ler já que está escrito em dialeto escocês, no entanto, se você conseguir superar isso, é o conto espirituoso e sombrio dos viciados em heroína e suas desventuras. "Requiem for a Dream" de Hubert Selby Jr. Este é um tipo de livro triste. É sobre um grupo de adolescentes e sua família que todos sonham em torná-lo grande. Devido a seus vários vícios de drogas, seus sonhos caem e queimam. "Coin Locker Babies", de Ryu Murakami. Dois meninos adolescentes foram abandonados e deixados para morrer quando eram bebês. À medida que crescem, eles se tornam altamente perturbados e violentos. É um livro bastante assustador. "Party Monster", de James St James. Festas, sexo, drogas (especialmente heroína e Special K), glamour e assassinato na cena do clube da cidade de Nova York. "Less Than Zero", de Brett Easton Ellis. Um cara e seus amigos passam o tempo festejando, usando drogas, se bronzeando e fazendo sexo. "Naked Lunch" de William S Bourroughs é muito mais convoluto, consistindo no delírio de um viciado em heroína. O que é real e o que é alucinação? "The Doors of Perception", de Aldous Huxley, sobre as experiências orgíacas do autor com mescalina. "Turn on, Tune in, or Drop out", de Timothy Leary. Uma coleção de poemas e ensaios do rei LSD. Qualquer coisa de Charles Bukowski. Tente uma compilação de seus contos ou artigos de jornal. O cara é muito nervoso e muito real. "Fear and Loathing in Las Vegas", de Hunter S Thompson. Livro quintissencial sobre drogas. "A Clockwork Orange", de Anthony Burgess. Romance distópico em que o narrador é um gângster juvenil horrível, violento e sem coração.</w:t>
      </w:r>
    </w:p>
    <w:p>
      <w:r>
        <w:rPr>
          <w:b/>
          <w:color w:val="FF0000"/>
        </w:rPr>
        <w:t xml:space="preserve">id 39</w:t>
      </w:r>
    </w:p>
    <w:p>
      <w:r>
        <w:rPr>
          <w:b w:val="0"/>
        </w:rPr>
        <w:t xml:space="preserve">Links externos O neto : Um livro? O Avô : Isso mesmo. Quando eu tinha sua idade, a televisão se chamava livros. E este é um livro especial. Era o livro que meu pai costumava ler para mim quando eu estava doente, e eu costumava lê-lo para seu pai. E hoje eu vou lê-lo para você. O neto : Tem algum esporte dentro dele? Avô : Você está brincando? Esgrima, luta, tortura, vingança, gigantes, monstros, perseguições, fugas, amor verdadeiro, milagres... O neto : Não soa muito mal. Vou tentar ficar acordado. Avô : Oh, bem, muito obrigado, muito simpático da sua parte. Seu voto de confiança é esmagador. Compartilhe esta citação Avô : Ela não é comida pelas enguias neste momento O neto : O quê? Vovô : A enguia não a pega. Eu estou lhe explicando porque você parece nervoso. O neto : Eu não estava nervoso. Talvez eu estivesse um pouco "preocupado", mas isso não é a mesma coisa. Compartilhe esta citação, vovô: Nada dava tanto prazer a Buttercup quanto mandar vir Westley. Buttercup : garoto da fazenda, lustrar a sela do meu cavalo. Quero ver meu rosto brilhando nela pela manhã. Westley : Como você quiser. Avô : "Como você quiser" foi tudo o que ele sempre lhe disse. Buttercup : Garoto da fazenda, encha isto com água - por favor. Westley : Como você desejar. Vovô : [ locução ] Naquele dia, ela ficou espantada ao descobrir que quando ele dizia "Como você deseja", o que ele queria dizer era: "Eu te amo". E ainda mais surpreendente foi o dia em que ela percebeu que realmente o amava de volta. Buttercup : garoto da fazenda... me traga aquele jarro. [Westley : Como você deseja. [O neto : Segurem-no, segurem-no. O que é isto? Você está tentando me enganar? Onde está o esporte? [O neto : Isto é um livro de beijos? Avô : Espere, espere. O neto : Bem, quando é que ele fica bom? Avô : Mantenha sua camisa vestida, e deixe-me ler. Compartilhe esta citação Westley : Eu lhe disse que sempre viria por você. Por que você não esperou por mim? Buttercup : Bem... você estava morto. Westley : A morte não pode deter o verdadeiro amor. Tudo o que ela pode fazer é retardá-lo por um tempo. Buttercup : Eu nunca mais duvidarei. Westley : Nunca haverá necessidade. Compartilhe esta citação [ Buttercup beija o rei senil ] The King : Para que foi isso? Buttercup : Porque você sempre foi muito gentil comigo, e eu não voltarei a vê-lo, já que estou me matando quando chegarmos à suíte de lua-de-mel. O Rei : Não vai ser legal? Ela me beijou, ha, ha, ha, ha! Compartilhe esta citação Vizzini : Uma palavra, minha senhora. Nós somos apenas pobres, artistas de circo perdidos. Existe algum vilarejo próximo? Buttercup : Não há nada nas proximidades... Nem por milhas. Vizzini : Então não haverá ninguém para ouvi-lo gritar. Compartilhe esta citação Fezzik : Você nunca disse nada sobre matar ninguém. Vizzini : Eu o contratei para me ajudar a começar uma guerra. É uma linha de trabalho de prestígio, com uma longa e gloriosa tradição. Fezzik : Acho que não está certo, matar uma garota inocente. Vizzini : Estou indo MAD, ou a palavra "pensar" escapou de seus lábios? Você não foi contratado por seu cérebro, sua massa terrestre hipopotâmica. Inigo Montoya : Eu concordo com Fezzik. Vizzini : Oh, o "sot" falou. O que acontece com ela não é realmente sua preocupação. Eu vou matá-la. E lembre-se disto, nunca se esqueça disto: quando eu a encontrei, você estava tão bêbado, que não podia comprar Brandy! [Vizzini : E VOCÊ: sem amigos, sem cérebro, indefeso, sem esperança! Você quer que eu o mande de volta para onde você estava? Desempregado, na Groenlândia? Compartilhe esta citação Inigo Montoya : Você tem certeza de que ninguém nos segue'? Vizzini : Como eu lhe disse, seria absolutamente, totalmente, e de todas as outras maneiras inconcebível. Ninguém em Guilder sabe o que nós</w:t>
      </w:r>
    </w:p>
    <w:p>
      <w:r>
        <w:rPr>
          <w:b/>
          <w:color w:val="FF0000"/>
        </w:rPr>
        <w:t xml:space="preserve">id 40</w:t>
      </w:r>
    </w:p>
    <w:p>
      <w:r>
        <w:rPr>
          <w:b w:val="0"/>
        </w:rPr>
        <w:t xml:space="preserve">Quinta-feira, 6 de setembro de 2012 Parece que eu sou o último do grupo com quem fui à corrida de 100 milhas de Leadville para publicar um relatório da corrida. Isso significa que sou mais lento e preguiçoso do que meus amigos? Claro que sim, como duh você já deveria ter percebido isso. Você é novo aqui ou não? Na verdade, tenho sido lento, pois este é um relatório que eu não queria escrever e queria escrever tudo ao mesmo tempo. ALERTA SPOILER - Como muitos de vocês sabem, eu não terminei. Então, agora que já tiramos aquele petisco do caminho, o que diabos aconteceu lá fora? Aqui estão os detalhes sangrentos. Prerace - Não há muito a dizer aqui. Kim e eu voamos até Denver, pegamos Carlos e fomos de carro até Leadville. Esta corrida começa em Leadville a 10.000 pés e você passa a corrida inteira correndo entre 9.000 e 12.600 pés, então a altitude é um grande fator nesta corrida. Eu sabia que meu treinamento em Toronto, a 200 pés acima do nível do mar e a zero altitude, seria um grande fator para esta corrida e não fiquei desapontado. C'um caraças, o incidente de reforço número 1. Chegamos ao hotel. Subo os 2 lances de escada até o quarto. No topo, estou sugando vento como se tivesse acabado de correr um 5k, inacreditável. Não é um bom sinal. C'um caraças, incidente de reforço número 2. JD já está na sala e está indo para uma corrida curta de 20 minutos, então eu me junto a ele e Carlos enquanto corremos a última milha do percurso de Leadville. É ruim, muito ruim, obviamente alguém esqueceu de adicionar oxigênio à cidade. Eu estou indo devagar e machucado da mesma forma. Sinto como se tivesse corrido o dia todo quando JD diz que acabamos de atingir a marca dos 3 minutos, que diabos? Eu poderia jurar que estava em forma antes de chegar aqui. Os 2 dias seguintes voam como o resto do nosso grupo aparece. Eu me sinto bem, mas tenho uma dor de cabeça de baixo nível na maior parte do tempo. Kim e eu dirigimos os postos de ajuda na sexta-feira para que ela saiba onde me encontrar. É bonito ao longo do percurso, mas um olhar de Twin Lakes em direção ao Hopes Pass e começo a ter uma boa idéia do que me espera. A sério, pessoal, em que diabos eu estava pensando? A corrida começa a Mayqueen 13,5 milhas A largada desta corrida é incrível, mesmo que comece às 4 da manhã. Há tanta energia no curral e tenho dificuldade de lembrar da última vez que fiquei tão nervoso antes de uma corrida. Eu fico na retaguarda com a maioria do nosso grupo esperando a explosão da espingarda e depois estamos fora. Fora dos portões, me sinto muito bem uma vez que saio. Corro junto com Morgan enquanto Steve, JD e Kendra estão logo atrás de nós. Carlos, que é muito mais rápido, já se foi há muito tempo quando atingimos a milha 1. As primeiras 6 milhas são na maior parte estradas, algumas pavimentadas e um pouco de terra. Sua descida e deve ser rápida, mas nós a mantemos lenta. TUDO o que li sobre esta corrida (que é muito) diz a mesma coisa. Não seja sugado e corra para correr rápido, que você pode perder sua corrida aqui mesmo se você mesmo se desfaz antes de chegar ao Hopes Pass. Eu fico extremamente lento. Acaba sendo o meu primeiro grande erro do dia. Já estou colocando minha corrida em risco e não faço a menor idéia. Em algum momento aqui Morgan me diz que vai acelerar um pouco. Decidi deixá-lo ir e me afastar (ainda parte do erro nº 1) e logo paro para minha segunda pausa para fazer xixi nas primeiras 3 milhas. Vejo JD passando e pulo de volta com ele. Acabamos correndo um bom pedaço das próximas 40 milhas juntos. Logo estamos fora da estrada e em uma única trilha. É lento, pois não há por onde passar neste trecho, então acabamos em uma linha de conga por cerca de 7 milhas. Eu continuava tendo que parar e fazer xixi, o que me deixa para trás ainda mais lento a cada vez. Quando contornamos o lago, o sol começa a nascer e logo chegamos a Mayqueen. Mayqueen para Fish Hatchery 23,5 milhas Kim se encontra comigo em Mayqueen onde troco minhas garrafas por um pacote de hidratação, pego meus óculos de sol e me certifico. Ter uma tripulação inteligente é tão bom. Estou fora do posto de ajuda em menos de um minuto e ainda estou correndo com JD. O plano era fazer Mayqueen entre 2:20 e 2:30, mas acabamos sendo lentos e chegamos em</w:t>
      </w:r>
    </w:p>
    <w:p>
      <w:r>
        <w:rPr>
          <w:b/>
          <w:color w:val="FF0000"/>
        </w:rPr>
        <w:t xml:space="preserve">id 41</w:t>
      </w:r>
    </w:p>
    <w:p>
      <w:r>
        <w:rPr>
          <w:b w:val="0"/>
        </w:rPr>
        <w:t xml:space="preserve">Abu Talhah Dawud Burbank e sua esposa morreram Abu Talhah Dawud bin Ronald Burbank e sua esposa morreram maio Allaah tenha piedade de ambos Abu Talhah Dawud Burbank e sua esposa faleceram hoje cedo, terça-feira 1º de novembro de 2011 (5º Dhul-Hijjah 1432H) - que Allaah possa banhar os dois com Sua abundante misericórdia. (A Janaazah deles será rezada no Haram Masjid em Makkah, depois de Fajr na quarta-feira 6 Dhul-Hijjah, inshaa'Allaah) Os olhos derramam lágrimas, há tristeza e tristeza no coração, mas só dizemos coisas agradáveis a nosso Senhor. De fato, ficamos tristes com a morte de nosso irmão Abu Talhah, rahimahullaah e sua esposa (rahimahallaah). "E dê boas notícias ao paciente - aqueles que, quando aflitos com uma calamidade, dizem: 'De fato a Allaah nós pertencemos e a Ele voltaremos'. São aqueles que serão recompensados com bênçãos e misericórdia de seu Senhor". E são aqueles que são os guiados". (Al-Baqarah 2:155-157) O Mensageiro de Allaah (salallaahu 'alayhi wassallam) disse: "A Allaah pertence o que Ele tomou, e a Ele pertence o que Ele deu". Tudo é registrado com ele para um mandato designado". (Ahkaamul-Janaa'iz de Al-Albaanee) Tanto Abu Talhah quanto Umm Talhah estavam em um estado de Ihraam, chamando o talbiyah em que o Tawheed de Allaah, o único direito que Ele tem de adoração, é chamado com uma voz audível. O Mensageiro de Allaah (salallaahu 'alaihi wassallam) declarou em uma ocasião em que um Companheiro morreu em um estado de Ihraam: "Lave-o com água e sidr (lótus), e envolva-o em duas vestes. Não o embalsame ou perfume e não cubra sua cabeça ou rosto. Ele será ressuscitado no Dia do Julgamento fazendo o Talbiyah". [Eles faleceram neste mês de Dhul-Hijjah a caminho de Hajj nestes, os dias mais virtuosos do mundo, como declarou o Profeta (salallaahu 'alaihi wassallam) - dias em que os atos justos são mais amados por Allaah, o Mais Misericordioso, o Mais Majestoso. O ônibus em que eles estavam pegando fogo, e ambos foram mortos no incêndio. O Mensageiro de Allaah (salallaahu 'alaihi wassallam) declarou: "A morte por fogo é um Shahaadah (martírio)..." [Declarado hasan por Shaikh al-Albaanee em Ahkaamul-Janaa'iz, p.55] Conheço Abu Talhah e sua família (Umm Talhah) há vinte anos. Ele tem sido meu professor, meu amigo, meu confidente, um conselheiro, um apoio para mim e para minha família ao longo deste tempo. Nas profundezas das batalhas praticamente durante toda a década de noventa, ele se manteve firme contra o povo do mal-entendido e do bid'ah, traduzindo material para o esclarecimento do haqq e propagando o haqq, sem comprometer ou temer a culpa dos culpados. Ele permaneceu firme contra os Soofees, os Ash'arees, os Khawaarij e os Shi'ah - ele traduziu os trabalhos dos estudiosos tanto do passado como do presente, deixando claro o caminho de Ahlus-Sunnah wal-Jamaa'ah. Ele defendeu a honra de estudiosos como o xeique Ibn Baaz, o xeique Shaikh Shaikh Al-Albaanee, o xeique Muqbil bin Haadee e o xeique Rabee al-Madkhalee quando os partidários e os inovadores do Ocidente tentaram desonrá-los e desacreditá-los. Ele se tornou um símbolo e um sinal de Salafiyyah no Ocidente, e não elogiamos ninguém além de Allaah, o Altíssimo. Ele traduziu dezenas de livros dos Estudiosos, traduziu 'At-Tawassul' de Shaikh al-Albaanee (rahimahullaah) e assim esclareceu a crença de Ahlus-Sunnah em oposição aos adoradores da sepultura e Soofees. Ele traduziu "A Realidade do Soofismo" do xeique Muhammad bin Rabee al-Madkhalee (hafidhahullaah), ele traduziu "A Explicação dos Três</w:t>
      </w:r>
    </w:p>
    <w:p>
      <w:r>
        <w:rPr>
          <w:b/>
          <w:color w:val="FF0000"/>
        </w:rPr>
        <w:t xml:space="preserve">id 42</w:t>
      </w:r>
    </w:p>
    <w:p>
      <w:r>
        <w:rPr>
          <w:b w:val="0"/>
        </w:rPr>
        <w:t xml:space="preserve">H versão dos generais Noire em comparação com o modo normal, as seguintes mudanças principais: 1 nova habilidade [chamas no convés], número do casco de sangue Skyfire para 75%, 50% e 25%, a localização aleatória do convés em chamas e espalhado para o convés adjacente. Uma das pessoas em resistência ao alívio sob o segundo de cerca de 30.005 sangue; 2.P1 Coulee Oona de vez em quando para atirar na lateral do navio, casco DOT, é inevitável; sangue Coulee Fae em menos de 80% em P2, depois de pousar no convés, engajado em combate (83% começou a declinar a). Positivo 45 Breath, nenhuma redução de danos é de 80.000 ferimentos no mundo dos aviões de guerra; pessoas de pontos aleatórios para absorver 100.000 tratamentos, fumar e quanto de cura todo o grupo está de volta para morder o número AE (veja as estatísticas, parece que todo o grupo compartilha tantos ferimentos, como o complemento de 20.000 , em todo o regimento AE, cada 2000 incertos, aguardam a verificação, mas esta habilidade é a escória, pode ser ignorada); 3 comido crepúsculo crepúsculo dragão bomba nos bastidores, haverá um dano sombra por 15 segundos, o mais barato ouro de aion, facilmente ferido. Para dizer claramente, um jogador comeu Twilight barrage general é para cortejar a morte. &amp;gt;&amp;gt; Clique para entrar nas estações especiais Noire masters of war 2 tanques de batalha para permitir a configuração do complemento 6DD Tank sem requisitos especiais, mas dada a versão atual do tanque Naicao,uau compra de ouro, ursos e DK é bom. Tratamento, os dados podem ser vistos a partir da batalha WOL aparentemente fazem da Alemanha um país muito poderoso -- os HPS são basicamente os poucos melhores classificados da Alemanha, a batalha move mais estações espalhadas (a maior parte do jogo é o caso), instantânea, há o complemento de HOT Alemanha parece mais uma vantagem natural. No entanto, a verdadeira Alemanha de combate você encontrará e preencherá com mais nervos de teste, especialmente o P2 antes da chegada do próximo sangue AOE de algumas pessoas não cheio, wow gold safe, HOT ainda está saltando lentamente, você lágrimas ansiosas quase saíram-_ . Na verdade, a relativa dispersão dos postos de batalha, pastor da Oração da Cura mais vantagens: simples, simples, no lugar e eficaz. Acredito que, ao montar junto com o suplemento, a criação de animais, o P2 seria relativamente fácil. O xamã, se você brincar com nosso grupo atual, o efeito será um bastão de xamã, a próxima menção. Montando a cavalo, o tratamento é muito explosivo, pois combate com o sabor do mal. No total, a Alemanha poderia realmente fazer uma bela maquiagem, e os outros três compõem os feitiços de tratamento mais direto, carregar a velocidade do sangue parece um pouco mais tranquilizador. Aqui o DPS, um combate próximo 5 remoto é padrão. Eu substituí as razões para a equipe porque, neste rei que saiu 240 vezes, até mais do que o número de deserto HRAG, por isso o DPS é bastante complicado de ver isto. No início, de acordo com vários vídeos e entendimento pessoal, o resultado do trabalho DOT com vários alvos seria melhor - mas se você não estudar cuidadosamente, então os dados são realmente apenas uma boa aparência. Você deve prestar atenção à cabeça de uma coisa, não destruir missões apenas para ver estatísticas de tempo de lesão, ver mais classificação de danos de dragões crepusculares. Isso é o mais importante. Se o P1 (de fato, quase todos fora de P1, e P2 no grupo cerca de 10 vezes fora é passado) e não conseguiu encontrar as razões, veja os danos ao dragão crepuscular, então faça o ajuste de pessoal. Por exemplo, tivemos este tempo, é o talento de mudanças de pessoal, de modo que cortamos no método de fogo austríaco para reduzir o fogo Este, infelizmente existe o Chun Fire, Fire with DOT, tal conceito é muito profundo, mas tão limitada a esperança tática de ver este posto para um amigo, para evitar desvios).</w:t>
      </w:r>
    </w:p>
    <w:p>
      <w:r>
        <w:rPr>
          <w:b/>
          <w:color w:val="FF0000"/>
        </w:rPr>
        <w:t xml:space="preserve">id 43</w:t>
      </w:r>
    </w:p>
    <w:p>
      <w:r>
        <w:rPr>
          <w:b w:val="0"/>
        </w:rPr>
        <w:t xml:space="preserve">Uma em cada três pessoas que têm uma plástica no nariz "sofre de distúrbios mentais que as deixam excessivamente preocupadas com a imagem do corpo" Há as que realmente precisam de uma plástica no nariz e há as que têm uma que claramente não precisam. Novas pesquisas sugerem que cerca de um terço das pessoas que querem rinoplastia, também conhecida como plástica do nariz, também tem sintomas de distúrbio dismórfico corporal (BDD). Essa é uma condição mental na qual a preocupação excessiva com defeitos imaginários ou menores na aparência interfere na vida diária. Tudo na mente: Um terço dos pacientes de rinoplastia estudados sofria de distúrbio dismórfico corporal Com base em suas descobertas, os autores do estudo na Bélgica estão sugerindo que os cirurgiões plásticos devem estar cientes da prevalência do distúrbio entre seus pacientes. A Dra. Valerie A. Picavet dos Hospitais Universitários Leuven liderou a equipe do estudo que concluiu: Este estudo mostra que a prevalência de sintomas de BDD em uma população de rinoplastia estética é alta e que a gravidade dos sintomas tem um efeito claramente negativo no funcionamento diário". Para o estudo, publicado na edição de agosto de Cirurgia Plástica e Reconstrutiva, os pesquisadores pesquisaram 266 pacientes em busca de uma plástica no nariz durante 16 meses. Os pesquisadores descobriram que 33% dos entrevistados tinham sintomas moderados a severos de BDD. Entre os pacientes que disseram querer uma plástica do nariz com o único objetivo de melhorar sua aparência, esse número saltou para 43%. Em nítido contraste, apenas dois por cento das pessoas que precisavam de rinoplastia por razões estritamente médicas tinham sintomas de BDD moderados a severos, relata o Dailyhealth.com. Os sintomas de BDD são particularmente comuns entre as pessoas que já fizeram cirurgia plástica ou problemas de saúde mental, os autores do estudo apontaram. No relatório, 20% dos pacientes tinham feito uma plástica no nariz anteriormente, e era mais provável que tivessem sintomas significativos de BDD, disseram os pesquisadores. Os sintomas também eram mais comuns entre aqueles com um histórico de problemas psiquiátricos. A maioria dos pacientes com sérias preocupações sobre sua aparência tinha um nariz que na verdade seria considerado normal em tamanho e forma, observou o estudo. Os pesquisados que mostraram sintomas mais graves de BDD também tinham qualidade de vida inferior e mais problemas no dia-a-dia, incluindo problemas nos relacionamentos e baixa auto-estima. Os pesquisadores concluíram que ao avaliar rotineiramente as motivações e a saúde mental das pessoas que procuram cirurgia estética, os cirurgiões plásticos deveriam estar particularmente conscientes da extrema preocupação com a aparência. Compartilhe este artigo: Comentários ( 7 ) A simetria natural de seu rosto é descartada porque os médicos o fazem. Eles devem saber e ser capazes de aconselhar seus pacientes que isto acontecerá e vender uma cirurgia plástica facial subestimada, e não uma declaração. É a vida deles e eles sabem melhor. "Não é lógico que 100% das pessoas que fazem cirurgia plástica de qualquer tipo tenham problemas mentais de imagem corporal? Uma mente saudável que aceita o corpo que nos é dado nunca faria uma cirurgia plástica". Bem, Laura de Londres, 29/7/2011- tenha cuidado com o que diz. Algumas pessoas precisam de reduções mamárias ou outras cirurgias devido à dor física/depressões causadas pelo peso de seios pesados ou, às vezes, de deformidades gritantes reais. As cirurgias do nariz são de fato supérfluas na maioria dos casos, mas tendo tido uma redução e outra amiga precisando do nariz consertado depois de quebrá-lo em um jogo de vôlei, tenho que dizer - parecendo radicalmente diferente depois de uma lesão e/ou estando abaixo do peso e sendo petite e uma xícara H não presta. Não faça generalizações universais. A cirurgia cosmética é uma coisa maravilhosa quando usada corretamente, mas como todas as coisas maravilhosas, algumas pessoas abusam dela devido a seus próprios problemas mentais. (Tenho 16 btw) Não é um distúrbio psicológico. É a realidade da obsessão das celebridades com as quais crescemos. Imagens constantes via internet, ou revistas de celebridades "bonitas", todas elas já fizeram sua própria cirurgia plástica, reforçam esta impossibilidade de se alcançar sem um ideal açucarado. Se tudo o que você vê é um nariz pequeno, então você inevitavelmente concluirá que um nariz pequeno é o que é aceitável. Mulheres e homens nos anos 50 e 60 tiveram menos problemas de imagem corporal porque não estavam sendo bombardeados com estas proporções impossíveis de serem alcançadas sem a cirurgia a partir dos 4 anos de idade. Narizes de celebridades do Google. Você verá que quase todas as pessoas famosas chamadas de bonitas tiveram seu nariz alterado. Não é lógico que 100% das pessoas que fazem cirurgias plásticas de qualquer tipo tenham problemas mentais de imagem corporal? Uma mente saudável que aceita o corpo, nós</w:t>
      </w:r>
    </w:p>
    <w:p>
      <w:r>
        <w:rPr>
          <w:b/>
          <w:color w:val="FF0000"/>
        </w:rPr>
        <w:t xml:space="preserve">id 44</w:t>
      </w:r>
    </w:p>
    <w:p>
      <w:r>
        <w:rPr>
          <w:b w:val="0"/>
        </w:rPr>
        <w:t xml:space="preserve">Tenho sorte de John estar no quadro de funcionários em Manchester. Descobri sua poesia desta maneira. Ele tem uma bela voz lírica com bordas afiadas. O vento sai pela casa como um aviso tardio para a deterioração do jardim. Fazendo vista grossa. A RTE Longwave anuncia shows em locais familiares, eu gosto dos pensamentos confortáveis do apresentador sobre esta noite e o dia seguinte, até que, isto é, ele introduz A Terra Santa pela Banda Bothy Band e, em seguida, se desvia para anunciar uma folha de poesia e uma placa de prata, antes de atacar citação as marés carmesim e as montanhas roxas acabam citando alguém (quem?) pode desperdiçar seu dinheiro no lugar de Woolworth's. Há um trecho de uma previsão de embarque e estou descarregando a máquina de lavar louça quando ouço uma nova voz, que me prende anunciando: 'Esta é a Hora do Arquivo'. E isso foi "A Longa Nota de 30 anos atrás hoje", de ouvido, enquanto eu sou do sol e da chuva do outono que o rádio também previu nesta hora que foi para o sul com sua placa de prata, seu piano e seu bodhran, onde, no Woolworth's, uma maré vermelha progride sob uma montanha roxa e alguém cantarola um carretel: ele conhece o início, mas coloca um ponto de interrogação contra o título: é "A Terra Santa", mas ele não se junta aos pontos. Ele tem lugares para ir. Haverá tempo novamente para nomes e datas, para tirar tudo, para créditos, para notas de rodapé.</w:t>
      </w:r>
    </w:p>
    <w:p>
      <w:r>
        <w:rPr>
          <w:b/>
          <w:color w:val="FF0000"/>
        </w:rPr>
        <w:t xml:space="preserve">id 45</w:t>
      </w:r>
    </w:p>
    <w:p>
      <w:r>
        <w:rPr>
          <w:b w:val="0"/>
        </w:rPr>
        <w:t xml:space="preserve">As Reuniões de Mulheres da OTAN/OMC com os Ministros das Relações Exteriores da OTAN No início de dezembro de 1988, mulheres ativistas da paz, pesquisadoras e membros do Parlamento de doze países da OTAN se reuniram em Bruxelas com suas homólogas de seis países da Organização do Tratado de Varsóvia. Por Ann Crosby A REUNIÃO FOI ORGANIZADA por Mulheres para uma Cúpula Significativa (Internacional) e pela Rede de Alertas da OTAN. O objetivo era planejar a consulta aos Ministros das Relações Exteriores da OTAN durante a Conferência dos Ministros das Relações Exteriores, então em andamento. Anteriormente, em março, um grupo semelhante de mulheres de países da OTAN e da OMC havia se reunido com os Ministros das Relações Exteriores da OMC na Bulgária. Os dois conjuntos de reuniões foram projetados para abrir novos canais de comunicação entre o Oriente e o Ocidente, a fim de cultivar um maior diálogo. Na Bulgária, as questões formaram a base para um diálogo ampliado entre as mulheres e os sete Ministros das Relações Exteriores, incluindo Shevardnadze, da União Soviética. Em Bruxelas, pelo contrário, foi impossível organizar um encontro em grupo e, em vez disso, foram realizadas reuniões individuais com treze dos Ministros das Relações Exteriores da OTAN e/ou seus representantes permanentes. As mesmas perguntas foram feitas em cada uma das reuniões e, dada a diversidade das respostas, alguns de nós foram levados a pensar que poderia ser mais difícil coordenar uma perspectiva da OTAN do que uma perspectiva Leste/Oeste. As perguntas cobriam três áreas principais de preocupação. Primeiro, perguntou-se aos ministros da OTAN se havia consenso de que o Oriente, e particularmente a União Soviética, não estava mais interessada em invadir o Ocidente e, se assim fosse, como este consenso se refletia na doutrina militar da OTAN? Em segundo lugar, os ministros foram questionados sobre sua opinião sobre segurança abrangente e sobre o que eles viam como sendo os obstáculos a este programa. Além disso, foi perguntado se eles poderiam prever o estabelecimento de laços de negociação permanentes entre as duas Organizações do Tratado. Terceiro, o tema da modernização convencional e nuclear foi abordado em termos de ética e economia. A preocupação ética foi que a modernização estava desfazendo o bem do Tratado INF. Economicamente, foi expressa a preocupação de que os parlamentos dos países da OTAN não tinham sido informados sobre os custos reais da modernização, especialmente os novos planos de compartilhamento de custos dos EUA. Como os ministros não podiam dizer que eram contra a paz, a segurança, as instituições de paz e as iniciativas de base, o acordo de princípio com essas generalidades era um dado adquirido. No entanto, o acordo terminou aí. Por exemplo, tanto a Grã-Bretanha quanto a Turquia declararam que consideravam os países da OMC como uma ameaça à sua segurança. A Holanda, por outro lado, disse que não se sentia ameaçada, enquanto a Espanha disse que era mais difícil negociar com os Estados Unidos do que com a URSS. Com relação à segurança abrangente, o consenso europeu era que, como o documento que delineia este programa não seria concluído na Converência sobre Segurança e Cooperação na Europa (CSCE) até março ou abril de 1989, o comentário seria reservado até sua publicação. Entretanto, vários países europeus indicaram que não prosseguiriam com os programas de modernização até que pudessem rever o documento sobre segurança abrangente. Além disso, todos os países concordaram que os vínculos não poderiam e não deveriam ser forjados entre a OTAN e as próprias Organizações do Tratado de Varsóvia, que os canais de comunicação entre o Oriente e o Ocidente eram melhor realizados através de outros vínculos existentes, tais como a CSCE. Como estávamos pedindo aos ministros da OTAN que construíssem imaginativamente sua própria obsolescência, esta resposta não foi surpreendente. Como a pergunta sobre a modernização dos sistemas de armamento era preocupante, as respostas invariavelmente continham algumas estatísticas de qualidade versus quantidade, com a Grã-Bretanha, os Estados Unidos e o Canadá mantendo a superioridade da OMC como a justificativa da OTAN para a modernização. A Turquia disse que o processo de modernização estava em andamento e, portanto, não podia ser interrompido. A Noruega concordou que o processo estava em vigor, mas sugeriu que havia discórdia entre o processo e a realidade atual. A Grécia era contra a modernização em todas as suas formas, enquanto a Itália era contra a modernização nuclear. As respostas dos EUA/CANADIANO às perguntas eram praticamente idênticas e, de fato, Rozanne Ridgeway, Secretária de Estado Adjunta dos EUA e Representante Permanente da OTAN, falou do Canadá e dos EUA como se fossem um só país. Gordon Smith, Representante Permanente do Canadá junto à OTAN, era menos retórico que Rozanne Ridgeway, mas sua posição em termos da política da OTAN dos EUA era "eu também". Nós nos reunimos com Ridgeway, o</w:t>
      </w:r>
    </w:p>
    <w:p>
      <w:r>
        <w:rPr>
          <w:b/>
          <w:color w:val="FF0000"/>
        </w:rPr>
        <w:t xml:space="preserve">id 46</w:t>
      </w:r>
    </w:p>
    <w:p>
      <w:r>
        <w:rPr>
          <w:b w:val="0"/>
        </w:rPr>
        <w:t xml:space="preserve">Israel, Estados Unidos e Irã - presos na dança do destino Estamos em contagem regressiva para um conflito no Oriente Médio . Não está claro como ele vai começar, ou o que vai acontecer uma vez que ele comece. Mas é provável que comece naquela estreita janela de tempo entre três relógios de contagem regressiva sentados na mesa do primeiro-ministro israelense Netanyahu. O primeiro relógio conta a "zona de diplomacia" - quanto mais tempo Israel sente que deve dar ao Presidente Obama para deter os programas nucleares do Irã com sanções e diplomacia. Netanyahu concluiu que três anos de sanções e alcance diplomático para o Irã falharam; que a única coisa que o Irã tem feito desde que Obama estendeu a mão da amizade é acelerar seu programa de armas nucleares. Obama quer dar mais tempo a uma nova rodada de sanções e diplomacia. Quanto mais cedo Netanyahu lançar seus jatos, melhor será a aparência militar de seu país, mas pior será a aparência diplomática. O segundo relógio conta a "zona de imunidade" do Irã - isto é, quanto tempo resta antes de o Irã mover seu programa nuclear para as profundezas do subsolo, onde não é mais vulnerável a um ataque israelense. Os sistemas de armas mais capazes dos EUA poderiam atacar as instalações nucleares do Irã mesmo depois que o Irã se mover para o subsolo, mas Israel não pode apostar sua própria existência na vontade de Obama de usá-las. O terceiro relógio conta até as eleições americanas - vamos chamá-lo de "zona de campanha". Nenhum candidato presidencial pode abandonar Israel e esperar vencer em novembro. Por outro lado, nenhum presidente quer buscar a reeleição com outra guerra no Oriente Médio e os altos preços da gasolina na bomba como seu cartão de visita. Israel sabe que no segundo mandato de uma presidência Obama esses fatores são invertidos. Sua promessa de ter Israel de volta pode não se concretizar em novembro passado. Esses três relógios devem estar todos perto da contagem regressiva final até este verão, deixando Netanyahu para refletir se ele deve colocar o destino do futuro de Israel nas mãos de Obama. Ele já deixou claro que quando chegar a hora da decisão, ele não vai esperar que Obama o salve. Sua declaração esta semana de que, "Minha suprema responsabilidade como primeiro-ministro de Israel é assegurar que Israel continue sendo o mestre de seu destino", deixou claro que, se chegar à hora do aperto, Netanyahu não hesitará em ir sozinho. Mas Netanyahu também deixou claro que enquanto Israel pudesse se sentir obrigado a ir sozinho, o Irã retaliaria contra os Estados Unidos e Israel. Ele disse a Obama na Casa Branca na segunda-feira: "Você é o grande Satanás e nós somos o pequeno Satanás.... Nós somos você e você é nós". Israel não é o único país que estabelece a agenda no Oriente Médio, no entanto. Os Estados Unidos e o Irã podem não iniciar os eventos, mas eles responderão a eles. E todos os três países têm objetivos diferentes. A posição de Israel é direta. Um Irã nuclear é uma ameaça existencial para o Estado de Israel. Em outras palavras, se o Irã recebe bombas nucleares, os dias de Israel estão contados. Ele quer deter um Irã nuclear a todo custo. Os objetivos do regime iraniano são duplos e se reforçam mutuamente: tornar-se um Estado de armas nucleares E, mais importante ainda, controlar o fluxo de energia do mundo. O Irã prevê um império que se estende do Golfo Pérsico até o Mar Mediterrâneo, dando-lhes o controle do ponto de estrangulamento vital de quase um terço do petróleo do mundo. As armas nucleares podem permitir que o Irã mantenha Israel e o Oriente Médio reféns, mas o controle sobre uma parte vital do fornecimento mundial de petróleo lhes dá alavancagem sobre todo o planeta. O Irã não quer uma guerra, especialmente uma que atraia o esmagador poder militar dos Estados Unidos. Os objetivos dos Estados Unidos são mais complicados. Um Irã nuclear não é uma ameaça existencial para os Estados Unidos do jeito que é para Israel, pelo menos por vários anos até que o Irã tenha mísseis balísticos intercontinentais capazes de nos alcançar. Estamos mais preocupados com a proliferação de armas nucleares na região à medida que outras nações do Oriente Médio correm para obter as suas próprias armas. Isso significa que a próxima guerra no Oriente Médio - e por três mil anos sempre houve outra guerra no Oriente Médio - pode muito bem tornar-se nuclear. Como país, a preocupação imediata dos Estados Unidos é manter o fluxo de petróleo e os preços domésticos da gasolina baixos. Um conflito ou até mesmo uma crise prolongada na região poderia enviar os preços pelo telhado. Para o Presidente Obama pessoalmente, a contagem regressiva é um teste de sua visão de mundo e alcance para o mundo muçulmano; daí sua insistência contínua em sanções e diplomacia, mesmo em face de</w:t>
      </w:r>
    </w:p>
    <w:p>
      <w:r>
        <w:rPr>
          <w:b/>
          <w:color w:val="FF0000"/>
        </w:rPr>
        <w:t xml:space="preserve">id 47</w:t>
      </w:r>
    </w:p>
    <w:p>
      <w:r>
        <w:rPr>
          <w:b w:val="0"/>
        </w:rPr>
        <w:t xml:space="preserve">Se acreditarmos no que lemos nos jornais dominicais, parece que nos últimos quarenta anos o mundo e seu tio não têm conseguido dormir à noite se perguntando quem Carly Simon escreveu sua legendária canção "Your So Vain". As sugestões variam de Warren Beatty e Mick Jagger até o pequeno Jimmy Osmond. Pessoalmente, nunca pensei nisso, embora tenha passado meia noite com dor de dente, pensando quem Lulu estava cantando Boom Bang a Bang sobre ...... Muito mais no clássico estilo Glaswiegian dos anos setenta</w:t>
      </w:r>
    </w:p>
    <w:p>
      <w:r>
        <w:rPr>
          <w:b/>
          <w:color w:val="FF0000"/>
        </w:rPr>
        <w:t xml:space="preserve">id 48</w:t>
      </w:r>
    </w:p>
    <w:p>
      <w:r>
        <w:rPr>
          <w:b w:val="0"/>
        </w:rPr>
        <w:t xml:space="preserve">Quer você queira assistir ao esporte na TV longe do brilho do sol da tarde, ou ter uma janela de cozinha ensolarada para cultivar manjericão e salsa, a forma como sua casa está orientada pode fazer uma grande diferença na forma como você usa sua casa. Quando você escolhe uma planta de chão que fica de frente para o lado certo de seu quarteirão, você tornará sua casa mais confortável, e poderá economizar dinheiro em aquecimento, resfriamento e iluminação. O construtor de sua casa pode virar ou girar a planta de sua casa para aproveitar ao máximo a orientação de seu quarteirão. Aqui está um guia rápido para ajudá-lo a determinar quais as salas a serem posicionadas onde em sua casa: Norte -- Este é o lado de sua casa que será mais quente no inverno. O lado norte é geralmente o melhor lugar para se ter áreas e quartos que você mais usa. Sul -- Este é o lado mais frio, portanto, geralmente é o melhor lugar para quartos em climas mais quentes, ou quartos que você não usa durante o dia. Leste -- Este lado é onde você receberá o sol da manhã, por isso é uma ótima idéia ter sua cozinha ou quartos deste lado para que você possa desfrutar de um café da manhã relaxante sob a luz do sol. Oeste -- Como é nesta direção que o sol se põe, é mais provável que o lado oeste de sua casa fique quente à tarde. Esta é uma ótima área para colocar quartos que você não usa com freqüência, como seu banheiro, garagem ou lavanderia. Você também pode aproveitar ao máximo o sol dentro de sua casa, usando beirados. No verão, os beirados darão sombra às paredes e janelas do sol - e no inverno, quando o sol estiver em um ângulo mais baixo, os beirados deixarão o sol entrar em sua casa. Quando você estiver trabalhando na orientação de sua casa, sempre tenha em mente a quantidade de vidro que você tem em mente. O vidro parece ótimo, mas ele pode transformar sua casa em um forno no verão e em um iglu no inverno!</w:t>
      </w:r>
    </w:p>
    <w:p>
      <w:r>
        <w:rPr>
          <w:b/>
          <w:color w:val="FF0000"/>
        </w:rPr>
        <w:t xml:space="preserve">id 49</w:t>
      </w:r>
    </w:p>
    <w:p>
      <w:r>
        <w:rPr>
          <w:b w:val="0"/>
        </w:rPr>
        <w:t xml:space="preserve">Antes de chegarmos ao quadro de jogos desta semana - e dizer-lhe quais jogos provavelmente valerá a pena assistir, quais jogos terão um valor duvidoso, quais jogos terão um valor questionável, e qual jogo não terá valor - vamos falar sobre a estupidez das pesquisas "mais superestimadas". Rex Ryan, Tim Tebow e Mark Sanchez não estão sobrestimados De acordo com o dicionário, meios sobrestimados (espere por isso) "muito bem cotados". Agora não sei quanto a vocês, mas não encontrei um único observador da NFL nesta temporada que dê uma classificação respeitável ao quarterback Mark Sanchez da Jets. De fato, a maioria das pessoas pensa que Sanchez classifica mais alto do que Ryan Leaf e mais baixo do que todo iniciante que atualmente exerce sua profissão na NFL. E ainda de acordo com uma pesquisa na Sports Illustrated, Sanchez é o segundo jogador mais superestimado na NFL, atrás de seu companheiro de equipe, Tim Tebow. Mark Sanchez e Tim Tebow: Quando é que as pessoas vão parar de falar neles nas discussões do MVP, certo? Enquanto isso, seu treinador, Rex Ryan, foi eleito o treinador mais superestimado da NFL por uma pesquisa de jogadores no jornal The Sporting News. Sim, Rex Ryan é superestimado. Talvez em sua própria mente. E talvez em www.footfondlers.com. Mas ele não está exatamente na discussão para treinador do ano. Ele não está sobrestimado e nem seus quarterbacks. O que é realmente superestimado é a capacidade de sondagens preguiçosas e de merda como estas para refletir algo significativo e verdadeiro. Você sabe o que Sanchez, Tebow e Ryan compartilham? Um código postal - todos eles estão baseados na cidade de Nova York, a capital mundial da mídia. Conseqüentemente, eles estão superexpostos, pelo menos em relação aos seus sucessos. Por sua vez, os jogadores da NFL se ressentem deles. Mas em vez de realizar uma pesquisa que reflete igualmente sobre o respondente -- "Qual jogador ou treinador da NFL você mais se ressente? -- publicações como Sports Illustrated e The Sporting News vão se acovardar perguntando quem é o mais superestimado. "Como sempre em nossa pesquisa de meio de temporada, os jogadores não foram autorizados a nomear seus colegas de equipe ou técnico principal para qualquer uma de suas respostas", diz The Sporting News. Sim, certamente não queremos que os jogadores tenham nenhum conhecimento em primeira mão sobre qualquer pergunta a que possam responder. É melhor que eles especulem de longe". Mal podemos esperar pela pesquisa do The Sporting News que pergunta: "Qual jogador ativo da NFL é o mais propenso a sair do armário? Porque, sim, basicamente é de uma peça. Interrompemos esta transmissão ... Até agora, você provavelmente já viu o comercial do Chevy Volt em que os proprietários deste híbrido discutem seus benefícios; em particular, sua notável quilometragem de gás. O comercial termina com uma mulher jorrando: "Eu vou ao posto de gasolina em uma quantidade tão pequena, que esqueço como colocar gasolina no meu carro"! Isto me deixa sempre com pouco tempo. Chevy Volt: O carro preferido do consciente e do idiota? Muito confuso. A melhor equipe semanal da AFC: Steelers. Melhor equipe do NFC: Niners. As melhores organizações que nunca se enfrentaram em um Super Bowl: Pittsburgh e São Francisco. Melhores razões para elevá-los sobre Houston, Chicago e Atlanta: O quarterback de Pittsburgh e a defesa de São Francisco.</w:t>
      </w:r>
    </w:p>
    <w:p>
      <w:r>
        <w:rPr>
          <w:b/>
          <w:color w:val="FF0000"/>
        </w:rPr>
        <w:t xml:space="preserve">id 50</w:t>
      </w:r>
    </w:p>
    <w:p>
      <w:r>
        <w:rPr>
          <w:b w:val="0"/>
        </w:rPr>
        <w:t xml:space="preserve">Os mercados de grãos dos EUA foram fechados para o feriado de Ação de Graças e reabrirão às 9h30 CST e fecharão às 12h00 CST. O contrato do Matif de janeiro em Paris aumentou 0,50 euros durante a noite. Os mercados externos foram positivos enquanto os mercados dos EUA foram fechados. O Euro saltou mais alto nas notícias e dados econômicos melhores do que o esperado fora da Alemanha ajudaram a apoiar. As ações americanas estão preparadas para abrir modestamente mais alto e o dólar americano mais baixo, o que poderia impulsionar os mercados de commodities. Outros grandes exportadores mundiais continuam a adicionar vendas enquanto os EUA continuam a lutar para encontrar novos negócios que poderiam limitar os ganhos a curto prazo. A notícia de que o Iraque comprou uma grande quantidade de trigo na semana passada da Rússia, Austrália e Canadá poderia amortecer o entusiasmo de alta, mas as condições terríveis nas planícies ocidentais continuam a ajudar a limitar as perdas. O volume de sexta-feira foi registrado em 105.777 contratos e o OI caiu em 3.443. A linha de contratos para exportação foi fina esta semana, depois de um horário muito ocupado na semana passada. Uma empresa local de Bangladesh venceu a licitação de 50.000 toneladas em seus próprios países e a Síria está concorrendo a 100.000 toneladas de trigo mole. Um comprador das Filipinas levou 55.000 toneladas de trigo forrageiro australiano. O Iraque comprou 350.000 toneladas de trigo da Austrália, Rússia e Canadá no início desta semana. O trigo era trigo de moagem de proteína mais alta, portanto as ofertas americanas foram baseadas nos futuros da KC. A Austrália fez 200.000 toneladas perto de $405, a Rússia 50.000 a $399, e o Canadá 100.000 perto de $410 (Todas as cargas inclusas). O trigo vermelho invernal americano não atende as especificações para o Iraque e as ofertas da KC foram muito altas, perto de $445 por tonelada. O comércio está estimando que o relatório de exportação de hoje mostre vendas próximas a 350.000 toneladas contra 314.600 na semana passada. A UE continua sendo o principal concorrente do SRW dos EUA no Oriente Médio. A UE emitiu 380.000 toneladas de licenças de exportação para trigo mole esta semana contra 696.000 toneladas na semana passada. O total para a temporada atingiu 6,8 milhões de toneladas vs. 6,1 para o mesmo período do ano passado. A colheita na Austrália está acelerando e a proteína continua a ficar abaixo das expectativas e dos níveis normais. A colheita está estimada em 40% completa e o novo movimento de colheita está começando a pressionar os preços domésticos e de exportação, tornando as ofertas mais competitivas no mercado mundial. As autoridades argentinas reduziram a produção de trigo prevista para este ano para 11,1 milhões de toneladas, que caiu de 11,50 devido às fortes chuvas e enchentes. O USDA estima a produção em 11,5 milhões de toneladas em comparação com os níveis de há pouco mais de 15 anos. Pouca ou nenhuma chuva está prevista para as planícies ocidentais nas próximas duas semanas. A cultura está começando a entrar em dormência vinda do norte do Nebraska e possivelmente em áreas do Kansas. O mapa NOAA de 6-10 dias mostra temperaturas acima do normal e abaixo da precipitação normal para terminar este mês, o que poderia contribuir para a deterioração da safra de trigo de inverno no oeste. As exportações continuam sendo o número um, ponto fundamental do mercado de trigo que limitará os ganhos no curto prazo. Resumindo, não estão ocorrendo novas vendas e a pressão da nova safra na Argentina e na Austrália pode sufocar qualquer novo negócio nos EUA no futuro próximo. Espera-se que o Egito apresente propostas em breve e os EUA poderão ter uma chance, mas origens como França, Romênia, Argentina, Canadá e, sim, até mesmo a Ucrânia terão uma chance tão boa de fazer negócios quanto os EUA. Os únicos aspectos de alta no mercado de trigo no momento são as condições nas planícies ocidentais e o potencial para uma melhor demanda por parte dos compradores asiáticos. O mercado pode não estar muito animado para adicionar prêmio de risco ao mercado KC, devido às más condições até mais tarde neste inverno ou no início da primavera. Até que sinais de negócios consistentes de exportação sejam vistos, espera-se que os futuros tenham uma tendência lateral para baixar. Análise Técnica WHEAT (DEC) : Os estudos momentâneos estão diminuindo, mas caíram para níveis de sobre-venda. O fechamento abaixo da média móvel de 9 dias é um indicador negativo de tendência a curto prazo. Com o fechamento acima do número de oscilação do pivô, o mercado está em uma postura ligeiramente em alta. O próximo objetivo de queda é 836 3/4. A próxima área de resistência é em torno de 849 1/2 e 853 3/4, enquanto o 1º suporte atinge hoje o 841 e abaixo dele o 836 3/4.</w:t>
      </w:r>
    </w:p>
    <w:p>
      <w:r>
        <w:rPr>
          <w:b/>
          <w:color w:val="FF0000"/>
        </w:rPr>
        <w:t xml:space="preserve">id 51</w:t>
      </w:r>
    </w:p>
    <w:p>
      <w:r>
        <w:rPr>
          <w:b w:val="0"/>
        </w:rPr>
        <w:t xml:space="preserve">Quando Ele estava na letra da cruz Quando Ele estava na letra da cruz Eu não estou em uma viagem de ego, Eu não sou nada por mim mesmo Cometo erros e às vezes escorrego Apenas carne e osso comuns Mas algum dia provarei porque digo que sou de um tipo especial Pois quando Ele estava na cruz eu estava em sua mente Um olhar de amor estava em seu rosto Os espinhos estavam em sua cabeça O sangue estava naquele manto escarlate E o manchava de vermelho carmesim Embora Seus olhos estivessem na multidão naquele dia Ele olhou em frente a tempo Pois quando Ele estava na cruz eu estava em sua mente Ele me conhecia, mas Ele me amou Aquele cuja glória faz brilhar o céu Tão indigno, de tanta misericórdia Pois quando Ele estava na cruz eu estava em Sua mente Pois quando Ele estava na cruz eu estava em Sua mente</w:t>
      </w:r>
    </w:p>
    <w:p>
      <w:r>
        <w:rPr>
          <w:b/>
          <w:color w:val="FF0000"/>
        </w:rPr>
        <w:t xml:space="preserve">id 52</w:t>
      </w:r>
    </w:p>
    <w:p>
      <w:r>
        <w:rPr>
          <w:b w:val="0"/>
        </w:rPr>
        <w:t xml:space="preserve">A nova busca de quem é a Homeopatia é apenas água? Mas você não precisa acreditar em minha palavra. Temos o próprio Conselho Neozelandês de Homeopatas admitindo em janeiro de 2010 que nada mais é do que água. Cito da porta-voz deles Mary Glaisyer: ......" uma pesquisa recente mostrou que 94% dos neozelandeses que usam produtos homeopáticos não estão cientes deste fato básico - sua homeopata ou profissional de saúde não revelou isto. Os clientes acreditam que estão pagando pelas substâncias listadas na caixa, mas estas só estavam na água uma vez antes do início do processo de diluição massiva - junto com tudo o mais que a água uma vez teve nela - o cloro, a cerveja, a urina" fonte - http://www.scoop.co.nz/stories/GE1001/S0... Smartgirl, se você não estava ciente da natureza dos Homeopatas enganadores, não leve a mal, pois a citação acima afirma que 94% dos que usam a Homeopatia não têm idéia de que estão sendo enganados.</w:t>
      </w:r>
    </w:p>
    <w:p>
      <w:r>
        <w:rPr>
          <w:b/>
          <w:color w:val="FF0000"/>
        </w:rPr>
        <w:t xml:space="preserve">id 53</w:t>
      </w:r>
    </w:p>
    <w:p>
      <w:r>
        <w:rPr>
          <w:b w:val="0"/>
        </w:rPr>
        <w:t xml:space="preserve">Search In Praise of the Other Woman Tamar Cohen reflete sobre o papel das amantes de Dumas e Tolstoi a super-injunção Grã-Bretanha É uma verdade universalmente reconhecida que um homem casado em posse de uma boa fortuna deve estar em falta de uma amante. Ah, e se ele vive no Reino Unido, ele pode então obter uma super-injunção para mantê-la calada. Isso porque na Grã-Bretanha, onde a hipocrisia sexual reina suprema e a infidelidade ainda é nominalmente "proibida", a amante continua sendo uma figura de medo, uma ameaça ao status quo. É difícil acreditar que em outros lugares as amantes são muitas vezes vistas mais como uma regalia do que como uma ameaça. "A cadeia do casamento é tão pesada que são necessárias duas pessoas para carregá-la - e às vezes três", escreveu Alexandre Dumas, reconhecendo que as amantes realizam um serviço social valioso, muitas vezes escorando um casamento, em vez de miná-lo. O que os franceses entendem é que uma amante só tem poder quando ela pode subverter a ordem existente. Assim que ela recebe um status próprio, o potencial de subversão desaparece e ela não é mais um perigo. A chave, ao que parece, é a discrição. Como disse o presidente Chirac, casado há muito tempo: "Houve mulheres que eu amei muito, tão discretamente quanto possível". Tomar uma amante costumava ser considerado como parte integrante da educação bem fundamentada de um menino, como aprender a ler música, ou falar latim. Tolstoy, que escreveu as memórias da amante original, Anna Karenina , alegou ter sido encorajado a tomar uma amante por uma tia amada que lhe disse: "Nada educa melhor um jovem do que um caso com uma mulher estabelecida na sociedade". Embora esta atitude emancipada só se estenda ao macho da espécie, é um passo acima das atitudes predominantes aqui e nos EUA, onde a classificação Madonna/whore ainda está viva e bem viva e vivendo no Daily Mail . Quando o escândalo Tiger Woods quebrou, a esposa Elin Nordegren foi geralmente fotografada com um ar digno e sofredor, muitas vezes com seus braços cheios de pequenas crianças querubianas, enquanto as amantes (conte-as) estavam todas ou estourando de biquínis ou parecendo caras de machado e loucas. Devido a esta dicotomia rígida, não pode haver meio-termo onde a esposa e a amante possam acenar com um rígido reconhecimento. A amante continua sendo uma forasteira, uma ameaça para casa e para o coração. É por isso que nossa amante favorita de todos os tempos é Glenn Close in Fatal Attraction , esse conto de advertência para a geração Aids, com sua mensagem clara - permaneça fiel ou você se coloca em perigo, sua família e até mesmo o pobre Flopsy. Em nenhum lugar nosso talento nacional para o duplo padrão é refletido com mais precisão do que em nossa atitude para com as amantes. Todos nós achamos histérico quando o mineiro chileno Yonni Barrios pediu que tanto sua esposa quanto sua amante estivessem presentes em seu resgate - oh aqueles tipos latinos apaixonados! Mas as amantes de origem caseira recebem muito menos trabalho. Após a conclusão de seu caso com o príncipe Charles, foi temporada aberta em Camilla Parker Bowles, apesar de a Grã-Bretanha ter uma rica história de amantes reais, de Nell Gwynne a Lillie Langtry. O problema foi que Camilla, e mais recentemente o novo amor do deputado Chris Huhne, pertence a esse seleto grupo de amantes para os quais reservamos o maior desprezo - aqueles que nem sequer têm a graça de ser mais atraentes do que a esposa. Enquanto desaprovamos as amantes, esperamos que elas se conformem ao estereótipo -- revestidas de cetim e stiletos e pintando para sempre as unhas enquanto esperam que o telefone toque. Uma amante claramente não escolhida por sua aparência é a mais ameaçadora de todas, implicando um vínculo genuíno, não um baseado em sexo ou dinheiro. Talvez todos nós pudéssemos aprender uma ou duas coisas de Michel Faber's The Crimson Petal and the White , no qual uma amante astuta mergulha nos negócios chatos de seu amante, libertando assim a esposa para sair espetacular e luxuosamente dos trilhos. Certamente uma situação vantajosa para ambas as partes. A Vingança da Senhora ?por Tamar Cohen (?Doubleday) está lançada agora</w:t>
      </w:r>
    </w:p>
    <w:p>
      <w:r>
        <w:rPr>
          <w:b/>
          <w:color w:val="FF0000"/>
        </w:rPr>
        <w:t xml:space="preserve">id 54</w:t>
      </w:r>
    </w:p>
    <w:p>
      <w:r>
        <w:rPr>
          <w:b w:val="0"/>
        </w:rPr>
        <w:t xml:space="preserve">Se falamos em Blissdom na semana passada, talvez tenhamos discutido um novo empreendimento no qual tenho estado sentado por um tempo.  Todos os sinais estavam me apontando em uma direção.  Enormes portas da baía têm se aberto para me mostrar o caminho.  No entanto, algo continuava me segurando. Meu objetivo de participar deste Blissdom foi um pouco diferente dos meus objetivos padrão relacionados a blogs e trabalhos em vídeo.  Desta vez, era descobrir O QUE exatamente estava me atrasando... bandeiras vermelhas legítimas... ou Medo? Depois de assistir a algumas oficinas incríveis e conversar com amigos, tanto novos como familiares, determinei que era de fato Medo. Na hora, logo ali da conferência, mandei uma mensagem para a pessoa de quem eu precisava para colocar a bola em movimento. Posso lhe contar mais sobre isso em breve - uma vez que os papéis da LLC estiverem claros e meu contrato de locação para o espaço necessário estiver assinado. Sim.  LLC.  LOCALIZAÇÃO. Grandes coisas, certo? Eu deveria estar assustado agora mesmo. Mas eu não estou. Eu passei pelo medo... e não há nada além de céus azuis por aqui. O medo está entre você e o outro lado de uma situação? Pode ser assustador passar por ela, mas do outro lado?  É bastante assustador.  Experimente. Vá garota! Eu sei exatamente o que você quer dizer. Eu tenho deixado o medo me atrapalhar o tempo todo. Não é fácil de superar, é preciso força e determinação reais para dar esse primeiro passo! Mal posso esperar para ler mais sobre como você se movimenta. Também vou ganhar alguma inspiração de vocês para superar o meu FEAR! Obrigado por compartilhar! *Ahem* Hey, VOCÊ... que acima de direitos autorais significa que tirar qualquer coisa deste site sem minha permissão expressa por escrito é STEALING. Eu não só o processarei em toda a extensão da lei, mas também exporei publicamente suas infrações neste site. Roubar NÃO é OK em Mommycosm, entendeu?!</w:t>
      </w:r>
    </w:p>
    <w:p>
      <w:r>
        <w:rPr>
          <w:b/>
          <w:color w:val="FF0000"/>
        </w:rPr>
        <w:t xml:space="preserve">id 55</w:t>
      </w:r>
    </w:p>
    <w:p>
      <w:r>
        <w:rPr>
          <w:b w:val="0"/>
        </w:rPr>
        <w:t xml:space="preserve">Temido pós-milenar: Dro Carey entrevistado por Shaun Prescott em 16 de agosto de 2012 Dro Carey é o pavor e a desorientação pós-milenar. É uma música de dança eletrônica carregada de sobrecarga sensorial; um conjunto de informações digitais obscurecendo batidas fundamentalmente dançáveis. Dro Carey é dirigido pelo produtor de Sydney Eugene Hector, que despachou cinco lançamentos oficiais em gravadoras como Trilogy Tapes e Hum &amp; Buzz, apesar de grande parte de seu trabalho cair semanalmente em seu Tumblr . Nosso bate-papo foi realizado através de uma conexão duvidosa apenas por voz Skype. Eugene é falado silenciosamente e articulado, o que foi inicialmente uma surpresa dada a natureza hiperativa de suas produções. Eugene também lança um techno mais direto e amigável na pista de dança sob o nome Tuff Sherm, embora nossa conversa de hoje tenha se concentrado principalmente em seu material Dro Carey. Eu nunca perguntei antes -- por que "Dro Carey"? Foi uma espécie de nome de brincadeira que me ocorreu quando eu era mais jovem, mas não como uma coisa realmente relacionada à música, apenas como uma paródia tola de Dro Carey. Não sei bem por que, mas quando comecei a trabalhar em coisas mais voltadas para o ritmo - porque antes disso eu estava interessado no ambiente e na melhoria - parecia ser a coisa certa a se chamar assim. Cerca de 8 meses atrás eu mencionei no Twitter que estava jogando o videogame Dark Souls e você disse que queria jogá-lo. Você disse? Oh, não! Na verdade, não! Eu ainda não tenho tido muito tempo para jogar videogame, mas não tenho tido muito tempo para jogar videogame ultimamente. Eu acabei comprando algo, porque era muito mais barato, chamado Sombra dos Malditos . É por aquele cara do Suda 51, que é um pouco auteu, acho eu, no design de videogames. Eu comecei a jogar isso e foi tudo bem, apenas um tipo de coisa convencional que os espancava. Eu não tinha jogado nenhum jogo antes disso por um tempo. Eu falo em jogos de vídeo porque a linha de baixo em 'Leary Blips' me lembra de um videogame de certa forma. Não é um som de 8 bits explicitamente, mas mais como 8 bits em 3D. Você foi exposto a muita música de videogame ao crescer? Sim. Sou definitivamente um grande nerd de videogame e isso só acontece porque tenho estado ocupado com música e outras coisas que não tenho jogado ultimamente. Mas isso não é inteiramente verdade porque jogo muito no meu celular. Eu tenho um Android e tenho emuladores de consoles de 8 e 16 bits. Portanto, sempre que vou a algum lugar estou jogando todos esses jogos antigos que joguei quando tinha 5 anos de idade: Jogos Game Boy e Super Nintendo, jogos Mega Drive. Eu diria que [as trilhas sonoras dos videogames] foram realmente influentes porque passei muito tempo exposto a eles. Quando jogo estes jogos no meu telefone agora, em silêncio, particularmente algo como Pokmon e Mario , ouço todos os efeitos sonoros na minha cabeça apesar do telefone estar em silêncio. Eu apenas conheço os sons e a música. Isso indica que eles estão fortemente embutidos no meu cérebro. As faixas em Candy Red e Journey With the Heavy são bastante elaboradas e de textura espessa, mas Leary Blips é comparativamente esparsa. O que causou essa mudança? Havia uma sensação consciente de que eu queria fazer algo um pouco como o primeiro lançamento ( Venus Knock EP, 2011). Queria voltar a algo que talvez não fosse tão funky ou jazzy como os lançamentos Ramp e Hum &amp; Buzz. Acho que tinha acabado de evoluir um pouco dos sintetizadores realmente densos e barulhentos do Venus Knock para algo que estava explorando o mesmo território sônico, exceto que minha abordagem tinha mudado para algo um pouco mais mínimo. Acho que a principal influência foi revisitar esse estilo, mas levá-lo a um lugar diferente. Cada vez que faço um novo lançamento, tento criar uma sensação diferente. Leary Blips é bastante claustrofóbico, mas há um elemento de desenho animado garrido que compensa um pouco a escuridão. Havia um humor particular que você estava tentando criar? Alguma vez existiu? Eu gosto quando há uma sensação de equilíbrio entre dois humores realmente distintos. Então um, como você disse, é claustrofóbico e sombrio, e o outro é quase sacarino ou cômico. Eu tento manter essas duas sensações em muitas das coisas que faço. Não há realmente uma razão específica para eu optar por essa combinação, eu apenas acho que se você fizer isso</w:t>
      </w:r>
    </w:p>
    <w:p>
      <w:r>
        <w:rPr>
          <w:b/>
          <w:color w:val="FF0000"/>
        </w:rPr>
        <w:t xml:space="preserve">id 56</w:t>
      </w:r>
    </w:p>
    <w:p>
      <w:r>
        <w:rPr>
          <w:b w:val="0"/>
        </w:rPr>
        <w:t xml:space="preserve">Por tipo Melbourne Getting around A maioria dos visitantes se baseia no centro da cidade, o agitado coração comercial de Melbourne que também abriga museus, teatros, restaurantes, bares e lojas. O layout da grade da cidade faz de Melbourne uma cidade fácil de navegar, e quase tudo está a uma curta distância - se não estiver, basta subir a bordo de um trem, bonde ou ônibus. Cartões Myki Myki é o bilhete de Melbourne para viajar nos trens, bondes e ônibus da cidade. É um smartcard de plástico com valor armazenado que pode ser usado, recarregado e reutilizado novamente. Os cartões Myki podem ser comprados online no site myki , estações de trem premium, lojas de varejo exibindo o sinal myki (incluindo 7-Elevens), ou ligando para 13 6954 (13 myki). O site my myki tem mais detalhes sobre como comprar . Não mostrar um myki válido a um inspetor de bilhetes pode levar a uma multa. Para mais informações sobre emissão de bilhetes, zonas e horários, visite o site de Transporte Público Victoria . Pacotes de visitantes Os cartões myki pré-carregados estão disponíveis para que você comece. Para viagens flexíveis, compre um myki Visitor Pack no Centro de Visitantes de Melbourne, Federation Square ou no PTV Hub, esquina das ruas Swanston e Little Collins. Os pacotes são para visitantes interestaduais e estrangeiros, e incluem um cartão myki com valor suficiente para um dia de viagem na Zona 1, instruções sobre como usar myki, um mapa do bonde de Melbourne e muito mais. Encontre mais detalhes aqui . Tipos de tarifa Quando você toca seu myki dentro e fora dos leitores eletrônicos enquanto viaja, a tarifa mais baixa para sua viagem é deduzida. A Melbourne metropolitana está dividida em zonas de transporte 1 e 2. Os idosos podem ser elegíveis para as tarifas de concessão. Mais informações Para informações sobre condução e outros transportes em Victoria, siga os links abaixo ou ligue para 131 638.</w:t>
      </w:r>
    </w:p>
    <w:p>
      <w:r>
        <w:rPr>
          <w:b/>
          <w:color w:val="FF0000"/>
        </w:rPr>
        <w:t xml:space="preserve">id 57</w:t>
      </w:r>
    </w:p>
    <w:p>
      <w:r>
        <w:rPr>
          <w:b w:val="0"/>
        </w:rPr>
        <w:t xml:space="preserve">Descrição do Produto Este Spray Respiratório de Envelhecimento faz presentes engraçados para pessoas que estão tendo dificuldades em aceitar o fato de que estão envelhecendo! Embora este novo presente cômico antienvelhecimento não faça você parecer mais jovem, ele certamente colocará um sorriso no seu rosto! Então, se você estiver procurando por alguns presentes engraçados para a aposentadoria ou enchimentos para amigos e familiares que ainda não abraçaram seu avanço em anos, isto Aceite o Fato de que Você Está Envelhecendo o Spray Respiratório é perfeito! Chega um momento em que as linhas de riso se transformam em rugas permanentes e os cabelos começam a ficar finos e cinzentos. Aceitar que você realmente está envelhecendo pode ser difícil, que é onde este presente anti-envelhecimento da mordaça vem a calhar! Leve sempre consigo nosso spray bucal com sabor de hortelã de bolso, para que quando você começar a vacilar, você possa simplesmente alcançar o fato de que você está envelhecendo o spray bucal. 5,0 de 5 estrelas Excelente produto, funciona apenas cerca de 8 horas. 26 Julho 2008 Por Gerald Peters - Publicado no Amazon.com Foi preciso um pequeno spritz... Meu hálito estava mais fresco, mineiro, e o sabor dos cigarros tinha desaparecido completamente. Senti-me como se estivesse beijando a própria mãe santa. Tive esta estranha sensação, acenando por todo o meu corpo como se fosse eletricidade. As cores se tornaram mais vivas, tudo era mais vívido. Qualquer coisa que se movesse para a esquerda, pistas indefinidas e embaçadas. E então aconteceu... Eu vi Deus... Ele tinha cabelo comprido e barba, roupas soltas e se assemelhava ao meu companheiro de quarto hippie. Ele disse "hey cara! você viu um frasquinho de spray cheio de menta? Procurei-o por toda parte e realmente preciso encontrá-lo agora ou chegaremos tarde para o show do Phish". Entreguei-o a Deus, um pouco hesitante, que apenas sorriu e riu. "Obrigado cara, tenha uma boa viagem!" Ele até sabia que eu tinha uma longa viagem de carro pela frente, mas claro que sabia... Que cara legal! Sua voz é muito profunda e máscula para convencer outros homens de que você é realmente gay, e não apenas um cara heterossexual que está pregando uma partida? Se sim, então o Spray de Sotaque Homossexual Instantâneo é para você! Isso mesmo, caras! Com apenas um par de spritzes rápidos deste super fabuloso spray de respiração, sua voz irá de Bruce Willis para Richard Simmons em menos de 2 segundos! Digam "adeus" à voz masculina que atrai as mulheres, e digam "heeeeey!" para uma nova lista que vai deixar os meninos absolutamente selvagens! Você nunca vai querer sair de casa sem ela! Tentando convencer seus amigos de que você pode decorar sua casa sozinha? Basta borrifar um pouco de Spray de Sotaque Homossexual Instantâneo nessa sua armadilha de salsichas e tente explicar novamente! Seus amigos nunca mais vão questionar sua preferência sexual ou suas habilidades de decoração! Este spray não só torna sua boca reta gay, como também refresca seu hálito com um verdadeiro sabor de hortelã-pimenta! Mmmmm. Fabulish! 4 de 5 pessoas acharam a seguinte revisão útil 5.0 de 5 estrelas ótimo produto ótimo serviço 8 Abril 2008 Por Cyncyn - Publicado no Amazon.com Amazon Verified Purchase chegou rapidamente, ótimo produto. muito engraçado e perfeito para a maioria dos mentirosos. consegue o ponto de vista de uma maneira educada.</w:t>
      </w:r>
    </w:p>
    <w:p>
      <w:r>
        <w:rPr>
          <w:b/>
          <w:color w:val="FF0000"/>
        </w:rPr>
        <w:t xml:space="preserve">id 58</w:t>
      </w:r>
    </w:p>
    <w:p>
      <w:r>
        <w:rPr>
          <w:b w:val="0"/>
        </w:rPr>
        <w:t xml:space="preserve">Está na hora de ir! Os resultados de 2012 são agora oficiais! Os vermífugos estão colocando uma mossa na poluição de carbono durante a semana do "Caminho para ir"! Desafio de Comutação. No ano passado, reduzimos mais de 350.000 libras de emissões de gases de efeito estufa. Portanto, inscreva-se e ajude-nos a atingir nossa meta estadual de 500K lbs de redução de emissões de CO2!   Deixe seu carro em casa e junte-se à diversão. Indivíduos, empresas, escolas, organizações - todos são bem-vindos. No ano passado, caminhamos, andamos de bicicleta, fizemos carona e andamos de ônibus até o nosso objetivo. Junte-se a nós para o desafio deste ano e aproveite os benefícios. É saudável, divertido e economiza muito dinheiro e gás. Além disso, você será inscrito para ganhar este ano grandes prêmios. Ganhe um snowboard Burton, um ipod ou vá até o fim e ganhe a prestigiosa CARBON CUP! Então, vamos lá. Juntos podemos fazer um grande impacto na poluição por carbono Você sabia que nosso modesto programa em nosso "pequeno" estado ganhou um PRÊMIO NACIONAL? Vermont pode - e está - liderando o caminho com sua ajuda. Confira em comunicados à imprensa em nossa página de Promoções! Para obter mais informações sobre compartilhamento de carros e passeios, visite nosso parceiro na Go Vermont.</w:t>
      </w:r>
    </w:p>
    <w:p>
      <w:r>
        <w:rPr>
          <w:b/>
          <w:color w:val="FF0000"/>
        </w:rPr>
        <w:t xml:space="preserve">id 59</w:t>
      </w:r>
    </w:p>
    <w:p>
      <w:r>
        <w:rPr>
          <w:b w:val="0"/>
        </w:rPr>
        <w:t xml:space="preserve">A lista de leitura do Exército não é a primeira. É interessante notar que apenas uma obra de ficção chega às duas listas de leitura neste ponto. É o Starship Troopers de Robert Heinlein, o fio rasgador do próprio rapaz escrito pelo autor de Space Cadet, mais tarde filmado por Paul Verhoeven em um filme de culto que referia imagens fascistas e retratava uma sociedade distópica na qual o serviço militar é o preço da cidadania. O filme não chega à lista nem do exército nem da marinha. Os tipos literatos da Marinha Real Australiana provavelmente estão se perguntando quando o exército aprendeu a ler, dado o recente alvoroço sobre as notícias do Chefe do Exército, Tenente-General David Morrison, vai revelar oficialmente sua tão esperada lista de leitura em agosto. A Marinha, é claro, já tem sua própria lista de leitura há algum tempo. Seu documento, que é atualizado regularmente, se estende a mais de 110 páginas e, como a oferta do General Morrison, também mergulha no campo do entretenimento leve - incluindo o cinema. Anúncio Dado que o General Morrison já reivindicou as duas Docas de Helicópteros de Aterragem como bens do exército, pode haver alguns no serviço superior que acusarão as botas de roubar mais uma boa idéia de seus (supostos) apostadores. Deixando de lado as rivalidades entre serviços, é interessante notar que apenas um trabalho de ficção chega às duas listas de leitura neste momento. É o Starship Troopers de Robert Heinlein, o fio rasgador do próprio rapaz escrito pelo autor de Space Cadet, mais tarde filmado por Paul Verhoeven em um filme de culto que referia imagens fascistas e retratava uma sociedade distópica na qual o serviço militar é o preço da cidadania. O filme não chega à lista nem do exército nem da marinha. Tom Clancy, um autor que eu teria pensado que seria uma coisa certa para uma lista deste tipo, só recebe uma guernsey com a Marinha. Clancy's The Hunt For Red October faz a lista de livros, mas o filme ainda mais brilhante, estrelado por Sean Connery como Capitão Ramius e Alec Baldwin como Jack Ryan, não o faz. A Marinha também lista Red Storm Rising, um dos melhores cenários de guerra "e se" jamais escrito, como leitura recomendada - embora a maior parte da ação seja em terra e no ar sobre a Islândia e a Europa Central. Essencialmente um relato envolvente de como um confronto completo (mas não-nuclear) entre os soviéticos e a OTAN poderia ter acontecido, esta é uma leitura obrigatória também para os tipos de exército, na minha opinião. Assim como os excelentes livros de não-ficção de Clancy Marine, Submarine, Aircraft Carrier, Fighter Wing e assim por diante. Eles oferecem uma excelente - se agora um pouco datados - janela para a capacidade de defesa dos EUA. Embora um comentarista tenha feito grande parte da lista do General Morrison inclui o filme Três Reis, de George Clooney, que ela cita como "o filme antiguerra mais cáustico" da década, ela parece não entender o ponto. Nem o Exército nem a lista da Marinha se propuseram a glorificar a guerra. Como um filme antiguerra, sugiro Três Reis (1999) é um não-evento quando se compara com Apocalypse Now (1979) ou Gettysburg (1993) - ambos também incluídos na lista do Exército. Este último filme, abençoado com um elenco soberbo e uma duração épica, é uma das representações mais implacáveis de massacre, futilidade e morte jamais colocadas na tela. Qualquer livro ou filme que tente retratar a guerra de uma forma realista é, por definição, um filme antiguerra. Testemunhe, por exemplo, a seguinte passagem do All Quiet On The Western Front de Erich Maria Remarque em que o narrador está olhando para o rosto de um homem que ele acabou de matar: "Mas agora, pela primeira vez, eu vejo que você é um homem como eu. Pensei em suas granadas de mão, em sua baioneta, em seu rifle; agora vejo sua esposa e seu rosto e nossa irmandade. Perdoe-me, camarada. Sempre vemos isso tarde demais. Por que eles nunca nos dizem que vocês são pobres diabos como nós, que suas mães são tão ansiosas quanto as nossas, e que temos o mesmo medo da morte, e a mesma morte e a mesma agonia... Perdoe-me, camarada; como você poderia ser meu inimigo"? Embora não seja minha intenção criticar nem a Marinha nem as listas do Exército por supostos pecados de omissão,</w:t>
      </w:r>
    </w:p>
    <w:p>
      <w:r>
        <w:rPr>
          <w:b/>
          <w:color w:val="FF0000"/>
        </w:rPr>
        <w:t xml:space="preserve">id 60</w:t>
      </w:r>
    </w:p>
    <w:p>
      <w:r>
        <w:rPr>
          <w:b w:val="0"/>
        </w:rPr>
        <w:t xml:space="preserve">Sistemas de Compensação e Benefícios Sistemas de Compensação: Design e objetivos O processo de design é iniciado pela identificação dos resultados e objetivos desejados para sua organização. Isto é freqüentemente referido como o desenvolvimento de sua filosofia de remuneração. Sua filosofia é formada considerando uma série de fatores. O equilíbrio das recompensas diretas e indiretas, a complexidade e responsabilidade de um papel e o preenchimento do candidato ou funcionário, assim como seu foco na equidade interna versus externa, são apenas alguns fatores explorados nesta seção. É a capacidade de alcançar resultados que é fundamental para o sucesso organizacional. Remuneração definida A remuneração pode ser definida como todas as recompensas ganhas pelos funcionários em troca de seu trabalho. Isto inclui: Remuneração financeira direta que consiste na remuneração recebida na forma de salários, salários, bônus e comissões fornecidas em intervalos regulares e consistentes Remuneração financeira indireta incluindo todas as recompensas financeiras que não estão incluídas na remuneração direta e podem ser entendidas como parte do contrato social entre o empregador e o empregado, tais como benefícios, licenças, planos de aposentadoria, educação e serviços do empregado Remuneração não financeira referente a tópicos como desenvolvimento de carreira e oportunidades de avanço, oportunidades de reconhecimento, bem como ambiente e condições de trabalho Na determinação da remuneração efetiva, no entanto, a singularidade de cada empregado também deve ser considerada. As pessoas têm diferentes necessidades ou razões para trabalhar. A remuneração mais adequada atenderá a essas necessidades individuais. Em grande medida, uma remuneração adequada ou justa está na mente do funcionário. Uma boa estratégia de remuneração inclui um equilíbrio entre equidade interna e competitividade externa. A remuneração e os benefícios afetam a produtividade e a felicidade dos funcionários, assim como a capacidade de sua organização de realizar efetivamente seus objetivos. É vantajoso para você assegurar que seus funcionários sejam compensados de forma criativa e conheçam seus benefícios. A equidade ou justiça tem sido mencionada como um componente chave na criação de um sistema de remuneração bem sucedido. Ela pode ser definida das três maneiras a seguir: Equidade no local de trabalho refere-se à percepção de que todos os funcionários de uma organização estão sendo tratados de forma justa Existe equidade salarial externa quando os funcionários de uma organização percebem que estão sendo recompensados de forma justa em relação àqueles que desempenham funções semelhantes em outras organizações Existe equidade salarial interna quando os funcionários de uma organização percebem que estão sendo recompensados de forma justa de acordo com o valor relativo de suas funções dentro de uma organização A percepção de desigualdade ou injustiça, seja externa ou interna, pode resultar em baixo moral e perda de eficácia organizacional. Por exemplo, se os funcionários sentem que estão sendo remunerados injustamente, eles podem restringir seus esforços ou deixar a organização, prejudicando o desempenho geral da organização. Equidade interna "A equidade interna existe quando os funcionários de uma organização percebem que estão sendo recompensados de forma justa de acordo com o valor relativo de seus empregos dentro de uma organização". Outra forma de afirmar isto é dizer que a percepção de uma pessoa sobre suas responsabilidades, recompensas e condições de trabalho é vista como justa ou equitativa quando comparada com a de outros funcionários em posições semelhantes na mesma organização. Fatores como o nível de habilidade, o esforço e a responsabilidade do papel, assim como as condições de trabalho são considerados. Um estudo de equidade interno pode determinar se existe equidade salarial entre cargos semelhantes e se todas as funções na organização são regidas pelas mesmas diretrizes de remuneração. Normalmente, a cada função é atribuída uma faixa salarial com critérios correspondentes que definem como determinar onde um funcionário deve ser colocado na faixa. Uma agência pode empregar vários assistentes sociais para trabalhar com grupos de clientes similares. Ao rever o salário de cada funcionário e compará-lo com outros na mesma função, você será capaz de determinar se existe equidade interna. Isto não significa que todos os funcionários são pagos da mesma forma; significa que eles são pagos de forma justa em relação a outros funcionários na mesma função. As diferenças de salário podem ser baseadas na educação, experiência, anos de serviço, ou nível de responsabilidade. Equidade externa "A equidade externa existe quando os funcionários de uma organização percebem que estão sendo recompensados de forma justa em relação àqueles que desempenham funções semelhantes em outras organizações". Eqüidade externa existe quando as taxas de remuneração de uma organização são pelo menos iguais às taxas médias do mercado ou setor da organização. Os empregadores querem garantir que eles sejam capazes de pagar o necessário para encontrar, manter e motivar um número adequado de funcionários qualificados. Criar uma estrutura de remuneração que comece com uma remuneração base competitiva é fundamental. Os funcionários também comparam suas funções e pagam por funções e remuneração em outras organizações. Infelizmente, eles nem sempre se comparam com tipos similares de organizações ou mesmo no mesmo setor. Geralmente, os funcionários consideram</w:t>
      </w:r>
    </w:p>
    <w:p>
      <w:r>
        <w:rPr>
          <w:b/>
          <w:color w:val="FF0000"/>
        </w:rPr>
        <w:t xml:space="preserve">id 61</w:t>
      </w:r>
    </w:p>
    <w:p>
      <w:r>
        <w:rPr>
          <w:b w:val="0"/>
        </w:rPr>
        <w:t xml:space="preserve">Foram divulgados números que mostram um acúmulo de 400.000 possíveis casas com permissão de planejamento, mas que ainda não foram construídas. Diz que estas "provam conclusivamente" que o sistema de planejamento não está atrasando o desenvolvimento. A coalizão, que sofreu uma remodelação esta semana, está procurando maneiras de impulsionar a economia e acabar com a recessão em curso. O primeiro-ministro David Cameron e o vice-primeiro-ministro Nick Clegg anunciaram que 16.500 compradores pela primeira vez receberão ajuda para entrar na escada da habitação sob uma extensão do esquema FirstBuy. Sob este esquema, os futuros proprietários sem um depósito receberão um empréstimo participativo de até 20% do preço de compra. Há apenas alguns meses, o governo reescreveu toda a estrutura de planejamento para a Inglaterra, após a feroz resistência inicial dos ativistas do campo. Agora os ministros querem mais mudanças no planejamento na Inglaterra, numa tentativa de impulsionar a construção de casas e reavivar a economia. Os anúncios vêm enquanto a economia continua a definhar, com a recessão durando agora mais de nove meses. O setor da construção civil tem tido um desempenho particularmente ruim. disse o Sr. Cameron: "Este governo significa negócios na entrega de planos para ajudar as pessoas a construir novas casas e dar o pontapé inicial na economia". "Estamos determinados a cortar a burocracia que nos retém". Isso começa com tirar os planejadores de nossas costas, ficando atrás das empresas que têm a ambição de expandir e satisfazer as aspirações das famílias que querem comprar ou melhorar uma casa". Ele disse aos promotores do Daybreak da ITV que estavam sendo impedidos pelas "muitas obrigações" de construir moradias acessíveis. Análise daqueles que normalmente reclamam mais alto sobre a "crise habitacional" - uma reação surpreendentemente positiva. É verdade que algumas organizações empresariais teriam gostado de ver uma ação mais radical para acelerar o planejamento. Mas, recém-saído da batalha sobre a estrutura nacional no início deste ano, o governo recuou em relação a outro confronto em larga escala. Portanto, este programa mexe com as regras - e tem como alvo áreas específicas que parecem estar atrapalhando os construtores. As associações habitacionais pensaram que o governo iria realmente muito mais longe, ao remover os requisitos para construir casas populares. Elas também estão encantadas com os bilhões extras para investimento. Mas muitos ainda dizem que a economia, em vez de iniciativas governamentais, acabará por determinar quantas casas são construídas. Sob os planos do governo, se os construtores puderem provar que estas exigências tornam um local comercialmente inviável, as condições serão removidas. Haverá uma consulta de um mês para permitir que proprietários e empresas, por um período de três anos, sejam capazes de construir extensões muito maiores sem permissão de planejamento do que podem atualmente. Os novos Direitos de Desenvolvimento Permitidos tornariam mais fácil a instalação de conservatórios e extensões de sótãos sem passar por semanas de burocracia de planejamento. Se os planos forem adiante, a permissão total de planejamento - necessária para extensões de mais de três ou quatro metros da parede traseira de qualquer casa - só seria necessária para aqueles que alcançassem mais de 8 metros para casas isoladas e 6 metros para outras. As regras que restringem uma extensão a não mais do que 50% do jardim de uma propriedade permanecerão. O secretário da comunidade Eric Pickles disse à BBC que as mudanças nas regras de extensão beneficiariam as empresas locais, bem como os proprietários das casas, pois novos tapetes e móveis seriam necessários para eles. As empresas poderiam expandir as lojas em 100 metros quadrados e as unidades industriais em 200 metros quadrados. Haverá também 300m de financiamento adicional para fornecer até 15.000 casas acessíveis e trazer 5.000 casas vazias de volta ao uso. Conservatórios não são um plano econômico' Falando no café da manhã da BBC, Nick Clegg disse que o governo estava propondo um "grande conjunto de medidas" para impulsionar a construção de casas, mas aceitou algumas das propostas que seriam controversas. "Temos uma crise real". Não estamos empregando pessoas suficientes no setor da construção civil". O setor da construção civil passou por um momento muito difícil. "Não estamos construindo casas suficientes". Não estamos construindo casas a preços acessíveis o suficiente. Temos que tomar algumas dessas decisões difíceis - sim, mesmo com alguma controvérsia em torno delas - para conseguir a construção britânica". A Federação Nacional de Habitação, que representa as associações de habitação da Inglaterra, acolheu o pacote de medidas como "um grande passo em frente" com "o potencial de transformar o mercado imobiliário". "Ele fornecerá casas para algumas das milhões de famílias em listas de espera, criará empregos e dará à economia britânica uma chance de sucesso com uma velocidade e eficácia que poucas indústrias podem igualar", disse o grupo. Enquanto isso, o líder trabalhista Ed Miliband e o chanceler-sombra Ed Balls lançaram um ataque ao recorde econômico da coalizão e apresentaram o que eles vêem</w:t>
      </w:r>
    </w:p>
    <w:p>
      <w:r>
        <w:rPr>
          <w:b/>
          <w:color w:val="FF0000"/>
        </w:rPr>
        <w:t xml:space="preserve">id 62</w:t>
      </w:r>
    </w:p>
    <w:p>
      <w:r>
        <w:rPr>
          <w:b w:val="0"/>
        </w:rPr>
        <w:t xml:space="preserve">Acreditamos que uma vida é para ser celebrada. E a dispersão das cinzas está aqui para lhe oferecer bons conselhos e idéias simples sobre o que fazer com as cinzas crematórias. Quer você mantenha as cinzas fúnebres e a urna de cremação ou as espalhe, cabe a você - estamos aqui para lhe dar a conhecer a enorme gama de opções que existem para escolher e para ajudá-lo a se sentir confiante nessa escolha. No Reino Unido, a maioria das pessoas opta por ser cremada em vez de enterrada, na verdade, mais de setenta por cento de nós. Hoje em dia, a maioria de nós traz as cinzas para casa em vez de deixá-las para serem espalhadas no jardim da lembrança. O que então você faz com as cinzas cremadas? Dispersar as cinzas é uma opção, mas quais são as regras? Enterrar as cinzas é outra, mas onde isso é permitido? Guardar algumas ou todas as cinzas também é uma opção, mas em que? Você pode escolher espalhar ou enterrar suas cinzas funerárias no campo, na selva ou em seu jardim, dentro da razão que cabe a você. A dispersão das cinzas está aqui para ajudar você a olhar todas as opções para decidir o que é melhor para você.</w:t>
      </w:r>
    </w:p>
    <w:p>
      <w:r>
        <w:rPr>
          <w:b/>
          <w:color w:val="FF0000"/>
        </w:rPr>
        <w:t xml:space="preserve">id 63</w:t>
      </w:r>
    </w:p>
    <w:p>
      <w:r>
        <w:rPr>
          <w:b w:val="0"/>
        </w:rPr>
        <w:t xml:space="preserve">A irmã de um dos pilotos cujo avião foi sequestrado em 11 de setembro disse que é escandaloso que o juiz militar tenha decidido a favor dos suspeitos de terrorismo, permitindo que eles usassem roupas de camuflagem dentro da sala do tribunal. A margem de manobra que o juiz concedeu aos terroristas acusados vem durante o segundo dia das decisões de pré-julgamento no caso contra Khalid Sheikh Mohammed, o suposto mentor dos ataques do avião sequestrado e seus quatro supostos conspiradores da Al-Qaeda. O pedido para que o código de vestimenta seja diferente vem quando os homens querem se retratar como soldados durante o julgamento - um movimento que a Sra. Burlingame diz mostrar que sua intenção é promover sua causa violenta. Eles estão tentando usar sua situação para reunir os jihadistas ao redor do mundo e isso coloca as tropas americanas em perigo", disse ela. Se esses réus fossem membros da Klu Klux Klan e estivessem em julgamento por matar uma família negra, por queimar sua casa, seriam autorizados a usar seus uniformes Klan no tribunal para mostrar sua solidariedade com seus companheiros Klan? Fico indiferente ao que eles vestem. Se eles optassem por usar isto, eles só prejudicariam seu próprio caso. Embora isso possa ser o que eles querem. Há uma série deles que provavelmente receberiam bem uma sentença de morte para torná-los "mártires". Fico indiferente quanto ao que eles vestem. Se eles optarem por usar isto, eles só prejudicarão seu próprio caso. Embora isso possa ser o que eles querem. Há vários deles que provavelmente receberiam de bom grado uma sentença de morte para torná-los "mártires". Esperemos que sim. O julgamento de Saddam Hussein foi bastante aberto. Os EUA deveriam ser capazes de fazer o mesmo. Então eles deveriam estar com os uniformes que usavam para perpetrar os ataques - roupas civis. Televisados em camuflagem apenas deixam uma impressão para muitos no mundo muçulmano de que eles são soldados quando não são. Então eles deveriam estar nos uniformes que usavam para perpetrar os ataques - Roupas civis. Televisados em camuflagem apenas deixam a impressão para muitos no mundo muçulmano de que eles são soldados quando não o são. Aqueles insurgentes no Iraque e no Afeganistão pareciam se vestir da mesma forma. Que diferença faz se eles são considerados soldados ou não? Como se os soldados não tivessem feito coisas ultrajantes que são igualmente ruins no passado. Então eles deveriam estar com os uniformes que usavam para perpetrar os ataques - roupas civis. Televisados em camuflagem apenas deixam uma impressão para muitos no mundo muçulmano de que eles são soldados quando não o são. Não há tantas pessoas burras no mundo muçulmano como há no seu. Aqueles insurgentes no Iraque e no Afeganistão pareciam se vestir da mesma forma. Que diferença faz se eles são considerados soldados ou não? Como se os soldados não tivessem feito coisas ultrajantes que são tão ruins no passado.</w:t>
      </w:r>
    </w:p>
    <w:p>
      <w:r>
        <w:rPr>
          <w:b/>
          <w:color w:val="FF0000"/>
        </w:rPr>
        <w:t xml:space="preserve">id 64</w:t>
      </w:r>
    </w:p>
    <w:p>
      <w:r>
        <w:rPr>
          <w:b w:val="0"/>
        </w:rPr>
        <w:t xml:space="preserve">Como ter uma estadia fantástica Tirar férias perto de casa não tem que ter vontade de ganhar o prêmio Booby. Veja aqui como torná-lo super divertido. Faça de sua Staycation Especial Dorothy teve razão quando disse: "Não há lugar como em casa" - especialmente nestes tempos de altos preços de gás e orçamentos familiares apertados. Entre no "staycation", um novo tipo de fuga que está redefinindo o que é umas férias. Famílias em todos os lugares estão entrando em cena, diz o pai Paul Tocknell, que com sua esposa, Holly, criou o Staycation Ideas, um local onde as famílias compartilham idéias para aventuras familiares perto de casa. A idéia não é ficar em casa e não fazer nada, mas sim ter uma nova aventura familiar sem as longas horas de viagem por estrada ou avião. Não consegue pensar em nada para fazer? Você ficará surpreso com as possibilidades, desde explorar um labirinto ou fazer o seu próprio até visitar um festival nas proximidades de uma pequena cidade. Continue lendo para mais informações. O Motherboard é a fonte de grandes idéias, informações e inspiração para as mulheres. Sua combinação única de inteligência de mãe para mãe e conselhos de baixo para cima celebra os sucessos - e resolve os desafios da vida familiar no mundo agitado de hoje. Newsletter Life Made Better Se está em sua mente, está na newsletter semanal GRATUITA da Motherboard Life Made Better que é feita por e para você! Cadastre-se hoje para ser ouvido e para obter inspiração, idéias e segredos que você pode usar todos os dias.</w:t>
      </w:r>
    </w:p>
    <w:p>
      <w:r>
        <w:rPr>
          <w:b/>
          <w:color w:val="FF0000"/>
        </w:rPr>
        <w:t xml:space="preserve">id 65</w:t>
      </w:r>
    </w:p>
    <w:p>
      <w:r>
        <w:rPr>
          <w:b w:val="0"/>
        </w:rPr>
        <w:t xml:space="preserve">Novos truques: BNY Mellon's CIO Você agora ouve com freqüência as pessoas dizerem coisas como "a tecnologia é o banco", mas a tecnologia tem sustentado os bancos por tanto tempo que tem sido assim por muito, muito tempo. Com o advento dos smartphones e da internet móvel, os bancos às vezes são lançados no papel de dinossauros, lutando para se manterem atualizados. Suresh Kumar pode implorar para diferenciar. Ele foi nomeado diretor de informação para os mercados financeiros e serviços de tesouraria no BNY Mellon, e sua subsidiária Pershing, em abril deste ano, tendo ingressado na empresa em 1986. Quando se trata de acompanhar a tecnologia, Kumar está bastante à vontade. "O tempo que levamos para entrar ao vivo no iPhone foi a uma semana do lançamento do produto pela Apple", diz ele. É verdade que foi uma oferta baseada em navegador, mas um aplicativo nativo entregue através da AppStore da Apple foi seguido pouco depois. Além disso, o know-how técnico por trás dessa capacidade não é novidade, pelo menos em termos da abordagem que o banco faz da tecnologia, diz ele. "Nós colocamos a SOA em vigor em 1994. Naquela época, foi chamada de arquitetura orientada a mensagens ou middleware. Levamos isso a sério e o implementamos em nosso negócio Pershing, então quando a Internet chegou em 1996, estávamos bem preparados para poder reutilizar toda essa lógica e nos adaptarmos a qualquer nova interface que aparecesse - seja agora o iPhone ou o iPad", diz ele. "Não é apenas um entendimento teórico - é algo que executamos muito bem e pudemos passar de uma oferta de serviços institucionais para uma oferta de serviços de varejo, com a mesma estrutura tecnológica". Temos 2.400 serviços nessa estrutura". A partir dessa base, muito mais se segue: "À medida que a tecnologia mudou - passamos do cliente-servidor, C/C++, do mundo Unix para o mundo mais internet, e agora móvel, mundo - conseguimos proteger o investimento que fizemos ao longo de todos estes anos por causa desta camada. Não havia necessidade de reconstruirmos as coisas - tudo o que tínhamos que fazer era mudar a camada de apresentação", diz ele. Kumar argumenta que isso também permite à empresa lidar com outra questão que as grandes empresas enfrentam - a agregação de sistemas através de fusões e aquisições ao longo dos anos. "Temos um grupo diversificado de empresas que foram adquiridas ao longo de um período de tempo", diz ele. "Isso apresenta o desafio de termos mais do que alguns sabores de sistema de TI - mais do que gostaríamos, mas o bom é que você obtém um conjunto diversificado de pessoas com diferentes habilidades e pontos de vista e uma das coisas que estamos tentando fazer é garantir que possamos tirar proveito disso". A abordagem SOA permite, particularmente, que o banco se concentre onde precisa se concentrar nas preocupações imediatas, e onde deve tomar uma abordagem mais ponderada. "Como empresa, crescemos organicamente e queremos dedicar tempo para digerir as aquisições que fizemos, e simplificar nossos processos para alcançar a excelência operacional. Agora mesmo, se algo a empresa disse que não vamos contemplar mais aquisições até termos digerido o que já temos. Para mim, isso é uma vantagem - poder dedicar tempo para colocar a arquitetura no lugar", diz ele. "Não é prático para nós pensar que podemos reescrever todos os sistemas que precisamos, mas há uma oportunidade de eliminar sistemas redundantes". Ter a arquitetura comercial correta destaca os sistemas que estão fazendo as mesmas coisas, e ter a arquitetura tecnológica correta nos permite facilitar a modernização da tecnologia voltada para o cliente e mudar os sistemas subjacentes de acordo com nossas próprias linhas de tempo". Acho que isso é relativamente fácil de fazer, e da perspectiva do cliente, eles podem ver o progresso que estamos fazendo". Passando à próxima evolução da tecnologia, Kumar diz: "Há diferentes camadas que podem ser virtualizadas". Estamos escolhendo não apenas cuidar da infra-estrutura como um serviço, mas realmente indo para a plataforma como um serviço: temos a pilha completa -- hardware, sistema operacional, banco de dados, servidor de aplicações e até a camada de apresentação -- assim como os serviços comuns". Assim como a estrutura SOA permitiu ao banco adotar novas plataformas à medida que elas surgem, esta abordagem paga dividendos em termos de desenvolvimento de aplicações e serviços inovadores. "O tempo incremental que as pessoas levam para fornecer servidores alavancando a nuvem é o que queremos reduzir". Tradicionalmente pode levar meses; queremos ser capazes de fazer isso em minutos", diz Kumar. "Hoje esse ambiente está em teste e é interessante ver o empoderamento que ele dá". Claro, ele reduz o tempo</w:t>
      </w:r>
    </w:p>
    <w:p>
      <w:r>
        <w:rPr>
          <w:b/>
          <w:color w:val="FF0000"/>
        </w:rPr>
        <w:t xml:space="preserve">id 66</w:t>
      </w:r>
    </w:p>
    <w:p>
      <w:r>
        <w:rPr>
          <w:b w:val="0"/>
        </w:rPr>
        <w:t xml:space="preserve">Uma visita ao (Surfistas) Paraíso Há uma certa marca universal de cidade que se orgulha de sua pegajosidade, comercializa nela, até mesmo. O marketing para esta cidade muito provavelmente alterna entre "Wholesome Family Fun" e "GIRLS, GIRLS, GIRLS!  Os Estados Unidos tem Miami, a Espanha tem Málaga e na Austrália temos Surfers Paradise -- lar dos "Big 3? parques temáticos, outros parques temáticos (menos grandes), Schoolies Week , Meter Maids e inúmeros pensionistas bronzeados. Localizado a cerca de uma hora de carro ao sul de Brisbane, em um lindo trecho do interior coberto de chuva (oportunisticamente renomeado 'The Gold Coast'), Surfers Paradise é um dos destinos de férias mais populares na Austrália. A família de todos já fez a peregrinação pelo menos uma vez, incluindo a minha e, não tendo voltado desde então, em minha mente ainda era 1993 na Costa de Ouro - meus irmãos e eu em trajes de neon (para que mamãe não nos perdesse), assustando-se com o passeio dos Gremlins no Movie World e esperando segurar um koala. Para ser honesto, fiquei feliz em deixá-lo dessa maneira, mas então, no meio de um inverno sombrio em Melbourne, meu parceiro Sean sugeriu que voltássemos. Daria uma boa série de fotos, insistiu ele, e podemos jogar mini-golfe temático egípcio! Tendo me conquistado, agimos rápido, reservamos um quarto de hotel barato e em pouco tempo descemos ao aeroporto da Costa de Ouro com Surfers Paradise espalhados por baixo de nós; os edifícios altos tão perto do mar podem muito bem ter ficado na praia. E assim mesmo, lá estávamos nós, no centro de Surfers Paradise. Passamos a primeira meia hora vagando, atordoados e hiperativos, espreitando os edifícios altos que contrastavam estranhamente com as ruas tranquilas e fora da estação. Havia muitas lojas de lembranças, não podíamos encontrar nenhum lugar para comprar sanduíches (apenas hambúrgueres), e notei o uso frequente de "Mistral" na sinalização das lojas (para não datilografistas, essa é a fonte do título dos anos 80 que parece ser "Drive"). Mas nós nos divertimos. Nosso quarto de hotel barato acabou sendo muito agradável, ensolarado e diretamente em frente à praia, e quando não estávamos nadando jogávamos jogos arcade, visitamos o museu de cera dos anos 60 (assustador, NÃO vá lá) e sim, tiramos muitas fotos. Encontramos também um pequeno oásis no meio do tempo, que eu estou ansioso para compartilhar na próxima semana. Até lá, aproveite as fotos, que fazem parte do próximo zine 'GOLD' do Sean. Comentários: Quando voltei ao Surfer's em 2001, os albergues ofereciam 10 dólares em barras, que, é claro, eram viscosas, mas eram provavelmente o maior investimento por causa do incrível retorno. Foram entregues 5 ingressos gratuitos para bebidas no albergue. Depois, no primeiro bar, foram entregues a você mais cinco ingressos gratuitos para bebidas. Ao final da noite você era o cara que podia gritar facilmente "A próxima rodada é por minha conta, todos", sem deixar cair um centavo.</w:t>
      </w:r>
    </w:p>
    <w:p>
      <w:r>
        <w:rPr>
          <w:b/>
          <w:color w:val="FF0000"/>
        </w:rPr>
        <w:t xml:space="preserve">id 67</w:t>
      </w:r>
    </w:p>
    <w:p>
      <w:r>
        <w:rPr>
          <w:b w:val="0"/>
        </w:rPr>
        <w:t xml:space="preserve">Tendo passado por todas elas, esta é minha perspectiva sobre três qualificações populares de gerenciamento de projetos: 1. Profissional de Gerenciamento de Projetos (PMP) Esta é a mais difícil das três de obter. Não só requer uma quantidade significativa de experiência em gerenciamento de projetos, mas também precisa de um bom tempo de estudo. Você deve esperar gastar qualquer coisa até três anos para obter esta qualificação. Ao contrário de muitas qualificações menores de gerenciamento de projetos, ele oferece uma abordagem muito detalhada para gerenciar todos os aspectos de um projeto. Em minha experiência, ela é subvalorizada pelos empregadores e, portanto, pode não proporcionar muito benefício sobre a obtenção de uma qualificação menor. 2. PRINCE2 Practitioner Esta é uma qualificação muito popular e procurada pelos empregadores no Reino Unido. Não tão detalhada quanto o PMP, ela fornece uma estrutura sólida para o gerenciamento de projetos. Um mito popular é que PRINCE2 é apenas para projetos de TI, mas na realidade funciona para qualquer tipo de projeto. O planejamento baseado em produtos é o núcleo fundamental da abordagem PRINCE2, um método para identificar os produtos que contribuem para a entrega do projeto. Em minha experiência, muitas vezes faz parte das qualificações necessárias para trabalhos de gerenciamento de projetos, mas talvez por causa de um valor percebido e não de uma necessidade. 3. Certified Scrum Master (CSM) Este é o mais fácil dos três de obter. Pode ser obtido em uma semana e requer a frequência de um curso de dois dias e um exame de 35 perguntas de múltipla escolha, necessitando de 24 respostas corretas para ser aprovado. Scrum é uma estrutura ágil utilizada para desenvolver produtos e organizar o trabalho. Ele é baseado em ciclos curtos de menos de 30 dias para criar um feedback rápido e construir em qualidade. O Scrum está ganhando força em muitos setores da indústria e é particularmente adequado para projetos complexos. Para o tempo de estudo gasto contra o valor ganho, este deve ser o melhor. Vários nomes familiares usam Scrum, e ainda há um número relativamente pequeno de profissionais (171.314 em todo o mundo em maio de 2012). Pode ser um bom diferenciador em seu currículo. O acima é realmente uma boa visão geral da grande questão, que certificados de gerenciamento de projetos existem e que valor eles agregam? Eu estou interessado em saber como Prince2 e Certified Scrum Master (CSM); por favor, informe ? Suas metodolgias contradizem a si mesmas? Como eles poderiam trabalhar em conjunto? Não faz sentido ter ambos os certificados para então descobrir que existem grandes diferenças entre os dois. Estou lutando para encontrar um artigo do Certified Scrum Master que defina as bases da metodologia CSM. Com o Prince2, o planejamento baseado no produto é claramente o fundamental. O Certified Scrum Master (CSM) é sobre o método ágil Scrum de desenvolvimento de produtos. PRINCE2 e Scrum são bestas muito diferentes e certamente não se misturam. PRINCE2 define uma estrutura em muito estilo cascata, enquanto Scrum é sobre trabalhar iterativamente com seu cliente para alcançar o melhor resultado possível. PRINCE2 fala sobre a definição de requisitos e escopo antes de você começar a construir, enquanto Scrum trabalha através de ciclos curtos de desenvolvimento (Sprints) refinando os requisitos à medida que você avança. Ambos os métodos têm seu lugar e seu valor. Ter um bom conhecimento do gerenciamento tradicional de projetos em estilo cascata (PRINCE2) e do gerenciamento ágil de projetos (Scrum) pode ser muito útil e proporcionar muitas oportunidades para os gerentes de projetos contratuais. Pessoalmente, estou trabalhando em um ambiente de cascata, mas posso ver o valor da agilidade para alguns projetos onde os requisitos são vagos, a resposta do cliente "saberemos quando a virmos".</w:t>
      </w:r>
    </w:p>
    <w:p>
      <w:r>
        <w:rPr>
          <w:b/>
          <w:color w:val="FF0000"/>
        </w:rPr>
        <w:t xml:space="preserve">id 68</w:t>
      </w:r>
    </w:p>
    <w:p>
      <w:r>
        <w:rPr>
          <w:b w:val="0"/>
        </w:rPr>
        <w:t xml:space="preserve">Compromissos orçamentários Orçamento 2011: "O governo trabalhará com províncias, territórios, a Federação de Municípios Canadenses e outras partes interessadas para desenvolver um plano de longo prazo para a infra-estrutura pública que se estenda além da expiração do plano Construir o Canadá". Orçamento para 2012: "Juntos, exploraremos direções amplas e prioridades para um novo plano que se concentrará em investimentos em infra-estrutura que apóiem o crescimento econômico e a prosperidade a longo prazo". Um novo plano para infra-estrutura Em 30 de novembro de 2011, o governo do Canadá lançou um processo de engajamento liderado pelo governo federal para desenvolver um plano de longo prazo para infra-estrutura pública. Oportunidade de dar um passo atrás e pensar estrategicamente sobre como a infra-estrutura pode melhor apoiar o crescimento econômico e tornar nossas comunidades mais fortes no futuro. Panorama do processo de engajamento O processo de engajamento está prosseguindo em três componentes sobrepostos: Fazendo um balanço dos benefícios do investimento Antes de olhar para o futuro, é importante fazer um balanço dos investimentos passados Primeira publicação lançada durante o lançamento do processo de engajamento do plano de longo prazo em 30 de novembro: Infra-estrutura pública moderna e eficiente é fundamental para apoiar as metas econômicas e ambientais mais importantes do Canadá e para construir comunidades fortes e prósperas. A capacidade da infra-estrutura pública de apoiar e adaptar-se às mudanças, tendências e interações entre dimensões econômicas, ambientais e comunitárias é uma preocupação fundamental. Trabalhando juntos Todos os níveis de governo reconhecem a importância de uma infra-estrutura pública sólida e a contribuição que ela dá para uma economia mais forte, uma melhor qualidade de vida e um ambiente mais limpo. Os governos provinciais, territoriais e municipais desempenham um papel de liderança no planejamento, desenvolvimento, construção, operação e manutenção da maioria da infra-estrutura pública no Canadá. O Canadá tem mais de um milhão de quilômetros de estradas de duas faixas equivalentes, incluindo um sistema interconectado de rodovias nacionais: Em 2011, US$149 bilhões em exportações e US$162 bilhões em importações foram transportados por estrada entre o Canadá e os Estados Unidos; isto representa 56% do comércio entre os dois países ou 35% do comércio mundial total do Canadá. Amplos benefícios ligados a investimentos significativos em rodovias por todas as ordens do governo: Desde 2006, mais de 2.600 km do NHS foram melhorados (ou 12% do seu comprimento total), elevando sua classificação de condições de pavimentação para "bom". Desde 2007, 700 das 8.700 pontes que fazem parte do NHS são agora novas ou passaram por uma grande reabilitação. A idade média das estradas no Canadá é significativamente menor do que há uma década, de 17 anos em 2000 para 13 anos em 2010. De 2007 a 2009, as autoridades canadenses registraram uma redução significativa de 20% (de 2.761 para 2.209) nas mortes por colisão em estradas, seu nível mais baixo em quase seis décadas. Águas residuais: Grandes Lagos e Bacia Hidrográfica de São Lourenço Esta bacia hidrográfica tem sido uma prioridade chave para a infra-estrutura do governo federal: Um dos maiores sistemas de água do mundo - drena mais do que as reservas de água doce da Terra. Milhões de canadenses dependem dela para água potável, emprego, turismo e recreação, transporte e comércio (mais de 180 milhões de toneladas métricas de carga viajam o São Lourenço todos os anos, trazendo mercadorias para e da América do Norte). Em 1972, foi assinado o Acordo de Qualidade da Água dos Grandes Lagos Canadá- EUA, assumindo o compromisso de restaurar e manter a saúde do Ecossistema da Bacia dos Grandes Lagos. 17 Áreas de Preocupação ou "hotspots" foram identificadas no Canadá O Governo do Canadá se comprometeu com mais de $274 milhões para projetos de águas residuais em Áreas de Preocupação através de vários de seus programas. Desde 2007, o Canadá se comprometeu com mais de US$1 bilhão para mais de 700 projetos de águas residuárias no sistema hídrico dos Grandes Lagos e St. Lawrence e um adicional de US$350 milhões foi comprometido com projetos de infraestrutura de águas residuárias através do Fundo de Imposto de Gás. Identificando prioridades de conhecimento Trabalhando com parceiros e partes interessadas, bem como com especialistas técnicos e acadêmicos para examinar e construir nosso conhecimento em torno de cinco temas: Estamos construindo o conhecimento técnico e político para informar o desenvolvimento de um plano de longo prazo: realizando novas pesquisas e criando um centro de referência on-line para estudos de infra-estrutura existentes; liderando um comitê de direção para orientar a construção do conhecimento -- A Federação de Municípios Canadenses e a Associação Canadense de Administradores Municipais fazem parte deste comitê. Infra-estrutura e Economia Entendendo como o investimento em infra-estrutura apóia o crescimento econômico e assegurando que o setor de infra-estrutura do Canadá tenha as habilidades e a força de trabalho certas para atender à demanda futura. Este tema explorou tópicos em torno da Infra-estrutura e Produtividade e da Infra-estrutura e da Economia do Conhecimento . O que temos ouvido sobre Infraestrutura e Economia O Canadá tem tido um desempenho melhor do que a maioria das outras economias do G-7 durante e após a recessão global e tem o maior crescimento na renda real per capita entre os G-7 ao longo do último período de</w:t>
      </w:r>
    </w:p>
    <w:p>
      <w:r>
        <w:rPr>
          <w:b/>
          <w:color w:val="FF0000"/>
        </w:rPr>
        <w:t xml:space="preserve">id 69</w:t>
      </w:r>
    </w:p>
    <w:p>
      <w:r>
        <w:rPr>
          <w:b w:val="0"/>
        </w:rPr>
        <w:t xml:space="preserve">O Oeste quer levar o restante do petróleo do Sudão Há menos de um ano, o Sudão foi dividido em dois após décadas de apoio dos EUA ao Sul secessionista. Recentemente independente e profundamente empobrecido, o Sul do Sudão tomou muito do que resta dos campos petrolíferos do Norte. O Sul se recusa a retornar às suas fronteiras, apesar da denúncia internacional generalizada - uma ousadia que é inconcebível sem a conivência dos Estados Unidos. A campanha para cortar mais território da nação africana do Sudão está em pleno andamento. O Sul do Sudão, que compreendia um terço do país até se tornar independente, no ano passado, tomou a cidade petrolífera de Heglig, no lado norte do Sudão, e está recusando as chamadas internacionais para se retirar. A região ao redor de Heglig contém metade dos campos de petróleo restantes do Sudão. A maior parte do petróleo do país foi para o sul do Sudão quando o país foi dividido. Mas os campos de Heglig pertencem indiscutivelmente ao norte do Sudão, tendo sido concedidos ao governo de Khartoum por um Tribunal Permanente, em 2009. Entretanto, o Sul do Sudão se recusa a retornar às suas fronteiras, e seus generais estão falando em marchar até Khartoum. A União Européia descreve a tomada do território do Sul do Sudão como "completamente inaceitável", e o Secretário Geral das Nações Unidas Ban Ki-moon expressou suas "graves preocupações" diretamente ao Presidente Salva Kiir, do Sul do Sudão. Mas o Presidente Kiir, que usa um chapéu de cowboy assinado que lhe foi dado pelo Presidente Bush em 2006, gritou de volta ao chefe da ONU: "Eu não estou sob seu comando". Então, quem tem influência sobre o Sul do Sudão? Isso seria, esmagadoramente, os Estados Unidos, que apoiaram o movimento secessionista do Sul do Sudão por mais de uma geração e que levaram a opinião africana e internacional a aceitar o desmembramento do que tinha sido o maior país do continente. Foi uma pílula especialmente amarga para aquela União Africana, cuja antecessora, a Organização dos Estados Africanos, declarou em 1964 que as fronteiras nacionais deixadas pelos colonialistas deveriam ser deixadas em paz. Os estadistas fundadores da África temiam que a alteração das fronteiras expusesse o continente a intrigas estrangeiras, já que europeus e americanos incitaram movimentos secessionistas para seus próprios interesses. Esse tempo já chegou completamente. Assim que o Sul do Sudão se declarou independente, o presidente Obama criou uma desculpa para transferir as Forças Especiais dos EUA para o país - uma das mais pobres da Terra, se não contarmos com o petróleo. Os boinas verdes operam agora no Sul do Sudão e na vizinha Uganda, no Congo e na República Centro-Africana. O dinheiro americano mantém o exército sudanês equipado e pago. E o presidente Kiir se reuniu com Obama há apenas duas semanas. O comunicado de imprensa oficial sobre suas conversas disse que Obama havia expressado preocupação com as tensões entre o Norte e o Sul, e "enfatizou a importância de... chegar a um acordo sobre o petróleo". Bem, parece que Obama e o presidente Kiir, o chapéu de cowboy, chegaram a seu próprio acordo: confiscar os campos de petróleo do Norte. O Sul do Sudão é um estado cliente dos EUA que deve sua independência aos EUA, aos europeus e a Israel, que estava profundamente envolvido na guerra civil sudanesa. É inconcebível que o Sul do Sudão desafiaria as Nações Unidas e a União Européia a invadir o Norte do Sudão e confiscar metade de suas reservas de petróleo sem a conivência dos Estados Unidos. A embaixadora dos Estados Unidos na ONU, Susan Rice, que vem chamando a chefe do presidente sudanês al-Bashir desde que George Bush estava no cargo, fingirá que ela está "preocupada" com os combates entre os dois sudaneses, assim como Obama. Mas estados clientes americanos como o Sul do Sudão não invadem seus vizinhos sem a bênção de Washington. O editor executivo da BAR, Glen Ford, pode ser contatado em Glen.Ford@BlackAgendaReport.com . Conteúdo relacionado: Os Estados Unidos disseram que podem retirar o Sudão de sua lista de Estados patrocinadores do terrorismo se o governo de Cartum reconhecer o resultado do referendo do sul sobre se deve ou não separar-se do norte. "Se o referendo for realizado com sucesso e os resultados forem reconhecidos pelo governo, o presidente Obama indicaria sua intenção de iniciar o processo de remoção", disse Princeton Lyman, o principal negociador dos EUA com o Sudão, na terça-feira.... TRIPOLI, Líbia (Reuters) -- o líder líbio Moammar Gadhafi Sunday acusou o</w:t>
      </w:r>
    </w:p>
    <w:p>
      <w:r>
        <w:rPr>
          <w:b/>
          <w:color w:val="FF0000"/>
        </w:rPr>
        <w:t xml:space="preserve">id 70</w:t>
      </w:r>
    </w:p>
    <w:p>
      <w:r>
        <w:rPr>
          <w:b w:val="0"/>
        </w:rPr>
        <w:t xml:space="preserve">Como fazer conversa fiada e manter o fluxo de conversas fora Enquanto muitas pessoas se sentem bastante à vontade para conversar com outras, mesmo estranhos, algumas pessoas se debatem com tanto como conversa fiada. A maioria de todas as situações sociais começa com conversa fiada, o que vai engajar uma conversa e ajudá-la a fluir em outra direção. Entretanto, se você é uma daquelas pessoas que não tem idéia por onde começar com a conversa fiada, as seguintes dicas podem ajudar. Fale sobre seu entorno Tenha em mente que o que quer que você esteja fazendo, a outra pessoa está no mesmo local que você. Assim, isto pode lhe oferecer algo sobre o que conversar. Olhe ao redor de seu entorno. Mesmo que você esteja simplesmente esperando na fila de um restaurante de fast food, você pode comentar sobre quanto tempo a fila é longa ou como são boas as batatas fritas deles. Procure uma atitude agradável e casual. Quando você começa uma conversa como esta, é mais do que provável que outros digam algo de volta. É provável que a outra pessoa também ofereça um comentário casual, e uma conversa já começou. Depois disso, fica muito mais fácil. Se a outra pessoa simplesmente sorrir, mas não oferecer um comentário, não fique frustrada. Sorria de volta e passe para outro indivíduo. Pergunte sobre interesses pessoais Pergunte a si mesmo o que você gostaria de saber sobre a outra pessoa. Embora você não deva, de forma alguma, perguntar muito sobre uma conversa inicial, escolha um tópico geral para perguntar a eles. Pergunte-lhes onde eles trabalham ou o que gostam de fazer em seu tempo livre. Se você notar uma aliança de casamento no dedo da pessoa, pergunte se ela tem algum filho. Todas estas coisas podem dar início a uma conversa. Pergunte sobre o dia deles A maioria das pessoas aprecia quando outros perguntam sobre eles em um tom amigável. Assim, você sempre pode perguntar-lhes como eles estão ou como tem sido seu dia. Por exemplo, você pode perguntar a um caixa se eles têm estado ou não muito ocupados hoje. Este é um grande quebra-gelo, e a outra pessoa normalmente dirá algo, mesmo que seja apenas um pequeno comentário. Além disso, você verá que quando você usa esta tática para fazer conversa fiada, a outra pessoa frequentemente sorri. Isto porque você as fez sentir que você realmente se importa com o bem-estar delas. Quando as pessoas se sentem bem assim durante um comentário inicial, muitas vezes é muito mais fácil manter a conversa em andamento. Comentário sobre eventos recentes Muitas pessoas estão interessadas nas notícias e gostam de acompanhar o que está acontecendo no mundo no momento. Dito isto, talvez você queira perguntar-lhes algo como "Você leu nos jornais sobre isso e assim? Outra boa pergunta para começar é: "Você viu as notícias esta manhã?" Qualquer uma delas normalmente dará início a uma grande conversa. Tenha em mente, porém, que ao usar este método para começar uma pequena conversa, não fale de assuntos que possam ofender alguém. Entretanto, se você já conversou com a mesma pessoa antes e sabe que certos assuntos não os incomodarão, então sinta-se à vontade para conversar. Às vezes assuntos controversos podem ser ótimos quebra-gelo, mas tenha certeza de que a outra pessoa tem a mesma opinião que você. Ao seguir estas dicas úteis, você descobrirá que fazer conversa fiada pode ser bastante fácil e até agradável. Tente praticar alguns destes métodos em alguns de seus amigos próximos, e logo descobrirá que iniciar conversas com conversa fiada é muito mais fácil do que você pensava.</w:t>
      </w:r>
    </w:p>
    <w:p>
      <w:r>
        <w:rPr>
          <w:b/>
          <w:color w:val="FF0000"/>
        </w:rPr>
        <w:t xml:space="preserve">id 71</w:t>
      </w:r>
    </w:p>
    <w:p>
      <w:r>
        <w:rPr>
          <w:b w:val="0"/>
        </w:rPr>
        <w:t xml:space="preserve">Share This Masters of the Universe Classics: He-Man Review Recentemente, tenho produzido conteúdo pago por freelance para Action Figure Resource , um site de coleta de brinquedos fundado pelo Sr. Colin Dorman. Estes geralmente tomam a forma de texto e acompanham áudio e vídeo. Comecei uma seção aqui no Gonzo Planet para mostrá-los, tanto como um portfólio online quanto como uma forma de promover AFR para meu público. Vá até o site de Colin para sua Revista Digital, assine seu canal no YouTube se você quiser ver mais destes vídeos, e, claro, se você quiser manter o trabalho deste freelancer em particular, eu estou disponível agora mesmo. Envie-me um e-mail e poderemos discutir seu projeto. -Alex Shaw O site é Mattycollector.com, que é o ponto de venda por correspondência da Mattel para colecionadores com foco limitado de figuras de ação especializada. Através dele eles vendem o Universo DC, WWE Wrestling, Ghostbusters e sua própria linha Masters of the Universe Classics. Aqueles de vocês dos anos 30 se lembrarão da série original de 1982 que teve suas origens vinculadas ao filme Schwarzenegger Conan. Acontece que as idéias haviam sido expostas vários anos antes do surgimento do filme e He-Man é um personagem influenciado pelo cimério de Robert E Howard, mas não diretamente baseado nele. A linha foi extremamente bem sucedida, graças à campanha de marketing e às longas séries animadas. Provavelmente meus primeiros brinquedos foram figuras de He-Man e eu adorei todos eles, até mesmo o Skeletor que torci a cintura de tantas vezes que suas pernas caíram. Um dos melhores aspectos sobre a linha original do ponto de vista comercial foi a facilidade com que novos personagens podiam ser criados pelos fabricantes misturando e combinando diferentes pernas, braços, cabeças, armas e armaduras para se adequarem à nova arte conceitual e personagens, quase todos eles com suas próprias características únicas como as ferramentas de braço intercambiáveis do Trap-Jaw, o flock do Moss Man e, claro, o cheiro do Stinkor. O escritor Batman Paul Dini fazia parte da equipe que fez o desenho animado e falou sobre a exibição de personagens pré-renderizados e disse para escrevê-los enquanto as figuras estavam em produção para conseguir uma procissão de fábrica de novos heróis e vilões. O espetáculo se transformou em She-Ra, que tentou fazer a mesma coisa apenas com as garotas. Em 1986, tanto a MOTU quanto a She-Ra já tinham se desenrolado, mas o conceito foi reimaginado e trazido de volta como As Novas Aventuras de He-Man apenas quatro anos depois, em 1990, novamente com sua própria linha de brinquedos menos bem sucedida e menos versátil. Doze anos mais tarde, em 2002, uma nova linha de brinquedos Masters, ligada a um espetáculo que remontava às imagens e temas do original teve um sucesso moderado, mas novamente não conseguiu atingir os máximos da série 82, possivelmente devido desta vez à competição maciça de outros desenhos animados e seus respectivos brinquedos e a um número excessivo de figuras He-Man com diferentes figurinos e esquemas de pintura. Então em 2008 a Mattel iniciou este site, iniciando com uma esperada primeira versão do Rei Greyskull e logo produziu a primeira versão de uma figura clássica do He-Man que estou revisando hoje. Estes Clássicos MOTU são esculpidos por The Four Horsemen que estavam a bordo para a reinicialização de 2002, mas que aqui voltaram para o detalhe McFarlane para produzir algo mais simples, porém mais complexo e lançado diretamente no mercado de colecionadores adultos. Modelados nos 82 originais, mas feitos com métodos contemporâneos para colecionadores exigentes e nostálgicos e a um preço elevado de 20 dólares mais a entrega, estas foram e são as últimas figuras de He-Man para aqueles de nós com as lembranças mais amáveis da linha básica e volumosa do início. O site em si é muito fácil de usar. Eles têm uma biblioteca de figuras refeitas, abrangendo virtualmente toda a linha original que foi emitida e executa seu curso, nenhuma das quais você pode comprar novas, mas ela forma uma lista de verificação visual para vasculhar o mercado secundário. Entretanto, se você pensou que $20 era íngreme, então o que você pagará no eBay pelos números que não estão mais em produção pode explodir sua mente com preços que chegam às centenas por raridades como Shadow Weaver ou a primeira edição He-Man e Skeletor. É um mercado de compradores que escreve grande e um bom investimento para aqueles que entraram no andar térreo. Como a linha 82, a Mattel foi capaz de produzi-los para um nicho de mercado muito menor do que a linha 2002, que estava em todas as lojas de brinquedos e acabou</w:t>
      </w:r>
    </w:p>
    <w:p>
      <w:r>
        <w:rPr>
          <w:b/>
          <w:color w:val="FF0000"/>
        </w:rPr>
        <w:t xml:space="preserve">id 72</w:t>
      </w:r>
    </w:p>
    <w:p>
      <w:r>
        <w:rPr>
          <w:b w:val="0"/>
        </w:rPr>
        <w:t xml:space="preserve">Desintoxique sua pele:: O Método de Limpeza de Óleo E se eu lhe dissesse que o segredo para uma pele brilhante, orvalhada, luminosa (e sem porosidade) é limpar com ÓLEO ???  Você pensaria que eu teria dado a volta por cima?  Qual é a primeira coisa que você pensa quando pensa em colocar óleo em seu rosto?  Será que ela evoca imagens de frituras com cara de borboleta?  Você pensa imediatamente em seu rosto se transformando em uma festa de óleo de brilho?  Bem, belezas, continue lendo para encontrar o verdadeiro super herói da pele brilhante e como o método de limpeza do óleo (OCM) pode lhe dar a pele luminosa que você almeja! Vamos ver porque o método de limpeza de óleo envia um raio de pânico através de suas veias.  A indústria da beleza e as empresas de marketing querem que você acredite que tem que tirar cada grama de óleo de sua pele com um de seus produtos de limpeza com gel, espuma ou creme, depois usar produtos químicos ainda mais agressivos para "esfoliar" a pele e, finalmente, hidratar com algum produto de som milagroso de alta tecnologia garantido para tirar os "7 sinais de envelhecimento" para os quais eles ajudaram a contribuir em primeiro lugar!  Perdoe minha tangente.  A linha de fundo são os produtos que você está usando que estão fazendo todas estas alegações querendo vender-lhe seus produtos.  Se seus produtos funcionassem como eles dizem que funcionam, você não teria que comprar outro produto.  Você está me seguindo?  Fazer de você um cliente totalmente satisfeito é ruim para os negócios. A indústria de beleza convencional não quer que você tenha uma pele clara, resplandecente e radiante.  Eles querem que você aspire constantemente a uma pele perfeita, com certeza.  E você mantém essas aspirações porque a pessoa de 15 anos (que foi escovada para parecer 10) tentando lhe vender creme anti-envelhecimento (ou creme para acne, ou minimizador de poros) é tão credível com sua pele "perfeita" que você realmente acha que isso poderia acontecer para você se você usar o produto da empresa deles.  Adivinhe o que?  Você foi enganado.  Todos aqueles produtos químicos destinados a limpar sua pele, apagar a hiperpigmentação, lixar as mãos do tempo são na verdade destinados a "resolver" algum problema criando outro, garantindo assim a compra de outro produto para se livrar de mais um problema.  Todos esses produtos principais tiram a pele do óleo.  A pele precisa de óleo para se manter hidratada e protegida de modo a compensar a produção de MAIS óleo, levando-o a comprar produtos ainda mais fortes.  A propósito, os pontos negros, cabeças brancas, poros entupidos e dilatados, vermelhidão e outras irritações são, na verdade, a rebelião de seu corpo contra esses produtos químicos. Será que estourei sua mente?  Você já é bom e louco?  Você já está pronto para dizer à indústria de beleza convencional para enchê-la?? Deixe-me dizer-lhe como fazer exatamente isso. O Método de Limpeza de Óleo não é novo.  As mulheres o utilizam há séculos.  É o que está por trás da pele radiante de inúmeras senhoras idosas na Itália, Grécia, Índia, Oriente Médio, e até mesmo no Japão.  Digo velhinhas porque em algum lugar deixamos de ouvir a sabedoria de nossa avó quando ela nos disse que a azeitona, o argan, a camélia, a semente de uva ou o óleo de jojoba limpam e hidratam a pele em um só.  Começamos a ouvir propagandas brilhantes que nos convenciam que a ciência tinha todas as respostas e que a sabedoria milenar não tinha lugar no mundo moderno.  Digo novamente.  Você foi enganado. Como funciona o OCM? Vou levá-lo de volta à aula de química.  Como dissolve-se como.  Neste caso, o óleo dissolve o óleo.  A água não dissolve o óleo.  {Suzanne LeRoux of One Love Organics explicará por que amanhã na Água:: Deveria estar no seu cuidado com a pele? } Os limpadores Mainstream só fazem com a ajuda de produtos químicos utilizados nos desengraxantes e anticongelantes de motores.   Assim, o óleo dissolve o óleo e armado com esse conhecimento você sabe exatamente como limpar e nutrir sua pele.  É por isso que oleando o cabelo você o torna mais longo, mais forte e mais saudável. "Mas eu tenho a pele seca"!  Mesmo que você tenha a pele seca, sua pele ainda tem um pouco de óleo.  Ao usar óleo no rosto, você está dissolvendo maquiagem, sujeira, sujeira, sujeira, poluição e outros "icks" e substituindo-o por óleo nutritivo protetor. Se você pensa que está empurrando o "ick" para dentro de seus poros, deixe-me dizer-lhe, a maior parte está sentada em cima de sua pele de qualquer maneira.  Os pontos negros e outras questões desagradáveis são, na verdade, sua forma porosa de tentar proteger sua pele de agressões ambientais (</w:t>
      </w:r>
    </w:p>
    <w:p>
      <w:r>
        <w:rPr>
          <w:b/>
          <w:color w:val="FF0000"/>
        </w:rPr>
        <w:t xml:space="preserve">id 73</w:t>
      </w:r>
    </w:p>
    <w:p>
      <w:r>
        <w:rPr>
          <w:b w:val="0"/>
        </w:rPr>
        <w:t xml:space="preserve">Você está usando um navegador que não está em conformidade com as normas. As informações neste site serão acessíveis a você, mas para obter uma lista de navegadores que estão em conformidade com as normas do World Wide Web Consortium, visite nossa página de normas da Web. Você está usando um navegador que não está em conformidade com as normas. As informações neste website estarão acessíveis a você, mas para obter uma lista de navegadores que estão em conformidade com os padrões do World Wide Web Consortium, por favor, visite nossa página de padrões da Web. O Trânsito de Vênus de 5 de junho de 2012 Aviso: Olhar diretamente para o Sol sem a proteção adequada dos olhos pode resultar em graves danos aos olhos em segundos. Em 5 de junho de 2012, a partir das 18h00 em diante até o pôr-do-sol, um evento verdadeiramente raro pode ser testemunhado em muitas localidades do mundo, incluindo Londres, Ontário: o planeta Vênus se moverá em frente ao Sol. Tal evento é chamado de trânsito. Os trânsitos de Vênus são eventos verdadeiramente raros: o fenômeno só foi observado seis vezes desde que Johannes Kepler previu pela primeira vez a ocorrência de um trânsito em 1631, e o próximo acontecerá apenas daqui a 105 anos -- em 2117! É um dos poucos eventos que dão aos seres humanos uma noção direta da escala do Sistema Solar, e de fato, os trânsitos de Vênus têm sido historicamente usados precisamente para medir a escala de distância do Sistema Solar. O Departamento de Física e Astronomia, o Centro de Ciência e Exploração Planetária (CPSX) e a Royal Astronomical Society of Canada (RASC) estão trabalhando juntos para oferecer ao público a melhor e mais segura experiência de observação. A partir das 17h30 em diante, abriremos o observatório Cronyn e usaremos o telescópio principal para projetar imagens do Sol em uma tela. Além disso, teremos uma estação de observação no canto sudeste do estacionamento Springett, onde ofereceremos diversas vistas do evento, inclusive através de um telescópio solar de última geração. Em ambos os locais, estaremos distribuindo óculos de eclipse que permitem ver o trânsito com seus próprios olhos. Uma "caminhada pelo planeta" entre os dois locais mostrará uma maquete do Sistema Solar, e na sala de conferências do observatório Cronyn, apresentaremos uma pequena exposição sobre Vênus e trânsitos, bem como uma transmissão ao vivo do evento, como visto de diferentes locais do mundo. Muitos astrônomos profissionais estarão por perto para responder a qualquer pergunta que você possa ter. Após o pôr-do-sol, manteremos o observatório aberto para observação de estrelas, que incluirá vistas telescópicas de Marte, Saturno, e muitas outras maravilhas do Universo. Em caso de mau tempo, a exposição no observatório estará aberta, e os astrônomos farão apresentações sobre temas relacionados. Teremos o prazer de cumprimentá-lo e a sua família neste evento, e compartilhar este momento único e histórico! Se você não consegue chegar ao campus ocidental, mas ainda assim gostaria de observar o trânsito você mesmo, você pode encontrar 6 maneiras seguras de ver o trânsito neste website , que contém muitos links para vídeos instrucionais e mais recursos. Alternativamente, você pode acompanhar o evento online através de vários feeds ao vivo. Por exemplo: O Exploratorium : Este museu de São Francisco para ciência, arte e percepção humana fornecerá um feed ao vivo do Observatório Mauna Loa, Maui e fornecerá comentários de especialistas à medida que o evento avança.</w:t>
      </w:r>
    </w:p>
    <w:p>
      <w:r>
        <w:rPr>
          <w:b/>
          <w:color w:val="FF0000"/>
        </w:rPr>
        <w:t xml:space="preserve">id 74</w:t>
      </w:r>
    </w:p>
    <w:p>
      <w:r>
        <w:rPr>
          <w:b w:val="0"/>
        </w:rPr>
        <w:t xml:space="preserve">Quinta-feira, 1 de novembro de 2012 Quero começar com um olhar para trás no jogo de Leitura e no post de ontem. Acho que é justo dizer que minha opinião de que Andrey Arshavin teve um mau cheiro durante nosso jogo da quarta rodada da copa da liga não foi universalmente aceita.  O Arshavin estabeleceu dois objetivos e, como eu nunca disse, parou de tentar pela equipe. Mas provavelmente não tinha, de fato, o fedor que eu pensava que ele tinha tido. Como você provavelmente sabe, eu estava no jogo. E enquanto no Grove todos os destaques mais interessantes são reproduzidos nas telas grandes, no Reading este não é o caso. Portanto, não pude ver as três ou quatro repetições de gols como muitos de vocês em casa na TV, então gostaria de oferecer isso como prova atenuante. Tendo assistido aos destaques, posso agora ver que o pequeno russo não foi, de fato, tão ruim quanto eu pensava inicialmente. Por isso, ofereço-lhe um pedido de desculpas. Como muitos leitores regulares saberão, sou um grande fã do Arshavin e posso ver quaisquer que sejam suas falhas na defesa do time, ele é um jogador especial. Ele nos oferece tanto para avançar e eu só gostaria que pudéssemos vê-lo fazer mais no que ele faz de melhor, puxando nossos cordelinhos de ataque. Espero que ele tenha essa chance pelo resto da temporada, pois sinto que o treinador não o usou o melhor de suas habilidades criativas. Arshavin tem mais talento do que muitos de nossos outros jogadores jamais terão, não importa por quanto tempo Arsene Wenger os treinará. Só posso esperar que o russo tenha a oportunidade de mostrar exatamente o que ele é capaz de fazer. Talvez isso seja neste fim de semana. É mais provável que ele tenha que esperar por substituições na liga e um início na próxima rodada da copa da liga para Bradford , que fomos selecionados para jogar nas últimas oito no meio do próximo mês. Mas não podemos ser complacentes porque agora enfrentamos um time na Segunda Liga. Vimos o que significava complacência em Norwich, no mês passado. Mas esta deve ser uma boa oportunidade para avançarmos para as semifinais da competição. O jogo de terça-feira à noite mostra que não estávamos prestes a desistir de uma chance para os talheres de prata. A taça da liga pode ser a prioridade mais baixa do gerente, mas é uma chance de ganhar um troféu, portanto deve ser levada a sério. Muito parecido com a posição do clube em suas negociações contratuais com Theo Walcott. Ainda é um caso que o internacional inglês pode deixar o clube de graça no próximo verão, a menos que ele coloque caneta no papel em um novo acordo. E foi revelado ontem à noite que ele quer jogar regularmente pelo time antes mesmo de considerar conversar com o clube sobre a prorrogação de seu contrato. Walcott - agora creditado com o quarto gol do Arsenal na terça-feira - começou apenas três vezes nesta temporada. Alex Oxlade-Chamberlain, Gervinho e Aaron Ramsey foram todos preferidos pela direita do que Theo. O problema é que Walcott afirma que seu problema com o clube não é dinheiro, mas mais sobre jogar como atacante central e que ele quer garantias de que terá sua chance no centro. Pessoalmente, esse argumento não me agrada. Ele não deveria decidir qual posição é melhor para ele, essa é a decisão do gerente. E a formação do Arsenal não permite dois atacantes. É claro que no jogo moderno, Theo não seria destacado como um atacante solitário. Ele não tem a construção e a capacidade de jogar nessa posição. Se Theo pode fazer um truque de chapéu do lado direito dos três atacantes, por que ele sente que precisa jogar na frente? E de qualquer forma, essa não é a verdadeira questão que está impedindo Theo de assinar um novo acordo. Ele quer mais dinheiro que o Arsenal lhe ofereceu. Ele será vendido em janeiro se o Arsenal conseguir encontrar o negócio certo e se isso não acontecer, ele irá de graça no próximo verão. É por isso que eu acredito que Wenger precisa comprar dois atacantes em janeiro. Um como substituto do Walcott. O outro, como substituto do texugo ganancioso. De qualquer forma, falar de assinaturas é para outro dia. Os jogadores que jogaram na noite de terça-feira voltam a treinar hoje após o dia de folga de ontem e nossos pensamentos devem voltar-se para nosso jogo em Old Trafford.</w:t>
      </w:r>
    </w:p>
    <w:p>
      <w:r>
        <w:rPr>
          <w:b/>
          <w:color w:val="FF0000"/>
        </w:rPr>
        <w:t xml:space="preserve">id 75</w:t>
      </w:r>
    </w:p>
    <w:p>
      <w:r>
        <w:rPr>
          <w:b w:val="0"/>
        </w:rPr>
        <w:t xml:space="preserve">mas para os usuários de câmeras EF-S ela constitui uma alternativa interessante para a Macro EF-S 60 f/2.8 USM. Estou prevendo que a qualidade macro deste 4/24-70 será muito inferior à da EF-S 2.8/60 ... a única vantagem é o IS, para aqueles que fazem trabalho macro no exterior com pouca luz sem tripé ... Tenho certeza de que você terá razão, mas também tenho certeza de que isso não importa. Uma característica como esta não se destina a macros sérios onde um campo plano e a nitidez direto para os cantos são importantes. Ser capaz de focalizar até 0,7x enquanto mantém uma qualidade de imagem decente é uma característica assassina e totalmente inesperada. A capacidade de foco próximo do semi-macro de minha Sigma 18-50 é uma das razões pelas quais ainda não a atualizei, então estou totalmente em sintonia com a razão pela qual a ampliação de 0,7x é uma grande característica em um kit de lente de estrutura completa. Para ter isso e IS híbrido - Master stroke.</w:t>
      </w:r>
    </w:p>
    <w:p>
      <w:r>
        <w:rPr>
          <w:b/>
          <w:color w:val="FF0000"/>
        </w:rPr>
        <w:t xml:space="preserve">id 76</w:t>
      </w:r>
    </w:p>
    <w:p>
      <w:r>
        <w:rPr>
          <w:b w:val="0"/>
        </w:rPr>
        <w:t xml:space="preserve">Comentário A guerra de Charles Murray pela igualdade 15 de novembro de 2012 As idéias libertárias não ajudarão os desfavorecidos a recuperar o controle sobre suas vidas, escreve Paul O'Callaghan . Quando se trata de igualdade de oportunidades, o petroleiro do mercado livre Charles Murray é um pessimista profissional. Ele argumenta que não há nada que os governos possam fazer para melhorar as chances de vida dos cidadãos desfavorecidos. Sua solução é desistir de intervenções na primeira infância e de programas de bem-estar para trabalhar e confiar em um sistema de pagamentos incondicionais em dinheiro. Murray quer que aceitemos que nossa sociedade será sempre desigual e que deixemos de tentar mudá-la. Murray está vindo para a Austrália como convidado do Centro de Estudos Independentes, um grupo de reflexão do mercado livre dedicado a tornar o governo menor. Os comentaristas australianos freqüentemente falam sobre o debate entre Murray e seus críticos como se fosse parte de um debate maior entre a direita e a esquerda. Isso é enganoso. Muitos da direita, incluindo alguns no Centro de Estudos Independentes, discordam do ponto de vista de Murray. Murray não é um conservador ou um genérico "direitista" - ele é um libertário. Como um libertário, ele quer limitar radicalmente o papel do governo. Ele está menos preocupado com o quanto isso custa do que com o quanto isso custa. Em uma entrevista de 2001 com Susan Windybank do Centro de Estudos Independentes, ele esboçou um esboço de um plano libertário para reformar o bem-estar: "Suponhamos que um acordo poderia ser feito com a Esquerda dizendo que levaremos todos no país inteiro acima da linha de pobreza e digamos que a linha de pobreza foi definida de uma forma com a qual a Esquerda concorda. Essa é a nossa parte do acordo. Todos terão uma renda em dinheiro adequada para atender às suas necessidades. Sua parte do acordo é desmantelar as instituições do Estado social, as burocracias. Bem, se o acordo pudesse ser alcançado, se pudéssemos desmantelar este aparelho do Estado social muito intrusivo, caro e pouco amável, certamente teria o efeito de encolher vastamente o tamanho do governo e é acessível". Em seu livro Em Nossas Mãos de 2006, ele desenvolveu o plano com mais detalhes. A idéia é substituir o estado social por um pagamento sem compromisso de US$ 10.000 por ano. Sob este plano não haveria nenhuma obrigação mútua, nenhum programa para a primeira infância, nenhuma busca obrigatória de emprego ou treinamento, e nenhum serviço para os sem-teto. A única exigência é que os beneficiários gastem $3.000 de sua verba em assistência médica. Murray se preocupa que a alternativa seja um estado de bem-estar que se torne mais intrusivo e pouco amável com o tempo. Em The Bell Curve , seu livro de 1994 com Richard J. Herrnstein, Murray advertiu que a política de bem-estar social americana estava deslizando para um "estado de custódia" onde o governo fornece aos cidadãos mais desfavorecidos do país as necessidades básicas enquanto suas vidas são estritamente supervisionadas. "Concordar-se-á que não se pode confiar na subclasse para usar o dinheiro sabiamente", escrevem os autores. "Portanto, a política consistirá em maiores benefícios, mas estes serão principalmente na forma de serviços e não de dinheiro". Não se esperará mais que os desfavorecidos gerenciem suas próprias vidas ou assumam a responsabilidade por seus próprios filhos. Eles e seus filhos se tornarão alas virtuais do Estado, presos para sempre no sistema previdenciário. A previsão de Murray e Herrnstein tem ressonância na Austrália, porque muitas pessoas temem que seja exatamente para onde nossa política de bem-estar tem ido com medidas como a intervenção no Território do Norte e testes de gerenciamento de renda. Em vez de dinheiro, os membros de comunidades desfavorecidas recebem um BacicsCard que só pode ser gasto em bens aprovados pelo governo. O apoio à renda está cada vez mais vinculado ao cumprimento de exigências burocráticas. Estas políticas são apoiadas por ambas as principais partes, portanto não podem ser facilmente caracterizadas como esquerda ou direita. Felizmente, uma aposentadoria sem obrigação ou um estado de custódia permanente não são as duas únicas alternativas para a política de bem-estar. Como aponta o economista James J. Heckman, o erro de Murray é pensar que não há nada que possamos fazer para melhorar as habilidades das pessoas e sua capacidade de assumir o controle de suas próprias vidas. Murray acredita que a inteligência determina o sucesso econômico e que isso é em grande parte determinado pelos genes de uma pessoa. As pessoas de baixo QI tendem a fazer parceria com outras pessoas de baixo QI e elas tendem a ter filhos de baixo QI. Sua afirmação de que os negros americanos têm um QI médio mais baixo do que os brancos provocou indignação quando The Bell Curve foi publicado. O estado de custódia é uma resposta a este tipo de pessimismo enquanto Murray'.</w:t>
      </w:r>
    </w:p>
    <w:p>
      <w:r>
        <w:rPr>
          <w:b/>
          <w:color w:val="FF0000"/>
        </w:rPr>
        <w:t xml:space="preserve">id 77</w:t>
      </w:r>
    </w:p>
    <w:p>
      <w:r>
        <w:rPr>
          <w:b w:val="0"/>
        </w:rPr>
        <w:t xml:space="preserve">O Kony 2012 atingiu o mundo por uma tempestade. O filme já teve 80 milhões de acessos no YouTube e está emplastrado em todo o Facebook e Twitter. Joseph Kony, o criminoso número um indiciado pelo Tribunal Penal Internacional, é agora um nome doméstico. As pessoas já estão colocando cartazes de seu rosto em todas as cidades, usando pulseiras com seu nome e escrevendo petições para sua prisão imediata. O mundo das mídias sociais é enorme, mas, sem dúvida, ainda superficial. Se você afastar o zoom dessa bolha e entrar numa cidade poeirenta no norte de Uganda, você encontrará um lugar cheio de pobreza, onde a maioria das pessoas não tem internet e televisão e estão excluídas da discussão. A ironia não se perdeu em Victor Ochen, vítima do conflito que assolou seu país por mais de 20 anos. Ele cresceu nos campos de refugiados que foram criados pelo governo ugandense enquanto Kony e seu Exército de Resistência do Senhor (LRA) saquearam a área raptando crianças, massacrando civis e destruindo casas. Junto com milhões de outras vítimas da guerra, ele ficou sem assistência médica e educação durante a maior parte de sua infância. Em 2005, ele criou a African Youth Initiative Network ( AYINET ), uma organização que busca reconstruir comunidades e capacitar os jovens para que tenham um futuro mais promissor. Ele tem implementado projetos que permitem a vida das vítimas da guerra após o conflito e tem feito campanha para o reconhecimento internacional de sua situação. Esta semana, Ochen decidiu levar o filme Kony 2012 aos jovens com quem trabalha, usando um projetor e uma tela improvisada em um campo no norte da cidade ugandesa de Lira. Falei com ele sobre suas motivações e a resposta que o filme recebeu. Por que você exibiu o filme? Como alguém que fez parte do conflito, a imagem que o filme pinta faz lembrar uma vida que vivi não há muito tempo nos campos - excluída e isolada. Mas é lá que o povo do norte de Uganda está hoje? Eu diria que não tanto assim. E para que a comunidade internacional entendesse o que o povo do norte de Uganda sente, eles precisavam ver as reações das vítimas da guerra ao filme. Se você leva as vítimas ao mundo, você traz o mundo para nossa comunidade. Qual foi a reação? A primeira reação foi a própria afluência às ugandesas. Quando o sol estava se pondo, vi milhares de pessoas entrando em córregos para a exibição e percebi que esta era uma resposta. Ficou claro que as pessoas queriam saber exatamente o que estava acontecendo e ter a chance de tomar sua própria decisão sobre isso. O filme ignora o fato de que são nossas famílias que ainda estão em cativeiro e que podem ser prejudicadas pela intervenção militar" A própria exibição trouxe um grande desgosto. Uma vítima em particular resumiu as opiniões de muitos: 'Este filme não é para nós, não foi feito para nós, mas eles estão usando nosso nome'. Se é sobre nós, por que está cheio de crianças americanas' As poucas vidas ugandenses que são retratadas no filme são as vidas do passado para as vítimas de hoje. É ofensivo e tolo reacender o imaginário do conflito desta maneira. É claro que saudamos a idéia de prender Kony, mas isto deve ser feito de uma forma que respeite nossos sentimentos e os ativistas internacionais devem reconhecer que nossos corações ainda estão com as pessoas aprisionadas por Kony - como você se certifica de que elas estão seguras? Ao apoiar ou encorajar um aspecto militar, o filme ignora o fato de que são nossas famílias que ainda estão em cativeiro e que podem ser prejudicadas pela intervenção militar. O que você acha do filme? Deixe-me perguntar-lhe: Qual é o motivo do filme - é para ajudar o povo do norte de Uganda? Ou será seu objetivo simplesmente recontar os fracassos e desafios que nós, no norte de Uganda, tivemos que enfrentar pela primeira vez há muitos anos e continuamos a enfrentar desde então? Começamos o processo de reconstrução há muito tempo, por isso queremos que o mundo os veja. O filme serve para levar nossas lembranças da dor do passado para o presente e lançar luz sobre o caos do qual tanto nos esforçamos para seguir em frente. Na realidade, o filme mostra eventos que aconteceram há muito tempo... É totalmente errado chamá-lo de Kony 2012 quando isto começou em 1986" Além disso, é uma tolice afirmar que esta é a primeira vez que o mundo está ouvindo falar de Kony. Temos visto os holofotes internacionais sobre Kony em muitas ocasiões pela ONU, agências de ajuda e governos que não só têm falado sobre ele, mas também têm trabalhado para ajudar as pessoas no norte de Uganda. Na realidade, o filme mostra eventos que aconteceram há muito tempo.</w:t>
      </w:r>
    </w:p>
    <w:p>
      <w:r>
        <w:rPr>
          <w:b/>
          <w:color w:val="FF0000"/>
        </w:rPr>
        <w:t xml:space="preserve">id 78</w:t>
      </w:r>
    </w:p>
    <w:p>
      <w:r>
        <w:rPr>
          <w:b w:val="0"/>
        </w:rPr>
        <w:t xml:space="preserve">Olá, nós somos sociais. Somos uma agência de conversação global, com escritórios em Londres, Nova Iorque, Paris, Milão, Munique, Cingapura, Sidnei e São Paulo. Ajudamos as marcas a ouvir, entender e se envolver em conversas nas mídias sociais. Somos um novo tipo de agência, mas as conversas entre as pessoas não são novidade. A idéia de que "mercados são conversas" também não é. Luke Brynley-Jones é o fundador de Nosso Tempo Social. Ele está sediando o Social Media Marketing 2012 em Londres nesta quinta-feira, 25 de outubro, no qual Tom Ollerton, do We Are Social, estará discutindo estratégias de engajamento. Este mês, foi revelado que o Facebook ajustou seu algoritmo EdgeRank para reduzir em 50% o alcance orgânico das postagens da marca. A rede social alega que isto reduzirá a sobrecarga de notícias e melhorará a qualidade do conteúdo, mas o subtexto é bastante claro: as empresas que procuram promover seus serviços no Facebook precisam combinar seu conteúdo com publicidade paga . Porém, quando perguntado sobre a mudança, um porta-voz do Facebook emitiu uma declaração tipicamente vaga sobre que tipo de conteúdo seria priorizado, dizendo "todo conteúdo deve ser tão envolvente quanto as postagens que você vê de amigos e familiares". Tendo revisado brevemente o absurdo e o palavreado compartilhado pelos membros de minha própria família, decidi procurar por um critério melhor. O Facebook define Usuários Envolvidos como "o número de pessoas únicas que clicaram em suas postagens nos últimos 28 dias". Isso inclui qualquer pessoa que goste, comente ou compartilhe um post específico, goste da Página, mencione a Página em um post, faça o check in, responda a um de seus eventos, faça uma foto-tagging da Página e escreva um post no Mural da Página, bem como clique em um post, abra um link, assista a um vídeo ou clique para ver fotos. Mas que tipos de conteúdo são os mais envolventes? No início deste ano, o Facebook realizou seu próprio estudo para identificar quais tipos de postagens geram mais engajamento. Eles decidiram dividir as postagens em três tipos: Mensagens sobre o produto ou serviço -- por exemplo: "Nosso novo resort acabou de abrir! Reserve sua viagem hoje mesmo". Mensagens relacionadas à marca -- por exemplo, "Decidi ir em meu primeiro cruzeiro porque______". Mensagens não relacionadas com a marca -- por exemplo, "Aguente firme, todos". A segunda-feira terminará antes que nos demos conta"! Aparentemente, as mensagens relacionadas à marca geram o maior número de engajamentos. Mas além de sua relação (ou não) com a marca, as mensagens têm outras dimensões dramaticamente diferentes. Alguns, como o exemplo acima, são habilmente projetados para obter o engajamento dos fãs. Os vídeos convidam os fãs a vê-los e as fotos oferecem uma oportunidade fácil de compartilhamento com os amigos. No entanto, os usuários reagem de forma muito diferente a estes tipos de conteúdo. Um relatório recente do Wildfire! e do EdgeRankChecker, que analisou mais de 1 milhão de postagens no Facebook, descobriu que as fotos são, de longe, o tipo de conteúdo mais envolvente. Os usuários podem decidir se vale a pena compartilhar uma foto em um único relance, sem ter que pensar ou clicar, enquanto vídeos e links exigem que cliquemos antes de decidirmos se devemos ou não compartilhar. As atualizações de status são o segundo tipo de post mais envolvente, já que elas também não exigem que pensemos muito antes de gostarmos ou compartilharmos. Mas será que um conteúdo de melhor qualidade produz mais engajamento? No mês passado, alimentado pela série de "Como as Olimpíadas? -- Então, como nós!" que vimos durante o verão, escrevi um post no blog criticando as técnicas de engajamento muitas vezes condescendentes e grosseiras empregadas pelas empresas. O feedback que recebi nos comentários foi considerado e claro: ninguém gosta de estratagemas de noivado cínicos e sem valor, mas igualmente, declarações curtas e aparentemente inúteis podem ser altamente envolventes. Veja este post do Yorkshire Tea, por exemplo: Esta é uma simples atualização de status (tick) que está intimamente relacionada à marca (tick); não é cínica (tick); e é pelo menos tão envolvente quanto as fotos de meu cunhado de seu novo cortador de grama (tick). Ele também gerou 356 likes, 49 comentários e 13 ações - portanto, deve ser exatamente o tipo de conteúdo que o Facebook está procurando priorizar agora. Tenho a sensação, no entanto, de que o EdgeRank vai ser mais atingido e perdido no futuro e estou ansioso para ver como a relação conteúdo/publicidade no Facebook mudará nos próximos meses. Acho que todos nós vamos descobrir em breve.</w:t>
      </w:r>
    </w:p>
    <w:p>
      <w:r>
        <w:rPr>
          <w:b/>
          <w:color w:val="FF0000"/>
        </w:rPr>
        <w:t xml:space="preserve">id 79</w:t>
      </w:r>
    </w:p>
    <w:p>
      <w:r>
        <w:rPr>
          <w:b w:val="0"/>
        </w:rPr>
        <w:t xml:space="preserve">Já se passaram algumas semanas desde que escrevi no blog, mas infelizmente, parece que nada mudou e eu posso retomar exatamente onde parei. *sigh* Bill Werline Jr. esteve em casa nas férias da primavera da Universidade de West Virginia e, em vez de relaxar, saiu cedo para ajudar seu pai a remover a tinta branca em spray da pickup Dodge Ram 2004 da família na Shadetree Lane. Ele não estava sozinho. Os vizinhos de cima e de baixo das seções Stoneybrook e Greenbrook de Levittown em Bristol Township e Tullytown também estavam fazendo alguns detalhes inesperados de automóveis na manhã da Sexta-feira Santa e no sábado à tarde. Isso porque os vândalos correram em alvoroço com tinta spray branca, danificando pelo menos oito veículos no bairro de Tullytown, levando à manhã de sexta-feira e mais de uma dúzia de veículos durante a noite de sexta-feira até a manhã de sábado em ambas as jurisdições. Deixe uma resposta Bem-vindo Sou um jovem, canadense, judeu, estudante conservador que está cansado da apatia da sociedade em relação à perdição pendente do mundo. A grande mídia não presta, forçando-me a criar este blog para que meus amigos preguiçosos possam saber o que está acontecendo no mundo.</w:t>
      </w:r>
    </w:p>
    <w:p>
      <w:r>
        <w:rPr>
          <w:b/>
          <w:color w:val="FF0000"/>
        </w:rPr>
        <w:t xml:space="preserve">id 80</w:t>
      </w:r>
    </w:p>
    <w:p>
      <w:r>
        <w:rPr>
          <w:b w:val="0"/>
        </w:rPr>
        <w:t xml:space="preserve">Citações de Sucesso Inspiracional Positivo Todos nós ouvimos dizer que temos que aprender com nossos erros, mas eu acho que é mais importante aprender com os sucessos. Se você aprender somente com seus erros, você está inclinado a aprender somente os erros Norman Vincent Peale Em cada história de sucesso, você encontra alguém que tomou uma decisão corajosa Peter F. Drucker Enthusiasm é um dos motores mais poderosos do sucesso. Quando você faz uma coisa, faça-a com toda a sua mente. Ponha toda a sua alma nisso. Carimbe-o com sua própria personalidade. Seja ativo, seja enérgico, entusiasmado e fiel, e você realizará seu objetivo. Nada de grandioso foi alcançado sem entusiasmo Ralph Waldo Emerson Quando o desempenho excede a ambição, a sobreposição é chamada sucesso Cullen Hightower Sucesso, verdadeiro sucesso, em qualquer negócio requer um senso de urgência, um senso de missão pessoal Ken Carnes Cada problema escondeu nele uma oportunidade tão poderosa que literalmente anula o problema. As maiores histórias de sucesso foram criadas por pessoas que reconheceram um problema e o transformaram em uma oportunidade Joseph Sugarman Honestidade é a pedra angular de todo sucesso, sem a qual a confiança e a capacidade de desempenho deixam de existir Mary Kay Ash É literalmente verdade que você pode ter sucesso melhor e mais rápido ajudando outros a sucederem Napoleon Hill (1883-1970) Nossos objetivos só podem ser alcançados através de um veículo de um plano, no qual devemos acreditar fervorosamente, e sobre o qual devemos agir vigorosamente. Não há outro caminho para o sucesso Pablo Picasso Natureza nos deu duas metas: uma para sentar e outra para pensar. Desde então, o sucesso ou fracasso do homem tem sido dependente daquele que ele mais usou Robert Albert Bloch O segredo do sucesso é a consistência de propósito Benjamin Disraeli Sua capacidade de se disciplinar para estabelecer metas claras, e depois trabalhar para alcançá-las todos os dias, fará mais para garantir seu sucesso do que qualquer outro fator único Brian Tracy Talent é uma mercadoria terrivelmente barata, mais barata do que o sal de mesa. O que separa o indivíduo talentoso do bem-sucedido é muito trabalho árduo e o estudo de Stephen King O caminho para o sucesso é tomar uma ação maciça e determinada Anthony Robbins A capacidade de disciplinar-se para retardar a gratificação a curto prazo a fim de desfrutar de maiores recompensas a longo prazo é o pré-requisito indispensável para o sucesso Brian Tracy Foco nas possibilidades de sucesso, não no potencial de fracasso Napoleon Hill (1883-1970) Todos os homens e mulheres de sucesso são grandes sonhadores. Eles imaginam o que seu futuro poderia ser, ideal em todos os aspectos, e então trabalham todos os dias em direção a sua visão distante, esse objetivo ou propósito Brian Tracy Sucesso não é mágico nem misterioso. O sucesso é a conseqüência natural da aplicação consistente dos fundamentos básicos Jim Rohn O sucesso deve ser medido não tanto pela posição que se alcançou na vida, mas pelos obstáculos que ele superou ao tentar suceder a Booker T. Washington O sucesso é simples. Faça o que é certo, o caminho certo, no momento certo Arnold H. Glasow Paciência, persistência e transpiração fazem uma combinação imbatível para o sucesso Napoleon Hill (1883-1970) Pense não em você mesmo como o arquiteto de sua carreira, mas como o escultor. Espere ter que fazer muitas marteladas duras e cinzelar e raspar e polir B.C. Um dos segredos do sucesso é se recusar a deixar que os contratempos temporários nos derrotem Mary Kay Ash Somente os fracos são cruéis. Gentileza só pode ser esperada do forte Leo Buscaglia Por cada minuto que você permanece com raiva, você desiste de sessenta segundos de paz de espírito Ralph Waldo Emerson Não há segredos para o sucesso. É o resultado da preparação, do trabalho duro e do aprendizado do fracasso Colin L. Powell O sucesso não se mede pelo que uma pessoa realiza, mas pela oposição que encontrou, e pela coragem com que manteve a luta contra as probabilidades esmagadoras Charles Lindberg Desfrutar do sucesso requer a capacidade de adaptação. Somente estando aberto à mudança, você obterá o máximo de seu talento, Nolan Ryan se imagina vividamente como vencedor e isso, por si só, contribuirá imensamente para o sucesso. O sucesso não é o destino; é uma forma de viajar Denis Waitley O sucesso material pode resultar no acúmulo de posses: mas somente o sucesso espiritual lhe permitirá desfrutar delas Nido Qubein O sucesso nunca termina, o fracasso nunca é definitivo Dr. Robert Schuller Quando fazemos mais do que somos pagos para fazer, eventualmente seremos pagos mais pelo que fazemos Zig Ziglar O auto-sumo positivo</w:t>
      </w:r>
    </w:p>
    <w:p>
      <w:r>
        <w:rPr>
          <w:b/>
          <w:color w:val="FF0000"/>
        </w:rPr>
        <w:t xml:space="preserve">id 81</w:t>
      </w:r>
    </w:p>
    <w:p>
      <w:r>
        <w:rPr>
          <w:b w:val="0"/>
        </w:rPr>
        <w:t xml:space="preserve">Quando você fica doente com uma gripe ou resfriado, você vai ao médico e pede que lhe dêem algo ? geralmente um antibiótico ? para que você melhore? Considerando que a Organização Mundial da Saúde identificou a resistência aos antibióticos como uma das maiores ameaças à saúde humana, talvez você queira repensar esta abordagem. (Para mais informações sobre super-insetos e resistência a antibióticos, confira: O que são super-insetos? ) O professor Peter Collignon é professor de doenças infecciosas e microbiologia na Universidade Nacional Australiana, com um interesse ativo em pesquisa de resistência a antibióticos e controle de infecções. Em sua opinião, todos nós temos um papel na proteção contra a captura de super-insetos e na preservação do uso de antibióticos para as gerações futuras. Aqui estão suas dicas de como fazer isso: Lavar as mãos Lavar as mãos freqüentemente ? especialmente antes e depois de comer, ou depois de ir ao banheiro ? pode limitar a transferência de bactérias que causam super-insetos e também prevenir a propagação de infecções. A idéia é lavar qualquer bactéria de suas mãos antes de colocá-las em contato com seus olhos, nariz ou boca. Você também quer evitar a propagação de bactérias que você possa estar carregando. Lavar suas mãos ajudará a reduzir suas chances de propagação de bactérias diretamente a outras pessoas, o que você faz através do contato físico, ou tocando em objetos inanimados, como maçanetas de portas, torneiras e corrimões de mão. O uso regular de água e sabão ou álcool irá limpar suas mãos e limitar a propagação de doenças. Mantenha sua imunidade Seu corpo é mais capaz de combater infecções quando você está em seu estado mais saudável. Quando seu sistema imunológico está comprometido, você se deixa aberto ao risco de infecções graves porque não é forte o suficiente para combater qualquer ataque. As melhores maneiras de manter sua imunidade incluem garantir que suas vacinas estejam atualizadas e buscar assistência médica quando precisar. Mas cuidar de si mesmo comendo alimentos nutritivos, dormindo o suficiente e se exercitando, e evitando o estresse, tudo isso ajuda a mantê-lo em boa forma. Não use antibióticos em excesso Os antibióticos só são eficazes contra infecções bacterianas, porém mais da metade de todos os antibióticos são administrados desnecessariamente a pessoas com infecções causadas por vírus, como resfriados e gripe. A pressão dos pacientes desempenha um papel neste contexto. Quando os antibióticos são usados em pessoas que não precisam deles, isto aumenta a resistência e leva ao desenvolvimento de superbugs. Verifique com seu médico se você realmente precisa de antibióticos, caso lhe sejam oferecidos. E não pressione seu médico por um roteiro de antibióticos se ele ou ela achar que isso fará pouca diferença para sua recuperação. Tenha cuidado com o turismo médico Embora receber tratamento médico no exterior possa ser mais rápido e barato do que na Austrália, você precisa estar ciente do risco de infecções em hospitais de países em desenvolvimento. Esses países têm taxas mais altas de super bugs em comparação com os da Austrália. Comentários (26) Robyn : 16 Nov 2012 12:58:55 Não usamos antibióticos em excesso, meu filho de 16 anos teve apenas um curso em sua vida e meu filho de 10 anos teve apenas um antibiótico tópico após uma grande cirurgia oftalmológica. Dada a sua muito baixa exposição a antibióticos, se eles ficarem expostos a um superbug na comunidade, eles estão melhor equipados para combatê-lo ou não? Ou isso realmente não importa porque os superbugs são superbugs e só serão empregados tratamentos drásticos? Visão de conjunto: 16 Nov 2012 15:21:34 Infelizmente para pessoas como você e eu, isso não faz diferença. Como muitas outras pessoas tomaram antibióticos desnecessariamente, os insetos evoluíram de modo que são resistentes aos antibióticos quando os tomamos. Leah : 16 Nov 2012 16:24:26 Oi Robyn, Sim, não usar antibióticos em demasia é importante. Todos desempenham um papel na prevenção da resistência às drogas. Os superbugs ocorrem porque as pessoas estão usando em excesso ou não estão seguindo corretamente os tratamentos com antibióticos. Você está desempenhando seu papel ao não utilizar excessivamente os antibióticos para evitar a criação de super-insetos que já são resistentes aos tratamentos atuais. (Espero que isso ajude a explicar). Patrick : tentando : 16 Nov 2012 11:13:50pm Muitos "super bugs" na Austrália são criados em unidades de terapia intensiva e hospitais terciários. É aqui que pessoas doentes, imunossuprimidas, recebem tratamento de prolongamento de vida que inclui antibióticos para enfrentar a infecção. O uso de antibióticos neste contexto é agora melhor regulado e controlado. Mesmo o uso apropriado de antibióticos ainda aplica uma pressão de seleção para o desenvolvimento da resistência. Somos afortunados na Austrália por nosso sistema de saúde ser tão eficaz no prolongamento da vida. A resistência aos antibióticos é um efeito colateral disso. A sociedade tem que</w:t>
      </w:r>
    </w:p>
    <w:p>
      <w:r>
        <w:rPr>
          <w:b/>
          <w:color w:val="FF0000"/>
        </w:rPr>
        <w:t xml:space="preserve">id 82</w:t>
      </w:r>
    </w:p>
    <w:p>
      <w:r>
        <w:rPr>
          <w:b w:val="0"/>
        </w:rPr>
        <w:t xml:space="preserve">Você está aproveitando ao máximo o melhor corte de carne para cozinhar com um orçamento? Já faz algum tempo que escrevi sobre minha experiência de me alimentar por 5 dólares por dia durante uma semana inteira. Então, achei que era hora de nos concentrarmos um pouco na cozinha orçamentária. Carne, peixe e aves tendem a ser alguns dos ingredientes mais caros disponíveis. Mas isso não significa que você precisa necessariamente vegetar durante os momentos em que não tem tanto dinheiro disponível quanto gostaria. Como descobri, há um corte de carne que tende a ser bastante acessível. Então, qual é o melhor corte de carne para cozinhar com um orçamento? Fácil. É carne picada ou moída. Mesmo que você não esteja de olho em suas finanças, a carne picada ou moída pode ser um ótimo ingrediente para se trabalhar. Como veremos a seguir, é super versátil. Não apenas isso, ela cozinha rapidamente, é em sua maioria muito tenra e é deliciosa. Na minha opinião, é realmente o corte de carne mais fácil de cozinhar. Quando penso nisso, alguns dos meus pratos favoritos de carne usam carne picada. Portanto, aqui estão algumas idéias para que você comece a aproveitar ao máximo o corte de carne mais fácil de cozinhar... 7 idéias rápidas e saudáveis usando carne picada ou moída 1. carne de boi e brócolis fritar Uma das favoritas de todos os tempos em nossa casa. Quando estive em Nova York no ano passado, meu irlandês a fez para si mesmo para jantar 3 noites seguidas. 2. almôndegas assadas Comemos isto para o jantar recentemente e eu tinha esquecido o quanto as amo! 3. hambúrgueres salgados com ervilhas de purê Todos adoram um hambúrguer, mas em vez disso, seguindo o velho caminho de "takeaway" de servi-los em um pão, experimente uma opção mais colorida de purê de ervilhas. vegetariano / vegan - substitua a carne por lentilhas que foram cozidas em água fervida até ficarem tenras (em qualquer lugar entre 15-30 minutos) e drenadas. Regue com um pouco de azeite de oliva extra virgem para compensar o baixo teor de gordura das lentilhas. orçamento -- salte os pinhões ou use migalhas de pão torradas em seu lugar. Talvez você queira adicionar também algumas lentilhas para fazer a carne ir mais longe. ome made hummus -- apenas bata junto uma lata de grão de bico com 1-2 dentes de alho e 3 colheres de sopa de cada suco de limão, tahini e o líquido de conservas. Olá Jules, obrigado por uma nova e excelente idéia de carne picada (não me canso!). Eu também adoro a receita de carne e brocados, também a carne e o zucc, e o frango e o manjericão. Eles são saudáveis, saborosos e praticamente instantâneos. E quase não se lavam. Eles seriam os meus pratos regulares semanais, porém meu marido serve o dele com arroz e prefere muito molho para acompanhar o arroz. Ele diz que a textura dos pratos é um pouco seca para ele (a velha textura da comida). Alguma idéia do que acrescentar no final para torná-los ainda limpos e saborosos, mas, hmmm, mais molhados? Eu tentei adicionar água ou caldo, mas sabe como se eu tivesse adicionado um pouco de água ou caldo. Eu sei que isto pode me levar a tomar conta dos cinco ingredientes, mas estou ansioso para continuar cozinhando-os. Vou servir a carne e o hummus com um pouco de pitta ou pão da montanha para ele e acho que isso vai voar....! (Cozinhei as almôndegas novamente recentemente após uma longa pausa deles, talvez desde o inverno passado. Elas são ótimas para este tempo!). Olá Kristen, eu também fiz almôndegas recentemente... tão boas! Boa pergunta sobre os molhos... para carne e brocados basta servir molho extra de ostras na mesa. YOu poderia ir para alguns tomates enlatados na carne de vaca &amp; zuch. O frango e o manjericão devem estar secos como uma batata frita... mas um pouco de azeite de oliva pode ajudar/ Espero que ele goste da carne de vaca com hummus! A carne temperada com hummus é FANTÁSTICA! Eu tenho chamado de "kibbee desconstruído". O kibbee é provavelmente meu prato libanês favorito e eu o "molho" freqüentemente em hummus, então eu sabia que isto seria ótimo. Também, maravilhoso para a dieta de carboidratos lentos. Obrigado!! Acabei de deparar-me com seu blog na semana passada, e eu amo-o absolutamente! Adoro que todas as suas receitas não sejam muito complicadas, e que tudo seja super saudável, e SUPER saboroso! Fiz esta receita para mim e para um amigo esta noite - escusado será dizer que ficamos impressionados! Foi</w:t>
      </w:r>
    </w:p>
    <w:p>
      <w:r>
        <w:rPr>
          <w:b/>
          <w:color w:val="FF0000"/>
        </w:rPr>
        <w:t xml:space="preserve">id 83</w:t>
      </w:r>
    </w:p>
    <w:p>
      <w:r>
        <w:rPr>
          <w:b w:val="0"/>
        </w:rPr>
        <w:t xml:space="preserve">Quem é o campeão mais impressionante de 2012? Com uma rodada pela frente, todos os três títulos de motociclistas dos grandes prêmios de 2012 foram decididos. Sandro Cortese foi o primeiro a ser coroado, conquistando o primeiro Campeonato de Moto3 em Sepang, com Marc Márquez (Moto2) e Jorge Lorenzo (MotoGP), e depois conquistando seus títulos uma semana depois, na penúltima rodada de Phillip Island. Queremos saber qual dos três pilotos você acha que teve a temporada mais impressionante.</w:t>
      </w:r>
    </w:p>
    <w:p>
      <w:r>
        <w:rPr>
          <w:b/>
          <w:color w:val="FF0000"/>
        </w:rPr>
        <w:t xml:space="preserve">id 84</w:t>
      </w:r>
    </w:p>
    <w:p>
      <w:r>
        <w:rPr>
          <w:b w:val="0"/>
        </w:rPr>
        <w:t xml:space="preserve">Como tornar o Windows Vista mais rápido Como tornar o Windows Vista mais rápido Ampliar Neste vídeo Videojug um especialista em computador demonstra vários truques fáceis e rápidos para melhorar o desempenho do Windows Vista em seu computador, incluindo a remoção de arquivos temporários, desativação de aplicativos de inicialização e configurações visuais do Windows. Hoje vou mostrar a você como tornar o Windows Vista mais rápido. Em todas as versões do Windows, há muitos e muitos programas que rodam em segundo plano que atrasam o computador e também há muita porcaria que entra no computador e que pode atrasá-lo também, então vou mostrar como limpar essa porcaria, parar alguns dos programas de inicialização e geralmente acelerar o computador. A primeira coisa que vamos fazer é olhar quais programas estão rodando no início do Windows, então estes são todos os programas que iniciam quando você inicia o computador. Neste caso, eu tenho alguns aqui embaixo, e alguns aqui também. Se você descobrir que tem muitos deles listados ao longo da parte inferior, então este é provavelmente um dos maiores culpados por que o computador está rodando lentamente, então o que vamos fazer é ir até o botão Iniciar e digitar msconfig. Esta é uma pequena ferramenta realmente útil para resolver problemas de inicialização e também para limpar os programas de inicialização. Então, você chegou a esta janela, que é a janela de Configuração do Sistema, que lhe dá uma série de abas. As duas que nos interessam são a aba Serviços e a aba Inicialização. Vamos começar com os Serviços. Os Serviços são programas leves mas rodam totalmente em segundo plano dentro do Windows e como você pode ver daqui, há muitos Serviços que rodam dentro do Windows. Alguns deles você vai reconhecer, outros não. O que vamos fazer é esconder todos os da Microsoft, estes estão embutidos no Windows e não queremos mexer com eles porque isso pode causar problemas no computador. Então, escondemos os da Microsoft e o que nos resta é um monte de outros e você pode descobrir no seu que todos eles estão marcados, alguns deles estão marcados ou até nenhum deles está marcado, mas isto é onde você escolhe o que faz e não quer começar. Então, neste caso, eu tenho aqui um que é o Dispositivo Móvel Apple, que está levando à Apple e iPods e iPhones e o que eu posso fazer é desmarcar isso e posso clicar em Aplicar e esse agora não iniciará quando o computador for ligado. Os que não são Microsoft são altamente improváveis de causar qualquer problema ao computador porque são colocados por terceiros e outras aplicações. Se você descobrir que desmarcou um e depois, digamos que seu telefone celular não é reconhecido no computador, você pode simplesmente voltar para dentro e marcá-lo de novo e então isso começará a funcionar novamente. Então são esses os Serviços. A outra coisa que vamos procurar são os itens Startup, então estes são os programas que freqüentemente aparecem aqui embaixo. Se você quiser, você pode desmarcá-los todos. Como você pode ver, há muitos aqui, eu já fui e desfiei muitos deles, mas você pode desfiar todos os que você reconhece e até mesmo os que você não reconhece, coisas como esta, u-torrent, CCleaner, que eu quero iniciar, mas eles atrasam o computador. Uma vez selecionado o que você faz e não quer que você simplesmente clique em Aplicar, Ok, e isso fechará a janela. Quando você reiniciar o computador, você receberá um prompt que dirá que você acabou de usar a ferramenta de configuração msconfig, está tudo bem, você pressiona ok e ela não voltará a aparecer. A outra coisa que vamos fazer é limpar o computador de arquivos temporários. Então, você pode ir baixar um programa chamado CCleaner, ir ao ccleaner. com, baixá-lo e instalá-lo e ele traz este aplicativo aqui. O CCleaner é um programa fantástico. Ele basicamente removerá todas essas diferentes coisas temporárias dentro do sistema e liberará muito espaço em disco o que, por sua vez, fará o computador funcionar mais rápido. Então, você entra aqui, você o deixa, o padrão é deixar todas estas coisas marcadas, você pode querer desmarcar Cookies porque será onde suas senhas e coisas são armazenadas, são salvas de seus sites. Você clica em Run Cleaner. Isto irá</w:t>
      </w:r>
    </w:p>
    <w:p>
      <w:r>
        <w:rPr>
          <w:b/>
          <w:color w:val="FF0000"/>
        </w:rPr>
        <w:t xml:space="preserve">id 85</w:t>
      </w:r>
    </w:p>
    <w:p>
      <w:r>
        <w:rPr>
          <w:b w:val="0"/>
        </w:rPr>
        <w:t xml:space="preserve">I Didn Want to Write This (Ultimate Team Blues) Por Steve Ferrigan, 2 de novembro de 2012 Eu realmente não queria escrever isto. Tentei ser paciente, esperar que a EA resolvesse o que quer que estivesse acontecendo e resolvesse o problema. Pensei que eu mesmo tinha encontrado uma solução, mas, a partir de agora, meu PS3 está completamente congelado, meu LB sempre esperando para agarrar a bola e terminar o arremesso nas profundezas do território adversário. A frustração nem sequer começa a descrever o que estou sentindo. Começou há uma semana, depois que eu baixei um patch para o FIFA 13 que deveria abordar alguns problemas do Modo Carreira. Eu não tinha realmente feito muito com esse modo, então eu não sabia realmente o que eles estavam consertando, mas o que quer que fosse, eu baixei e comecei um novo torneio no Ultimate Team. Eu passei pelo Skill Game (parece que eu tenho o jogo de passe mais do que qualquer outra coisa, aquelas latas de lixo estúpidas!) e fiquei alguns minutos dentro da partida quando, de repente, recebi um "Você não está mais conectado aos servidores da EA, agora você será devolvido ao menu principal". O quê?!?". Isso foi estranho, especialmente porque eu ainda estava conectado à Rede Playstation. Então, voltei a ligar o jogo e tentei novamente. Equipe final. Confira! Jogo de Habilidade. Confira! Perdi a conexão logo após o início da partida. Cheque! O que? Por que o? Como o ___ estava acontecendo. Lembro-me disto acontecer antes enquanto jogava FIFA 12, mas parecia ser mais esporádico. Seja qual for o caso, eu pousei o controlador durante a noite e decidi esperar até o dia seguinte para tentar novamente. Por isso, tentei novamente no dia seguinte. E no dia seguinte. E no dia seguinte, etc. e assim por diante. Durante toda aquela semana consegui terminar um total de 3 (três!) jogos do Ultimate Team. E eu realmente não sei o que estava fazendo de diferente para poder completar esses três. No final da semana eu estava passando mais tempo nos fóruns da FIFA do que no próprio jogo. E descobri que eu não estava sozinho. Os fóruns oficiais da FIFA estão cheios de posts após posts sobre pessoas com o mesmo problema que eu. E nós queríamos saber o que a EA estava planejando fazer a respeito. (Porque, veja, toda vez que você começa um jogo, isso tira um contrato de cada um de seus 11 iniciantes e de seu gerente. Fica sem contratos e você não pode usar esse jogador até que compre mais. Você pode comprar mais com o número adequado de moedas (ganhas ao jogar partidas) ou comprando pacotes de cartas e esperando conseguir um contrato. Os maços de cartas também podem ser comprados com moedas ou com dinheiro real. Eu não sou um teórico da conspiração, mas isto pode seguir um caminho obscuro para aqueles que pensam que esta é apenas uma maneira de a EA conseguir mais dinheiro dos jogadores. Depois há a questão do modificador DNF (Did Not Finish). Seu modificador DNF vai para baixo se o jogo o vir como desistindo de uma partida antes da conclusão. O DNF afeta a quantidade de moedas que você recebe no final de uma partida, ganha ou perde. E toda vez que eu entrava no FIFA 13 Web App após ser desconectado, eu era repreendido com uma mensagem sobre a queda do meu modificador DNF porque eu não tinha completado a partida. Isto apenas acrescentava um insulto à lesão). Eu, repreendido. No final da semana passada, finalmente levei meu problema aos fóruns e fui recebido com rodadas de "eu também". Também enviei um e-mail oficial de solicitação de ajuda à EA, apenas para documentar meu problema. Agora, se você verificar os fóruns, você verá esta edição pelo menos uma vez, muitas vezes muitas mais vezes, por página. E nem um único tópico tem qualquer resposta oficial da EA. Acabei recebendo uma resposta de meu e-mail de Suporte ao Cliente; este foi o maravilhoso "reset do seu modem" e alguns outros disparates. Aqui está o link que eles me deram: https://help.ea.com/article/connection-n... Anote a data naquela página de ajuda, 2011. Realmente não estão atualizados sobre seus problemas, estão? Então eu voltei aos fóruns para me solidarizar e me enfurecer com as massas. Em certo momento alguém escreveu que os Skill Games antes da partida pareciam ser a causa do problema, e que se você não fizesse o skill game você poderia jogar a partida sem nenhum problema. Depois de alguns dias decidi que "Ei, o que são mais alguns contratos perdidos" e comecei o jogo. Eu fiquei completamente imóvel enquanto eles jogavam Skill Game</w:t>
      </w:r>
    </w:p>
    <w:p>
      <w:r>
        <w:rPr>
          <w:b/>
          <w:color w:val="FF0000"/>
        </w:rPr>
        <w:t xml:space="preserve">id 86</w:t>
      </w:r>
    </w:p>
    <w:p>
      <w:r>
        <w:rPr>
          <w:b w:val="0"/>
        </w:rPr>
        <w:t xml:space="preserve">Estava me perguntando se alguém poderia esboçar as diferenças entre Taekwondo e Tang Soo Do. Ouvi dizer que o Tang Soo Do funciona mais de mãos dadas e coloca uma forte ênfase em poomsae/formas, mas não tenho certeza de quão válida é esta afirmação. Isto é puramente por curiosidade, mas quais são as grandes diferenças entre estas duas artes? __________________ "Ele não está apto para a batalha que nunca viu seu próprio sangue fluir, que não ouviu seus dentes ranger sob o golpe de um adversário, ou sentiu todo o peso de seu adversário sobre ele" Roger de Hoveden Não consigo pensar em uma única diferença 'grande'. Formas e linhagem, até certo ponto. Aposto que há mais diferença entre a forma como as escolas individuais são ensinadas umas das outras do que diferenças entre os estilos em si. __________________ Hapkido, nós fazemos tudo isso. "O objetivo principal das artes marciais é sempre a proficiência combativa. Qualquer outra coisa é uma ajuda ou resultado do treinamento para esse propósito primário". Sketco Eu sou Kukkiwon Taekwondo e tenho um amigo que é Tang Soo Do. Formas de treinamento, é claro. A maior diferença é como realizamos nossos movimentos. Meus chutes são mais rápidos (ainda duros e pesados) um pouco mais rápidos. Eu também passo mais tempo perfurando brocas esportivas, como duplas a quadriciclos em uma linha. Estas brocas são ótimas para esportes, mas não se traduzem diretamente em autodefesa. Normalmente ataco em linha reta, depois em ângulo e depois ataco novamente. Estou sempre baseando meu processo de pensamento na distância de pontapés. Praticamente não tenho mãos. Sentar em uma posição de cavalo e dar socos não é suficiente. Seus pontapés ainda são muito rápidos. Eles são muito mais poderosos. Ele usa seu corpo inteiro para arremessar técnicas. Ele corta em ângulos enquanto arremessa ataques. Ele usa os ângulos para o poder. Suas mãos estão mais próximas das mãos de boxe. Meus exercícios são mais baseados em cardio e intensos, nós apenas jogamos técnicas e refinamos com o tempo. Além disso, eu não gaseio as dele são mais duras e pesadas, mais lentas e muito orientadas para a técnica. Passo a passo, com base na autodefesa. Nem todo TSD é assim, mas sua orgia é. TKD, não escolha a primeira escola que você vê, a sério, olhe à sua volta e experimente, eu realmente encontrei uma grande escola de Taekwondo para freqüentar em Ithaca. É uma hora de carro, mas vale a pena. Estou treinando o Haidong Gumdo em uma escola diferente de Tang Soo Do. E estava apenas curioso sobre as diferenças fundamentais entre os estilos. Obrigado por me descreverem isso. Agradeço por isso. Tang soo do practioners jogam seu quadril em chutes muito mais que o TKD,sidekick é um exemplo clássico. Eu acho que o TKD gera muita energia através da velocidade e velocidade onde como o Tang Soo Do usa a força bruta do quadril junto com a velocidade. O TKD gera muita potência através da velocidade e velocidade, onde como o Tang Soo usa a potência bruta do quadril junto com a velocidade. Embora isto possa ser verdade para alguns TKD, não é o caso para todos que eu acho que o TSD está mais próximo das raízes do karatê do TKD do que o moderno TKD. Pelo que entendo, eles executam o shotokan kata, por exemplo. Mitch __________________ Citação: Originalmente escrito por PASmith Mitch... ele é como meu tio MAP. Apesar de o tio que fica mais tempo que ele, bebe toda a bebida no Natal e dorme no settee farting. Citação: Originalmente escrito por Frodocious, eu tenho vaselina e loção corporal para lidar com qualquer peido! Citação: Originally Posted by Frodocious Esperançosamente só você, eu e Johnno notamos e podemos manter este embaraçoso pequeno...er... incidente entre nós? Olá a todos! Uma vez que tenho Dan em ambos (apesar de só fazer TKD ativamente mais) eu me envolveria. Tang Soo Do (Way of the Chinese Hand) é uma variação coreana do Shotokan japonês. Agora, ao longo dos anos, ele encontrou partes de sua própria identidade além do Shotokan, embora eles ainda pratiquem variações das formas do Shotokan: Coreano / Japonês Kicho / Taikyo (pode estar soletrando que um está errado) Pyong Ahn (1-5)/ Heien (1-5) Bassai(ou Passai) / Bassia Dai Nihonchi (1-3) / Tekki (1-3) Jindo / Gankaku Sip Soo / Jitte Just</w:t>
      </w:r>
    </w:p>
    <w:p>
      <w:r>
        <w:rPr>
          <w:b/>
          <w:color w:val="FF0000"/>
        </w:rPr>
        <w:t xml:space="preserve">id 87</w:t>
      </w:r>
    </w:p>
    <w:p>
      <w:r>
        <w:rPr>
          <w:b w:val="0"/>
        </w:rPr>
        <w:t xml:space="preserve">Há meses que não posso postar! Não sei porque posso entrar no site Gardenweb hoje, mas é a primeira vez em meses. Nós viramos nosso computador de cabeça para baixo.......reinstalando drivers, tentando nomes diferentes, baixando nossa segurança, conversando com especialistas, etc., etc., e nada funcionou. Parece que tem algo a ver com o fato de Gardenweb não ter um https em vez de um http, em conjunto com nosso modem com cartão aéreo AT&amp;T. Não sei se vou poder continuar postando, então estou postando tudo o que posso agora! haha Alguém mais já teve algum problema como este? Eu tentei falar com Tamara que lida com problemas na Gardenweb, mas ela não estava ciente de nenhum problema. Espero poder continuar postando, pois este ano tenho um milhão de perguntas sobre jardim, com o calor e a seca e tudo mais. Alguém tem alguma sugestão se não me deixar entrar no site? Obrigado! Nota: Se você estiver rodando no Vista, clique com o botão direito do mouse no arquivo e escolha Run As Administrator TFC fechará todos os programas quando rodar, então certifique-se de ter salvo todo o seu trabalho antes de começar * Clique no botão Start para iniciar o processo de limpeza. * Dependendo da freqüência com que você limpa arquivos temporários, o tempo de execução deve ser de alguns segundos a um ou dois minutos. * Por favor, deixe o TFC funcionar sem interrupções até que ele esteja terminado. Uma vez terminado o TFC, ele deve reiniciar seu computador. Caso contrário, por favor reinicie o computador manualmente para garantir uma limpeza completa. Informe-nos se isso ajudar, por favor, forneça o erro que você está recebendo e o navegador que você está usando também. RE: Não consigo postar há meses! A partir da descrição do problema postada pelo usuário "Não conseguir chegar ao site" soa como um possível problema DNS (servidor de Nome de Domínio) onde o navegador não está convertendo-o, ou um problema de roteador / modem, O objetivo é a descarga do cache DNS, usando o script Flush.bat, ele também faz muitas outras coisas úteis para problemas de conexão a sites da Web como listados: TFC limpará todos os arquivos Temp da Internet, mas não os cookies e isso pode precisar ser feito também, com Ccleaner ou diretamente do navegador. Meu objetivo é limpar e ver o que resta, sem que o usuário informe um erro ou navegador, é um palpite. RE: Não consigo postar há meses! Não tenho certeza sobre o que você está fazendo, talvez você possa me ajudar a entender melhor. Não sei quão crítico é esse registro que você está tentando limpar, mas quanto a parte do que você parece estar fazendo, o registro DNS foi limpo simplesmente reiniciando meu PC. Eu o tentei duas vezes, uma em uma máquina XP e outra em Win 7, o mesmo resultado. Talvez seja mais fácil sugerir o trabalho do OP, limpando o histórico e os cookies no navegador, ou tentando outro navegador. RE: Não consigo postar há meses! Eu não tenho muito conhecimento de informática. Meu marido tem tentado consertá-lo. Ele limpou o cache DNS e nós limpamos arquivos, cookies, histórico, etc., etc. Como eu disse, agora posso entrar em ........, mas não sabemos por quê. Temos um modem AT&amp;T Aircard. Conectamo-lo em nosso computador, e é assim que conseguimos acesso à Internet. Fizemos uma atualização para ele há alguns meses, e foi aí que começaram todos os problemas. Meu marido podia acessar o site no trabalho, em todos os seus computadores e também em seu laptop. Mas em casa, se ele usasse o modem Aircard em seu laptop, ele não poderia mais acessar o site. Então deduzimos que tinha algo a ver com a atualização do Aircard. Ele conversou com vários técnicos da AT&amp;T e da Sierra Wireless e eles não conseguiam descobrir o que estava acontecendo. Eu também não conseguia mais acessar minha conta Photobucket. Mas hoje, do nada, posso entrar no Gardenweb e acessar minha conta do Photobucket. Recentemente não fizemos nada diferente com o computador. Meu marido achou que tinha algo a ver com o certificado de segurança da Gardenweb. E o fato de que a web de Gardenweb tinha apenas o http e não o https. Sinto muito se não estou fazendo sentido, por não ter muito conhecimento de informática. Mas........I finalmente posso acessar Gardenweb e por isso sou grato. Só espero que isso não aconteça novamente! Vou imprimir tudo o que você sugeriu para o caso de acontecer de novo. RE: Não consigo postar há meses! Achei que a questão foi resolvida</w:t>
      </w:r>
    </w:p>
    <w:p>
      <w:r>
        <w:rPr>
          <w:b/>
          <w:color w:val="FF0000"/>
        </w:rPr>
        <w:t xml:space="preserve">id 88</w:t>
      </w:r>
    </w:p>
    <w:p>
      <w:r>
        <w:rPr>
          <w:b w:val="0"/>
        </w:rPr>
        <w:t xml:space="preserve">Um dos meus sites favoritos é Daytrotter.com . A idéia por trás disso é deliciosamente simples, Daytrotter é um estúdio, eles têm bandas independentes que vêm para as sessões, e eles empacotam essas sessões como EPs curtos ao vivo. E embora seja americano, há até um punhado de artistas kiwis, como The Naked &amp; Famous , Unknown Mortal Orchestra , e The Brunettes . Por prestarem tal serviço, com alcance internacional, eles merecem toda a exposição que puderem obter. Costumava ser tudo grátis, mas infelizmente teve que ir atrás de um paywall (posso estar um pouco atrasado ao relatar isso, mas só vou lá a cada dois meses, baixando tudo novo de uma só vez). Mas é uma taxa incrivelmente justa - apenas 2 dólares por mês para acesso total a quase 2000 artistas diferentes. Mas, no final das contas, um paywall não é a história com a qual eu queria liderar. Então, ao invés disso, aqui está esta incrível versão de You're So Vain que Carly Simon gravou para sua sessão de Daytrotter. É de 2009, mas eu tinha perdido de alguma forma. E é incrível - eu literalmente não consigo parar de ouvi-la.</w:t>
      </w:r>
    </w:p>
    <w:p>
      <w:r>
        <w:rPr>
          <w:b/>
          <w:color w:val="FF0000"/>
        </w:rPr>
        <w:t xml:space="preserve">id 89</w:t>
      </w:r>
    </w:p>
    <w:p>
      <w:r>
        <w:rPr>
          <w:b w:val="0"/>
        </w:rPr>
        <w:t xml:space="preserve">Nós o amamos e queremos mudar nosso relacionamento para o próximo nível. Nós o amamos tanto que construímos esta união e escrevemos estes artigos e criamos estes desenhos, vídeos e outras coisas. Para você. POCHO não tem "paredes pagas" ou registro de usuário para impedi-lo de brincar e nosso divertido conteúdo original está virando o pensamento tradicional sobre a mídia latina de cabeça para baixo. Você pode dar um pontapé em $5 ou $10 ou $25 para que possamos fazer mais palavras e sátiras? Por Plis? MR. POCHO DIZ GRACIAS! E o que você nos dá de volta? Você nos dá amor e LULz, e isso é legal. Mas queremos levar esta relação para o próximo nível com mais e melhores coisas para você, mas, veja, há este problema. Precisamos de dinheiro para manter os servidores funcionando, dinheiro para manter nossos peeps conectados, dinheiro para postagem e governança legal e corporativa e a lista continua. Algum dia esperamos ter os orçamentos de podcast e produção de vídeo que precisamos, e computadores mais novos e melhores microfones e câmeras e telefones esmart, também. E pessoas. Queremos pagar as pessoas por seu trabalho criativo. Mas neste momento estamos tentando cobrir as despesas básicas. Não se esqueça de dizer-lhes que precisamos de novos choques para a Impala! Recebemos algum dinheiro dos anúncios do Google e recebemos novos anunciantes, mas um pequeno site para bebês como o POCHO não pode começar a cobrir as despesas apenas com a receita do Adsense pay-per-click. Se você é um anunciante destemido que gosta de nosso estilo, por favor clique no link de e-mail na frase anterior e diga-nos o que você precisa. Mas até que o dinheiro do grande anúncio chegue, estamos pedindo a ajuda de nossos fiéis bolsos e bolsos, pessoas como você que vêm para rir e comentar e pensar e discutir e amar e odiar e compartilhar. Nós o fizemos rir esta semana? Cuspir horchata em seu monitor? Molhou seus chonies? Você recebeu $10 de PURO POCHO DESMADRE nos 10 meses em que estivemos online? Vinte dólares? Coolio. Então, envie-nos $5 ou $10 ou $50 ou $100. Um clique no formulário na parte superior e digite um pouco. PayPal e cartões de crédito OK! Um minuto e o preço de algumas bebidas na Starbucks e você ficará contente de ter feito.</w:t>
      </w:r>
    </w:p>
    <w:p>
      <w:r>
        <w:rPr>
          <w:b/>
          <w:color w:val="FF0000"/>
        </w:rPr>
        <w:t xml:space="preserve">id 90</w:t>
      </w:r>
    </w:p>
    <w:p>
      <w:r>
        <w:rPr>
          <w:b w:val="0"/>
        </w:rPr>
        <w:t xml:space="preserve">Celebrando a Noite da Fogueira com a Bomba Lush Fizzbanger Depois de levar as meninas para ver uma exibição de fogo-de-artifício e elas sendo completamente ingratas e ventosas, eu precisava de um banho para relaxar, relaxar e me aquecer! Felizmente, me enviaram The Fizzbanger , uma bomba de banho Lush edição limitada para tentar e eu mal podia esperar para entrar. Fragranciado com maçãs, canela e caramelo, este é um especial para a noite da fogueira. Pode parecer uma bomba de banho comum, mas está longe de ser uma bomba. Uma bomba de cheiro doce e amarelo pálido você a joga no banho e imediatamente começa a girar, mudando sua água para uma cor amarelo pálido. Nada de anormal aí, mas a seguir vem a mágica..... - o estalido, crepitar e estourar! Uma bela cor azul-marinho aparece e sua água muda de cor novamente. Ela fica uma linda cor verde pálido antes que a bomba se rache ao meio. Há muita espuma e um cheiro adorável, bem como o relaxante som de estalo e rachadura. A água gira e cada vez mais o azul brilhante aparece, o que significa que a água acaba se tornando uma cor verde brilhante. Leva cerca de quatro ou cinco minutos para completar e é um espetáculo em si...Quem me dera ter filmado. Minhas fotos realmente não lhe fazem justiça. Então por que ela faz o que faz? Fizzbanger (3.20) combina duas das maiores inovações da Lush ... a barra de bolhas e a balística do banho e camadas estes dois materiais juntos para permitir que efeitos totalmente diferentes aconteçam na água de uma só vez; a camada superior de balística misturada com raspas de barra de bolhas languidamente espuma ao redor da banheira, deixando para trás um rastro de espuma amaciante da pele e bolhas.  Chega-se então à camada balística interna que começa a esfarelar freneticamente, disparando diferentes cores na espuma e girando ao redor como um fogo de artifício interno!! Parece um pouco como uma experiência científica e eu sei que minhas garotas iriam adorar, por isso vou apressar-me para conseguir outra antes que elas se vendam.</w:t>
      </w:r>
    </w:p>
    <w:p>
      <w:r>
        <w:rPr>
          <w:b/>
          <w:color w:val="FF0000"/>
        </w:rPr>
        <w:t xml:space="preserve">id 91</w:t>
      </w:r>
    </w:p>
    <w:p>
      <w:r>
        <w:rPr>
          <w:b w:val="0"/>
        </w:rPr>
        <w:t xml:space="preserve">FL Extra "Qualquer deslize da United and the Owls vai estar lá" Share: Com apenas dois jogos para jogar e um lugar de promoção automática restante, as apostas são altíssimas para a Liga One duo Sheffield United e Sheffield Wednesday. Os segundos colocados lideram seus vizinhos da cidade por um ponto, mas têm, sem dúvida, a partida mais difícil que restou, quando recebem Stevenage no final de semana em Bramall Lane, na corrida para o play-off. Ganhe isso e eles estão tão bons quanto acima, mas perdem e a equipe Life's A Pitch espera que a quarta-feira, revitalizada sob o novo chefe Dave Jones, aproveite ao máximo. "A chave será o Sheffield United, jogo de Stevenage", conta o David Walker, do Sunday Mirror. "Se o Sheffield United puder vencê-lo, eles subirão como o segundo time automático [de promoção]. [Mas] do jeito que a quarta-feira está indo, qualquer pequeno deslize do Sheffield United no fim de semana, as Corujas vão estar lá dentro. Se eu fosse um fã do Sheffield United, eu realmente estaria preocupado que isto está prestes a ficar azedo para mim, com toda a condenação [Ched Evans de estupro], é tóxico. E de todas as pessoas, Sheffield Wednesday nick it". A sentença de cinco anos de prisão de Evans criou muita atenção recente indesejada no Sheffield United, não ajudada pela decisão da Associação Profissional de Futebolistas esta semana de manter Evans na Liga Um Time do Ano, apesar de sua condenação. "Ele realmente deveria ter sido afastado [da Equipe do Ano]", aponta John Cross, do Daily Mirror . O próprio fato de ele não ter sido, apenas torna todo o caso, tudo ao seu redor, ainda mais intenso". Os olhos estarão novamente voltados para Bramall Lane e isso tornará ainda mais difícil para eles lidar [com a pressão de uma batalha de promoção]". O colega de John no Daily Mirror, Martin Lipton , espera que Jones leve a quarta-feira para o Campeonato enquanto repara sua reputação danificada após ter sido demitido por Cardiff. "Ele sentiu que tinha que provar a si mesmo novamente às pessoas. Ele pensou que tinha sido mal julgado pelo que fez em Cardiff. Você pode ver imediatamente que ele teve um impacto na quarta-feira. Ele é um cara realmente decente, um jogador de futebol de alto nível e o tipo certo de homem para um clube como o de quarta-feira. Sem animosidade alguma para o Sheffield United, eu adoraria ver Dave Jones levar a quarta-feira de volta [para cima]". Assista à discussão completa em vídeo clicando no botão de reprodução de imagens acima. Comentários BT não é responsável por nenhum conteúdo externo ou links carregados por usuários do site. Nem a presença de informações ou links sobre produtos ou serviços de outras partes confere qualquer forma de endosso dos produtos ou serviços de outras partes pela BT. Por favor, mostre respeito a outros usuários e evite palavrões ao postar</w:t>
      </w:r>
    </w:p>
    <w:p>
      <w:r>
        <w:rPr>
          <w:b/>
          <w:color w:val="FF0000"/>
        </w:rPr>
        <w:t xml:space="preserve">id 92</w:t>
      </w:r>
    </w:p>
    <w:p>
      <w:r>
        <w:rPr>
          <w:b w:val="0"/>
        </w:rPr>
        <w:t xml:space="preserve">COM a primavera sobre nós, agora é a oportunidade perfeita para ajeitar e dar estilo à sua casa para venda, escreve Juliet Love. Celebre o clima mais quente e use a Mãe Natureza como inspiração para a decoração. Dar à sua casa um novo visual e um novo sentimento que irá aumentar seu apelo e atrair potenciais compradores. A primavera traz consigo uma sensação de novidade e positividade que você pode utilizar a seu favor ao vender. Como sempre, a primeira regra é limpar a bagunça e remover quaisquer objetos pessoais desnecessários de seu espaço - uma limpeza da primavera é uma obrigação. Em seguida, comece a criar uma casa convidativa que pareça moderna e limpa. Veja como você atualmente utiliza cada quarto de sua casa e considere a melhor maneira de atualizar seu uso do espaço. É impressionante como você pode deixar de ver como maximizar o espaço se ele foi usado de uma determinada maneira por um longo período de tempo. Por exemplo, você poderia reorganizar o salão para outra parte da sala, remover a poltrona muito grande que é confortável, mas pesada, ou atualizar sua mesa de café com uma nova para dar um novo visual à sala. Adicionar um tapete de área definirá o espaço, e também esconderá quaisquer imperfeições no piso embaixo. As cores da moda para a primavera incluem tons de verde pálido e azul, como o verde espuma marinha e o azul ovo de pato. Bonitos, macios e pastéis também são populares, mas eu aconselharia a não fazer nada permanente nestas cores, já que os compradores provavelmente vão querer colocar seu próprio selo no espaço assim que a venda for realizada. Em vez disso, procure artigos de decoração nestas tonalidades alegres como almofadas, abajures, tapetes ou cortinas. Se você precisar reanimar um sofá datado, mas não puder se dar ao luxo de retocar o estojo ou comprar um novo, uma opção inteligente é usar as coberturas econômicas já prontas em um tom neutro, ao qual você pode então adicionar sotaques elegantes, como almofadas. Com tanta freqüência, uma venda de imóveis bem-sucedida se resume à sensação que um comprador tem ao andar por uma casa. Trata-se de criar uma experiência irresistível, da qual o comprador quer mais. Os toques finais fazem toda a diferença aqui. Elementos de decoração simples e acessíveis, tais como flores frescas sazonais e plantas em vasos ao redor de sua casa, irão acrescentar à atmosfera e criar um aroma encantador. Como o ar é mais quente, você também será capaz de abrir janelas e portas para deixar passar ar fresco e luz do sol, o que refrescará sua casa e criará um ambiente aliciante e edificante. Juliet Love é uma estilista e designer de interiores e dona do Love Style.</w:t>
      </w:r>
    </w:p>
    <w:p>
      <w:r>
        <w:rPr>
          <w:b/>
          <w:color w:val="FF0000"/>
        </w:rPr>
        <w:t xml:space="preserve">id 93</w:t>
      </w:r>
    </w:p>
    <w:p>
      <w:r>
        <w:rPr>
          <w:b w:val="0"/>
        </w:rPr>
        <w:t xml:space="preserve">Olá ttc2ndbaby, estamos indo direto ao assunto. Eu sei que eles dizem para esperar até depois do primeiro AF "real", porque é mais fácil trabalhar com datas se você engravidar, mas nós apenas pensamos em "ficar maluco", além do mais, o marido trabalha muito longe, então é improvável que isso aconteça este mês de qualquer forma. Você está esperando pelo seu AF, ou está apenas indo para ele? Isso é o mesmo que nós. Esperamos mudar de casa no próximo ano, então pensamos em ver o que acontece no momento, então, se não tivermos sucesso até esta época no próximo ano, começaremos a fazer o mapeamento dos temporários e a usar ov sticks etc. Esperamos realmente que isso aconteça em breve! Olá, eu sou novo aqui, então não conheço nenhuma das abreviações, por isso, por favor, fique a vontade com a 12ª edição do Cilest por alguns anos e antes disso o Microgynon 30, um total de 13 anos com a pílula.  Tomei minha última pílula em 15 de junho de 2012, tive meu sangramento normal de abstinência e agora estou me aproximando do que normalmente seria minha semana de intervalo, meus mamilos estão tão doloridos e continuo tendo tonturas regularmente......me e meu parceiro tem tido sexo regular desprotegido, por isso cruzei os dedos e fui pego!</w:t>
      </w:r>
    </w:p>
    <w:p>
      <w:r>
        <w:rPr>
          <w:b/>
          <w:color w:val="FF0000"/>
        </w:rPr>
        <w:t xml:space="preserve">id 94</w:t>
      </w:r>
    </w:p>
    <w:p>
      <w:r>
        <w:rPr>
          <w:b w:val="0"/>
        </w:rPr>
        <w:t xml:space="preserve">IPSWICH City Pistol Club Filmamos uma série de competições diferentes a cada mês. Algumas competições são rolantes, o que significa que você pode filmá-las quando tiver tempo disponível, e algumas são realizadas uma vez por mês em uma noite escolhida. Nossas competições são divididas em competições Centre Fire e Rim Fire. O Ipswich City Pistol Club atende a todos os atiradores da Categoria H - classes A, B, C &amp; D. Lembre-se, cada proprietário de pistola deve participar de pelo menos seis competições de tiro com pistola realizadas em dias diferentes, durante cada ano fiscal da associação ao clube. Mais será necessário se você tiver armas de fogo em diferentes classes. Tipo de pistola de tiro ao alvo: Munição C/F, R/F: 54 munições Alvo: Alvo de Pistola Militar SSAA Pontuação mais alta: 500,00 Distâncias: 7, 10 e 15 metros Quando: 3ª Quarta-feira do mês às 18 horas Esta competição é realizada em três etapas em diferentes distâncias, testando participações com temporizações variáveis. A posição para todas as etapas é de pé, sem suporte, estilo livre.</w:t>
      </w:r>
    </w:p>
    <w:p>
      <w:r>
        <w:rPr>
          <w:b/>
          <w:color w:val="FF0000"/>
        </w:rPr>
        <w:t xml:space="preserve">id 95</w:t>
      </w:r>
    </w:p>
    <w:p>
      <w:r>
        <w:rPr>
          <w:b w:val="0"/>
        </w:rPr>
        <w:t xml:space="preserve">As famílias encontram o filão do pai Ferramentas da História THERE foi uma época, não muito distante, quando o papel de um pai era um dos disciplinadores distantes. Ele nunca seria visto na sala de parto, trocando uma fralda ou empacotando uma merenda escolar. Mas os tempos estão mudando. Os pais australianos estão mais envolvidos na parentalidade diária do que nunca, e todos estão colhendo as recompensas. "Há realmente um renascimento na paternidade", diz Steve Biddulph, renomado educador de pais e autor de livros mais vendidos, incluindo "Raising Boys and The New Manhood". "Acho que a geração de amanhã será mais igualitária e compartilhará mais, com meninos mais afetivos e meninas mais fortes, com a influência dos pais sendo muito maior em suas vidas do que os pais ásperos e distantes do passado". "Minha geração, a geração do pós-guerra, foi a geração mais sub-pai da história. "Nos últimos 30 anos, o tempo de pai triplicou, pois os jovens pais de hoje recuperam tempo e envolvimento próximo com seus filhos, e cuidam de bebês e crianças, brincam com as crianças, ensinam e ajudam". Nos Estados Unidos, pesquisadores descobriram que esta mudança é mais prevalente em grupos sócio-econômicos mais baixos, onde o lado nutritivo da paternidade é um forte contraste com a realidade muitas vezes desesperada da vida diária. No mês passado, a especialista em estudos familiares dos Estados Unidos Kathryn Edin visitou o Instituto de Pesquisa em Ciências Sociais da Universidade de Queensland para apresentar um seminário sobre a mudança do papel dos pais. O seminário foi baseado em um estudo etnográfico de oito anos de 110 pais solteiros de baixa renda em Camden e Filadélfia nos Estados Unidos, publicado no livro Doing the Best I Can. O professor Edin disse que as revelações sobre como os homens urbanos pobres viravam seus papéis como pais, transformaram a noção de paternidade em sua cabeça. O estudo revelou uma redefinição da vida familiar onde o vínculo entre pai e filho é central. "Estes homens rejeitam o antigo acordo da vida familiar onde a relação de casal era central para vincular os homens aos filhos, em favor do novo acordo onde o vínculo pai-filho é central". "Estes homens recuaram dos aspectos tradicionais do papel de pai, mas abraçaram o lado mais suave da paternidade, transmitindo amor e mantendo um canal claro de comunicação", disse ela. Biddulph diz que em muitas culturas o pai afetuoso é a norma, não a exceção. Quando estudei famílias na Índia e no Pacífico, fiquei maravilhada com o quão afetuosos e capazes os pais eram nessas culturas". Perdemos o dom da paternidade quando o trabalho tirou os homens de suas famílias na Revolução Industrial, mas estamos conseguindo de volta". Enquanto muitos pais estão mais envolvidos nas atividades diárias das crianças, o househusband ainda é relativamente raro. Um relatório do ano passado encontrado em 84% das famílias onde havia um pai trabalhador, o pai era o ganha-pão. E enquanto muitos de nós celebramos a idéia de um pai que fica em casa, não se sente bem com muitos baby-boomers. Quando a pesquisadora Deborah Wilmore da Universidade de Sidney Ocidental estudou 65 pais "stay-at-home", ela descobriu que enquanto os pais "stay-at-home" tinham fortes relações com seus parceiros e aceitavam as tarefas domésticas como sua responsabilidade, os críticos mais ferrenhos de sua decisão eram seus próprios pais. O pai que fica em casa, Richard, 35 de Byron Bay, diz que seu pai é altamente crítico em relação à estrutura de sua família. "Minha esposa ganha mais dinheiro, então decidimos que quando ela terminasse de amamentar, eu ficaria em casa com nossa filha até ela ir para a escola. Então analisaremos a situação novamente. "Meu pai não consegue se concentrar. Ele não faz segredo do fato de pensar que não é trabalho de um homem trocar fraldas ou limpar". Richard diz que inicialmente estava entusiasmado com a perspectiva de ficar em casa, pois pensava que seria "fácil". "Eu estava tão errado", ele ri. "Pensei que levaria algumas horas para terminar as tarefas domésticas, depois poderia passar o resto do dia assistindo televisão, mas está bem cheio". Ele e sua esposa tiveram que fazer algumas regras básicas. Uma delas era que, a menos que ela pensasse que ele estava prejudicando a filha deles, ela tinha que "dar o fora". "Como ela estava tão acostumada a fazer tudo sozinha, ela criticava sem querer. Ela diria que eu não tinha dobrado as roupas corretamente e eu ficaria como "Bem, elas estão dobradas".</w:t>
      </w:r>
    </w:p>
    <w:p>
      <w:r>
        <w:rPr>
          <w:b/>
          <w:color w:val="FF0000"/>
        </w:rPr>
        <w:t xml:space="preserve">id 96</w:t>
      </w:r>
    </w:p>
    <w:p>
      <w:r>
        <w:rPr>
          <w:b w:val="0"/>
        </w:rPr>
        <w:t xml:space="preserve">Veja os pares do showbiz que pegaram o bicho do amor, e aqueles que seguiram seus caminhos separados Justin Theroux e Jennifer Aniston Oh para o em para o gee, Jennifer Aniston não parece absolutamente deslumbrante com seu futuro marido, Justin Theroux! A dupla de noivos, ambos embalaram o Valentino monocromático para a Gala do Prêmio Cinemateca Americana Snazzy, realizada no Hotel Beverly Hilton, na Califórnia, parecendo mais amada do que nunca. Ha! Pegue aquele Brad! Ella Henderson e George Shelley Existem rumores de namoro sobre Ella Henderson e o membro do Union J George Shelley há algum tempo, mas a dupla finalmente foi agarrada de mãos dadas e olhou nos olhos um do outro, n'awww! Esta foto foi tirada um pouco antes de o casal voar para a cidade do amor (os concorrentes do X Factor todos voaram para a Disneyland Paris esta semana) onde parece que os pássaros do amor não puderam ser separados. Ella até disse que os dois estavam sincronizados um com o outro. Ooh, que profundidade! Nós amamos um novo romance, mas você acha que estes dois podem durar apesar de serem rivais? Só o tempo dirá... Mark Wright e Zoe Hardman Ooh, o que temos aqui então? Mark Wright e Zoe Hardman, ambos presentes, me levam para fora: A Fofoca, mas parece que eles precisam nos dar o tombo sobre seu relacionamento. Andando de mãos dadas ontem à noite, os dois colegas de trabalho pareciam o sonho jovem do amor. Hmm, pense em como os bebês serão bonitos. Leonardo DiCaprio e Erin Heatherton Leonardo DiCaprio se separaram do modelo da Victoria Secret, Erin Heatherton, já que a dupla chamou o tempo de seu relacionamento. Depois de apenas um ano juntos, parece que uma agenda apertada significava que estes dois não poderiam passar tempo suficiente juntos. Embora saibamos que eles teriam feito lindos bebês, isso significa que Leonardo está de volta ao mercado! O quê? Podemos continuar sonhando, não podemos? Jamie Laing e Alexandra Felstead "Binky" Foi um episódio envolvente do Made In Chelsea ontem à noite, quando Jamie Laing fez uma bagunça real no seu relacionamento com Binky. Apesar de declarar a Binky que ele poderia facilmente se apaixonar por ela (depois de algumas cervejas, podemos acrescentar!), Jamie deixou claro no dia seguinte que ele não estava convencido de seus sentimentos. Argh, decida, garoto! Hmm, não parece bom para estes dois, mas Binky poderia fazer muito melhor. Confuso? Sim, na verdade estamos um pouco confusos demais... Justin Bieber Oh não! O casal mais bonito da terra das celebridades se separou? O moinho de rumores enlouqueceu ontem enquanto Justin Bieber tweeted uma foto dele mesmo com a legenda "Lingse", que alguns fãs acreditam ser um anagrama para solteiros. Ele foi rápido em apagar o post, substituindo-o por esta foto com um título que dizia "Só eu". O casal já não se encaixa há algum tempo, então tememos pelo pior! Mas supomos que Justin não terá falta de ofertas ay ladies? Katie Price e Leandro Penna Bem, de acordo com seu ex-namorado Leandro Penna ela é! Katie Price anunciou que a dupla se separou em termos amigáveis no início desta semana, mas o seu amante de brinquedos não vai cair sem lutar! Falando a uma revista sul-americana, Leandro disse: "Eu a deixei simplesmente porque ela é louca". O cérebro de Katie não está ligado corretamente, ou os fios não se conectam corretamente... Não podemos imaginar que Katie esteja muito feliz com esse comentário... Jessica Biel e Justin Timberlake são casados! casamento de celebridades, casamento rústico, sul da Itália, outubro de 2012, casamento, Itália, casamento de celebridades, jessica biel, justin timberlake, noivado, 2012 Jessica Biel e Justin Timberlake participam da Gala Met Ball 2012 - Cosmopolitan O casamento de Hollywood do ano (até agora) aconteceu! Depois de levar amigos e familiares em massa ao sul da Itália para um fim de semana de celebrações, JT e sua namorada de longa data Jessica Biel deram o nó em uma cerimônia rústica. Uma declaração dada ao People.com foi lida: \"É ótimo ser casado, a cerimônia foi linda e foi tão especial estar cercado por nossa família e amigos". Parabéns! Russell Crowe e Danielle Spencer Mais um casamento de Hollywood que morde a poeira, pois é relatado que Russell Crowe e sua esposa</w:t>
      </w:r>
    </w:p>
    <w:p>
      <w:r>
        <w:rPr>
          <w:b/>
          <w:color w:val="FF0000"/>
        </w:rPr>
        <w:t xml:space="preserve">id 97</w:t>
      </w:r>
    </w:p>
    <w:p>
      <w:r>
        <w:rPr>
          <w:b w:val="0"/>
        </w:rPr>
        <w:t xml:space="preserve">NB: A planta da Pedfield Country House mostra que o anfitrião vive na mesma casa, mas tem uma ala separada. A sala de jantar está equipada com uma geladeira, microondas, torradeira e jarro, mas não há cozinha. Oferecemos semi-catering para aqueles que desejam jantar fora à noite, OU, no verão, há o uso do churrasco no pátio. A planta baixa também mostra que há apenas 1 banheiro com chuveiro, banheira, vaso sanitário e vaidade com 1 lavatório de mão. A Pedfield Country House é uma linda e espaçosa vila construída em 1909 e manteve seu ambiente original e é adequada para aqueles hóspedes que apreciam e respeitam o que ela é Pedfield Country House tem a oferecer. Obrigado por sua GRANDE hospitalidade durante meu tempo em Cambridge! Adorei sua casa e as fabulosas vistas ... mas acima de tudo foi sua linda recepção que tornou minha visita tão memorável! Eu estarei de volta! Posted: 2012-10-17 23:43 by Elizabeth - NZ Obrigado por nos fazer tão bem-vindos! Sue, Phil e Ben Ross junto com os pais de Sue Owen e Robin... obrigado lynda! Que belo cenário rural tranqüilo. Serviço de Primeira Classe! Postado em: 2012-09-16 18:30 por Sue Havelock North NZ Que bela estadia... Não poderíamos ter escolhido um lugar melhor para relaxar, curtir o ambiente e esquecer nossas vidas agitadas na cidade. Obrigado por sua calorosa hospitalidade! Lynda - você é uma maravilha natural! Posted: 2012-08-13 13:07 by Jess Sanders &amp; Summer - AUSTRALIA PEDFIELD_COUNTRY_HOUSE managed by Location Comentários de hóspedes Pedfield foi postado como max 6 pp,mas ela concordou em levar 8 de nós.Descobrimos que era um desafio compartilhar um banheiro combinado e um banheiro durante nossa estadia de 3d/2n lá.Para os futuros locatários, basta estar ciente de que você não tem acesso à cozinha e há apenas uma bacia no banheiro.Uma de nós havia levado a toalha do armário - se ela não quiser que usemos outras coisas, ela deve trancar o armário. Ela nos disse que ela cuidará da limpeza. Não voltaremos à Pedfield Kim, meu marketing também diz claramente para, por favor, deixar minha casa do jeito que você a encontra... quando todos vocês saíram da sala de jantar e os quartos tinham muito lixo e lascas no chão em um quarto. Há quase 5 anos eu gosto de administrar um negócio de acomodações e nunca experimentei hóspedes que parecem não ter respeito pelos limites dos outros, propriedade ou casa, isso me deixou sem vontade de ter adolescentes novamente em minha casa ou de acomodar hóspedes que pedem para dormir mais de 6...</w:t>
      </w:r>
    </w:p>
    <w:p>
      <w:r>
        <w:rPr>
          <w:b/>
          <w:color w:val="FF0000"/>
        </w:rPr>
        <w:t xml:space="preserve">id 98</w:t>
      </w:r>
    </w:p>
    <w:p>
      <w:r>
        <w:rPr>
          <w:b w:val="0"/>
        </w:rPr>
        <w:t xml:space="preserve">Melhor Resposta - O pão fatiado escolhido pela Asker é comprado na loja já fatiado. Antes de poder comprar pães fatiados, as pessoas compraram pães inteiros e o levaram para casa para cortá-los eles mesmos. Eu suspeito que a faca (ou uma ferramenta de corte) foi inventada antes do pão. Antes de produzir o pão fatiado em massa, as pessoas compravam ou assavam pães inteiros e os cortavam eles mesmos. Obviamente, ter o pão pré-ligado uniformemente era um grande negócio, portanto, o ditado que todos conhecemos e adoramos. "Pão fatiado é um pão que foi pré-classificado e embalado por conveniência". Foi vendido pela primeira vez em 1928, anunciado como "o maior passo em frente na indústria de panificação desde que o pão foi embalado". Isso também levou à popular frase: "a maior coisa desde que o pão fatiado". Anteriormente, eu acho que as pessoas costumavam apenas pegar o pão e parti-lo. Assim como você vê como Fred Flinstone faz no programa de desenhos animados The Flinstones TV.</w:t>
      </w:r>
    </w:p>
    <w:p>
      <w:r>
        <w:rPr>
          <w:b/>
          <w:color w:val="FF0000"/>
        </w:rPr>
        <w:t xml:space="preserve">id 99</w:t>
      </w:r>
    </w:p>
    <w:p>
      <w:r>
        <w:rPr>
          <w:b w:val="0"/>
        </w:rPr>
        <w:t xml:space="preserve">Post navigation A forma do novo NHS - dois documentos-chave publicados ontem Desde que chegou ao poder em maio de 2010, o governo de coalizão do Reino Unido começou a implementar algumas reformas de longo alcance na forma como o NHS funciona em toda a Inglaterra. Sem ficar muito envolvido em seus detalhes, uma característica chave da nova aparência do NHS inglês é o novo NHS Commissioning Board , que supervisionará como toda uma série de órgãos locais trabalham juntos para comissionar o cuidado de suas comunidades. Ontem estivemos no Departamento de Saúde para o lançamento do primeiro Mandato, que estabelecerá as prioridades da Diretoria para dois anos, a partir de abril de 2013. Um segundo documento também foi publicado ontem - um Quadro de Resultados do NHS atualizado para o próximo ano (a partir de abril de 2013), que complementa o Mandato, fornecendo uma visão geral do desempenho do NHS. Estivemos analisando estes dois documentos extremamente importantes, para descobrir como eles podem afetar as coisas para os pacientes com câncer.  Aqui está nossa primeira abordagem das coisas. O Mandato - boas notícias para os pacientes Tendo tido 24 horas para digerir seu conteúdo, estamos amplamente satisfeitos com as medidas relevantes ao câncer no Mandato final. Um item realmente importante, que apareceu em um rascunho anterior e que gostaríamos de ver na coisa final, era um objetivo para assegurar que o NHS promovesse e apoiasse a pesquisa. A pesquisa é fundamental para melhorar as coisas para os pacientes com câncer. As taxas de sobrevivência ao câncer dobraram nos últimos 40 anos, em grande parte como resultado do progresso feito através de pesquisas e ensaios clínicos. Além disso, uma pesquisa recente mostrou que a grande maioria daqueles que discutiram pesquisas ou ensaios com seu médico estão satisfeitos por terem sido perguntados. Estamos também muito felizes que o Conselho tenha sido especificamente solicitado a cobrir os custos de tratamento de pacientes do NHS que participam de pesquisas financiadas pelo governo e por parceiros de caridade como a Cancer Research UK. O governo também estabeleceu uma nova ambição - que a Inglaterra se torne um dos países mais bem sucedidos da Europa na prevenção de mortes prematuras. Como já argumentamos neste blog, achamos que o Conselho deveria priorizar o diagnóstico precoce do câncer, para garantir que o governo atinja sua meta de salvar mais 5.000 vidas por ano de câncer até 2014/15. Também estamos satisfeitos que a Diretoria tenha sido solicitada a defender os direitos dos pacientes, como o câncer e os tempos de espera para testes de diagnóstico. Estes são importantes para fornecer cuidados de boa qualidade e reduzir a ansiedade dos pacientes - e continuamos a monitorá-los de muito perto. O Mandato também inclui uma série de outros pontos de interesse. O Conselho será legalmente obrigado a: garantir que os pacientes tenham acesso ao tratamento correto quando precisarem; reduzir a variação injustificada de mortes evitáveis entre hospitais; envolver as pessoas em seus próprios cuidados; melhorar o uso da tecnologia; medir e entender como as pessoas realmente se sentem sobre os cuidados que recebem, e tomar medidas para lidar com o mau desempenho; manter os tempos de espera do câncer; incorporar uma cultura de segurança do paciente e encorajar o comportamento saudável do público, como não fumar. O próximo passo para o Conselho é produzir um plano de negócios detalhando como ele atingirá esses objetivos. Isto precisa estar pronto para quando as reformas do NHS entrarem em pleno vigor em abril. Um resultado positivo? A estrutura atualizada de resultados do NHS também é uma boa notícia para os pacientes com câncer. Isto estabelece como o NHS irá medir o progresso e o sucesso, e estas medidas, ou "indicadores" como são referidos, são absolutamente vitais. No que diz respeito ao câncer, há novos indicadores que devem permitir ao Conselho de Administração manter um melhor controle sobre as coisas. O novo documento agora tem indicadores que cobrem a sobrevivência de um e cinco anos para todos os cânceres combinados, mas também separam a sobrevivência de um e cinco anos para a mama, pulmão e intestino - os tipos mais comuns de câncer. Em conjunto, eles ajudarão a Diretoria a analisar o progresso na melhoria da sobrevivência em todos os tipos de câncer, e ver se a sobrevivência dos tipos menos comuns está melhorando no mesmo ritmo que os demais. Mas, além disso, somos encorajados a ouvir que o governo quer que estes indicadores sejam usados em nível local, para medir o desempenho dos novos Grupos de Comissionamento Clínico. Portanto, esperamos que a sobrevivência de um e cinco anos em todos os cânceres possa ser incluída na nova Estrutura de Resultados que irá medir os CCGs, o mais rápido possível. Uma última boa notícia - o governo também está trabalhando em um novo indicador para medir a sobrevivência das crianças ao câncer pela primeira vez.  O câncer causa mais mortes de crianças de 1-14 anos do que qualquer outra causa, e é responsável por 21% das mortes nesta faixa etária, em comparação com 18% das mortes</w:t>
      </w:r>
    </w:p>
    <w:p>
      <w:r>
        <w:rPr>
          <w:b/>
          <w:color w:val="FF0000"/>
        </w:rPr>
        <w:t xml:space="preserve">id 100</w:t>
      </w:r>
    </w:p>
    <w:p>
      <w:r>
        <w:rPr>
          <w:b w:val="0"/>
        </w:rPr>
        <w:t xml:space="preserve">Páginas Lijit Ad Tag sexta-feira, 7 de setembro de 2012 Nossa troca de receitas desta vez se concentrou nas sobremesas. Fui designado para fazer estes biscoitos de manteiga de amendoim do prato da Sra. Reguieiro e devo dizer que fiquei bastante entusiasmado em fazê-los. Minha mãe costumava fazer biscoitos snickers onde havia 1 mini snicker inteiro dentro de cada biscoito e eles eram fantásticos. Eram ligeiramente diferentes, mas ainda assim de sabor semelhante. Como era de se esperar, estes biscoitos sabiam muito bem e davam um gostinho depois do jantar. O único problema que eu tinha era que eles eram bastante frágeis para serem transferidos para a prateleira de arame, mas não era muito importante. Eu só tinha que comer algumas migalhas imediatamente! 2. Em uma tigela pequena, combine a farinha, bicarbonato de sódio, fermento em pó e sal. Deixar de lado. 3. Na tigela de uma batedeira de pé, unir a manteiga e a manteiga de amendoim até ficar macia. Em seguida, adicione o açúcar e o açúcar mascavo claro e misture até ficar leve e fofo. Adicione o ovo, leite e extrato de baunilha e misture para combinar. 4. Adicione os ingredientes secos lentamente aos ingredientes úmidos. Misture para combinar. 5. Mexa os Snickers picados e as lascas de chocolate. 6. Usando uma colher de sopa de biscoito, jogue os biscoitos sobre a assadeira preparada. Pressione cada um ligeiramente para baixo com a parte de trás de uma colher de madeira. Asse por 10-11 minutos até que as bordas comecem a ficar marrom douradas. 7. Cozinhe na folha de biscoito por 5 minutos, depois transfira para uma grelha de arame para esfriar completamente. Pin It Monday, 3 de setembro de 2012 É engraçado que eu quis tentar fazer espaguete caseiro porque na verdade nunca gostei muito deles. E aparentemente, meu marido também nunca gostou. Minha mãe nunca nos permitiu comê-los (ou qualquer produto do Chef Boyardee) e eu entendi por que quando os experimentei quando eu era mais velha. Que nojo. No entanto, depois de olhar esta receita, eu sabia que iria gostar porque era basicamente uma base de sopa de tomate com massa. E quando meu filho envelhece e começa a pedir coisas como esta porque seus amigos a comem, posso fazer isso para ele e espero poder enganá-lo. Eu realmente não quero dar a ele uma refeição carregada de conservantes quando eu mesmo posso fazê-la com a mesma facilidade. Estava preocupado que isto fosse ser muito comedido, mas deixei-o aquecer no fogão enquanto colocávamos nosso filho na cama e engrossou muito bem. Sexta-feira, 31 de agosto de 2012 Tenho estado um pouco obcecado com manteiga de amendoim e aveia, ultimamente. Estes biscoitos casam lindamente com aqueles dois juntos. Estes biscoitos são honestamente alguns dos melhores que eu já fiz. Eles são macios e o recheio realmente empurra o sabor da manteiga de amendoim para cima. Eles sabem como uma grande versão caseira de uma Manteiga de Nozes! Seus amigos também vão adorá-los. Pelo menos, foi o que me disseram os meus :) E estes biscoitos podem parecer muito trabalhosos, mas realmente não são. Esta receita também seria muito fácil de dobrar ou triplicar, se necessário! Instruções: 1. Pré-aqueça o forno a 350 graus. Pulverizar uma folha de cozimento com spray de cozimento ou linha com papel pergaminho e reservar. 2. Mexa a farinha, bicarbonato de sódio, fermento em pó e sal em uma tigela pequena. 3. Na tigela de uma batedeira de pé equipada com o acessório de pá, unir a manteiga, a manteiga de amendoim, o açúcar e o açúcar mascavo em velocidade média até ficar leve e fofo. 4. Adicione o ovo e a baunilha e misture para combinar. 5. Adicionar a mistura de farinha e misturar em baixa velocidade até combinar. 6. Mexer na aveia. 7. Utilizando uma pequena colher de biscoito, retire a massa de biscoito (cerca de 2 colheres de chá cada) e enrole em uma bola. Coloque cada biscoito sobre a assadeira. Leve ao forno por 10 minutos, girando a forma na metade do tempo de cozimento, até que os biscoitos fiquem dourados claros. 8. Esfrie os biscoitos por 5 minutos na assadeira, depois transfira para uma grelha de arame para esfriar completamente. Repita com a massa restante. 9. Assim que os biscoitos estiverem completamente resfriados, faça o recheio. Unte a manteiga, a manteiga de amendoim e o açúcar da confeitaria até que se combinem. Acrescente o creme de leite e misture até ficar macio e fofo. 10. Coloque um pouco de glacê no fundo de um biscoito, depois adicione um biscoito de tamanho semelhante na parte superior e pressione até que o recheio atinja as bordas. Repita com os biscoitos restantes. Quinta-feira, 30 de agosto de 2012 Eu tenho gostado muito de assar pão ultimamente. Tenho certeza de que esta obsessão vai continuar no frio</w:t>
      </w:r>
    </w:p>
    <w:p>
      <w:r>
        <w:rPr>
          <w:b/>
          <w:color w:val="FF0000"/>
        </w:rPr>
        <w:t xml:space="preserve">id 101</w:t>
      </w:r>
    </w:p>
    <w:p>
      <w:r>
        <w:rPr>
          <w:b w:val="0"/>
        </w:rPr>
        <w:t xml:space="preserve">Home Brew deixando a música para fazer um filme????? 19 de novembro de 2012 Há rumores de que a maior boyband de Avondale Home Brew Crew está desistindo da música e vai fazer um filme... Eu não sei o que está acontecendo. De qualquer forma, assista a este novo vídeo deles (ótimo camafeu por um tapete vermelho cagando bode) e veja o que você acha de tudo isso. Baseado em A Brew Story Este próximo álbum será nosso último. Compartilhe isto se você quiser que façamos uma tragédia romântica sobre isso.</w:t>
      </w:r>
    </w:p>
    <w:p>
      <w:r>
        <w:rPr>
          <w:b/>
          <w:color w:val="FF0000"/>
        </w:rPr>
        <w:t xml:space="preserve">id 102</w:t>
      </w:r>
    </w:p>
    <w:p>
      <w:r>
        <w:rPr>
          <w:b w:val="0"/>
        </w:rPr>
        <w:t xml:space="preserve">Descrição do produto Amazon.ca Em retrospectiva, a adaptação de George Seaton de The Country Girl parece ser como o filme que foi feito para provar que tanto Bing Crosby quanto Grace Kelly poderiam atuar . O conto de um ator e cantor alcoólatra (Crosby) e sua esposa sofredora (Kelly), cujo casamento é posto à prova quando ele tem uma segunda chance no estrelato, o drama de Clifford Odets está cheio de reviravoltas e reviravoltas destinadas a dar aos atores um treino extenuante, com seus segredos ocultos, história de amor torturada e descrição franca dos horrores do abuso do álcool. Crosby e Kelly afundaram seus dentes nos papéis carnudos com gosto (ajudou a que um William Holden sólido como uma rocha estivesse lá para que cada um brilhasse), e ambos foram banhados com elogios que permaneceram pontos altos de suas carreiras. Crosby foi elogiado com elogios por ter virado sua encantadora personalidade de dentro para fora, mas foi Kelly quem roubou o show, possivelmente porque na época ela era uma das mulheres mais trabalhadoras do show business. Em 1954, a atriz apareceu em quatro filmes, incluindo os clássicos Alfred Hitchcock Dial M for Murder and Rear Window , e finalmente ascendeu ao status de protagonista depois de suas curvas estelares de apoio em High Noon e Mogambo . No entanto, de forma típica de Hollywood, foi somente quando Kelly envolveu sua beleza de tirar o fôlego em roupas claras e um penteado desgrenhado que ela foi levada a sério e premiada com o Oscar de melhor atriz - um dos mais disputados de todos os tempos, ao bater a estrela de retorno Judy Garland na sua performance feroz em A Star Is Born. --Mark Englehart Anos atrás, Frank Elgin (Bing Crosby) era um cantor e ator de sucesso, mas uma tragédia o transformou em um perdedor alcoólatra e sua esposa, Georgie (Grace Kelly), em uma astuta amarga. Um jovem diretor da Broadway (William Holden) quer que Frank seja a estrela em seu novo show, mas a bebida de Frank e sua esposa não cooperante pode significar um desastre. Este drama comovente e comovente tem tanto Bing quanto Grace jogando contra o tipo e ambos são maravilhosos. Bing interpreta os fracos com toda sinceridade e Grace o arrasta para cima para interpretar a esposa incômoda. Ela ganhou o prêmio de Melhor Atriz e ele foi indicado para Melhor Ator. Os dois se reuniram dois anos depois em "High Society", interpretando socialites despreocupadas, mostrando sua versatilidade. William Holden é excelente como o exigente diretor que tira uma boa atuação de Frank e sacode o zangado Georgie. O roteiro se baseia nos temas de culpa, alcoolismo e redenção e a fotografia em preto e branco enfatiza a miséria de Frank e Georgie. É um filme muito bom e estimulante para o pensamento. 4,5 estrelas. "The Country Girl" é um dos melhores filmes do ilustre catálogo de títulos de biblioteca da Paramount; uma pungente e trágica história de amor com um fundo de show biz, ele estrelou Bing Crosby em um decidido afastamento de sua forma habitual de coração leve. Crosby é Frank Elgin, uma antiga lenda da comédia musical que agora mal se mantém unida entre as bebidas e sua angústia de culpa sobre um segredo sombrio. Georgie (Grace Kelly) é a esposa emocionalmente prostrada de Frank e o único raio de esperança em sua vida. Bernie Dodd (William Holden, é o diretor parasita de uma nova peça da Broadway que dá a Frank sua última chance no grande momento. Acreditando que Georgie é a causa da solidão de Frank, Bernie a mantém deliberadamente à distância, o resultado líquido; um romance florescente e não tão improvável entre os dois. Apesar de se destacar no papel central de Georgie, Grace Kelly's não tem o que Judy Garland deu a Esther Bloggett em 1954, A Star is Born ou as manias maníacas de Gloria Swanson em Sunset Blvd - estas duas últimas nomeadas ao lado de Kelly para Melhor Atriz no Oscar. Por fim, Kelly saiu com o careca de ouro que, em retrospectiva, foi um erro de julgamento. Baseado na peça do dramaturgo imanente, Clifford Odet e com um brilhante sublinhado de Harold Arlen e Victor Young, este clássico, dirigido por George Seaton, é um drama cinematográfico profundamente agitado. Muito para se alegrar com a qualidade do vídeo deste disco. Apresentado em tela cheia, grande parte do filme exibe uma imagem nítida em P&amp;B com uma bela</w:t>
      </w:r>
    </w:p>
    <w:p>
      <w:r>
        <w:rPr>
          <w:b/>
          <w:color w:val="FF0000"/>
        </w:rPr>
        <w:t xml:space="preserve">id 103</w:t>
      </w:r>
    </w:p>
    <w:p>
      <w:r>
        <w:rPr>
          <w:b w:val="0"/>
        </w:rPr>
        <w:t xml:space="preserve">Um trecho aparentemente não breve de uma coisa muito longa Há alguns meses atrás, sentei-me no Wellcome Collection Cafe (um café adorável mesmo que os cupcakes pareçam superfaturados, às vezes eu apareço na estrada para o café Quaker para minha sopa) e conversei por horas. Ao contrário de quando costumo falar longamente, confusa e sem sentido, isto foi gravado por um bom homem com o nome de Alex, que monta uma excelente revista com o nome de Mustard. Os leitores da Dodgem Logic de Alan Moore estarão cientes de seu trabalho. Aqui está um trecho (sim, um trecho, a entrevista completa é ridiculamente longa). Não apenas para torturá-lo com minhas palavras, mas para torturar o belo trabalho de Alex. As edições anteriores incluem entrevistas com Alan Moore, Lee e Herring, e John Lloyd. elas estão disponíveis aqui http://www.mustardweb.org/ como é a edição atual com a versão completa deste. Qual foi seu primeiro trabalho na TV? A primeira coisa que fiz na TV foi escrever para a Dotcomedy do Canal 4, apresentada por Gail Porter e Chris Addison , o que não foi um bom programa. Depois me pediram para fazer o The 11 O'Clock Show. A primeira coisa que fiz foi uma imitação de John Peel, fazendo-me lembrar de um DJ - fazendo uma discoteca para Pol Pot - isso foi com Daisy Donovan, que tinha uma habilidade natural de interromper logo antes da linha de perfuração. Depois me pediram para escrever para eles. Foi fascinante descobrir que o escritor não é necessariamente o culpado por maus shows. Até então, eu tinha sido nave o suficiente para assistir programas terríveis e pensar: "Não posso acreditar que meu amigo tenha escrito esta porcaria". Mas então você vê o processo, que garante que apenas as coisas mais banais e banalmente ofensivas sejam peneiradas de quaisquer boas idéias. Você se sente mais confortável como um stand-up, ou você se vê mais como um apresentador agora? Eu acho que nunca estou confortável (risos). Suponho que me vejo como um stand-up, o que quer que isso signifique, mas meus espetáculos mudaram muito. Os programas de ciência ainda são oficialmente stand-up, mas certamente não no sentido comum. Eu nunca vou pular o O2 falando sobre mecânica quântica. Estou bastante à vontade para fazer as coisas de rádio com Brian Cox, mas não sou realmente um apresentador. Tenho a sorte de ser convidado a ir ao rádio e falar sobre Bertrand Russell ou sobre seqüenciamento de genoma humano. Mas eu não os vejo como profissões diferentes; de qualquer forma, sou só eu falando, mas no rádio eles podem editar os pedaços de waffly. O que você se propôs a alcançar na comédia, e está fazendo isso? Quando comecei, no início dos anos 90, eu estava apaixonado pela comédia. Eu tinha visto todas as coisas alternativas quando era adolescente, indo a clubes em Londres. Acho que não pensei mais do que: 'Uau, não seria incrível ser pago para ser um stand-up! Mas é claro que toda vez que você alcança um alvo, você quer mais. No final dos anos 90 eu saí do stand-up; tudo havia mudado, o circuito havia se tornado muito mais convencional. Acho que a bolha da comédia explodiu... deixando uma enorme quantidade de detritos observacionais por aí. Gostei da idéia de ser um comediante político e fui bastante impulsionado por ela. Depois perdi isso, e não sabia realmente o que estava fazendo. Eu costumava andar com o comediante chique Will Smith; ficaríamos felizes em fazer 18 anos para um show em Kentish Town, mas parecia haver mais e mais pessoas que sabiam exatamente quantos shows eles tinham feito, dizendo: "Este é meu 312º show e estou no Jongleurs". Fiquei alienado pela forma como era um caminho de carreira aberto para as pessoas, e quase desisti dele. Você acha que agora há menos comédia política? Certamente, quando olho para trás para cópias de Time Out ou Spare Rib dos anos 80, vejo como era política, com este tipo fantástico de raiva. Hoje em dia, o mainstream não se importa realmente com isso. Aparece no trabalho de muitas outras pessoas, mas você não os chamaria necessariamente de "comediantes políticos" porque as divisões estão muito mais embaçadas agora. Se você tem uma inclinação política, uma das coisas mais difíceis - em qualquer indústria, mas na comédia em particular - é recusar grandes quantias de dinheiro. Eu predominantemente não faço</w:t>
      </w:r>
    </w:p>
    <w:p>
      <w:r>
        <w:rPr>
          <w:b/>
          <w:color w:val="FF0000"/>
        </w:rPr>
        <w:t xml:space="preserve">id 104</w:t>
      </w:r>
    </w:p>
    <w:p>
      <w:r>
        <w:rPr>
          <w:b w:val="0"/>
        </w:rPr>
        <w:t xml:space="preserve">É uma grande honra ser convidado a participar do Wits Public Interest Law Gathering. Gostaria de agradecer à SERI pelo convite. Sempre foi claro para nós que só pode haver leis e políticas que levem a sério a vida dos pobres quando os pobres construíram nosso próprio poder na sociedade. Também sempre foi claro para nós que a vontade política de implementar leis e políticas progressistas só existirá se os pobres permanecerem permanentemente organizados e fortes. A lei é um terreno de luta que não podemos evitar. Porque os municípios e os proprietários de terra geralmente tratam os pobres como se estivéssemos abaixo da lei, muitas vezes conseguimos conquistar vitórias importantes nos tribunais. Muitas pessoas têm sido capazes de permanecer em suas casas e em suas terras como resultado de nossas vitórias nos tribunais. Mas o acesso aos tribunais, e aos advogados que estão dispostos a receber instruções de pessoas pobres, é algo que vem de anos de organização. Nosso litígio contra a então "Lei das Favelas" surgiu de anos de luta pelo direito às cidades. A maioria das pessoas pobres não tem acesso aos tribunais. Na maioria dos casos, quando as pessoas pobres encontram um advogado que queira tomar decisões para os chamados clientes sem consultá-los. De fato, advogados pró-bono freqüentemente tomam decisões sobre pessoas pobres com municípios ou proprietários de terras como se os municípios ou proprietários de terras fossem seus parceiros e as demandas dos pobres são o problema. Abahlali teve uma experiência muito boa sobre qual a diferença entre ser um morador de barracas fora dos pobres organizados e ser um morador de barracas entre os pobres organizados. É sempre muito mais fácil para os profissionais do direito trabalhar com os pobres organizados do que trabalhar com os pobres desorganizados. Também é muito mais fácil para um movimento organizado como o Abahlali trabalhar com as instituições legais e com os profissionais do direito. É a organização que torna possível uma verdadeira solidariedade entre os ativistas de base e os ativistas legais. A idéia de que como pessoas pobres não podemos pensar por nós mesmos continua a arruinar nossa sociedade. Devemos permanecer em silêncio em nossos barracos esperando que o governo, advogados, ONGs e outros pensem por nós, decidam por nós e ajam por nós. Quando insistimos em tomar nosso lugar em todas as discussões que nos afetam, nossa presença cria uma crise. Descobrimos que somos tratados como crianças ou como criminosos. A razão pela qual nossa presença nestas discussões cria uma crise é que se pensa que, como moradores de barracos, deveríamos ter conhecido nosso lugar em primeiro lugar, e esse lugar é nos barracos. A recusa de Abahlali em ficar confinado aos cantos escuros de nossos barracos foi desafiada não apenas pelo Estado, mas também por algumas organizações da sociedade civil, pela esquerda regressiva e, é claro, também por alguns profissionais do direito. Muitos desses especialistas acreditam que é seu dever pensar, agir, representar e decidir em favor dos pobres. Para essas pessoas, a luta por uma sociedade melhor é uma luta entre diferentes grupos de especialistas. Pensa-se que, como pobres, nosso único papel é apoiar o grupo certo de especialistas. Para nós, a luta por uma sociedade melhor começa com a idéia de que todos contam e que todos têm o direito de participar de todas as tomadas de decisão que os afetam. Abahlali passou recentemente por um tratamento muito enfraquecido e desrespeitoso por parte de uma "organização de direitos humanos". Nós nos aproximamos desta organização em particular para solicitá-los a nos ajudar com uma interdição judicial. O advogado de lá marcou uma consulta conosco como clientes. Quando os clientes chegaram em um horário combinado, ela não tinha tempo para seus próprios clientes. Ela nem mesmo pediu desculpas pelo atraso. Era como se ela achasse que só seu tempo era importante e que as pessoas pobres não tinham compromissos próprios. Na verdade, para algumas pessoas, chegar atrasada ao trabalho poderia significar a perda de um emprego. Quando esta advogada acabou por vir ao encontro dos clientes, ela disse: "Se os membros da comunidade impedirem o município de realizar tarefas importantes, como a inspeção de propriedades e a colocação de canos de esgoto, sem razões válidas, então, por favor, seja avisada de que não podemos contestar coisas como essa. Não podemos defendê-lo contra qualquer obstrução desnecessária aos trabalhos de construção''. Ela prosseguiu dizendo "quando você me enviar um e-mail, por favor, abstenha-se de copiar outras pessoas no e-mail ao qual eu não tenho nenhuma conexão em termos deste assunto". Eu me comunico diretamente com os clientes no assunto''. Em um caso como este, o advogado que supostamente nos representa está agindo em apoio ao sistema que oprime</w:t>
      </w:r>
    </w:p>
    <w:p>
      <w:r>
        <w:rPr>
          <w:b/>
          <w:color w:val="FF0000"/>
        </w:rPr>
        <w:t xml:space="preserve">id 105</w:t>
      </w:r>
    </w:p>
    <w:p>
      <w:r>
        <w:rPr>
          <w:b w:val="0"/>
        </w:rPr>
        <w:t xml:space="preserve">O JavaScript deve estar habilitado para que você possa usar www.businesslistingnow.com em uma visualização padrão totalmente funcional. Entretanto, parece que o JavaScript está desativado ou não é suportado por seu navegador. Para usar a visualização padrão totalmente funcional, habilite o JavaScript alterando as opções de seu navegador e tente novamente . 25 de novembro de 2012 A menos que você more perto do porto, você precisará do estacionamento do Port Canaveral Cruise. Você tem sua bagagem pesada e o tempo de embarque ainda está por começar. Isto pode ser especialmente difícil quando você não tem um lugar para ficar enquanto espera pela hora do embarque. Verifique os serviços disponíveis dentro do estaleiro. Deve ficar a poucos minutos de carro ou a pé do estaleiro. Quando chegar a hora de subir no navio, você precisa ter um lugar para deixar as coisas que não vai trazer para o navio. Há outras coisas além de seu carro que provavelmente estarão com você durante o passeio, mas que não o trariam consigo nas férias e estas coisas podem variar de pessoa para pessoa. A essência é que você precisa de um lugar para deixar estas coisas. Além disso, se você mora longe do porto, você certamente precisa ter um lugar para sentar-se enquanto espera. Quando você chega ao porto de escala, os passageiros não são chamados imediatamente para entrar no navio imediatamente. E por causa disso, você precisa de um lugar para estacionar até que você precise embarcar no navio. Serviços como este serão muito úteis, especialmente quando você tem coisas com você que prefere deixar algum outro lugar ou não levar consigo durante toda a viagem. A segurança do lugar é sua principal consideração. Lembre-se de que você estará deixando seus objetos de valor. É justo que eles estejam seguros contra roubos e outras entradas falsas. Você não quer que seus objetos de valor se percam. Você não quer voltar ao estacionamento de Port Canaveral apenas para descobrir que não há mais nada para voltar porque seus objetos de valor desapareceram. Nesse sentido, você não tem outra escolha a não ser processar o estabelecimento por ser negligente. O trabalho deles é vigiar seus pertences enquanto você estiver fora, no convés do navio. Outra forma de ajudá-lo a confirmar o bom serviço do estabelecimento é o Better Business Bureau. Verifique se algum dos estabelecimentos disponíveis na área está listado no Better Business Bureau. Se o estabelecimento que você obtém é credenciado pelo Better Business Bureau, então muito melhor porque isso significa que eles são um estabelecimento de qualidade. Eles passaram os rígidos padrões do conselho quando se trata de serviços como esse. O estabelecimento deve ser capaz de fornecer um modo de transferência para você e para o resto dos passageiros para o estaleiro. A mesma coisa também quando você está vindo do navio após a viagem. Organize com antecedência este serviço de estacionamento do porto Canaveral de cruzeiro para que você não tenha problemas no dia de suas férias. Se você estiver em necessidade ou a um preço acessível, estacione no Porto Canaveral para o Park-N-Cruise. Oferecemos serviços de transporte e de bagagem e mais informações estão disponíveis em http://www.port-canaveral-parking.com.</w:t>
      </w:r>
    </w:p>
    <w:p>
      <w:r>
        <w:rPr>
          <w:b/>
          <w:color w:val="FF0000"/>
        </w:rPr>
        <w:t xml:space="preserve">id 106</w:t>
      </w:r>
    </w:p>
    <w:p>
      <w:r>
        <w:rPr>
          <w:b w:val="0"/>
        </w:rPr>
        <w:t xml:space="preserve">Este vídeo é parte 18 de uma Sequência de Movimentos da Espinha YogaSynergy ensinada pelo fisioterapeuta e diretor da Yoga Synergy, Simon Borg-Olivier , que ele ensina pessoalmente em cursos em todo o mundo, bem como Online em cursos da Universidade RMIT e Online em cursos da YogaSynergy chamados Yoga Fundamentals and Applied Anatomy and Physiology of Yoga . Neste vídeo blog estaremos examinando a 'Postura Guerreira' (Utthita Virabhadrasana), que é comumente usada em muitas tradições de yoga e é central para a 'Sequência Saudação ao Sol B' (Surya Namaskar B) do Sistema Ashtanga Vinyasa Yoga de Sri K Pattabhi Jois. Transcrição de vídeo editada e Notas: "Trago agora meu calcanhar esquerdo para o chão". Novamente eu 'estico o tapete com meus pés' (empurrando meus 'ossos sentados', mas relaxando meu assoalho pélvico). Vou fazer um movimento prolongado da coluna vertebral. Vou tentar estender a coluna vertebral (dobrar para trás), como na 'postura Cobra' (Bhujangasana), a partir da parte mais rígida da minha coluna vertebral, que normalmente fica no meio das minhas costas (ver Nota 1 abaixo). "Estou usando meus dedos para testar onde está a parte mais rígida de minha coluna vertebral (ao sentir que vértebras podem se mover e que vértebras não têm movimento) e descobri que a parte mais rígida de minha coluna vertebral está ao redor da base da caixa torácica (a junção lombo-torácica). Então, dessa região das costas, tento estender minha coluna vertebral (vou me curvar para trás alongando a frente do corpo de preferência sem encurtar a parte de trás do corpo). "Estou 'esticando o tapete com meus pés' (empurrando os 'ossos sentados' e relaxando o assoalho pélvico a fim de dar uma ativação do reflexo 'esticar' o componente muscular da mula bandha no períneo em vez de asvini mudra (ânus), vajroli mudra (urethra em um macho) ou sahajroli mudra (urethra em uma fêmea)). "Empurrar o pé direito ('osso sentado') para frente e o pé esquerdo ('osso sentado') para trás ativa os músculos da frente do quadril direito (flexores do quadril) e das costas do quadril esquerdo (extensores do quadril). Esta ação também ativa os músculos da frente do tronco (flexores da coluna vertebral) e de trás do tronco (extensores da coluna vertebral) por meio da ativação do reflexo "esticar" (ver Nota 2 abaixo). "'Esticando o tapete com os pés' (enquanto entro na postura), eu subo na extensão da coluna vertebral (dobrando para trás enquanto tento alongar a frente mais do que encurtar as costas) e levo as axilas (ombros) para frente e para cima, para maior tração (alongar) a coluna vertebral e dar ativação do reflexo 'esticar' dos músculos abdominais (isto é, isto dá a você um abdômen forte, firme ao toque, mas que ainda permite que você respire naturalmente usando o diafragma e não faz você se sentir tenso). "Então eu respiro (diafragmaticamente) no abdômen, ele me mantém relaxado (relaxando reciprocamente os músculos da exalação abdominal que tendem a restringir e comprimir a coluna vertebral - veja Nota 2). Depois levanto os braços (levantar as omoplatas para cima além das orelhas (elevação da escápula) é crucial para alongar a coluna vertebral. Sri BKS Iyengar demonstra isso de forma bonita em seu texto clássico em 'Light on Yoga'. Entretanto, é importante que a maioria das pessoas também movimente as omoplatas para frente (protração escapular) para liberar reciprocamente qualquer tensão excessiva no pescoço quando os ombros são levantados desta forma)". Nota 1: É importante estender e alongar de cada vértebra. Neste vídeo estou mencionando uma parte rígida comum da coluna vertebral para estar no meio das costas ao redor da junção lombo-torácica. Outra região rígida importante das costas da maioria das pessoas é a parte inferior da coluna vertebral em L5-S1, que muitas vezes é sempre empurrada para trás, muitas vezes só é capaz de dobrar para trás (com muita facilidade), e muitas vezes com compressão do disco intervertebral que pode afetar (esmagamento) os nervos e causar dor e dis</w:t>
      </w:r>
    </w:p>
    <w:p>
      <w:r>
        <w:rPr>
          <w:b/>
          <w:color w:val="FF0000"/>
        </w:rPr>
        <w:t xml:space="preserve">id 107</w:t>
      </w:r>
    </w:p>
    <w:p>
      <w:r>
        <w:rPr>
          <w:b w:val="0"/>
        </w:rPr>
        <w:t xml:space="preserve">~ JARDINS FLOWERS BRITISH LIFESTYLE Wreath..... As últimas semanas têm sido gloriosas, o sol tem brilhado, não tem sido muito frio e por isso a cor da folha de outono tem sido particularmente bonita este ano. Decidi celebrar as cores espetaculares com uma nova coroa de portas para receber amigos e familiares em minha casa. Esta simples grinalda me levou menos de 15 minutos para ser montada. Usei uma coroa de coração de galho rústico, um coração de "boas-vindas" de madeira e menos de 2 metros de Jane Significa fitas lindas (10mm de Costura Vibrante Brown Turco &amp; 15mm de Grosgain Brown e Orange striped) e um pequeno pedaço de arame florido para prender o arco. Estou bastante satisfeito com o resultado. O que você acha? Nas próximas semanas vou preparar um "Como fazer" para uma espantosa mas fácil coroa de natal que qualquer um pode fazer. Oh, eu acabei de mencionar a palavra "C"! Bem, são apenas 60 dormidas e contando! gentileza com respeito ao kat x .s Lembre-se que você pode manter contato comigo entre os posts do blog no Facebook e no Twitter (créditos das imagens -- todas as imagens de Kat Weatherill -- se você usar qualquer uma destas imagens, por favor adicione um link de volta a este site -- obrigado x ) Outono em toda sua vibrante glória..... Uma coisa que você pode dizer para a Mãe Natureza é que ela agora está como começar uma temporada de cores! Durante um momento seco hoje eu vagueio pelo meu jardim com secateurs na mão para criar um pequeno buquê de jardim, mas eu não queria os tons habituais de outono só de vermelho e laranja, e não fiquei desapontado com o que encontrei. Compartilhe isto: Assim: Novos começos ..... Primeiramente, deixe-me pedir desculpas por minha ausência durante o mês de setembro. Depois de um verão de férias escolares agitado e arrojado, garantindo que meu filho de 10 anos não tivesse chance de dizer "Estou entediado! O tempo longe de planejar postagens no blog e poder deixar a casa sem um caderno e uma câmera, me deu a oportunidade de refletir sobre os últimos meses e anos. Há momentos do passado que eu gostaria de lembrar para sempre e momentos que ainda me deixam triste. Tive tempo para encaixotar mentalmente as coisas e guardá-las e também tempo para perceber que algo é fundamentalmente parte de você que você pode correr, mas não pode esconder! Há algumas semanas, voltei ao meu sótão e sentei no chão com 8 anos de projetos de jardim e olhei através de cada um deles, pude ver como eu tinha me desenvolvido, mas também como eu era apaixonado nos primeiros anos. Como meu primeiro negócio de design e paisagismo havia crescido, a paixão foi gradualmente substituída pelas necessidades do dia-a-dia da empresa, ao me envolver mais com a contabilidade e ao gerenciar até 20 funcionários que me esgotaram, aceitei que vender o negócio havia sido a coisa certa a fazer. Também percebi o quanto eu sentia falta de ser criativo, como projetar jardins estava quase em meu próprio projeto pessoal. Então tinha chegado a hora de abrir o portão para a próxima parte de minha vida, eu já estava vislumbrando isso há algum tempo, mas agora a hora parece certa..... Depois de respirar fundo, criei meu próprio negócio de design de jardins, estou atualmente trabalhando com novos clientes e tenho planos para o futuro do negócio, sinto-me excitante e entusiasmante..... Vou continuar blogando e levando minha câmera para todos os lugares comigo! Até breve e obrigado por ler meu blog e por todos os seus comentários, palavras gentis e de apoio..... gentileza em relação ao kat x .s Lembre-se que você pode manter contato comigo entre os posts do blog no Facebook e no Twitter (créditos das imagens -- todas imagens de Kat Weatherill -- se você usar qualquer uma dessas imagens, por favor adicione um link de volta a este site -- obrigado x )</w:t>
      </w:r>
    </w:p>
    <w:p>
      <w:r>
        <w:rPr>
          <w:b/>
          <w:color w:val="FF0000"/>
        </w:rPr>
        <w:t xml:space="preserve">id 108</w:t>
      </w:r>
    </w:p>
    <w:p>
      <w:r>
        <w:rPr>
          <w:b w:val="0"/>
        </w:rPr>
        <w:t xml:space="preserve">Pergunta resolvida Por que todos têm que ser egoístas neste mundo? O que é a vida???? Todos nós comemos a mesma comida, andamos na mesma estrada, bebemos a mesma água, mas apenas divergimos em nossa mentalidade e aparência. Entretanto, todos são egoístas, por que as pessoas não podem cuidar dos outros?? De que adianta ser egoísta?? Detalhes adicionais Melhor Resposta - Escolhido por Asker true.... as pessoas são más e muitas têm uma mentalidade de apenas como tirar vantagem/usar outros...... mas nem todos são.... também, isso não deveria fazer você infeliz...deixe as ações das pessoas sozinhas cuidarem de si mesmas,, seja inteligente e cuide das pessoas ao seu redor Outras Respostas (12) Eu acho que o egoísmo faz parte da natureza do ser humano para sobreviver. No nível mais básico, as pessoas são egoístas para satisfazer suas próprias necessidades de alimento, vestuário e abrigo. No nível mais elevado, é a auto-realização para fazer com que as pessoas tenham um propósito na vida. As pessoas cuidam dos outros através de trabalhos filantrópicos como tais; por outro lado, também servem como alimento para a alma, uma vez que também dão satisfação às pessoas que fornecem tais trabalhos. O desejo das pessoas de melhorar sua vida pode ser usado para a melhoria da vida de outras pessoas. O egoísmo é parte do instinto de sobrevivência humana. Entretanto, o resultado do egoísmo pode ser benéfico apenas para certas pessoas ou para um público mais amplo. Acredito que todos nós agimos com base em nossos próprios interesses. A resposta é provavelmente que eles escolhem ser egoístas. Eu pessoalmente não me sinto responsável pela maioria das pessoas que não conheço - e eu definitivamente me preocupo mais comigo mesmo do que com elas. Também não consigo dar o salto lógico. Somos todos similares por isso, devemos nos preocupar uns com os outros??? Também gosto do paradoxo de que parecem ser as pessoas altruístas que querem mudar outras pessoas para que o mundo seja do jeito que elas querem. Se todos sempre agissem pelo bem comum, provavelmente criaríamos um mundo monótono que não seria do meu gosto, acho que é um sintoma de um problema maior. Todos estão morrendo (literalmente) para mostrar que têm propósito, razão, importância nesta vida. Para alguns, isso pode significar projetar-se sobre outro de seus seres "medianos". Parece enganosamente uma realização ou uma melhoria na vida; como um propósito. Vejam o açambarcamento de dinheiro e a guerra de classes em curso. As pessoas podem ter muito medo de uma existência sem sentido. Mas também pode ser muito libertadora IMHO. Acho que se você quer saber a resposta, você tem que definir o que significa egoísmo. É egoísmo "pensar em si mesmo" pensando em como alimentar-se, vestir-se e prover-se? para fazer o que é melhor para si mesmo? Ao fazer isso, você está sendo muito egoísta da ONU, porque você se remove como um fardo para todos/qualquer outro. É "desinteressado" ignorar totalmente suas próprias necessidades, colocando assim um fardo sobre outra pessoa para ajudá-lo, sustentá-lo, prover para você? Cuidar dos outros é um ponto discutível até que cada um de nós cuide de si mesmo primeiro. Se estou faminto, gelado e doente, não posso ajudar mais ninguém. Às vezes (sei que é difícil), ao invés de desejarmos "mudar o modo como as pessoas pensam" como você menciona, temos que nos verificar, e ver se talvez sejamos nós que precisamos mudar o NOSSO modo de pensar, para estarmos mais de acordo com a realidade e a natureza humana imutável. na natureza, vida=sobrevivência. nenhuma sobrevivência=nenhuma vida. assim... as pessoas naturalmente querem sobreviver, porque querem viver. isto se amplificou, no entanto, para que as pessoas façam tanto por si mesmas para sobreviver que acabe sendo egoísta para com os outros. suponho que as pessoas são egoístas porque existe algum tipo de instinto agressivo de sobrevivência... mas isso é dizer que as pessoas altruístas são desinteressadas e não agressivas. pessoas altruístas sempre serão mais respeitadas. infelizmente, ninguém pode mudar a maneira como as pessoas pensam... um pode influenciar o outro, mas, em última instância, só elas podem mudar a si mesmas. então o melhor que podemos fazer é influenciar as pessoas (neste caso, sendo altruístas) e apenas esperar que os outros sigam em frente. É um instinto de sobrevivência, não há sentido para a vida, a não ser existir. A moralidade é tão indiferente quanto Deus, a natureza não tem preconceitos, ela apenas se manifesta. Um leão mata sua presa, assim como os humanos são inatamente egoístas, é a natureza. Eu acho que nós, humanos, somos uma espécie de animais avançados, e isso é um instinto natural.</w:t>
      </w:r>
    </w:p>
    <w:p>
      <w:r>
        <w:rPr>
          <w:b/>
          <w:color w:val="FF0000"/>
        </w:rPr>
        <w:t xml:space="preserve">id 109</w:t>
      </w:r>
    </w:p>
    <w:p>
      <w:r>
        <w:rPr>
          <w:b w:val="0"/>
        </w:rPr>
        <w:t xml:space="preserve">Ultimamente, cada vez mais pessoas consideram a idéia de morar em uma empresa de investimento imobiliário do condomínio New Jersey Condo New Jersey, o Klein Group, que se concentra em propriedades de varejo, pagou US$ 20 milhões por quatro condomínios de varejo no prédio residencial do Distrito, na 111 Fulton Street, no Distrito Financeiro. Ultimamente, cada vez mais pessoas estão considerando a idéia de morar em um condomínio em New Jersey. Os condomínios oferecem uma variedade de opções. Você só tem que encontrar a perfeita para você. Você escolherá o condomínio tranquilo, ou o animado? Há um especial para todos. Você tem que considerar sua personalidade e, é claro, você tem uma família? Bem, há condomínios em Nova Jersey que são perfeitos para as crianças. Estou vivendo em um condomínio em New Jersey com uma ótima vista da cidade, isto foi importante para mim. Sou uma pessoa solteira, então preciso de um pouco de diversão e às vezes, quando estou estressado, as luzes da cidade da minha janela me relaxam. Nova Jersey é a melhor cidade para mim, eu sabia disso quando cheguei aqui e morei no condomínio apenas por algumas semanas. Os condomínios são muito confortáveis e acessíveis para todos. Você deve considerar a idéia, e venha dar uma olhada, tenho certeza que você vai encontrar aquele em que quer morar também!</w:t>
      </w:r>
    </w:p>
    <w:p>
      <w:r>
        <w:rPr>
          <w:b/>
          <w:color w:val="FF0000"/>
        </w:rPr>
        <w:t xml:space="preserve">id 110</w:t>
      </w:r>
    </w:p>
    <w:p>
      <w:r>
        <w:rPr>
          <w:b w:val="0"/>
        </w:rPr>
        <w:t xml:space="preserve">Os trabalhos foram iniciados por volta de 1495 e foram encomendados como parte de um esquema de reformas da igreja e de seus edifícios conventuais pelo patrono de Leonardo Ludovico Sforza , Duque de Milão . O quadro representa a cena da Última Ceia de Jesus com seus discípulos, como é contada no Evangelho de João, 13:21. Leonardo retratou a consternação que ocorreu entre os Doze Discípulos quando Jesus anunciou que um deles iria traí-lo. Devido aos métodos utilizados, e uma variedade de fatores ambientais, muito pouco da pintura original permanece hoje, apesar das numerosas tentativas de restauração, a última das quais foi concluída em 1999. A Última Ceia , ca. 1520, de Giovanni Pietro Rizzoli, chamada Giampietrino (ativa 1508-1549), depois de Leonardo da Vinci, óleo sobre tela, atualmente na coleção da Royal Academy of Arts, Londres; uma cópia exata, em escala real, que foi a principal fonte para a restauração de vinte anos do original (1978-1998). Ela inclui vários detalhes perdidos, como os pés de Cristo e o porão de sal derramado por Judas. Acredita-se que Giampietrino tenha trabalhado em estreita colaboração com Leonardo quando esteve em Milão. A Última Ceia mede 460 cm × 880 cm (180 in × 350 in) e cobre uma parede final do refeitório do mosteiro de Santa Maria delle Grazie em Milão, na Itália. O tema era tradicional para os refeitórios, embora a sala não fosse um refeitório na época em que Leonardo a pintou. O edifício da igreja principal só havia sido concluído recentemente (em 1498), mas foi remodelado por Bramante , contratado por Ludovico Sforza para construir um mausoléu da família Sforza. [A pintura foi encomendada pela Sforza para ser a peça central do mausoléu. [As lunetas acima da pintura principal, formadas pelo teto triplo arqueado do refeitório, são pintadas com os brasões dos Sforza . A parede oposta do refeitório é coberta pelo afresco Crucifixo de Giovanni Donato da Montorfano , ao qual Leonardo acrescentou figuras da família Sforza em têmpera. (Estas figuras se deterioraram de forma muito semelhante à da Última Ceia). Leonardo começou a trabalhar em A Última Ceia em 1495 e a completou em 1498 - ele não trabalhou na pintura continuamente. A data de início não é certa, pois os arquivos do convento para o período foram destruídos e um documento datado de 1497 indica que o quadro estava quase concluído naquela data. [Conta-se que um prior do mosteiro reclamou com Leonardo sobre o atraso, enfurecendo-o. Ele escreveu ao chefe do mosteiro, explicando que estava lutando para encontrar o rosto perfeito para Judas, e que se ele não conseguisse encontrar um rosto correspondente ao que tinha em mente, ele usaria as características do prior que reclamou. [A Última Ceia retrata especificamente a reação dada por cada apóstolo quando Jesus disse que um deles o trairia. Todos os doze apóstolos têm reações diferentes à notícia, com vários graus de raiva e choque. Os apóstolos são identificados a partir de um manuscrito [ 7 ] ( The Notebooks of Leonardo da Vinci p. 232) com seus nomes encontrados no século XIX. (Antes disso, apenas Judas, Pedro, João e Jesus eram identificados positivamente.) Da esquerda para a direita, de acordo com as cabeças dos apóstolos: Judas Iscariotes , Pedro e João formam outro grupo de três. Judas está vestindo verde e azul e está na sombra, parecendo bastante retraído e tomado de surpresa pela súbita revelação de seu plano. Ele está agarrado a uma pequena bolsa, talvez significando a prata dada a ele como pagamento para trair Jesus, ou talvez uma referência a seu papel dentro dos 12 discípulos como tesoureiro. [Ele também está derrubando o porão de sal. Isto pode estar relacionado à expressão quase oriental de "trair o sal" que significa trair o próprio Mestre. Ele é a única pessoa a ter seu cotovelo sobre a mesa e sua cabeça é também horizontalmente a mais baixa de todas as pessoas na pintura. Pedro parece zangado e está segurando uma faca apontada para longe de Cristo, talvez prefigurando sua reação violenta no Getsêmani durante a</w:t>
      </w:r>
    </w:p>
    <w:p>
      <w:r>
        <w:rPr>
          <w:b/>
          <w:color w:val="FF0000"/>
        </w:rPr>
        <w:t xml:space="preserve">id 111</w:t>
      </w:r>
    </w:p>
    <w:p>
      <w:r>
        <w:rPr>
          <w:b w:val="0"/>
        </w:rPr>
        <w:t xml:space="preserve">Pergunta Aberta Como eu mudo a Home Page de volta para o modo como costumava ser? quando eu trazia minha Home Page, ela teria as notícias com notícias sob a foto e rolava automaticamente pelas fotos, a menos que você clicasse nela para ler. Agora ela tem uma enorme imagem distorcida e todas as notícias são listadas abaixo da página. Eu não gosto quando o Yahoo faz mudanças sem minha permissão. Eu gostaria que ela voltasse a ser como era por favor.</w:t>
      </w:r>
    </w:p>
    <w:p>
      <w:r>
        <w:rPr>
          <w:b/>
          <w:color w:val="FF0000"/>
        </w:rPr>
        <w:t xml:space="preserve">id 112</w:t>
      </w:r>
    </w:p>
    <w:p>
      <w:r>
        <w:rPr>
          <w:b w:val="0"/>
        </w:rPr>
        <w:t xml:space="preserve">SLOW food at the edge of the world é um projeto de coleta e publicação de informações da Austrália Ocidental. A herança alimentar da Austrália é tão diversa quanto seu povo: a população mais diversificada culturalmente do mundo. Os australianos ocidentais, por exemplo, emigraram de 200 países. Eles falam mais de 170 línguas. Mais de 27 por cento nasceram no exterior, em comparação com 22 por cento dos australianos. Ambos os pais de 646.000 australianos ocidentais - 35 por cento - que responderam ao censo de 2001, nasceram em países do Afeganistão ao Zimbábue. O conhecimento alimentar destes imigrantes e suas famílias descendentes representa uma extraordinária fonte de informação para o Slow Food na Austrália. A conservação desta herança cultural inclui a busca de receitas originais, ingredientes do país de origem, a necessidade de substituir ingredientes - onde os originais não existiam na 'nova' Austrália - e mudanças nas receitas através de gerações. O Slow Food Perth desenvolveu o projeto em 2007 para coletar e comparar com os australianos ocidentais de diversas origens culturais receitas em risco de perda para que estes alimentos possam ser apreciados pelas futuras gerações de cozinheiros e famílias. O Slow Food no limite do mundo é a idéia do ex-patriado italiano, membro do comitê do Slow Food Perth e do chef participante do Terra Madre 2006 e 2008, Vincenzo Velletri. Centenas de receitas e métodos de preparação de alimentos trazidos para a Austrália por gerações de imigrantes e as formas como eles os adaptaram usando ingredientes locais estão em risco de se perderem para nós", diz Vincenzo. O conhecimento alimentar de nossos pais, avós e seus pais e de nosso povo aborígine é parte da rica herança alimentar da Austrália Ocidental, mas à medida que nos tornamos uma sociedade mais homogênea, aquelas idéias e métodos que nossas mães e avós usavam em suas cozinhas e no mato para alimentar suas famílias tendem a se diluir ou desaparecer por completo. Espero que a Slow food na vanguarda do mundo assegure que preservemos este conhecimento para o futuro e desfrutemos de seus benefícios". A líder do Slow Food Perth Pauline Tresise diz que enquanto versões de muitas receitas originais ainda são usadas, outras passam despercebidas nos livros de receitas guardadas em caixas ou armários, ou mantidas como parte de uma tradição oral. Quando chegaram aqui, tiveram que adaptar as receitas familiares honradas pelo tempo, usando muitas vezes ingredientes bem diferentes no que para eles era um novo país no limite do mundo. Esperamos que o projeto possa fornecer informações, por exemplo, sobre se as famílias italianas que se estabeleceram em Kojonup no início do século XIX aprenderam com o povo Noongar local sobre como prender canguru e curar a carne para uso em salsichas tradicionais de estilo italiano. Estamos também procurando especificamente informações sobre os alimentos aborígines sobre as formas como estes mudaram após a interação com os imigrantes. O projeto busca captar este tipo de conhecimento, seja ele escrito ou parte de uma tradição oral, de modo que, à medida que uma geração levanta outra e nos tornamos mais ou menos uma comunidade sem fronteiras, a distinção cultural do conhecimento alimentar de diferentes países e lugares não é enfraquecida e potencialmente perdida". O Slow Food Perth tem apelado aos grupos culturais para ajudar na busca através do Conselho de Comunidades Étnicas da Austrália Ocidental. Os indivíduos estão sendo solicitados a copiar ou escrever receitas usadas por seus antepassados. Informações sobre a origem de uma receita ou método de preparação de alimentos também estão sendo procuradas, e as maneiras pelas quais as receitas originais foram adaptadas pelas gerações posteriores nascidas e criadas no Oeste da Austrália. Gostaríamos de reunir o máximo de informações possíveis sobre de quem foi a receita, como foi usada em seu país ou local de origem e como foi usada aqui, e se ainda é usada por aquela família", diz Pauline. A idéia também poderia se tornar um documentário filmado". Jamie Kronborg, do Slow Food Perth, diz que o Slow Food na vanguarda do mundo vai até o coração da filosofia do Slow Food. O projeto vai preservar o conhecimento alimentar para as gerações futuras, aumentar a consciência da comida como cola da comunidade, e reconhecer e celebrar a diversidade cultural da Austrália Ocidental", diz Jamie. Os australianos ocidentais falam 170 línguas diferentes e ambos os pais de quase 650.000 de nós -- 35% -- nasceram no exterior. Este é um dos lugares mais diversificados culturalmente na Terra e o Slow Food no limite do mundo aumentará o reconhecimento da comida nesta parte distinta da Austrália e a forma como diversas tradições alimentares têm sido compartilhadas e adaptadas através das gerações".</w:t>
      </w:r>
    </w:p>
    <w:p>
      <w:r>
        <w:rPr>
          <w:b/>
          <w:color w:val="FF0000"/>
        </w:rPr>
        <w:t xml:space="preserve">id 113</w:t>
      </w:r>
    </w:p>
    <w:p>
      <w:r>
        <w:rPr>
          <w:b w:val="0"/>
        </w:rPr>
        <w:t xml:space="preserve">A Licença de Casamento Onde você obtém uma licença de casamento? Um casal que pretende se casar no estado de Nova York deve solicitar pessoalmente uma licença de casamento a qualquer funcionário da cidade ou do estado. O pedido de licença deve ser assinado por ambos os solicitantes na presença do funcionário da cidade ou da prefeitura. Um representante não pode requerer a licença em nome dos requerentes. Isto se aplica mesmo que o representante tenha recebido uma procuração. As declarações juramentadas de casamento notariais assinadas pelos requerentes não podem ser substituídas por sua aparência pessoal. Existe um período de espera? Sim. Embora a licença de casamento seja emitida imediatamente, a cerimônia de casamento não pode ocorrer dentro de 24 horas a partir do momento exato em que a licença foi emitida. Quando ambos os candidatos tiverem 16 anos de idade ou mais, o período de espera de 24 horas pode ser dispensado por ordem de um juiz do Supremo Tribunal ou de um juiz do Tribunal da Comarca em que um dos candidatos reside. Se qualquer uma das pessoas tiver menos de 16 anos de idade, a ordem deve ser do juiz da Corte de Família do condado em que reside a pessoa com menos de 16 anos de idade. Por quanto tempo a licença é válida? Uma licença de casamento é válida por 60 dias corridos, começando no dia seguinte à sua emissão. Quanto custa a licença? Se a licença de casamento for emitida por um funcionário da cidade ou do estado de Nova York fora da cidade de Nova York, ela custa $40. Esta taxa inclui a emissão de um Certificado de Registro de Casamento. Este certificado é automaticamente enviado pelo funcionário emissor aos requerentes dentro de 15 dias corridos após a devolução da licença completa pelo oficiante (pessoa que realiza a cerimônia de casamento). Ele serve como notificação de que um registro do casamento está em arquivo. Os casais que não receberem uma Certidão de Registro de Casamento dentro de quatro semanas após o casamento devem entrar em contato com o funcionário da cidade ou do município que emitiu a licença. Se a licença for emitida pelo funcionário da prefeitura da cidade de Nova Iorque, favor entrar em contato com o escritório do funcionário da prefeitura de Nova Iorque para saber das taxas e exigências atuais. O Escritório do Secretário da Prefeitura pode ser contatado em (212) NEW-YORK ou através de seu website no Escritório de Casamentos da Cidade de Nova York. É necessário um exame físico pré-matrimonial? Nenhum exame antes do casamento ou exame de sangue é necessário para obter uma licença de casamento no Estado de Nova Iorque. Quem pode se casar? Requisitos de idade Se qualquer um dos candidatos tiver menos de 14 anos de idade, uma licença de casamento não poderá ser emitida. Se qualquer um dos candidatos tiver 14 ou 15 anos de idade, o(s) candidato(s) deve(m) apresentar o consentimento por escrito de ambos os pais e um juiz da Suprema Corte ou um juiz da Corte de Família com jurisdição sobre a cidade ou cidade na qual o pedido é feito. Se qualquer um dos candidatos tiver 16 ou 17 anos de idade, tais candidatos devem apresentar o consentimento por escrito de ambos os pais. Se ambos os requerentes tiverem 18 anos de idade ou mais, não é necessário o consentimento por escrito. Um dos pais sozinho pode consentir com o casamento de um menor se: O outro progenitor tiver faltado por um ano antes do pedido; Os pais estiverem divorciados e o progenitor que consentiu tiver recebido a custódia exclusiva da criança quando a sentença de divórcio foi concedida; O outro progenitor tiver sido julgado incompetente; ou o outro progenitor tiver falecido. Os pais, tutores ou outras pessoas que consintam no casamento de um menor devem comparecer pessoalmente e reconhecer ou executar seu consentimento perante o funcionário da cidade ou da prefeitura ou algum outro funcionário autorizado. Se a declaração juramentada for feita perante um funcionário fora do Estado de Nova Iorque, ela deve ser acompanhada de um certificado de autenticação quando o consentimento for arquivado no Estado de Nova Iorque. Prova de Idade e Identidade Uma pessoa é obrigada a estabelecer prova de idade e identidade, apresentando ao funcionário que emite o documento um dos seguintes documentos relacionados à idade: Certidão de nascimento Registro de batismo Registro de naturalização Registro do censo E um dos seguintes documentos relacionados à identidade: Carteira de habilitação Passaporte Passaporte Identificação de emprego Registro de imigração Restrições familiares Um casamento não pode ocorrer no Estado de Nova Iorque entre um antepassado e descendente, irmãos (de sangue total ou meio sangue), um tio e uma sobrinha ou sobrinho ou uma tia e uma sobrinha ou sobrinho, independentemente de essas pessoas serem ou não descendentes legítimos ou ilegítimos. Casamentos Anteriores Informações sobre casamentos anteriores devem ser fornecidas no pedido de licença de casamento. Isto inclui se o ex-cônjuge ou cônjuges estão vivos e se os requerentes estão divorciados e, em caso afirmativo, quando, onde e contra quem o divórcio ou divórcios foram concedidos.</w:t>
      </w:r>
    </w:p>
    <w:p>
      <w:r>
        <w:rPr>
          <w:b/>
          <w:color w:val="FF0000"/>
        </w:rPr>
        <w:t xml:space="preserve">id 114</w:t>
      </w:r>
    </w:p>
    <w:p>
      <w:r>
        <w:rPr>
          <w:b w:val="0"/>
        </w:rPr>
        <w:t xml:space="preserve">Boomtown Rats 8 11 2012 Proposta de novas áreas de permissão em amarelo. Blocos de permissão existentes em verde e blocos não atribuídos em marrom. Tem sido uma semana emocionante para a indústria de petróleo e gás. A Todd Energy publicou um folheto de 180 páginas "sem preocupações" e o governo anunciou planos para abrir uma grande área através dos apartamentos e para as colinas entre Te Karaka, Tiniroto e Frasertown para a exploração de petróleo. Todd reconhece em sua apresentação ao Comissário Parlamentar para o Meio Ambiente que "muitos dos riscos ambientais levantados como preocupações relacionadas à fraturamento hidráulico se aplicam a todas as perfurações de exploração e produção". Essa tem sido minha preocupação há algum tempo e concordo com um ponto com sugestões da indústria de que a maioria desses riscos pode ser gerenciada com "melhores práticas" e forte regulamentação. A alegação de que a oposição ao fracionamento na Nova Zelândia não está sendo baseada em evidências, mas em desinformação e emoção, é realmente irônica. Será que os professores da Duke University, Cornell University, Penn State ou da Universidade de Alberta estão nos informando erroneamente com seus trabalhos revisados pelos colegas, publicados com provas empíricas? Que reguladores que concluíram que o fracionamento foi a causa da contaminação da água, terremotos e/ou poluição do ar estavam sendo muito emocionais em seus relatórios? Ouvimos dizer que "nunca houve um incidente grave em Taranaki", mas um recente derramamento de petróleo que atingiu a Costa de Kapiti levou 265 dias para "limpar" e só em um ano três trabalhadores foram mortos nos poços de Taranaki. Relatórios do Conselho Regional de Taranaki revelam uma contaminação química das águas subterrâneas perto do poço de Kapuni tão ruim que não deveria sequer ser usada para irrigação, muito menos para estoque ou consumo humano. Ninguém está sugerindo que cada poço injetado resulte em poluição da água potável ou terremotos perigosos, mas as evidências de cientistas independentes em todo o mundo confirmando a contaminação deixam claro que o fracionamento está causando sérios problemas. A apresentação de Todd reconhece que existem problemas reais a serem enfrentados. As preocupações comuns referem-se à poluição da água através de emissões fugitivas de carcaças de poços, poluição do ar através da queima de gases e do descarte de spray, poluição do solo através de derramamentos, vazamentos e dispersão, terremotos significativos causados pela reinjeção pressurizada de resíduos de fracionamento, material radioativo a ser descartado como parte do processo de fracionamento e a lista continua. Todd Energy diz que uma moratória sobre o fracionamento até resolvermos os regulamentos assustaria as companhias petrolíferas estrangeiras. Estas são as empresas que gastam mais de 100 milhões de dólares por ano fazendo lobby junto aos políticos americanos e ameaçando todo tipo de calamidade se os lucros não forem priorizados em relação a outras considerações. Haverá medidas mais fortes sobre a mudança climática dos EUA após a reeleição do Furacão Sandy e Obama, mas os políticos da Nova Zelândia ainda não estão preparados para comprometer o país com um plano de transição realista, longe dos combustíveis fósseis. Todd Energy argumenta que o gás natural é uma opção melhor do que o carvão, mas convenientemente esquece pesquisas recentes, incluindo um estudo da Universidade Cornell que descobriu que a pegada de gás de efeito estufa do gás natural poderia ser pelo menos 20% maior do que a do carvão (Howarth, R. W., R. Santoro e A. Ingraffea, 2011). Deixando de lado qualquer obrigação moral para as futuras gerações que serão vítimas da falta de justiça climática em nosso tempo, devemos ser claros sobre os riscos e benefícios locais do setor. Três estudos previstos antes do Natal ajudarão nessa avaliação e o Conselho Distrital de Gisborne os considerará a todos cuidadosamente. Enquanto isso, os membros interessados do público podem querer verificar os mapas das áreas propostas para permissão de exploração, descobrir mais sobre o que está planejado e dar feedback aos conselheiros locais, líderes iwi e/ou ao Ministro de Energia e Recursos até o final de janeiro. Informações 2 respostas É claro que a indústria petrolífera está corrompendo, fazendo lobby e coagindo os governos nacionais e locais a prosseguir com seus projetos de desenvolvimento de negócios. Não há dúvidas sobre isso. Cabe aos residentes opor-se e fazer ouvir suas vozes em alto e bom som. Não vejo como o fracionamento e a exploração de petróleo na área proposta (área amarela) ajudará qualquer pessoa a viver uma vida melhor e mais saudável; na verdade, será bem o oposto, já que todas as empresas que desenvolvem estas atividades são estrangeiras e a renda gerada pela exploração de petróleo não será redistribuída por toda a região. Não acredito mais em estudos universitários, pois a maioria deles é financiada por corporações que informam os cientistas para garantir que suas conclusões apóiem seus objetivos e justifiquem suas</w:t>
      </w:r>
    </w:p>
    <w:p>
      <w:r>
        <w:rPr>
          <w:b/>
          <w:color w:val="FF0000"/>
        </w:rPr>
        <w:t xml:space="preserve">id 115</w:t>
      </w:r>
    </w:p>
    <w:p>
      <w:r>
        <w:rPr>
          <w:b w:val="0"/>
        </w:rPr>
        <w:t xml:space="preserve">Entrevista: Liam Frost - Mestre de sua própria máquina de lavar louça Desde que se separou da banda de apoio The Slowdown Family e antiga gravadora Columbia Records, Liam Frost tomou alguns comprimidos (metafóricos) felizes e lançou um novo álbum com Martha Wainwright e Ed Harcourt . Ele conversa com Q de seu apartamento no centro de Manchester sobre suas influências - tudo desde Charles Bukowski até Ricki Lake . P: Oi Liam, como você está? Nós o pegamos em um bom momento? Liam Frost: Sim, sim, estou apenas enchendo minha máquina de lavar louça. Eu não sou muito bom em lavar a louça. Fiz recentemente uma entrevista com o Manchester Evening News e eles perceberam que estou passando mais tempo em casa agora, a frase era "Liam Frost: Mestre de sua própria máquina de lavar louça". Você pode usar isso se quiser. P: Parabéns pelo novo single, "Good Things Are Coming Our Way", você está ouvindo coisas boas sobre isso? LF: Sim, algumas pessoas disseram que gostaram e acham o vídeo muito legal. Parece ser um momento positivo para se fazer música no momento. P: O vídeo mostra você dançando com o microfone entre confeitos e balões - o que aconteceu com o sombrio Liam Frost? LF: Você sabe o que? O orçamento era pequeno e nós tínhamos apenas uma câmera, então pareceu uma verdadeira conquista. Adoro o fato de termos atirado todos os sinos e apitos para ele. P: O que significa a linha no single, "jogue o máximo que puder no teto e mantenha os que colam"? LF: Não tenho bem certeza. Acho que havia um elemento de sujeira nele em um ponto. Trata-se de relações. P: E é meio difícil ignorar como você parece feliz no novo álbum, você já se apaixonou? LF: Sim, definitivamente há essa tonalidade e isso também se deve à boa saúde e felicidade. Eu estava bastante interessado em fazer um disco pop no sentido clássico, com o que eu considero ser letras mais escuras ainda nas canções. P: E o título, We Ain't Got No Money, Honey, But We Got Rain, vem de um poema de Charles Bukowski, você é fã dele? LF: Sim, sou realmente um grande fã. Eu vi a referência da chuva e realmente gostei dela. Eu o referenciei em algumas coisas. Ninguém nunca pegou nele, mas há um poema chamado Bluebird, e a primeira linha diz: "Há um bluebird no meu coração que quer sair". Peguei esse conceito e o transformei no refrão de The Mourners of St. Paul's (do álbum de estréia de 2006 Show Me How The Spectres Dance). P: Você também está parecendo um pequeno aparador hoje em dia - isso foi uma mudança de imagem consciente? LF: Eu só queria ser um pouco mais saudável. Não era uma coisa estética. Eu não sou esse tipo de músico, você sabe como essas bandas indie onde você tem que usar jaquetas de couro rosa e jeans magro para se adaptar a um certo molde. P: E você gravou o álbum em Nova York com o produtor americano Victor Van Vugt (Nick Cave, PJ Harvey) pouco antes de sua separação da Columbia Records, como foi isso? LF: Sua esposa estava tendo um filho, o que significava gravar o álbum lá. Eu não ia recusar dois meses em Nova York por nada. Tínhamos gravado e feito toda a mixagem até setembro de 2008 e foi aí que tudo aconteceu com a gravadora. P: O que foi que causou a divisão? Eles deixaram você manter as fitas master no final para que você pudesse lançá-la em sua própria gravadora, Emperor Records? LF: Sim, eles o fizeram. Uma das coisas que descobri foi que havia muita espera para que as pessoas tomassem decisões, mas eu sabia como queria fazer isso. Acho que é uma indústria baseada em resultados onde eles querem ver as vendas de discos instantaneamente, o que é meio compreensível. Mas minha música nunca vai direto para o top 10 - ela cresce com as pessoas. P: Você escreveu algum material para o álbum durante o Cape Farewell (um projeto que leva artistas e cientistas em expedições para aprender sobre a mudança climática), é verdade que você substituiu Jarvis Cocker? LF: Eu estava em um barco na Groenlândia. Foi uma experiência realmente bizarra, que mudou a vida. Demorou um pouco de tempo para superar. O Jarvis Cocker estava alinhado para fazer a viagem original.</w:t>
      </w:r>
    </w:p>
    <w:p>
      <w:r>
        <w:rPr>
          <w:b/>
          <w:color w:val="FF0000"/>
        </w:rPr>
        <w:t xml:space="preserve">id 116</w:t>
      </w:r>
    </w:p>
    <w:p>
      <w:r>
        <w:rPr>
          <w:b w:val="0"/>
        </w:rPr>
        <w:t xml:space="preserve">Blog WIC Confira o blog Work In Colour para dicas práticas, idéias e reflexões sobre como parar de trabalhar em preto + branco e começar a trabalhar em cores todos os dias. Segunda-feira, 29 de outubro de 2012 Trabalho frequentemente com clientes que estão lutando contra demônios. Não do tipo mandado em busca de um exorcista, mas daqueles que entram em sua cabeça e tentam convencê-lo a não começar ou terminar um projeto criativo - que pode ser escrever um livro, ou mudar de emprego, ou começar seu próprio negócio, ou defender um projeto arriscado no trabalho. Estamos sempre felizes em falar sobre o lado positivo do pensamento criativo e da expressão criativa, as alegrias e os benefícios. Seria fácil ter a impressão de que tudo o que você precisa fazer é dar o salto, comprar algumas textas ou aquele software de mapeamento mental, começar a correr sessões de brainstorming no trabalho, e sua vida é garantidamente feliz e satisfatória a partir de então. Ou não. Há muitas razões para as pessoas serem cautelosas em relação à criatividade, a maioria das quais tem pelo menos alguma verdade nelas. Aqui está minha (não tão) pequena lista, depois de apenas alguns minutos de reflexão: A criatividade envolve uma perda de controle. Ela o leva para fora de sua zona de conforto... o que certamente desperta a curiosidade de sua crítica interna. A criatividade envolve um fracasso. A criatividade envolve a dúvida. Criatividade envolve desespero. Ela requer assumir riscos (uma e outra vez...). Não há nenhum processo passo a passo a ser seguido (desculpe, quadros pintados por números não contam). Aqueles ao seu redor podem não aprovar. Isso não garante uma renda... ou aprovação... ou aceitação... ou aclamação crítica... ou compreensão. Você tem que recomeçar como iniciante (mesmo que você tenha 55 anos e tenha um escritório de canto e uma chave para o banheiro executivo). Ela atravessa as estruturas e hábitos bem estabelecidos de sua vida e pode criar o caos onde antes havia ordem. A criatividade requer tempo, tanto no fazer quanto no deixar as idéias borbulharem até serem cozinhadas (e nenhuma receita pode dizer quando exatamente isso será...). As pessoas podem rir. O patrão pode estar cruzado. Você pode estar totalmente insatisfeito com os resultados. Pode não haver resultados. Pode ser muito assustador deixar de conhecer todas as respostas e ficar na incerteza. Pode parecer muito pouco familiar... e muito desconfortável. Não há autoridade externa para lhe dizer se você está chegando a algum lugar (sua mãe não conta). Então, o que fazer? Depois de mais alguns minutos, cheguei a uma segunda lista, esta um pouco mais alegre, com maneiras de se ajudar a contornar alguns destes dilemas: Dê pequenos passos, passos de bebê, em direção ao seu destino criativo. Ouça suas entranhas lhe dizendo quando deve parar, descansar, desacelerar. Esteja ciente de que você não está sozinho; qualquer um que tenha percorrido o caminho criativo já lidou com pelo menos algumas destas questões. Leia relatos de líderes, escritores, empresários, artistas, chefs, cientistas e exploradores que tenham tentado algo novo - pode ser muito reconfortante ver os temas recorrentes, e tais relatos estão muitas vezes cheios de idéias sobre como lidar com isso. Encontre algumas almas que pensam da mesma maneira - junte-se a um círculo de escritores, um grupo de pensadores, um estúdio de pintura... vá online ou consulte sua livraria local. Faça o que for preciso para se conectar com outros, se você não conseguir encontrar um grupo, comece um! Nunca desista nunca. (Isto não significa que você não possa parar, desde que mais cedo ou mais tarde você se pegue, se despoje e comece tudo de novo...) Não queime suas pontes de uma só vez - mantenha ao menos uma base em seu mundo seguro e conhecido. Mantenha o equilíbrio em sua vida entre o novo e o familiar, o cofre e o perigoso, o conhecido e o desconhecido. Encontre um mentor, alguém que tenha estado onde você está agora e que possa ser a prova viva de que há uma maneira, apesar de tudo... se este for um cenário de trabalho, encontre um campeão em seu mundo de trabalho, alguém que apóie suas idéias perigosas Monte estruturas em sua vida que possam apoiá-lo para ter sucesso. Como um teste decisivo para saber se você está pronto para ter uma ou duas aventuras criativas, faça a si mesmo esta pergunta: É mais importante para mim ficar seguro, ou estou preparado para deixar o porto, mesmo que isso signifique perder de vista a costa por um dia ou dois? Lembre-se também que os humanos estão conectados para serem exploradores, para serem curiosos, para brincarem com novas idéias - sua alma sabe disso e vai continuar a se preocupar com</w:t>
      </w:r>
    </w:p>
    <w:p>
      <w:r>
        <w:rPr>
          <w:b/>
          <w:color w:val="FF0000"/>
        </w:rPr>
        <w:t xml:space="preserve">id 117</w:t>
      </w:r>
    </w:p>
    <w:p>
      <w:r>
        <w:rPr>
          <w:b w:val="0"/>
        </w:rPr>
        <w:t xml:space="preserve">Maryland também é considerado o berço da liberdade religiosa na América [ 9 ] [ 10 ] [ 11 ], que remonta aos seus primeiros tempos coloniais, quando George Calvert fez dela um refúgio para católicos perseguidos da Inglaterra [ 10 ] [ 11 ], o primeiro Lorde Baltimore, e o primeiro proprietário inglês da então concessão colonial de Maryland. [ 10 ] [ 11 ] Maryland tem uma área de 12.406,68 milhas quadradas (32.133,2 km 2 ) e é comparável em área total com o país europeu da Bélgica (11.787 milhas quadradas (30.530 km 2 )). [É o 42º maior e 9º menor estado e é o mais próximo em tamanho do estado do Havaí (10.930,98 milhas quadradas (28.311,1 km 2 )), o próximo menor estado. O próximo maior estado, seu vizinho West Virginia , tem quase o dobro do tamanho de Maryland (24.229,76 milhas quadradas (62.754,8 km 2 )). Maryland possui uma variedade de topografia dentro de suas fronteiras, contribuindo para seu apelido de América em Miniatura . [ 17 ] Varia de dunas arenosas pontilhadas de ervas marinhas no leste, a pântanos baixos repletos de vida selvagem e grandes ciprestes carecas perto da Baía de Chesapeake, a colinas suavemente onduladas de florestas de carvalhos na Região Piemontesa, e pinheirais nas montanhas a oeste. A maioria das vias fluviais do estado faz parte da bacia hidrográfica da Baía de Chesapeake, com exceção de uma pequena parte do extremo oeste do condado de Garrett (drenada pelo rio Youghiogheny como parte da bacia hidrográfica do rio Mississippi), a metade leste do condado de Worcester (que drena para as baías costeiras atlânticas de Maryland) e uma pequena porção do canto nordeste do estado (que drena para a bacia hidrográfica do rio Delaware). Tão proeminente é o Chesapeake na geografia e vida econômica de Maryland que tem havido agitação periódica para mudar o apelido oficial do estado para Bay State , apelido que tem sido usado por Massachusetts por décadas. O ponto mais alto de Maryland, com uma elevação de 1.020 m (3.360 pés), é Hoye Crest na Backbone Mountain, no canto sudoeste do Condado de Garrett, perto da fronteira com a Virgínia Ocidental e perto da cabeceira do Rio Potomac, no norte do estado. Perto da pequena cidade de Hancock , no oeste de Maryland, cerca de dois terços do caminho que atravessa o estado, há 1,83 milhas (2,95 km) entre suas fronteiras. Esta curiosidade geográfica faz de Maryland o estado mais estreito, [ citação necessária ] limitado pela Linha Mason-Dixon ao norte, e o rio Potomac ao norte, ao sul. Partes de Maryland estão incluídas em várias regiões geográficas oficiais e não-oficiais. Por exemplo, a Península Delmarva é composta pelos condados da costa oriental de Maryland, todo o estado de Delaware, e os dois condados que compõem a costa oriental da Virgínia, enquanto os condados mais ocidentais de Maryland são considerados parte da Apalachia. Grande parte do corredor Baltimore-Washington fica logo ao sul do Piemonte, na planície costeira [ 18 ], embora se estenda na fronteira entre as duas regiões. Não existem lagos naturais, [ 19 ] embora existam numerosas lagoas . Durante a última Idade do Gelo, as geleiras não chegaram tão ao sul quanto Maryland e, portanto, não escavaram os lagos naturais profundos que existem em estados mais ao norte. Existem numerosos lagos artificiais, sendo o maior deles o Lago Deep Creek, um reservatório no Condado de Garrett, no extremo oeste de Maryland. A falta de uma história glacial também explica o solo de Maryland, que é mais arenoso e lamacento do que os solos rochosos mais ao norte e ao nordeste. Maryland tem uma grande variedade de climas, devido às variações locais de altitude, proximidade com a água e proteção contra o frio devido aos ventos de descida. A metade oriental de Maryland fica na planície da costa atlântica, com topografia muito plana e solo muito arenoso ou lamacento. Esta região tem um clima subtropical úmido ( Köppen Cfa ), com verões quentes e úmidos e um inverno curto, suave a frio; cai sob a zona 8 de Hardiness do USDA.</w:t>
      </w:r>
    </w:p>
    <w:p>
      <w:r>
        <w:rPr>
          <w:b/>
          <w:color w:val="FF0000"/>
        </w:rPr>
        <w:t xml:space="preserve">id 118</w:t>
      </w:r>
    </w:p>
    <w:p>
      <w:r>
        <w:rPr>
          <w:b w:val="0"/>
        </w:rPr>
        <w:t xml:space="preserve">Como fazer uma mulher se sentir confortável NÃO se atirando logo em cima dela Muitos dos alunos que eu ensino REEK de "pegar a vibração" quando os levo inicialmente para o campo de treino. Mesmo que eu reveja isto em detalhes durante a oficina, eles o fazem de qualquer maneira. Então, por que você não se atira logo em cima dela? A principal razão é a seguinte: pegar mulheres é coxo. As mulheres querem ser pegas por caras que são muito legais para pegar mulheres. Obviamente, isto cria um paradoxo bastante frustrante. A única saída é não se atirar a ela e esperar até ter IOI's. Ao não se atirar a ela imediatamente, você se vê como único, e diferente das centenas de outros caras que ela conheceu em bares que correm ao estilo kamikaze tentando não ser abatido. Além disso, ao não se atirar em uma mulher, você está demonstrando sutilmente que provavelmente tem outras mulheres em sua vida, e que você é o tipo de cara que é legal o suficiente para que as mulheres normalmente venham até você. Algumas dicas de como NÃO se atirar a uma mulher: - Não se limite a subir e enfrentá-la. Fale com ela por cima de seu ombro. De preferência, você deve ter um motivo para não enfrentá-la diretamente, como se estivesse no bar, ou ainda enfrentando um amigo. Uma vez que a conversa comece a acontecer, você pode enfrentá-la. - Provocá-la, tratá-la como sua irmãzinha fedorenta -- você gosta dela, mas ela é burra. É aqui que entra a negação. Os negros são, em sua essência, apenas coisas que um cara não diria a uma garota que ele estava tentando engatar. Portanto, basta dizer (meu negro favorito) "você e eu NÃO nos daríamos bem". Acredite em mim, esse "neg" faz um trabalho muito bom de fazer com que as mulheres o persigam. Além disso, uma outra coisa - os negros não são insultos. Há muitos caras lá fora que pensam que "você parece estar usando uma peruca" é um "neg". Essas pessoas são burras e você deve ignorar seus conselhos.</w:t>
      </w:r>
    </w:p>
    <w:p>
      <w:r>
        <w:rPr>
          <w:b/>
          <w:color w:val="FF0000"/>
        </w:rPr>
        <w:t xml:space="preserve">id 119</w:t>
      </w:r>
    </w:p>
    <w:p>
      <w:r>
        <w:rPr>
          <w:b w:val="0"/>
        </w:rPr>
        <w:t xml:space="preserve">A América precisa de mais cientistas e engenheiros Slate vai descobrir como obtê-los. E você, caro leitor, vai nos ajudar. Por David Plotz | Posted Friday, June 01, 2012, às 13:20:52 ET América precisa de mais cientistas. Como podemos obtê-los? Foto de Greg Wood/AFP/Getty Images. Quando eu era calouro universitário em 1988 -- quando havia nove planetas mas não havia Web -- eu passei pelo horário de expediente do meu professor E.O. Wilson . Wilson foi - e é - um dos maiores cientistas do mundo, mas sua aula de biologia evolucionária foi um curso de tripa amada, uma maneira fácil e deliciosa para os estudantes de ciências humanas cumprirem suas exigências científicas. Ansioso e calouro, eu disse a Wilson que eu era um aspirante a médico ou cientista e lhe pedi conselho acadêmico. Wilson foi gentil e generoso com o conselho. Se eu queria entrar na ciência, disse ele, eu precisava me dedicar agora a uma disciplina. "Primeiro especializar-se", disse ele. "Depois, depois de ter se especializado, você pode se tornar um generalista". Foi o melhor conselho que eu nunca segui. Para me especializar aos 18 anos de idade, precisaria abandonar meu seminário de escrita para cursos de química ou física com toneladas de trabalhos de casa e projetos temíveis de laboratório. Eu preferia ler romances e discutir sobre os primeiros princípios. Assim, eu me desviei da química orgânica para a economia, da ciência real para a ciência social - outro médico ou engenheiro ou microbiologista perdido para a América. Eu não teria sido um grande cientista, mas poderia ter sido um bom cientista. A América precisa de Thomas Edisons e Craig Venters, mas precisa realmente de muito mais bons cientistas, mais cientistas competentes, ainda mais cientistas medíocres. Em teoria, a nerdiness nunca foi tão legal. Os Estados Unidos santificam Steve Jobs e invejam Mark Zuckerberg. Há químicos hipster, robóticos hipster , astrônomos hipster . Há o TED, uma indústria inteira dedicada à tecnologia e à ciência da caça ao frio. E ainda assim, a ciência americana está em crise. Em 2010, apenas 4,9% dos empregos americanos estavam na ciência e engenharia, contra 5,3% em 2000 - o primeiro declínio desde 1950. Estudos recentes, incluindo este, alertam que estamos ficando para trás do resto do mundo em inovação e educação. Os resultados dos testes científicos estão estagnados, e a maioria dos alunos americanos da oitava série tem pontuação abaixo do nível de proficiência. As empresas americanas estão construindo fábricas no exterior porque não conseguem contratar engenheiros competentes o suficiente em casa. E muitas de nossas melhores mentes matemáticas e científicas são arrebatadas por Wall Street: Em vez de pagar salários razoáveis a crianças inteligentes para projetar medicamentos e projetar carros que beneficiam quase todo mundo, estamos pagando a elas salários irracionais para desenvolver modelos financeiros que não beneficiam quase ninguém. Um estudante examina uma fotografia de lagarta de Mario Villafuerte/Getty Images. O sucesso americano pós Segunda Guerra Mundial - o mais glorioso meio século de prosperidade econômica na história do mundo - surgiu em grande parte devido ao nosso sucesso nas ciências. O Presidente Obama diz que estamos diante de um novo "momento Sputnik". Mas se este é o Sputnik, como podemos repetir o sucesso de 50 anos atrás? Como podemos educar mais e melhores cientistas e engenheiros? Como podemos tornar a ciência e a matemática atraentes para as crianças? Como podemos fazer com que os estudantes universitários não fujam dos laboratórios como eu fiz? Como podemos persuadir as crianças com inclinação científica a permanecerem nas ciências? E como podemos ensinar a alfabetização científica básica a não cientistas, para que eles possam ter voz na discussão pública sobre tecnologias de ponta e descobertas? Existem brotos verdes. A Code Academy e a Code for America estão tentando treinar milhares de americanos - nem todos eles jovens - no básico da escrita de códigos. O movimento Make and Maker Faires está despertando o interesse pela ciência do faça-você-mesmo. (Eu sou um acólito. Inspirado por uma conferência Future Tense sobre o movimento Maker, passei os últimos três meses construindo projetos eletrônicos com meus filhos, tanto para meu deleite quanto para sua educação). Inspirar a próxima geração de inventores, curandeiros e construtores é talvez a mais importante questão de política pública de nosso tempo, e é por isso que a Slate passará o mês de junho pressionando o país por completo. Vamos abordar o porquê do atraso da educação científica e como podemos, e devemos, melhorá-la. Os cientistas bem sucedidos escreverão sobre o que virou</w:t>
      </w:r>
    </w:p>
    <w:p>
      <w:r>
        <w:rPr>
          <w:b/>
          <w:color w:val="FF0000"/>
        </w:rPr>
        <w:t xml:space="preserve">id 120</w:t>
      </w:r>
    </w:p>
    <w:p>
      <w:r>
        <w:rPr>
          <w:b w:val="0"/>
        </w:rPr>
        <w:t xml:space="preserve">Quinta-feira, 27 de outubro de 2011 {Vintage For Beginners} Então você quer fazer vintage? Quando convidei os leitores a enviarem suas perguntas (anos atrás!) eu tinha alguns pedidos de conselhos para garotas que estavam começando na vintage e que queriam construir um estilo vintage em seu guarda-roupa. Então agora finalmente consegui resolver a questão, e montei uma série de posts concentrados no Vintage For Beginners. Os posts das próximas semanas incluirão conselhos sobre a construção de um guarda-roupa vintage, uma visão geral dos estilos do século 20 e a identificação e datação de roupas vintage, mas por favor me avisem se houver alguma coisa em particular que vocês gostariam de me ver falar! Vamos começar Para começar, talvez ajude a definir por que você quer começar a usar roupas vintage. É porque você admira o glamour da moda passada e quer incorporar um pouco disso em sua vida cotidiana? Talvez você queira misturar peças vintage com peças modernas para criar um visual único. Ou você admira aqueles que se vestem de ponta-a-ponta em vintage todos os dias, mas não tem certeza por onde começar? Mesmo que você só queira poder dizer "o quê, isto? Oh, é vintage", esta semana esperemos que lhe dê algumas dicas de como começar. Adicionando toques de vintage ao seu estilo cotidiano Para o verdadeiro principiante de vintage, talvez seja melhor começar pequeno. Os acessórios Vintage podem ficar ótimos com praticamente qualquer coisa. Quer seja um braço cheio de pulseiras de bakelite, um broche de rhinestone dos anos 50, um chapéu ou uma bolsa dos anos 40, pequenos toques de vintage são uma ótima maneira de colocar um pouco de fabulosidade instantânea em sua roupa. Se você estiver pronto para dar um passo a mais, poderá começar a incorporar algumas peças de vestuário vintage em seu guarda-roupa normal para lhe dar alguma vantagem. Se você quiser usar roupas vintage e ainda parecer "do momento", tome nota de quais são as tendências atuais e procure itens similares em lojas vintage. Inspire-se em celebridades modernas como Sienna Miller, Agyness Deyn, Alexa Chung, Kate Moss, Chloe Sevigny, Rachel Bilson (a lista é longa!), e experimente misturar o vintage com elementos modernos: vista um vestido de bainha "Mad Men" com um casaco de cardigã frouxo e meias-calças para descomformalizar (sim, essa é uma palavra!); uma blusa de colarinho Peter Pan com colarinho de rendas e jeans escanzelados; uma camisola gigante de arranjo com bermudas de algemas e meias de joelho; ou uma cardigan com contas dos anos 50 com uma mini saia flertada e meias-calças com padrão. Para ser honesto, estou me esforçando para escrever esta seção porque não tenho idéia da moda moderna. Mas você entendeu! Acima, Rachel Bilson e Casey of Elegant Musings combinam o vintage com o moderno para um visual que é tão "agora". Moderno com uma reviravolta vintage que nos leva a um território mais familiar (para mim). Se você gosta do visual de estilos vintage, mas não quer ir tudo além, você pode optar por seguir um caminho de um estilo vintage/moderno, ou seja, peças modernas - ou uma mistura de vintage e modernidade - usadas com um tom retrô. Muitas roupas modernas podem ser estilizadas para um estilo vintage, com os benefícios adicionais de serem acessíveis, disponíveis em todos os tamanhos (se você comprar high street), e fáceis de cuidar. Eu costumo usar uma roupa que, embora composta (quase) inteiramente de elementos modernos, tem um tom retrô definido. Se vestir conservadoramente para o escritório é uma preocupação, as duas roupas acima são ambas agradavelmente vintage e perfeitamente vestíveis em um ambiente moderno. Itens como saias de lápis, blusas de demure e casacos de malha simples são o básico de seu guarda-roupa. Vintage de imersão total Você anseia por uma safra completa, mas não tem certeza por onde começar? Cobriremos o tópico da construção de um guarda-roupa de início de vintage no final da semana, mas entretanto, se você está apenas começando, talvez valha a pena descobrir qual a moda que melhor lhe convém. É claro que, como em qualquer outra coisa, as regras são feitas para serem quebradas, e a maioria das coisas pode ser feita para funcionar se você as ama. Mesmo aqui, você pode escolher se vai purista vintage ou jogar rápido e solto com estilos; para usar apenas vintage, ou misturá-lo com reprodutores vintage e achados modernos e enxertados. Algumas senhoras preferem um período específico, mas embora eu admire a Baronesa Vintage e a Lauren of Wearing History por sua dedicação à década de 1930, há</w:t>
      </w:r>
    </w:p>
    <w:p>
      <w:r>
        <w:rPr>
          <w:b/>
          <w:color w:val="FF0000"/>
        </w:rPr>
        <w:t xml:space="preserve">id 121</w:t>
      </w:r>
    </w:p>
    <w:p>
      <w:r>
        <w:rPr>
          <w:b w:val="0"/>
        </w:rPr>
        <w:t xml:space="preserve">Domingo, 24 de junho de 2012 Somente em Nova Iorque Senhoras e Senhores do mundo da costura, estou aconchegado em Melbourne, Austrália, depois de duas semanas fabulosas na bela cidade maluca que é Nova Iorque. Enchi meu tempo esfregando tecido no rosto (da maneira mais arrepiante possível) em qualquer número de lojas de tecido. Graças a todas as suas maravilhosas sugestões sobre onde comprar tecido em Nova Iorque, fiz meu próprio mapa, coloquei alguns corredores confortáveis (você sabe que sh$% é sério quando troco bons sapatos por corredores) e gastei minha vida poupando em tecido. Não estou nem brincando quando digo que me emocionei naquelas lojas. Estar dentro do Mood e pensar, 'Santo H, estou realmente aqui' foi tudo um pouco demais para mim e para meu eu com jet-lag, super-dramático. Aqui estão algumas peças de tecido bom que eu comprei. Meu marido Robin e eu fomos ver a exposição Schiaparelli e Prada no MET que foi absolutamente deslumbrante e inspiradora. Fiz muitas compras pela 5ª avenida, e passei uma quantidade não tão pequena na SOHO e no bairro da moda. Robin e eu ficamos um pouco loucos e vimos muitas produções da Broadway. Cinco, de fato. Vimos o Rei Leão, Mary Poppins, Fantasma da Ópera, Wicked e ... Homem Aranha, o Musical - Não brinco com você. Uma parte fundamental de nossa dieta em Nova York era a pizza, e o diabo seja louvado, era enorme. Deliciosamente enorme. Minha bunda começou a se expandir só de olhar para ela. Os M&amp;M's também não ajudaram muito ... Fomos ao nosso primeiro jogo de beisebol, Go Yankees! e Robin comprou seu chapéu Yankee para a ocasião. Fizemos muitos amigos ao acaso graças a Robin usando aquele chapéu! O ponto alto da minha viagem teve que ser conhecer a fabulosa Gretchen do Novo Blog para Melhor Costura de Gertie, daí o meu comentário de perseguição no início deste blog. Tive a sorte de ter uma aula particular de duas horas com sua deusa da costura e tentei tanto não ter um "momento de melancia". Você sabe no filme Dirty Dancing, onde o bebê está carregando uma melancia para a festa cool kids e ela conhece o totalmente quente Patrick Swayze e ele é todo como 'O que ela está fazendo aqui?' e o bebê, sobrecarregado por sua brasa diz 'Eu carreguei uma melancia'. Estranho. Gretchen foi, entretanto, super simpática e amigável e as duas horas se passaram como se fossem dois minutos. Eu também fiquei mais do que um pouco satisfeito ao descobrir que nós dois aparecemos usando os vestidos amarelos que fizemos! Oh, vamos ser os melhores amigos para TODOS! (ela ainda não sabe disso). Agora estou de volta a Melbourne e tentando me animar para meu primeiro dia de volta ao trabalho amanhã de manhã. Foi por isso que Deus inventou o café. Também estou super interessada em voltar às minhas aventuras de costura depois de ter sido ridiculamente inspirada em Nova York. Graças ao Tessuti Fabrics por esta fabulosa oportunidade, ainda não consigo acreditar que isso aconteceu comigo! Você pode conferir o vestido que eu fiz para os últimos anos Tessuti Awards aqui Por falar em Tessuti Awards , você já viu a competição deste ano! O tema é Spots and Stripes e este ano a competição está aberta a participantes de todo o mundo! O prêmio é um vale de viagem de US$ 5.000 para um destino de sua escolha! Alguém está pensando em participar? 39 comentários: Homem-Aranha, o musical?! Isso é quase tão legal quanto conhecer Gertie! Que oportunidade incrível - e tão merecida - seu vestido é uma visão. Vou definitivamente dar uma olhada nos Prêmios Tessuti agora mesmo! Que sorte a sua! Parecem duas semanas no HEAVEN sewist. Estou super invejoso. Mal posso esperar para ver quais criações saem dos esplendores! Sem mencionar a entrada que suponho que você vai colocar para o Tessuti Comp :) yay! Bem merecido você mesmo é uma inspiração, realmente feliz por ter se divertido muito. O Prêmio Tessuti não foi aberto no mundo inteiro antes? Não que eu saiba alguma coisa sobre isso rs, mas com você vindo da Austrália eu assumi que sim. Bem-vindo de volta, ansioso para ver suas criações. Que fabuloso - estou oficialmente com ciúmes. Embora eu tenha ciúmes de você estar em Melbourne, você tem tantas opções melhores do que nós temos em Brisbane. Vou descer em agosto para fazer algumas</w:t>
      </w:r>
    </w:p>
    <w:p>
      <w:r>
        <w:rPr>
          <w:b/>
          <w:color w:val="FF0000"/>
        </w:rPr>
        <w:t xml:space="preserve">id 122</w:t>
      </w:r>
    </w:p>
    <w:p>
      <w:r>
        <w:rPr>
          <w:b w:val="0"/>
        </w:rPr>
        <w:t xml:space="preserve">Hoje o Tribunal de Apelação decidirá se o governo pode tomar medidas contra o veredicto de um juiz antes do Natal de que os cortes foram "ilegais". Neste artigo para RTCC Robb argumenta que a certeza política é o fator mais importante para os fornecedores de energia solar no Reino Unido, sem a ameaça de uma ação retrospectiva. Ela também chama a atenção para a ameaça real que a indústria enfrenta: a proposta de relacionar a Alimentação em Tarifa com a eficiência térmica do edifício no qual o sistema está instalado, conforme medido por seu Certificado de Desempenho Energético (EPC). Depois de ter arruinado o orçamento da FIT com a corrida maciça de instalações anteriores a 12 de dezembro, o que precisamos agora é de alguma certeza e apoio sustentado sem paradas e partidas. Por esta razão, é tentador desejar que o governo ganhe o apelo contra Amigos da Terra, Século Solar e Homesun. Se o governo perder o apelo, haverá outra corrida do ouro de 43,3p que consumirá o orçamento "realocado" em questão de semanas. Isto não é bom para empregos ou para a sustentabilidade da indústria. À primeira vista, se o governo ganhar, a taxa de 21p se manterá e todos nós poderemos continuar com nossos empregos. Ou poderíamos? Se o governo ganhar seu apelo, isto significa que lhes terá sido dado o direito "retrospectivamente" de alterar as tarifas aplicáveis às instalações feitas entre 12 de dezembro e o final do período de consulta. Na audiência original do Supremo Tribunal Federal, o juiz afirmou que se o governo fosse autorizado a fazer isso, então, potencialmente, eles também poderiam mudar a tarifa aplicável a qualquer sistema, incluindo aqueles instalados antes de 12 de dezembro. Onde pararia a limitação de seu poder de fazer mudanças retrospectivas? Claramente, dar ao governo poder ilimitado para fazer mudanças retrospectivas seria um desastre para qualquer esquema de subsídios, qualquer que seja a tecnologia ou a indústria a ser apoiada. Uma decisão a favor do governo acabaria, de uma só vez, com a confiança dos investidores em qualquer proposta de investimento que o governo do Reino Unido nos trouxesse por muitos anos. Portanto, como indústria, o melhor resultado é que o governo perca e que as mudanças retrospectivas sejam consideradas ilegais. Para a indústria, a infeliz conseqüência disso é que haverá outra corrida do ouro, embora em uma escala muito mais modesta do que antes, devido ao fato de que a maioria das carteiras de pedidos foi baleada em pedaços. O governo deve agir para conter a maré, colocando uma proposta para cortar a tarifa perante o Parlamento por 40 dias. Portanto, eles poderiam apresentar uma proposta ao Parlamento na segunda-feira e reduzir as tarifas em 24 de fevereiro. Os Amigos da Terra estão pedindo que façam isso. O governo deve proteger o subsídio Todos concordam que o FIT deve ser cortado. As taxas de retorno eram desnecessariamente altas e as tarifas propostas seriam capazes de sustentar uma indústria em crescimento. O Ministro da Energia Greg Barker manteve contato com amigos e inimigos durante o debate solar no Twitter O que a indústria objetou foi a forma como o corte foi tratado. A indústria havia exigido um corte muito antes de o corte ser feito, mas em vão. Aparentemente, a DECC estava usando dados de três meses, embora os dados 'em tempo real' estejam disponíveis devido ao fato de que cada instalação deve ser registrada. O governo então pressionou o botão de pânico e tentou repassar todos os custos de sua incompetência para a indústria. Como resultado da má administração do governo, o dinheiro que deveria ter financiado a indústria até a paridade da rede (o ponto em que o custo da eletricidade solar é igual ao dos combustíveis fósseis - previsto para ser por volta de 2016 / 2017) se esgotou. Assim como a decisão sobre a implementação dos cortes, a indústria também está muito preocupada com a proposta de introdução do requisito do EPC, relacionando a elegibilidade para a tarifa de alimentação ao EPC (e portanto a eficiência térmica) do edifício no qual o sistema está instalado, apesar do fato de que a saída de eletricidade do sistema não tem nada a ver com a eficiência térmica do edifício. Isto parece injusto. O sistema FiT é suposto estar incentivando a geração de eletricidade em pequena escala com baixo teor de carbono. Um sistema solar PV gerará a mesma quantidade de eletricidade e produzirá o mesmo corte na pegada de carbono do edifício, quer haja ou não medidas de eficiência energética. Para colocar isto em perspectiva, se eu dirijo um Prius não pago imposto de circulação, um subsídio no valor de cerca de 250. Isto é para incentivar a utilização de carros de baixa emissão. Se o governo quer ser consistente em sua política, não deveria eu ter que isolar minha casa antes de poder me qualificar para o subsídio do imposto de circulação?</w:t>
      </w:r>
    </w:p>
    <w:p>
      <w:r>
        <w:rPr>
          <w:b/>
          <w:color w:val="FF0000"/>
        </w:rPr>
        <w:t xml:space="preserve">id 123</w:t>
      </w:r>
    </w:p>
    <w:p>
      <w:r>
        <w:rPr>
          <w:b w:val="0"/>
        </w:rPr>
        <w:t xml:space="preserve">Membro da Faísca Artesanal do Dia: A Chave de A A Chave de A é especializada principalmente na recuperação de todos os tipos de chaves autênticas da virada do século -- máquina de escrever, caixa registradora, esqueleto e teclados de piano de marfim -- em belos designs inspirados na vintage. De recente, estamos resgatando outros "objetos refundidos" interessantes e os reciclando em nossos designs, tudo com um olho na época de sua origem. Apresentamos uma linha completa de jóias e acessórios para homens, mulheres e até mesmo para seu animal de estimação! Acreditamos nos quatro Rs: reutilizar, reduzir, reciclar, reutilizar! Autênticos, feitos à mão e feitos nos EUA. ~ A chave de A</w:t>
      </w:r>
    </w:p>
    <w:p>
      <w:r>
        <w:rPr>
          <w:b/>
          <w:color w:val="FF0000"/>
        </w:rPr>
        <w:t xml:space="preserve">id 124</w:t>
      </w:r>
    </w:p>
    <w:p>
      <w:r>
        <w:rPr>
          <w:b w:val="0"/>
        </w:rPr>
        <w:t xml:space="preserve">Tive um erro em que eu teria um nome de classe com mau registro ao clicar em uma pasta em Arquivos e Imagens. Em minha tabela de arquivos eu tinha várias imagens com nome de classe de coluna vazia, configurando que para Image resolvia o problema. Hey justbql. Eu tinha que entrar em meu phpAdmin no painel de controle do meu servidor e procurar por um valor vazio na coluna 'className' da minha tabela. Você precisará editar isso para algo que combine com os outros nomes de classe. Você deverá ser capaz de descobrir o que deve ser a partir dos outros valores na linha.</w:t>
      </w:r>
    </w:p>
    <w:p>
      <w:r>
        <w:rPr>
          <w:b/>
          <w:color w:val="FF0000"/>
        </w:rPr>
        <w:t xml:space="preserve">id 125</w:t>
      </w:r>
    </w:p>
    <w:p>
      <w:r>
        <w:rPr>
          <w:b w:val="0"/>
        </w:rPr>
        <w:t xml:space="preserve">No Waterfront: HAL links remontam ao início dos anos 60 A Holland America Line (HAL) Volendam, que chegou aqui pela primeira vez em 31 de outubro de 2008, estava de volta em sua 18ª visita na última sexta-feira. O navio de 60.906gt, datado de 1999, está atualmente listado para continuar ligando para cá até abril de 2012. Será então substituído na temporada 2012-13 pelo navio de cruzeiro maior, 81.709gt "Vista" classe Oosterdam , construído em 2003. Os navios de cruzeiro HAL começaram a fazer escala aqui com uma visita de Maasdam em 21 de outubro de 1994, seguida por uma chamada de Roterdã em 11 de fevereiro de 1997, depois por quatro de Nieuw Amsterdam na temporada de 1998-99. Depois, após uma pausa de três anos, os navios HAL retornaram ao porto em fevereiro de 2002. Desde então, a linha tem sido representada aqui em 54 ocasiões por Amsterdam, Nieuw Amsterdam, Prinsendam, Statendam e Volendam. A visita da Volendam na semana passada foi a 545ª de um navio de cruzeiro ultramarino a Dunedin. A primeira delas foi pelo navio 12.575gt, de 15 nós Sete Mares , que atracou em Dunedin em 23 de dezembro de 1961. Em comparação com os navios de cruzeiro construídos propositadamente hoje, este era um navio mais austero, mas muito popular. Estava registrado em Bremen e era propriedade da Linha Europa-Canadá. E isto é interessante porque esta empresa era de propriedade conjunta da Royal Rotterdam Lloyd e da Holland America Line. Portanto, de certa forma, as ligações da HAL com este porto e navios de cruzeiro remontam mais longe do que a visita acima mencionada de Maasdam. A "carreira agitada da Seven Seas Seas" começou quando foi estabelecida no Chester, Pennsylvania, estaleiro da Sun Shipbuilding &amp; Dry Dock Company. Encomendado pela Moore-McCormack Lines Inc, de Nova Iorque, foi construído em 1940 como o navio de carga motorizado Mormacmail de 7886gt, 16 nós, do tipo C3. Em março de 1941, foi assumido pela Marinha dos Estados Unidos, que o enviou à Newport News Shipbuilding &amp; Dry Dock Company. Este estaleiro o transformou no protótipo do navio de escolta Long Island. Foi comissionado em 2 de junho de 1941 e, dependendo do tamanho, a classe podia transportar de 16 a 21 aviões.</w:t>
      </w:r>
    </w:p>
    <w:p>
      <w:r>
        <w:rPr>
          <w:b/>
          <w:color w:val="FF0000"/>
        </w:rPr>
        <w:t xml:space="preserve">id 126</w:t>
      </w:r>
    </w:p>
    <w:p>
      <w:r>
        <w:rPr>
          <w:b w:val="0"/>
        </w:rPr>
        <w:t xml:space="preserve">A VOTAÇÃO: Fãs de Liverpool, você quer assinar com Gabriel Heinze? Rafa Benitez parece bastante interessado em trazer o lateral esquerdo argentino Gabriel Heinze para Anfield. Tudo bem e bom -- Heinze é um defensor de qualidade que sempre dá o melhor de si. Mas um pequeno problema: atualmente ele joga pelo Man Utd e, tradicionalmente, o Liverpool e o Man Utd não tendem a comprar jogadores um do outro. É uma coisa de ódio. O que leva à pergunta, dirigida aos fãs do Pool: você ficaria feliz em receber um Red Devil em Anfield neste verão?</w:t>
      </w:r>
    </w:p>
    <w:p>
      <w:r>
        <w:rPr>
          <w:b/>
          <w:color w:val="FF0000"/>
        </w:rPr>
        <w:t xml:space="preserve">id 127</w:t>
      </w:r>
    </w:p>
    <w:p>
      <w:r>
        <w:rPr>
          <w:b w:val="0"/>
        </w:rPr>
        <w:t xml:space="preserve">Atualmente você está vendo nossos quadros como um convidado, o que lhe dá acesso limitado para ver a maioria das discussões e acessar nossas outras características. Ao entrar em nossa comunidade gratuita, você terá acesso a tópicos de postagem, se comunicará privadamente com outros membros (PM), responderá a enquetes, carregará conteúdo e acessará muitas outras características especiais. O registro é rápido, simples e absolutamente gratuito, portanto, por favor, junte-se à nossa comunidade hoje mesmo! Se você tiver algum problema com o processo de registro ou login de sua conta, entre em contato conosco . Se esta é sua primeira visita, não deixe de conferir as perguntas freqüentes clicando no link acima. Talvez você tenha que se registrar antes de poder postar: clique no link de registro acima para prosseguir. Para começar a visualizar as mensagens, selecione o fórum que você deseja visitar a partir da seleção abaixo. Murray pede uma investigação policial sobre vazamentos à BBC "A empresa de Sir David Murray pediu uma investigação policial sobre o vazamento de informações em torno do "grande caso de impostos" dos Rangers. A Oldco Rangers esta semana venceu seu recurso em princípio contra um projeto de lei da Receita e Alfândega de Sua Majestade sobre o uso de EBTs (Employment Benefit Trusts) de 2001 a 2010. Detalhes dos pagamentos contenciosos aos funcionários e jogadores tinham surgido na internet e em um documentário da BBC Escócia intitulado Rangers - The Men Who Sold The Jerseys, que ganhou um BAFTA escocês no domingo. Um porta-voz da Murray International Holdings (MIH), acionistas majoritários da Rangers até maio de 2011, disse: "Em nossa declaração divulgada em 20 de novembro de 2012, destacamos nossas preocupações em relação ao volume de informações privadas e confidenciais em torno do caso EBT que foi disponibilizado para o consumo público. Este é particularmente o caso em relação à quantidade significativa de dados financeiros pessoais contidos no programa da BBC Escócia transmitido na quarta-feira, 23 de maio de 2012 e estabelecido em correspondência dirigida à MIH com antecedência. "Todas as pessoas têm uma expectativa de privacidade em relação à correspondência e assuntos relacionados aos seus assuntos financeiros. É vergonhoso que informações pessoais relativas a funcionários e ex-funcionários da MIH e suas subsidiárias tenham sido divulgadas em público de forma tão casual. "Havia apenas três fontes potenciais do conjunto completo de documentação utilizada na transmissão e na correspondência; sendo a sede da MIH, o Tribunal Fiscal de Primeira Instância e o HMRC, juntamente com seus respectivos assessores. "É importante ressaltar que a Rangers Football Club PLC não teve acesso a todo o material coberto no programa e nas cartas. "A preocupação subjacente da MIH é que pode ter havido ofensas criminais cometidas em conexão com o fornecimento deste material à BBC. "A MIH, portanto, solicita um inquérito policial formal independente sobre como esta documentação chegou à posse da BBC. "Neste sentido, a MIH cooperará voluntária e abertamente com qualquer investigação formal, submetendo-se ao mesmo nível de investigação que qualquer terceiro". Como a maioria das pessoas, Murray provavelmente pensava que todas as teorias da conspiração sobre Vhermin organizada, trabalhando dissimuladamente e às vezes abertamente para aproveitar todas as vantagens enquanto estávamos em nossa mais vulnerável, era pura fantasia. Mas as informações do RTC estavam longe de ser detalhadas e precisas, isso e a rota pré-determinada e pré-planejada da SFA de sanções e punições. A campanha organizada do SPL para nos difamar e suas muitas declarações para denunciar os Rangers, juntamente com a contínua propaganda anti-Rangers da BBC não era uma fantasia imaginada. Todos os ataques bem planejados e orquestrados ao nosso clube, foram coordenados por pessoas com um ódio profundo ao Rangers. Após anos de recusa a acreditar nas evidências, este ano a perfeita tempestade Vhermins finalmente abriu os olhos de Murray e de nosso clube para estas conspirações. Como a maioria das pessoas, Murray provavelmente pensava que todas as teorias de conspiração sobre Vhermin organizado, trabalhando dissimuladamente e às vezes abertamente para aproveitar todas as vantagens enquanto estávamos em nossa maior vulnerabilidade, era pura fantasia. Mas as informações do RTC estavam longe de ser detalhadas e precisas, isso e a rota pré-determinada e pré-planejada da SFA de sanções e punições. A campanha organizada do SPL para nos difamar e suas muitas declarações para denunciar os Rangers, juntamente com a propaganda contínua da BBC contra os Rangers não era uma fantasia imaginada. Todos os ataques bem planejados e orquestrados ao nosso clube, foram coordenados por pessoas com um ódio profundo ao Rangers. Após anos de recusa a acreditar nas evidências, este ano a perfeita tempestade Vhermins finalmente abriu os olhos de Murray e de nosso clube para estas conspirações.</w:t>
      </w:r>
    </w:p>
    <w:p>
      <w:r>
        <w:rPr>
          <w:b/>
          <w:color w:val="FF0000"/>
        </w:rPr>
        <w:t xml:space="preserve">id 128</w:t>
      </w:r>
    </w:p>
    <w:p>
      <w:r>
        <w:rPr>
          <w:b w:val="0"/>
        </w:rPr>
        <w:t xml:space="preserve">Agitar os próximos sete dias com o guia da Cosmo sobre os acontecimentos mais quentes desta semana, desde excelentes eventos até a "to-die" para compras mais posições sexuais e filmes para assistir... Sexo nos próximos sete dias de compras, meninas treinadoras de vida no sofá Lamentando o fato de ser segunda-feira e o fim de semana ter terminado? É hora de se animar porque temos tudo para tornar sua semana maravilhosa, desde fazer um coquetel em Liverpool, o festival LED em Londres, o novo deve fazer um coquetel, Becks com aspecto de buff e amostras grátis do incrível novo creme de olhos de Estee Lauder... aproveite! Visite estas compras,festivais,Life coach LED Festival Festival pode estar quase terminando (cheire) mas está saindo com um estrondo! Se você perdeu o V, ainda haverá o Bestival no próximo mês e este fim de semana o Victoria Park será o anfitrião do LED Festival - London Electronic Dance. Com headliners incluindo festa favorece David Guetta e Calvin Harris mais Goldfrapp e Leftfields, está pronto para ser um show infernal. Os ingressos ainda estão surpreendentemente disponíveis e custam 70 para o fim de semana veja l edfestival.net Abane com este coquetel de compras, life coach Se você está planejando uma galinha ou quer abanar suas noites de sábado no norte, parece que o Mosquito em Liverpool (abaixo da Sala de Estar) é o único lugar a ser. Fora do horário de abertura do clube, o bar hospeda aulas particulares de fazer coquetéis onde os carismáticos funcionários do bar fazem você rir, flertando com você até que você caia em ataques de risadas, eles vão pegar até mesmo o membro mais tímido de seu grupo posando atrás do bar e garantir que todos vocês saiam um pouco bêbados sabendo muito sobre fazer coquetéis! Quem quer que conhecesse a educação poderia ser tão divertido! Ligue para 0870 44 22 535 para reservar sua classe thelivingroom.co.uk Entre neste shopping,Life coach Câmera de vídeo digital Flip, 99,95 Para se embolsar a arrumada soma de 2.000? Bem pensado! Seja você do tipo criativo ou não, o generoso prêmio em dinheiro do Create An Ad comp da Durex é motivação suficiente para que você siga os passos bem encaminhados da Drew Barrymore. Adquira qualquer câmera que puder (seu telefone serve) e afie suas habilidades de direção, pois a Durex o convida a fazer um anúncio compartilhando a mensagem de sexo seguro. O anúncio vencedor será selecionado por um painel de juízes e ganhará 2.000. Envie sua inscrição para durex.co.uk/durextv até 30 de novembro Visite esta loja, a treinadora da vida Audrey Hepburn Os gurus da fotografia, Getty Images estão compartilhando sua linda coleção de fotos com estrelas de cinema na capital com você. O Amor de Londres: Uma exposição da Cidade das Estrelas abre na quinta-feira na Galeria Getty Image no West End. De Audrey Hepburn em Richmond Park a Bridget Bardot no tubo você encontrará um novo amor por Londres. Veja gettyimagesgallery.com Beba esta receita de compras, coquetéis de bebedeiras, coquetéis de life coach Quem sabe se o sol vai brilhar ou se vai ficar estranho durante o resto do verão, mas Cosmo sabe como colocar um pouco de sol em seu gole. O Grand Marnier idealizou um novo coquetel, o Grand Esprit, que lhe proporcionará um pouco de frescor frutado mesmo que esteja chovendo. Para fazer a sua vontade um copo alto com gelo, acrescente 25ml de Grand Marnier, 25ml de flor de sabugueiro cordial, 175ml de água com gás. Mexa bem e acrescente uma fatia de laranja e morango. Tenha uma paixoneta por David Beckham, o treinador da vida David Beckhm Ok, então sabemos que não estamos oferecendo nada de novo aqui, mas você realmente precisa de algo mais para salivar quando David Beckham mais uma vez triunfar sobre as estacas de fittie. Mesmo em um top que parece um pouco apertado demais, ainda o amamos enquanto ele posa para promover o novo programa de fitness - EA SPORTS Active 2, onde ele agora é embaixador da marca. Alguém disse que poderíamos trabalhar com Becks? Onde nos inscrevemos? Leia estas compras,treinador da vida Glee o começo É legal ser visto lendo um livro da Glee a caminho do trabalho?  Err quem se importa! Quando um show é tão sensacional e as canções tão cantadas em voz alta e brilhante de rua não lavam realmente. Glee The Beginning de Sophia Lowell (6.99, Headline) segue seus personagens favoritos antes da formação de New Directions. Descubra quando Rachel viu Finn pela primeira vez como algo mais do que um simples atleta, e como o Glee Club sobreviveu sem um líder. Leitura de praia perfeita para</w:t>
      </w:r>
    </w:p>
    <w:p>
      <w:r>
        <w:rPr>
          <w:b/>
          <w:color w:val="FF0000"/>
        </w:rPr>
        <w:t xml:space="preserve">id 129</w:t>
      </w:r>
    </w:p>
    <w:p>
      <w:r>
        <w:rPr>
          <w:b w:val="0"/>
        </w:rPr>
        <w:t xml:space="preserve">Máquina do Tempo 2011: Live In Cleveland (DVD) Data: 08/01/12 Classificação: Vantagens: Uma boa safra de canções de Rush Desvantagens: Nenhuma Em 2010, Rush decidiu fazer uma turnê mundial na qual seu álbum Moving Pictures foi tocado em sua totalidade. O álbum é muito possivelmente, ao lado do 2112, o álbum mais famoso dos Rush, contendo canções como Tom Sawyer e YYZ. O primeiro show foi realizado em Albuquerque, Novo México em junho e a turnê terminou em Washington em julho de 2011. A turnê foi chamada The Time Machine Tour e este DVD foi lançado tendo sido gravado em Cleveland, a cidade dos EUA que tocou sua música pela primeira vez no rádio. Por razões que não vou entrar, não tive a oportunidade de ver esta turnê, então uma vez que o DVD foi lançado, perguntei rapidamente ao Pai Natal se ele me receberia no Natal. Como um bom velhote, o Sr. Natal fez o que eu pedi e eu o coloquei imediatamente no leitor de DVD no dia de Natal. O que sempre me impressionou no Rush foi sua resistência. Seus conjuntos são longos, com uma pausa na metade do caminho, como você verá com a quantidade de músicas listadas abaixo. Outra coisa sobre um concerto dos Rush é o fato de que eles estão longe de ser enfadonhos. Por um lado, eles têm grandes shows de luz e telas atrás para maior prazer e entre as músicas tocam clipes curtos. É uma experiência completa para ir a um show e este DVD capta bem isto. Não vou entrar em profundidade e profundidade para cada canção, mas apenas dar uma "sensação" geral. Sei que muitos não terão ouvido falar de Rush, portanto, para dar uma rápida visão geral: eles foram formados em Toronto, Canadá, no final dos anos sessenta. Eles consistem de Geddy Lee - Vocais, Baixo e Teclados, Alex Lifeson - Guitarras e Neil Peart - Bateria. É difícil descrever seu estilo musical, pois eles passaram por diferentes variedades ao longo dos anos. Vamos apenas dizer Rock, não é? Clássico, Duro, Pesado, às vezes Suave. Eles são, simplesmente... RUSH. The Gig ~~~~~ O espetáculo começa com o Episódio 2 de uma história simulada de Rush 'Don't be Rash'. Isto apresenta todos os membros da banda atuando como um grupo de pessoas em um café de salsichas enquanto 'Rash' estão em um pequeno palco no café apresentando uma versão estranha de seu sucesso Spirit of Radio. Tudo isso é um pouco bobo. Acho que isso atrai mais os fãs dos Rush, mas meus dois filhos, que têm 12 e 8 anos e não são grandes fãs dos Rush, acharam graça. Então nos juntamos ao concerto e o verdadeiro 'Spirit of Radio' se segue. Segue-se o 'Time Stand Still', um pouco diferente. A seguir é o brilhante 'Presto', seguido pelo escuro 'Stick it out'. Depois, temos o novo e bastante bom 'Trabalhando-os Anjos'. Isto mostra que Rush ainda tem muito a dar, já que isto é fresco e novo. Rush como músicos é altamente considerado como um dos melhores em seus respectivos campos, e Geddy mostra isso praticamente em 'Deixe essa coisa sozinha'. O que ele faz com seu baixo no final é simplesmente incrível. A seguir, 'Faithless', seguido por uma nova canção de seu próximo álbum. 'BU2B', foi lançada como single duplo com Caravan, que é tocada mais tarde no show. A seguir temos o velho clássico 'Freewill' do álbum 'Permanent Waves'. O set um é completado com dois toe-tappers 'Marathon' e 'Subdivisions'. A banda então faz uma pausa. Set Two começa com a história simulada de Rush parte 17 ' ...e Rock and Roll é meu nome'. Aqui o mock Rush está gravando um vídeo para Tom Sawyer e sendo dirigido por Geddy com o disfarce de um diretor inglês. Juntamo-nos ao show e começa o verdadeiro Tom Sawyer, e temos todo o filme Moving Pictures. Tom Sawyer' é provavelmente a canção mais conhecida de Rush: já apareceu em filmes e programas de TV como South Park e Chuck. Até minha filha já a ouviu! 'Red Barchetta' é uma das minhas músicas favoritas do Rush, e esta é seguida por 'YYZ' e 'Limelight'. Nós temos 'Camera Eye', o assustador 'Witch Hunt' e 'Vital Signs'. É então um caso do velho para o novo, já que o próximo é 'Caravan' do próximo álbum deles, possivelmente intitulado Clockwork Angels. A seguir é Moto Perpetuo, que é um solo de bateria de Peart. O'Mal</w:t>
      </w:r>
    </w:p>
    <w:p>
      <w:r>
        <w:rPr>
          <w:b/>
          <w:color w:val="FF0000"/>
        </w:rPr>
        <w:t xml:space="preserve">id 130</w:t>
      </w:r>
    </w:p>
    <w:p>
      <w:r>
        <w:rPr>
          <w:b w:val="0"/>
        </w:rPr>
        <w:t xml:space="preserve">5 Maneiras que o sentimento de "volta às aulas" pode ajudar a sua empresa, seja o uniforme nomeado, seja a conta do cartão de crédito de férias que se agarra ao capacho ou o nível de tráfego nas estradas, não há dúvida de que o sentimento de "volta às aulas" está sobre nós. Talvez seja o número de anos que passei administrando as finanças da Prep School ou o fato de eu mesmo ter alunos (secundários), mas acho que esta época do ano pode proporcionar um novo ímpeto e motivação. Cinco maneiras de capitalizar o sentimento de "Voltar à Escola" para ajudar seus negócios: Ajuste seu despertador meia hora mais cedo e use este tempo para planejar coisas que você deve fazer antes do final do dia de trabalho.  Em seguida, priorize cada tarefa de acordo com a importância de cada uma delas para o sucesso de sua empresa.  Sem mais procrastinações ou desculpas. Anote 5 atividades comerciais que você realmente gosta e pense um pouco sobre como você pode se encaixar em mais delas nas próximas semanas e meses.  Isto servirá como motivação para realizar tarefas mais mundanas.  É provável que seu entusiasmo lhe ajude a ter sucesso. Escave seu plano de negócios ou, se você não tiver um, diarise em um momento para começar um.  O mais importante é ter metas de vendas claramente alcançáveis que possam ser quebradas em objetivos mensais e semanais. AGIR AGORA!  A principal diferença entre pessoas bem sucedidas e todos os outros é simplesmente IMPLEMENTAÇÃO!  Você é a chave para seu próprio sucesso. Faça um plano de exercícios nos próximos meses, pois isso lhe dará mais energia para ajudá-lo a aproveitar ao máximo essas horas de trabalho à medida que as noites se aproximam. Como todos os jardineiros bem sucedidos, lembre-se que o outono pode ser o melhor momento para planejar e começar o ano que vem.  Você colherá as recompensas em janeiro, quando muitas empresas ainda estiverem nos blocos de partida. Qual é sua melhor dica para ficar motivado? Você acha que setembro é uma boa época para fazer uma revisão e planejar para o próximo ano?  Este blog tem sido útil? Por favor, deixe um comentário ou entre em contato se você gostaria de ajuda com o Planejamento de Negócios .</w:t>
      </w:r>
    </w:p>
    <w:p>
      <w:r>
        <w:rPr>
          <w:b/>
          <w:color w:val="FF0000"/>
        </w:rPr>
        <w:t xml:space="preserve">id 131</w:t>
      </w:r>
    </w:p>
    <w:p>
      <w:r>
        <w:rPr>
          <w:b w:val="0"/>
        </w:rPr>
        <w:t xml:space="preserve">A História da História: A Novel of Berlin Reviews 2011-03-04T14:46:00+00:00 MT classificado 4.0 / 5.0 : A História ou a História revela a mente das jovens mulheres que tentam se aproximar simultaneamente de seu próprio passado e da trágica história das mulheres do holocausto. Não é uma releitura convencional de um evento histórico. A protagonista, Margaret, tenta relembrar a história não gravada do holocausto para revelar os motivos. Simultaneamente, Margaret cria sua própria história desconcertante que surge a partir de sua história pessoal inexplorada e não resolvida. O estilo fantasmagórico do livro exige que o leitor deixe que 2011-02-15T12:10:33+00:00 Jackie "farmlanebooks" com classificação 5.0 / 5.0 : A História da História é uma excelente peça de escrita. É original, comovente e estimulante. Acho que este ano, este ano, ela receberá uma série de prêmios literários e espero que vocês leiam o resto desta resenha e decidam tentar. A História da História se passa em Berlim. A personagem central, Margaret, é uma guia turística na cidade e assim aprendemos tudo sobre a história de Berlim e seus prédios através dela. Isso faz com que pareça um pouco monótona, mas não é. Este livro está repleto de quir 2011-04-04T21:00:42+00:00 Jill Meyer classificada 5.0 / 5.0 : o romance de estréia de Ida Hattemer-Higgins, "A História da História", é um olhar brilhante tanto sobre a loucura de um indivíduo quanto sobre a loucura de muitos. E como essa "loucura de muitos" pode se insinuar na linha da família até se tornar a "loucura de um". Situada no início dos anos 2000 em Berlim, a história é sobre uma jovem americana, Margaret Taub, que se muda dos Estados Unidos para Berlim no final dos anos 90 para buscar a vida na cidade natal original de seu pai. Ele</w:t>
      </w:r>
    </w:p>
    <w:p>
      <w:r>
        <w:rPr>
          <w:b/>
          <w:color w:val="FF0000"/>
        </w:rPr>
        <w:t xml:space="preserve">id 132</w:t>
      </w:r>
    </w:p>
    <w:p>
      <w:r>
        <w:rPr>
          <w:b w:val="0"/>
        </w:rPr>
        <w:t xml:space="preserve">Existe uma maneira de saber se uma placa lógica mk está funcionando sem drivers conectados Tenho uma placa lógica mk que pisquei com o firmware mais recente, mas nenhum leds se acende nem nenhum botão se registra em nenhum aplicativo ou teste monome. Meu mk tem um m0000013 serial e aparece como monome i2c no serialosc e no teste monome mostra corretamente como 16x8 como eu o pisquei. Idéias? @tehn, quando eu paro o serialosc e tento usar o método bootloader que você mencionou eu recebo: avrdude.exe: stk500_getsync(): not in sync: resp=0x81 avrdude.exe feito. Obrigado: *** [16x8] Erro 1 Não tenho certeza do que está acontecendo. Eu tentei parar o serialosc e usar o outro protocolo mtest que você anexou e ele identifica automaticamente meu dispositivo na Porta COM2 (Windows 7 32 bit), mas não recebo resposta ao pressionar botões ou clicar nas grades ou em qualquer uma das caixas de mensagens. Tenho aqui um mkii AVRISP que também posso usar. Outra pergunta, eu estava usando a versão mais antiga do serialosc antes. Era serialosc que estava vendo o mk como um dispositivo i2c? Ou era isso por causa do formato serial. Segui as instruções do firmware, mas usei meu avr para programar o firmware antes e imaginei, já que era visto como um i2c, que pelo menos alguma parte do 325 deve estar funcionando corretamente. Meu gerente de tarefas mostra uma nova instância serialoscd rodando quando eu conecto o dispositivo, mas não consigo mais ver nenhum dispositivo na janela serialosc. Mudei para o novo serialosc 1.2a beta para experimentá-lo. Quando usei o Atmel Studio 6&amp;gt;Tools&amp;gt;Programming Devices para programar o arquivo tilt/mk16x8.hex, ele disse que piscava e verificava que estava bem. O monome (mk) deveria fazer algo como iluminar uma linha de teste ou qualquer coisa quando está conectado? Então eu estupidamente estava ligando os conectores como eles estão na foto inferior na foto de montagem, esquecendo totalmente que aquela foto estava errada! Segundo, eu estava usando um m0000013 em série, portanto m#######, e recentemente notei que o vis mostrou nove # na série. Mudei isso e agora a antiga versão serialosc vê meu mk como um mk 128. Agora, para os problemas reais. Pergunta, eu poderia ter estragado os chips de alguma forma com a fiação para trás? Meu monome está piscando todo tipo de loucura com luzes piscando como quiserem e parecem estar agindo como dois teclados não em formato horizontal padrão, mas sim paralelos um ao outro. Será que eu estraguei o 325? Ou talvez os 2219 ou 138/165 chips? Tenho discutido com o AVRISPmkii e o Atmel Studio por vários dias. primeiro aparentemente consegui uma programação bem sucedida do atmega325p com firmware, mas as coisas correndo devagar, depois percebi que preciso ajustar os fusíveis para baixo para 0xff, mas tendo um erro onde o estúdio não conseguia ler o dispositivo. Perguntando se no PC eu deveria ajustar a velocidade da interface e a taxa de bauds da porta com de forma diferente. Finalmente, eu ajustei a taxa de bauds lentamente e consegui programar o dispositivo, demorou alguns minutos. Finalmente consegui que o dispositivo lesse e consegui definir os bits do fusível. Agora o serialosc pega o dispositivo corretamente como um mk128 (16x8) mas apenas a linha superior de botões acende ou registra corretamente as prensas para cada teclado 8x8. Alguma idéia de qual poderia ser o problema? Originalmente eu tinha os cabos de interface do driver ligados para trás, é possível que isso tenha arruinado os chips 165 e 138? Na verdade, tenho. Não muito versado nisso, mas se você tem idéias, eu sou TODOS os ouvidos! Gostaria muito de fazer isto funcionar corretamente. No entanto, não consigo entender porque o programador da atmel tem problemas para ler o chip. Um tipo de figura que pode ser um problema com as portas Windows e COM ou alguma outra coisa. De qualquer forma, se houver algo que eu possa fazer com um o-scope para descobrir o problema. É estranho porque a fileira superior funciona nos dois teclados, mas nada mais. Às vezes haverá ciclagem aleatória de leds por todo o lado, e não parece reagir às prensas, apenas começa a ficar louco. Mas agora está lendo como um mk. Será suficiente. Presumo que o 138 deveria estar enviando pulsos, independentemente de estar usando algum aplicativo? Além disso, eu deveria estar mudando</w:t>
      </w:r>
    </w:p>
    <w:p>
      <w:r>
        <w:rPr>
          <w:b/>
          <w:color w:val="FF0000"/>
        </w:rPr>
        <w:t xml:space="preserve">id 133</w:t>
      </w:r>
    </w:p>
    <w:p>
      <w:r>
        <w:rPr>
          <w:b w:val="0"/>
        </w:rPr>
        <w:t xml:space="preserve">Trabalhe no futuro nos próximos 20 anos Pegue seu BlackBerry, laptop, projetor Pico e o emaranhado de tomadas e carregadores que os acompanham, coloque-os em um saco pesado com tijolos e jogue-os no Tamisa. Você não precisa mais deles. tudo o que o jockey do escritório itinerante do futuro precisará é de um projetor que possa ser usado e um par de mãos para gerenciar e-mails, navegar para as reuniões e fazer apresentações persuasivas. isso e um terno e uma camisa com pressão crocante, de qualquer forma. Veja abaixo nossas engenhocas de trabalho do futuro Don projetor Fixe o crachá do nano projetor wearable em sua lapela e você se tornará um GPS andante e um smartphone camera-toting, equipado com tecnologia de reconhecimento de objetos. o projetor funciona tanto como apresentação quanto como dispositivo ar e é carregado via eletricidade sem fio ou energia cinética aproveitada enquanto você anda. Você estará literalmente "sempre ligado". Ative os dedos São afixados pequenos adesivos coloridos em várias tonalidades em suas unhas. eles são discretos e quase impossíveis de serem vistos à distância a olho nu, mas eles permitirão que a câmera em seu crachá de projetor distinga entre seus dígitos. Como resultado, eles dão um controle sem precedentes sobre uma grande variedade de aplicações. Você escolherá suas cores e as combinará com cada uso preferido. Eles podem ser posteriormente desativados ou removidos inteiramente usando uma solução similar ao removedor de esmaltes. Eles serão baratos e vendidos junto com raspadinhas em quiosques de jornal. Telefone de mão Projecte seu telefone em sua mão usando o dedo com código de cores apropriado para discar um número ou procurar através de seus contatos. Você pode escolher visualizar seus contatos na mão através do nome, número ou foto, enquanto os números podem ser trocados com um aperto de mão, a menos que eles tenham ativado suas configurações de privacidade para evitar isso. Você poderá verificar se já tem o número de alguém de frente para ele e ver se ele aparece em sua mão... Omnicompetência interdisciplinar O sistema lida com tudo. segure seu cartão de viagem até as câmeras para verificar quanto crédito lhe resta, depois faça um scan em um mapa de trem ou ônibus e veja a rota mais rápida escolhida. Uma vez na parte direita do país e a pé, permita que o projetor o guie para sua consulta projetando as direções das setas em seus sapatos ou no chão. Uma vez lá, use projeções interativas para fazer sua apresentação. Tem tempo para matar depois? Se você quiser um pouco de compras, segure um raio azul, um livro ou outro produto e você verá online comparações de preços e revisões de usuários projetadas nele... Reconhecimento de objetos O sistema reconhecerá uma enorme variedade de objetos. coloque um cartão de visita na frente dele e você terá a opção de salvar os detalhes na lista de contatos do seu telefone ou fazer uma chamada. Veja uma publicação comercial e ela oferecerá a opção de assinar ou baixar artigos de interesse particular para revisão posterior.</w:t>
      </w:r>
    </w:p>
    <w:p>
      <w:r>
        <w:rPr>
          <w:b/>
          <w:color w:val="FF0000"/>
        </w:rPr>
        <w:t xml:space="preserve">id 134</w:t>
      </w:r>
    </w:p>
    <w:p>
      <w:r>
        <w:rPr>
          <w:b w:val="0"/>
        </w:rPr>
        <w:t xml:space="preserve">Como uma dieta de nozes faz você se empilhar sobre os quilos Da próxima vez que você se congratular por trocar a barra de chocolate por um punhado de nozes saudáveis, pense novamente. Pesquisas mostram que dietas que lancham nozes, sementes ou frutas secas podem na verdade estar engordando, em vez de perder peso. Descobriu-se que frutos secos e sementes muitas vezes contêm quantidades insalubres de gordura saturada, enquanto os frutos secos são normalmente ricos em açúcar. Três quartos da ingestão diária recomendada por uma mulher de gordura saturada é encontrada em apenas 100g de castanhas-do-pará. Apenas 100g de castanhas-do-pará contêm 16,4g de gordura saturada - três quartos da ingestão diária recomendada por uma mulher, enquanto um punhado de passas secas contém 69g de açúcar, mais de três quartos da quantidade recomendada. Mesmo as sementes de abóbora e gergelim contêm altos níveis de gordura saturada, constatou. A pesquisa, realizada pelo site SupermarketOwnBrandGuide, vem com o mesmo número de pessoas que iniciam regimes alimentares rigorosos como parte das resoluções de Ano Novo. Apenas 100g das frutas secas mais populares, como as passas de uva, contêm mais de 64g de açúcar - mais de dois terços da quantidade diária recomendada de açúcar para um adulto típico A quantidade diária recomendada de açúcar para um adulto típico é de 90g, mas 100g das frutas secas mais populares, incluindo passas de Corinto, passas de uva, sultanas e tâmaras secas, todas contêm mais de 64g de açúcar. Em comparação, 100g de tablete de chocolate Kit Kat contêm 47,8g de açúcar. O fundador do site, Martin Isark, disse: "Os dieters de Ano Novo que são tentados a estocar coisas como frutas e nozes, a fim de evitar que o chocolate possa ser colocado em libras". Estou surpreso que as pessoas não caiam mortas depois de comer um punhado de castanhas-do-pará, para ser honesto. Toda essa gordura saturada deve ficar apenas nas artérias das pessoas, certo? Ha, eu brinco, é assim que as gorduras saturadas não processadas são comercializadas. O que você prefere fazer, comer 10 castanhas por dia ou beber uma xícara de óleo POLYUNSATURATED do super mercado por 12 meses? Eu estou pronto para o desafio se você estiver, mas as nozes são minhas. Algumas pessoas têm muita dificuldade para comer nozes com moderação, pois elas podem ser muito viciantes. Se você começar a comer qualquer alimento com cada vez mais freqüência e em porções maiores, ele se tornou um "alimento de gatilho". Você faria melhor para cortar qualquer alimento de gatilho de sua dieta se você tiver um problema para controlar sua ingestão. Especialmente se for rico em calorias. Substitua algo que sabe bem, mas que é mais baixo em calorias. As nozes são uma boa fonte de magnésio. potássio, ácido fólico de zinco, vitamina E, B1 etc., Elas também têm boa gordura. Você não deve comer muito, mas uma boa mistura no café da manhã ou como aperitivo é muito melhor do que uma barra de chocolate. Uma pequena quantidade de chocolate preto é fina e a fruta seca não salgada está cheia de açúcar e fibras naturais, e vitaminas. Eu tenho comido uma dieta rica nestes há anos e meu peso se mantém dentro de um par de quilos. Eu os misturo com aveia que são realmente baratos para comprar e fazer meu próprio cereal. As nozes estão cheias de proteína, também como abacates que são embalados com nutrição. Tomo um cholestrol baixo, que reduzo para amêndoas e aveia, que sou tamanho 8 há anos. Não significa que eu não coma a barra de chocolate ou o caril. A pesquisa voa contra todos os artigos que eu já li e um Kit Kat não pode ser classificado como nutritivo. Visto que esta pesquisa é feita por um Supermercado, acho que é um pouco maliciosa e não vou me incomodar com seus conselhos!</w:t>
      </w:r>
    </w:p>
    <w:p>
      <w:r>
        <w:rPr>
          <w:b/>
          <w:color w:val="FF0000"/>
        </w:rPr>
        <w:t xml:space="preserve">id 135</w:t>
      </w:r>
    </w:p>
    <w:p>
      <w:r>
        <w:rPr>
          <w:b w:val="0"/>
        </w:rPr>
        <w:t xml:space="preserve">Punch Quest não é mais livre porque os dev lamentam a falta de retorno Um dos jogos iOS mais populares dos últimos tempos foi forçado a abandonar seu modelo de jogo livre e, em vez disso, pedir aos jogadores que paguem adiantado. Punch Quest foi um sucesso com críticas não apenas por sua jogabilidade, mas também por seu generoso modelo freemium que permitia aos jogadores escolher entre tossir por extras ou ganhá-los no jogo. Em uma época em que as exigências crescentes dos jogos freemium atraem críticas crescentes aos jogadores, a Punch Quest se sentiu como uma lufada de ar fresco. Infelizmente, a generosidade do design voltou para assombrar os desenvolvedores Madgarden e Rocketcat Games. Touch Arcade relata que, apesar de 600.000 downloads, o jogo teve dificuldades para atingir receitas de cinco dígitos. Uma atualização do jogo no início deste mês alterou o saldo da recompensa, oferecendo IAP adicional e melhorando a visibilidade das compras. Não funcionou. Portanto, a partir de agora o jogo agora custa 69p para download. Kepa Auwae, da Rocketcat, disse: "A atualização melhorou as coisas por alguns dias, e depois afundou, duro. Fizemos aquela última atualização do Punch Quest que corrigiu muitos dos problemas que as pessoas apontaram quando deram para o Punch Quest. Compras mais sofisticadas, um duplicador de moedas, uma opção sem moedas IAP, um botão de compra mais claro - não funcionou. "Isso deixa uma coisa simples - o jogo é muito generoso para ser um jogo sem moeda única". São 99 centavos ou aumentar o preço de tudo em oito vezes ou mais, na verdade". MCV é o principal site de notícias comerciais e de comunidade para todos os profissionais que trabalham no Reino Unido e no mercado internacional de videogames. Ele chega a todos, desde o gerente da loja até o CEO, cobrindo toda a indústria. MCV é publicado pela Intent Media, que é especializada em mercados de entretenimento, lazer e tecnologia.</w:t>
      </w:r>
    </w:p>
    <w:p>
      <w:r>
        <w:rPr>
          <w:b/>
          <w:color w:val="FF0000"/>
        </w:rPr>
        <w:t xml:space="preserve">id 136</w:t>
      </w:r>
    </w:p>
    <w:p>
      <w:r>
        <w:rPr>
          <w:b w:val="0"/>
        </w:rPr>
        <w:t xml:space="preserve">Kids Health Info Chickenpox - Varicella Varicella A varicela é uma infecção causada pelo vírus da varicela. Não pode ser tratada com antibióticos. O tratamento é geralmente para os sintomas. Ela é facilmente disseminada ou tendo contato direto (ou seja, tocando) a pessoa que tem varicela ou por gotículas de líquido no ar provenientes da tosse. A febre e uma erupção cutânea são os sinais mais comuns de varicela. Uma pessoa com varicela é infecciosa para as outras um a dois dias antes do desenvolvimento da erupção cutânea e até que as últimas bolhas tenham secado. Crianças e adultos de qualquer idade podem contrair varicela, mas isso é mais comum em crianças. Um em cada 5.000 pacientes desenvolve inflamação cerebral (encefalite) e três em cada 100.000 morrem. Uma vacina contra a varicela é recomendada para criançasA partir dos 18 meses de idade como parte de suas vacinações normais. Ela é muito eficaz, tem poucos efeitos colaterais e é livre em Victoria. Sinais e sintomas Uma leve sensação de febre cansada e irritável Coceira. A erupção cutânea geralmente começa no peito, nas costas ou na face.A Depois pode se mover para outras áreas do corpo, inclusive dentro da boca.A No início, a erupção cutânea parece pequenas borbulhas.A Estas mais tarde se tornam bolhas cheias de líquido. Como se espalha A varicela é muito fácil de pegar (altamente contagiosa). As crianças com varicela são infecciosas 1-2 dias antes do início da erupção até que a última bolha tenha secado. O que esperar A erupção começa geralmente entre 10 a 21 dias após a primeira exposição a alguém com a infecção.A Este tempo entre a exposição à erupção cutânea é chamado de "período de incubação". Crianças com uma infecção grave ou com condições médicas graves subjacentes podem receber medicação anti-viral. A maioria das crianças com varicela não está bem por cerca de 5 a 7 dias.A Apenas algumas precisam ser internadas no hospital. O tratamento é para controlar a coceira da erupção cutânea e outros sintomas relacionados com a doença viral. Há muitos medicamentos e cremes que você pode obter de sua farmácia local para ajudar com a coceira. Como a varicela é um vírus, ela não pode ser tratada com antibióticos. Se seu filho ficar com áreas grandes, doloridas, vermelhas ao redor da erupção cutânea, ou ficar doente, consulte seu médico de família no caso de uma infecção bacteriana secundária ter se desenvolvido. Em casa pode ser difícil garantir que as crianças bebam o suficiente quando não estão bem. Dê goles de bebidas e refrigerantes gelados, sopa e outros líquidos com freqüência.A Isso ajuda a prevenir a desidratação e ajuda a controlar a febre. As crianças com varicela podem se sentir cansadas e irritáveis. Tomar paracetamol pode ajudar, não dê aspirina. Crianças com varicela não devem ir para a escola ou para a creche até que a última bolha tenha secado. Uma crosta de bolha seca não é infecciosa. Diga à escola se seu filho contrair varicela. Pode haver outras crianças que precisem ser imunizadas ou tratadas. Alguém com varicela é infeccioso para outras pessoas um a dois dias antes do início da erupção cutânea até que a última bolha tenha secado. Alguns membros da família podem precisar ficar longe da criança durante esta fase infecciosa. Isto inclui pessoas que estão em quimioterapia ou esteróides orais de longa duração, recém-nascidos e mulheres grávidas que não tiveram varicela antes. A maioria das pessoas não pode contrair varicela de novo se já a teve. As crianças com varicela podem geralmente ser cuidadas em casa e não precisam consultar um médico. Se você estiver preocupado, consulte seu médico de família ou a Enfermeira da Saúde Materna e Infantil. Considerações especiais Qualquer pessoa que esteja tomando esteróides orais de longa duração e qualquer pessoa que esteja imunologicamente comprometida (em quimioterapia ou após um transplante de órgãos), mulheres grávidas ou recém-nascidos devem consultar seu médico se acharem que foram expostos à varicela, pois podem precisar de tratamento para prevenir a varicela.A Pessoas com problemas de pele como o eczema também podem precisar falar com um profissional de saúde para obter conselhos sobre quais cremes podem usar para as erupções cutâneas. As crianças com varicela não devem receber aspirina. Pontos-chave para lembrar que a varicela é muito fácil de pegar. Os antibióticos não curam a varicela. Um tratamento é normalmente para os sintomas, como erupção cutânea, não para a infecção. A erupção cutânea geralmente começa entre 10 a 21 dias após a primeira exposição à varicela. A varicela é infecciosa 1-2 dias antes do início da erupção cutânea até que a última bolha tenha secado.</w:t>
      </w:r>
    </w:p>
    <w:p>
      <w:r>
        <w:rPr>
          <w:b/>
          <w:color w:val="FF0000"/>
        </w:rPr>
        <w:t xml:space="preserve">id 137</w:t>
      </w:r>
    </w:p>
    <w:p>
      <w:r>
        <w:rPr>
          <w:b w:val="0"/>
        </w:rPr>
        <w:t xml:space="preserve">Resolução de disputas familiares: A importância de protocolos claros de cooperação entre prestadores de serviços de relações familiares e advogados familiares Artigo de texto completo Em conformidade com a legislação de direitos autorais, todas as solicitações de artigos devem ser submetidas usando nosso formulário de solicitação de entrega de documentos. Um modelo do formulário está disponível em Entrega de Documentos. Resumo Sob a estrutura do direito de família australiano que exige mediação desde 2006, o papel do advogado de família que lida com um assunto de paternidade é duplo. A primeira responsabilidade que o advogado tem para com o cliente é dar assessoria jurídica sobre questões de paternidade em disputa. O segundo papel igualmente importante do advogado de família é ajudar o cliente a encontrar a melhor maneira de resolver essas questões. Nem todos os advogados de família assumiram, ou compreenderam, este papel alterado, e há muita confusão entre advogados de família, prestadores de serviços de relacionamento familiar, clientes e participantes da mediação sobre qual deve ser o primeiro passo no processo de resolução de disputas familiares. Este artigo argumenta que o sucesso ou não do processo de mediação pode ser atribuído tanto ao momento da mediação na separação dos pais quanto, significativamente, ao aconselhamento jurídico prestado aos pais.</w:t>
      </w:r>
    </w:p>
    <w:p>
      <w:r>
        <w:rPr>
          <w:b/>
          <w:color w:val="FF0000"/>
        </w:rPr>
        <w:t xml:space="preserve">id 138</w:t>
      </w:r>
    </w:p>
    <w:p>
      <w:r>
        <w:rPr>
          <w:b w:val="0"/>
        </w:rPr>
        <w:t xml:space="preserve">Tomar medidas para defender 10 milhões de hectares da floresta tropical Pristine 26 de outubro de 2012 Na semana passada, a Aliança Pachamama reuniu-se com líderes da comunidade indígena Kichwa de Sarayaku que viajaram das profundezas da floresta amazônica do Equador para São Francisco, trazendo um pedido a seus aliados no mundo moderno. O governo do Equador planeja dar o próximo passo em sua 11ª rodada de desenvolvimento de petróleo, que inclui esses 10 milhões de acres, abrindo negociações com as companhias petrolíferas interessadas no final de novembro. As comunidades indígenas afetadas, que incluem 100% das comunidades do território Achuar, insistem que as ações do governo não são coerentes com uma decisão histórica proferida pela Corte Interamericana de Direitos Humanos este ano. Essa decisão manteve o direito dos povos indígenas à consulta livre, prévia e informada em projetos que afetarão suas terras e cultura. Assim, os líderes sarayaku, em nome de uma coalizão de nações indígenas, pediram a você e a todos os seus aliados em todo o mundo que tomassem medidas agora para amplificar sua voz na rejeição da 11ª Rodada.</w:t>
      </w:r>
    </w:p>
    <w:p>
      <w:r>
        <w:rPr>
          <w:b/>
          <w:color w:val="FF0000"/>
        </w:rPr>
        <w:t xml:space="preserve">id 139</w:t>
      </w:r>
    </w:p>
    <w:p>
      <w:r>
        <w:rPr>
          <w:b w:val="0"/>
        </w:rPr>
        <w:t xml:space="preserve">BC é o que é -- uma equipe de 1-3 desta vez não houve desculpas. Nada de fumar dentro da Zona Vermelha. Nada de "e se", "se apenas". A conclusão para o Boston College na tarde de sábado no Estádio Alumni foi simples. Os Eagles não eram bons o suficiente para derrotar Clemson. Não são boas o suficiente. Isso não é um mistério. Clemson é mais talentoso e esquece as duas segundas pegadas lançadas pelo BC QB Chase Rettig. Elas foram tanto o resultado de boas jogadas de Clemson DB's quanto maus lançamentos de Rettig. BC sabia disso antes do jogo e eles certamente sabiam disso depois que os Tigers se afastaram de uma vantagem de 24-21 no intervalo, construíram a margem para 38-21 e, em seguida, seguraram o quarto quarto quarto Eagle surge para marcar uma vitória de 45-31. Os Eagles não precisavam jogar um jogo perfeito contra Clemson para vencer, mas isso teria ajudado. Eles não ajudaram. Os Eagles poderiam ter usado alguns "momentos Clemson" - momentos em que os Tigres jogam muito abaixo de seu nível de talento tanto física como mentalmente. Isso aconteceu no segundo tempo, mas não houve o suficiente deles. Então, o que tudo isso significa no grande esquema de uma temporada da BC na qual o treinador Frank Spaziani esperava que sua equipe estivesse, na pior das hipóteses, 3-1 indo para outubro? Isso teria acalmado, mas não silenciado, o crescente coro de vozes na Colômbia Britânica de que está na hora de uma mudança de treinador. Não importa um pouco, é claro, que as três equipes que os Eagles perderam nesta temporada - Miami, Northwestern e Clemson - sejam uma combinação de 13-2. Não importa que os Eagles continuem voltando, mesmo quando poderiam ter pegado seus brinquedos e chamado o dia em que Clemson construiu sua vantagem para 17 a meio do terceiro trimestre. Os Eagles -- Rettig, amplo receptor Alex Amidon e o resto da ofensiva -- continuaram empurrando, continuando a tentar virar a direção de uma maré que está fluindo claramente contra eles. Mas cada vez que os Eagles faziam uma grande jogada - e eles tinham muitas - Clemson e QB Tajh Boyd tinham uma resposta que aparecia no placar. BC é capaz de derrotar Clemson em um determinado sábado, mas não em um tiroteio e não sem alguma ajuda de Clemson. Então o que tudo isso significa para a Colômbia Britânica e para o Spaziani? Os Eagles, exceto por um colapso mental, que não é provável, já que três quartos da temporada ainda restam, devem se recuperar na próxima semana contra uma equipe do Exército que perdeu para Stony Brook no sábado. Depois disso, os Eagles enfrentarão uma situação semelhante à perda para Clemson em uma situação muito mais difícil.  Derrotar o estado da Flórida, que venceu Clemson por 12 pontos na semana passada, é altamente improvável que aconteça em Tallahassee. Isso colocaria os Eagles em 2-4 na segunda metade de sua temporada. A sabedoria predominante é que os Eagles precisam ganhar pelo menos 6 jogos para começar a discussão sobre o retorno do Spaziani para uma quinta temporada.  Alguns sugerem que a fasquia é mais alta do que isso, talvez até 7 jogos. Uma temporada de 7-5 após um início de 2-4 significaria um final de 5-1 contra um cronograma que ainda inclui Notre Dame, North Carolina State, Virginia Tech e Georgia Tech. Mas se você olhar o que aconteceu no primeiro mês da temporada, nem a Georgia Tech, nem o estado da Carolina do Norte, nem a Virginia Tech pareceu algo próximo ao invencível. Todos os três perderam jogos "invencíveis" no sábado. E quem sabe que tipo de forma Notre Dame estará quando os irlandeses vierem ao Estádio Alumni depois de jogar uma parte dos jogos que inclui Miami, BYU, Stanford e Oklahoma, com um potencial jogo de "look-ahead" na USC vindo após seu encontro com os Eagles em 10 de novembro. Isso é de pouco conforto para a BC. A Spaziani ofereceu algumas observações normais após o jogo. "Clemson jogou um bom jogo", disse Spaziani. "Eles mereceram ganhar. Estamos decepcionados, mas não desanimados". Depois ele entrou um pouco mais em detalhes sobre o que estava afligindo sua equipe. "Temos que jogar melhor na defesa", disse Spaziani, sabendo que seu time desistiu em média de 36 pontos em cada uma de suas três derrotas. "Quando perguntado sobre a qualidade das equipes que venceram os Eagles, Spaziani reconheceu o recorde, mas apontou corretamente que há um perigo em usar esse tipo de pensamento como uma embreagem. "Ainda fomos derrotados", disse ele. "Só não fizemos o suficiente</w:t>
      </w:r>
    </w:p>
    <w:p>
      <w:r>
        <w:rPr>
          <w:b/>
          <w:color w:val="FF0000"/>
        </w:rPr>
        <w:t xml:space="preserve">id 140</w:t>
      </w:r>
    </w:p>
    <w:p>
      <w:r>
        <w:rPr>
          <w:b w:val="0"/>
        </w:rPr>
        <w:t xml:space="preserve">A epidemia de obesidade e como a psicologia pode ajudar 27 de setembro de 2012 Quanto é o suficiente? Como a psicologia pode ajudar a combater a epidemia de obesidade e reduzir o tamanho das porções? Esta pergunta foi feita por Katherine Harmon, repórter do The New Scientist, do Encontro Científico Anual da Sociedade de Obesidade em San Antonio, Texas. Você pode ler o artigo completo aqui, mas esta é a nossa opinião: Nossos hábitos, nossas experiências anteriores e nosso desejo de 'encaixar' não determinam apenas o quanto comemos, mas o quanto nos sentimos cheios. Hábitos alimentares Hábitos alimentares impulsionam nosso comportamento. Temos a tendência de encher nosso prato, independentemente do seu tamanho, e temos a tendência de terminar o que está em nosso prato.  Portanto, a idéia de pratos menores realmente funciona, a menos que você caia na armadilha de ter muito mais porções pequenas! Experiências: Nossa sensação de plenitude após uma refeição não é determinada apenas por sinais corporais. Aprendemos com o tempo a antecipar o quanto um determinado alimento nos preencherá. Dezenas de milhares de refeições anteriores nos "ensinaram" sobre o que esperar na hora da refeição. Esta 'saciedade esperada' vem de uma avaliação visual do volume e tipo de alimento (quando não se consegue ver o que se está comendo, perde-se a capacidade de avaliar com precisão a saciedade). Um dos problemas de comer refeições prontas em casa ou em restaurantes é que você não sabe realmente o que há neles.  Portanto, é difícil fazer uma comparação visual da pizza saudável com aquela que está cheia de gordura, sal e açúcar. Tipos de alimentos: A fome e a plenitude são controladas por hormônios que enviam mensagens entre seu intestino e sua cabeça. Alimentos diferentes enviam mensagens diferentes. Alguns dizem para comer mais e outros avisam para diminuir a velocidade. Parece que a proteína é, de fato, a chave para gerar sinais de plenitude. A proteína também leva mais tempo para digerir do que os carboidratos, portanto, a sensação de plenitude dura mais tempo. (Isso não significa que você só deve comer proteína - apenas que não deve perdê-la). Conformidade social: Somos muito sensíveis às normas sociais e só mudamos nosso comportamento social quando vemos outros fazendo isso. A maioria dos comensais em cadeias de restaurantes terminará sua refeição sobredimensionada, porque "é ruim desperdiçar comida". Isso significa que eles comerão mais do que precisam ou mesmo querem. Mas apenas alguns poucos se arriscarão a se destacar, pedindo uma refeição menor. Ou pedindo uma entrada sem um prato principal. Ou comendo apenas meia porção, etc. Portanto, para reprogramar nossos comportamentos alimentares automáticos, temos que reaprender como fazê-lo: Comer porções menores. Preparar nossas refeições a partir de ingredientes frescos, para que possamos ver o que está entrando neles. Escolher alimentos que nos deixarão satisfeitos depois. Reconhecer e resistir a pressões externas para comer mais. Autor: lesleyjefferson Lesley Jefferson BA PGCE, MBSCH, DipCBH, DipHyp é um hipnoterapeuta clínico e treinador. Ela desenvolveu a estrutura do hábito Zlimm123T após anos de trabalho com clientes que perderam peso e ver o que funciona. Se você gosta do conteúdo dela, ela é muito lisonjeada, mas lembre-se que ela é protegida por direitos autorais, então pergunte primeiro se você gostaria de usá-la.</w:t>
      </w:r>
    </w:p>
    <w:p>
      <w:r>
        <w:rPr>
          <w:b/>
          <w:color w:val="FF0000"/>
        </w:rPr>
        <w:t xml:space="preserve">id 141</w:t>
      </w:r>
    </w:p>
    <w:p>
      <w:r>
        <w:rPr>
          <w:b w:val="0"/>
        </w:rPr>
        <w:t xml:space="preserve">MCCNY oferece um lar espiritual para a Comunidade LGBTQI da cidade de Nova York aberto a todos. Acreditamos que MCCNY é chamado a ser o centro espiritual de nossa cidade. Nosso sonho, e o sonho do Evangelho, é que pessoas de todas as camadas sociais vivam juntas em um relacionamento correto e compartilhem seus dons, talentos e recursos. Nenhuma cidade na Terra e nenhuma comunidade de fé está melhor preparada para viver esse sonho do que MCCNY. MCCNY oferece serviços sociais através da MCCNY Charities , um provedor de serviços sociais abrangente, trabalhando dentro e fora da comunidade LGBTQI. Uma organização independente 501(c)(3), a MCCNY Charities promove a missão da MCCNY de trazer o mundo para um relacionamento correto e justo. A MCCNY Charities opera o MCCNY Homeless Youth Services: Sylvia's Place, um provedor de abrigo e serviços de emergência para mais de 1.000 jovens LGBTQ sem-teto por ano, a Sylvia Rivera Food Pantry fornecendo 550 sacos de almoço e 250 sacos de compras por semana para os necessitados da comunidade, a Escola de Acabamento do Rev. Pat, um jantar mensal gratuito e oficina de capacitação para membros da comunidade transgênero e o Queer Elder Spirit que oferece treinamento e colocação de emprego para membros da comunidade LGBTQI para servir como atendentes de cuidados domiciliares e de cuidados pessoais para idosos LGBTQI. MCCNY defende a justiça social tanto localmente na luta pela igualdade de direitos quanto globalmente através do Global Justice Institute . O Instituto de Justiça Global é um 501(c)3 independente que serve como o braço de justiça social das Igrejas Comunitárias Metropolitanas e está alojado dentro da Igreja Comunitária Metropolitana de Nova Iorque. Este domingo no MCCNY 11 de novembro de 2012 Rev. Pat Bumgardner, pregando 9:00h Liturgia Tradicional 11:00h Liturgia de Celebração 12:30h Gênero Pessoas 12:30h Série de Conversação: MCCNY Endowment Campaign 7:00 pm Serviço de Louvor e Adoração O prédio do MCCNY teve a sorte de atravessar a tempestade com energia e água quente e sem danos. Estamos abertos se você precisar de um lugar para carregar a eletrônica ou tomar um banho quente.</w:t>
      </w:r>
    </w:p>
    <w:p>
      <w:r>
        <w:rPr>
          <w:b/>
          <w:color w:val="FF0000"/>
        </w:rPr>
        <w:t xml:space="preserve">id 142</w:t>
      </w:r>
    </w:p>
    <w:p>
      <w:r>
        <w:rPr>
          <w:b w:val="0"/>
        </w:rPr>
        <w:t xml:space="preserve">Ofertas relevantes Quando montei este tutorial pela primeira vez, lamentei não ter pensado em fazer isto quando estava grávida de meus filhos. Acho que o universo estava ouvindo em minha conversa interior porque poucos dias depois descobri que estava de fato grávida do bebê número três. Este, eu acho, é um projeto maravilhosamente básico que marca as caixas práticas e econômicas e, francamente, apela para aquela parte de mim que está tentando desesperadamente se aninhar. Preciso também ressaltar que isto é um grande presente? É algo que um novo pai definitivamente usaria, é facilmente atirado para a lavagem e, claro, é feito por você. Melhor ainda, tem mais de um uso - enfiar os pequenos, deitar os bebês, enfiá-los em um carrinho de bebê. Perfeito! Para um iniciante, aguarde cerca de 90 minutos a duas horas do início ao fim. Para fazer este cobertor de bebê aconchegante, você vai precisar: Papel tissue ou qualquer papel adequado para fazer um padrão Giz ou lápis para confecção de vestidos Fita métrica ou régua 1 metro quadrado de algodão jersey liso em uma cor de sua escolha 1 metro quadrado de algodão jersey contrastante em um padrão de sua escolha Pouco mais de 4m de encadernação tendenciosa, Também em uma cor de sua escolha 40cm de fita para combinar com suas outras peças escolhidas Uma máquina de costura e uma tesoura de tecido ou tesoura de corte de linha branca ou de linha de costura combinadas PASSO UM PASSO Este é o passo mais difícil e o único que está mesmo tentando vagamente, portanto não deixe que isso o desencoraje de ir mais longe. Você precisa cortar sua camisa de algodão para que tenha dois metros quadrados iguais. É complicado porque o algodão da camisa tende a rolar nas bordas, tornando-o um pouco difícil de medir ou obter uma borda reta. Eu tentei alguns métodos diferentes, mas concluí que a melhor opção é fazer um padrão usando papel tissue. Portanto, eu recomendaria fazer exatamente isso - um padrão de um metro quadrado e cortá-lo. Coloque seu primeiro pedaço de algodão sobre uma mesa ou piso grande, certificando-se de que não tenha rugas ou vincos. Colocar suavemente o padrão em cima e colocar o pino no lugar, certificando-se de não esticar ou amassar o algodão por baixo. Marque seu quadrado e depois retire seu padrão. Nesta etapa eu verifiquei as medidas com uma régua, embora você também possa usar a fita métrica, é claro. Corte seu tecido e depois repita com o outro pedaço de algodão. PASSO DOIS Agora que você tem seus dois metros quadrados de tecido, é hora de prendê-los juntos. Usando muitos alfinetes e novamente certificando-se de não esticar ou amontoar o tecido, prenda os dois lados de seu cobertor com os lados errados juntos. Eu prendi perto da borda e isso ajudou a evitar qualquer enrolamento e assegurei-me de prender bem nos cantos também. PASSO TRÊS Esta é a parte divertida e onde você realmente vai começar a ver a manta tomar forma. Agora que você tem suas peças presas, é hora de costurar sobre elas para prendê-las umas às outras. Como sua costura acabada será visível de ambos os lados, é definitivamente aconselhável fazer primeiro um pequeno teste com um pedaço de material; você não quer nenhum problema de tensão arruinando seu trabalho em um ou ambos os lados. Optei por costurar um ponto reto em linhas diagonais através de minha manta, costurando cada linha 10cm da linha anterior.  Você também poderia escolher facilmente usar um ponto mais decorativo ou até mesmo apenas ziguezaguear, a decisão é sua. Certifique-se de deixar a máquina fazer seu trabalho de alimentação do tecido. Como você está trabalhando com um tecido elástico, você não quer empurrá-lo ou puxá-lo através da máquina - basta segurar o peso de seu tecido para evitar qualquer arrasto e guiá-lo ao longo da linha escolhida. PASSO QUATRO Pegue seu comprimento de fita e dobre-o ao meio. Prenda-a a uma borda de seu cobertor, cerca de 15 cm abaixo de um canto. Você quer as extremidades longas da fita deitada sobre seu tecido, pois quando você colocar a encadernação sobre ela, prenderá a borda dobrada. PASSO CINCO A encadernação - se você não tiver costurado a encadernação tendenciosa antes, eu sugeriria fazer o que fiz e seguir para o YouTube para uma lição. Realmente fiquei meio surpreso com a facilidade com que isso é fácil. Escolha entre estes tutoriais ou talvez assistir a um casal como eu e ver o que mais lhe convém. Assim, uma vez que você tenha clareza sobre como prender a encadernação, você precisa prender a sua no lugar, certificando-se de que seu algodão vá até o interior de sua encadernação.</w:t>
      </w:r>
    </w:p>
    <w:p>
      <w:r>
        <w:rPr>
          <w:b/>
          <w:color w:val="FF0000"/>
        </w:rPr>
        <w:t xml:space="preserve">id 143</w:t>
      </w:r>
    </w:p>
    <w:p>
      <w:r>
        <w:rPr>
          <w:b w:val="0"/>
        </w:rPr>
        <w:t xml:space="preserve">Carlo Ancelotti disse que Ashley Cole só ficou de fora da lista restrita para o Ballon d'Or porque ele é um defensor. Fotografia: Darren Walsh/Chelsea FC via Getty Images Carlo Ancelotti aclamou Ashley Cole como o melhor lateral esquerdo do mundo e o treinador do Chelsea acredita que o controverso zagueiro é um modelo para todos os aspirantes a jogador de futebol. Enquanto nenhum jogador inglês estava na lista dos 23 nomeados para a Bola de Ouro Fifa, Ancelotti disse que Cole é o rei de sua posição e tem comparação com grandes jogadores de todos os tempos. "Todos podem ver que Ashley Cole é o melhor lateral esquerdo do mundo", disse Ancelotti. "Todo ano é difícil para um zagueiro estar na lista para a Bola de Ouro porque normalmente é só para atacantes e meio-campistas". "Em sua carreira [Paolo] Maldini merecia ganhar o prêmio, mas a única razão pela qual ele não o fez foi por ser um zagueiro. [Cole] jogou com qualidade extraordinária para nós na última temporada, tanto defensivamente como ao marcar gols e fazer assistências. E ele pode correr por muito mais de 90 minutos: ele é um homem leve, seu peso é de 65 quilos, e sua resistência é realmente fantástica - ele é como o grande Sebastian Coe. Cole e Maldini são jogadores diferentes porque têm corpos diferentes e habilidades diferentes, mas profissionalmente e em termos de personalidade são os mesmos. Eles têm a mesma paixão pelo trabalho". A mudança acrimoniosa mas lucrativa de Cole para o Chelsea em 2006 levou a acusações de ganância e arrogância de muitos torcedores do Arsenal. Cole ainda é recebido com zombaria, no máximo, por razões externas e seu status como um dos jogadores mais impopulares da Premier League foi reforçado por condenações da mídia sobre sua vida privada durante seu recente divórcio com Cheryl Cole. Mas Ancelotti tem repetidamente deixado claro que não tem interesse em policiar as atividades dos jogadores fora do campo e os julga apenas pelo bom desempenho de suas funções, dizendo que, se outros se restringissem ao mesmo critério, concordariam que Cole é um homem a ser admirado, não vilipendiado. "É um prazer para todo treinador trabalhar com este tipo de jogador porque você nunca terá problemas com eles", disse Ancelotti. "Ele é altamente motivado, um jogador muito bom e um profissional muito bom". Acho que talvez ele não tenha vivido tão bem [durante seu processo de divórcio], mas ele manteve um bom controle de si mesmo como personagem. Ele nunca trouxe nenhum problema dentro do campo de treinamento. Penso que todos que apreciam o futebol deveriam apreciá-lo porque ele também é um jogador muito justo. Ele nunca grita com os árbitros ou faz mau trato com os adversários. Em campo, ele é um exemplo". Ancelotti não era o técnico do Chelsea quando Cole abusou infamemente do árbitro Mike Riley após ser marcado para uma jogada perigosa contra Alan Hutton em um empate em 4-4 no Tottenham Hotspur em março de 2008. Mais tarde, Cole pediu desculpas por sua "falta de respeito" naquela noite e prometeu mostrar mais compostura no campo. Ele recebeu apenas dois cartões amarelos em 16 partidas pelo clube e pelo país nesta temporada. Pode ser insensato, no entanto, concluir que qualquer melhoria no comportamento em campo do jogador de 29 anos faz parte de um plano para melhorar sua imagem pública. "Ele é um personagem forte e, se houver impopularidade, acho que talvez isso o motive", disse Ancelotti. Mais popular no Guardian Today em fotos Após aconselhar os turistas contra viagens às cidades de Jammu e Srinagar por quase 20 anos, o Ministério das Relações Exteriores levantou suas diretrizes após uma queda na violência. Assim, Dal Lake e parte do Vale de Caxemira, uma das regiões mais belas da Índia, estão mais uma vez abertas aos visitantes.</w:t>
      </w:r>
    </w:p>
    <w:p>
      <w:r>
        <w:rPr>
          <w:b/>
          <w:color w:val="FF0000"/>
        </w:rPr>
        <w:t xml:space="preserve">id 144</w:t>
      </w:r>
    </w:p>
    <w:p>
      <w:r>
        <w:rPr>
          <w:b w:val="0"/>
        </w:rPr>
        <w:t xml:space="preserve">Anúncios na Web O Presidente de Imagem da IASB dirige-se à reunião ECOFIN 16 de março de 2010 Conteúdo da página Declaração preparada por Sir David Tweedie, Presidente do Conselho das Normas Internacionais de Contabilidade, para a reunião do CONSELHO DA UNIÃO EUROPEIA (Assuntos Econômicos e Financeiros) em 16 de março de 2010. Agradeço muito a oportunidade de comparecer novamente perante o Conselho ECOFIN e agradeço à Presidência espanhola pelo convite. A pedido da Presidência Espanhola, informarei sobre o progresso que o IASB fez para alcançar a meta de convergência de 2011 estabelecida pelo G20, e as questões relacionadas à crise financeira levantadas pelo G20 e pela União Européia. Na cúpula de Pittsburgh, em setembro de 2009, os líderes do G20 declararam: "Convidamos nossos organismos internacionais de contabilidade a redobrar seus esforços para alcançar um único conjunto de normas contábeis globais de alta qualidade dentro do contexto de seu processo independente de estabelecimento de normas, e concluir seu projeto de convergência até junho de 2011. A estrutura institucional do International Accounting Standards Board (IASB) deve aumentar ainda mais o envolvimento de várias partes interessadas". Fizemos progressos significativos em ambas as solicitações. Progresso na convergência Como você sabe, desde 2002, o IASB e o Financial Accounting Standards Board (FASB) dos EUA têm trabalhado de perto para trazer convergência e melhorias às normas contábeis. Em setembro de 2008, atualizamos nosso Memorando de Entendimento de 2006 e estabelecemos uma data limite de 2011 para a conclusão de nosso trabalho conjunto em andamento. Desde que concordamos com essa meta, temos trabalhado vigorosamente em direção a essa meta. Ao mesmo tempo, a Declaração dos Líderes do G20 em setembro de 2009 foi um importante lembrete da necessidade de cumprir nossos compromissos. Acolhemos com satisfação esse lembrete e o apoio à convergência. Após esse lembrete, em 5 de novembro, os dois conselhos emitiram uma declaração conjunta reafirmando nosso compromisso com a convergência nos relatórios financeiros e a data de junho de 2011 enfatizada pelos Líderes do G20. Em nossa declaração, expusemos planos específicos atualizados e aprimorados para completar nosso trabalho de convergência. Este trabalho trata de assuntos importantes, tais como consolidações, securitizações, pensões, arrendamentos e reconhecimento de receitas. Cientes de nossas exigências de responsabilidade pública, o IASB e o FASB reportarão trimestralmente em nosso website público. Estamos trabalhando em estreita colaboração com nossos respectivos órgãos de supervisão do Trustee para remover quaisquer impedimentos ao sucesso. Eles estabeleceram acordos de ligação para apoiar conjuntamente nosso trabalho. Em nosso relatório a ser publicado em breve, os Conselhos de Administração afirmarão que, apesar dos desafios técnicos a serem resolvidos, continuamos dentro do cronograma para atingir a meta de junho de 2011. Como exemplo da atividade recentemente intensificada entre os dois Conselhos, estamos agora nos reunindo todos os meses e tivemos mais de 100 horas de reuniões conjuntas desde a declaração de novembro. Em março, os Conselhos estão se reunindo em conjunto por três tardes consecutivas por vídeo, e depois por três dias consecutivos pessoalmente em Londres, na semana seguinte. Estas discussões intensivas estão obtendo resultados positivos. Planejamos publicar sete propostas conjuntas no próximo trimestre. As diretorias individualmente também proporão outras mudanças para alinhar seus próprios padrões entre si. Nós do IASB acreditamos que a conclusão deste programa de trabalho é importante para promover e facilitar a adoção das IFRSs em uma base global, como solicitado pelos líderes do G20. Este é particularmente o caso dos Estados Unidos. Como você sabe, a Comissão de Títulos e Câmbio dos EUA (SEC) reafirmou recentemente o compromisso dos EUA de tomar uma decisão em 2011 para adotar as IFRSs até 2015 ou 2016. A SEC enfatizou a importância da convergência para melhorar os relatórios financeiros e reduzir o custo da transição para as IFRSs. O IASB fará sua parte para assegurar que as IFRS sejam aceitas globalmente. Ela já é utilizada em mais de 115 países. A relevância do trabalho conjunto com o FASB tem um significado global mais amplo. A partir deste ano e até 2012, estamos testemunhando a segunda grande onda de adoção das IFRS. Brasil, Índia, Coréia, Canadá, Japão, Malásia, México, Argentina e Indonésia, para citar alguns, estão em processo de adoção das IFRS. Não queremos que as IFRSs sejam um alvo em constante movimento. Ao concluir nosso trabalho de convergência em 2011, o IASB proporcionará um período de estabilidade das normas contábeis para os países recém-admitidos, semelhante à "plataforma estável" dada às empresas e investidores europeus entre 2004 e 2009. Maior engajamento das partes interessadas em nosso trabalho e definição da agenda Antes de voltar ao nosso trabalho sobre instrumentos financeiros, quero explicar como temos respondido</w:t>
      </w:r>
    </w:p>
    <w:p>
      <w:r>
        <w:rPr>
          <w:b/>
          <w:color w:val="FF0000"/>
        </w:rPr>
        <w:t xml:space="preserve">id 145</w:t>
      </w:r>
    </w:p>
    <w:p>
      <w:r>
        <w:rPr>
          <w:b w:val="0"/>
        </w:rPr>
        <w:t xml:space="preserve">Olá. Tenho 32 anos de idade e parece que não consigo arranjar um emprego decente. Já tentei a escola e sempre pareço fracassar nela. Sou mestiça e moro em Boone, NC, onde faz muito frio durante o inverno. Sou solteiro e tenho sido sempre assim, ao que parece. Sinto que vou acabar sem teto, mas não quero ficar sem teto na mesma cidade velha em que vivi toda a minha vida. Existe algum lugar bom nos Estados Unidos que seja realmente bom para recomeçar? Eu vivi aqui quase toda a minha vida. Sinto-me como se estivesse perdendo a esperança de que alguma vez conseguirei me recompor aqui. Está congelando aqui em cima nas montanhas durante todo o inverno e há apenas um abrigo para os sem-teto aqui, o que é muito difícil. Eu não tenho muita ajuda da família aqui, ela vem principalmente dos amigos. Parece que não consigo arranjar um bom emprego aqui, mas sou um agente de mudança de lado, mas há pouco trabalho durante o inverno. Eu entendo seu ponto de vista. Talvez eu tente ficar, mas parece que não tenho muitas razões para ficar. Se vou ter que começar do fundo do poço, então gostaria de fazer isso em outro lugar. Ei, este é apenas meu conselho, mas aprendi que uma das tranqüilizantes que eu repito meus feitiços é que depois da primeira vez que fiquei sem teto eu às vezes "sentia" que isso ia acontecer agine e fiz preporações para isso. Meu conselho..... é que permaneça e trabalhe para que você viva a vida estável quando você estiver. Se você for para um sem-teto....., você precisará de toda a ajuda que conseguir. Como disse Slug Jack. Slurp27, eu sinto sua frustração. Você pertence a uma igreja? Você precisa se envolver em uma Escola Técnica que você seria elegível para conceder dinheiro para te ajudar. Você tem um diploma HS? Alguns escritórios de Serviços de Emprego podem orientá-lo com isto. Eles têm treinamento para pessoas em algumas áreas. Eu não entendo porque sua família não o ajudará? Ou acho que eles não têm a capacidade de fazer isso? Caro slurp27, acho que um pouco diferente da maioria das pessoas, para alguém se mudar ou não se mudar é algo que só você pode decidir, pois só você conhece todos os fatos? Dar a você qualquer conselho sobre se você deve ir ou ficar é para mim errado! Minha idéia para você está em um pedaço de papel escreva GO on one side STAY on the other, o jot under the heading what can achieve by do either. Ouça o que outros em situações semelhantes têm a dizer, mas não os use como linhas-guia, mas faça o que o faz feliz? Como você deve ter notado, eu nunca fiquei parado em um lugar, mas já tive minhas razões! Se havia dois caminhos em meu caminho, eu escolho os menos pisados, mas esse sou eu e acho que minhas escolhas ajudaram a me fazer, ME.</w:t>
      </w:r>
    </w:p>
    <w:p>
      <w:r>
        <w:rPr>
          <w:b/>
          <w:color w:val="FF0000"/>
        </w:rPr>
        <w:t xml:space="preserve">id 146</w:t>
      </w:r>
    </w:p>
    <w:p>
      <w:r>
        <w:rPr>
          <w:b w:val="0"/>
        </w:rPr>
        <w:t xml:space="preserve">Bem, olhe só... Depois que tentei atualizar meu tema do Wordpress, todos os meus ajustes foram apagados, então tive que peneirar muitos códigos para encontrar os que eu mexi antes! Finalmente, parece algo parecido com o original, embora mais suave, eu acho. Eu realmente não tenho feito muito trabalho recentemente em termos de pinturas, mas tenho trabalhado em uma remontagem do lançamento do iPhone, feito para o Facebook, então espero que isso seja terminado em breve. Também estou planejando vários outros projetos enquanto a busca por um trabalho em tempo integral continua!</w:t>
      </w:r>
    </w:p>
    <w:p>
      <w:r>
        <w:rPr>
          <w:b/>
          <w:color w:val="FF0000"/>
        </w:rPr>
        <w:t xml:space="preserve">id 147</w:t>
      </w:r>
    </w:p>
    <w:p>
      <w:r>
        <w:rPr>
          <w:b w:val="0"/>
        </w:rPr>
        <w:t xml:space="preserve">10 Segredos que seu técnico de informática não quer que você saiba. Sendo eu mesmo um pouco nerd, não costumo precisar da ajuda de um especialista em PC, mas fornecendo web design meus clientes muitas vezes têm problemas com os quais precisam de ajuda e eu não sou o especialista que eles precisam. Felizmente, conheço alguém que é um especialista, David Moore at I Hate My PC. Sempre que ouço falar de um computador enfermo, os mando para David sabendo que eles serão bem cuidados. A equipe de David lida com todos os tipos de ajuda de PC, o ótimo é que ele fornece conselhos honestos em inglês e faz seu computador funcionar para que você possa amar seu computador, dar uma risada e continuar com as coisas divertidas. Eles não são nerds assustadores sem graça social, eles deixarão o escritório para ir até você na área de Sydney ou também podem ajudar remotamente e via telefone. Espero que colocando você em contato com David faça de sua experiência informática uma experiência feliz e você possa continuar navegando na rede, fazendo seu website ou promovendo seu negócio on-line. Você gostaria de descobrir os "10 segredos que seu técnico de informática não quer que você saiba"? Então inscreva-se no famoso boletim informativo I Hate My PC's para receber este exclusivo e valioso relatório GRATUITO. www.ihatemypc.com.au/special-offer.html</w:t>
      </w:r>
    </w:p>
    <w:p>
      <w:r>
        <w:rPr>
          <w:b/>
          <w:color w:val="FF0000"/>
        </w:rPr>
        <w:t xml:space="preserve">id 148</w:t>
      </w:r>
    </w:p>
    <w:p>
      <w:r>
        <w:rPr>
          <w:b w:val="0"/>
        </w:rPr>
        <w:t xml:space="preserve">Assange and the Attack on the Republic of Ecuador Assange and the Attack on the Republic of Ecuador Por Nicola di Cora Modigliani Nota importante: Re-editado em inglês a partir da tradução do Google por Sandhya Jain. Hoje falamos de geopolítica e da liberdade de informação. Mas o que está acontecendo hoje tecnicamente (ou seja, politicamente) começou em 12 de dezembro de 2008, embora alguns digam setembro desse ano, mas foram necessários quatro anos para que as ondas de choque chegassem à Europa e à América. A questão diz respeito a Julian Assange, Wikileaks e à República do Equador. Cuidado, foi assumido em todo o continente americano, Austrália, e Europa que o mundo era o mesmo de dez anos atrás. Mas o mundo não funciona mais dessa maneira. Na Itália, ninguém foi informado sobre a luta crescente entre o Brasil e as Nações Unidas, mal administrada por Christine Lagarde que dirige o Fundo Monetário Internacional, pelo qual a Itália foi oficialmente relegada da oitava maior para a nona maior economia do mundo. Ela foi superada pelo Brasil. Assim, no próximo G8, a Itália não será convidada, mas o Brasil será. Portanto, tivemos a decisão de abolir o G8 e o G10, tornando-se o novo padrão. A Europa, com a Inglaterra e a Alemanha no leme, simplesmente não pode aceitar o triunfo "keynesiano" da América do Sul. Em essência, a diretriz ocidental permanece: "Deixe-os ficar em casa e permanecer gratos por nós os termos deixado sobreviver como os africanos. Caso contrário, um a um, todos eles terminarão como Gadaffi". Este é o aviso em poucas palavras Então, silenciosamente, a América do Sul enviou nos últimos 40 dias três mensagens poderosas; a última e mais importante foi no dia 3 de agosto, e foi transmitida ao vivo do escritório de Nova Iorque do Fundo Monetário Internacional. Agora, para alguns fatos. Em 15 de junho de 2012, Julian Assange entende que, para ele, isso acabou. Ele sabe que será preso em Estocolmo, pego no aeroporto, não pelas forças policiais de Sua Majestade o Rei da Suécia, mas por dois oficiais da CIA e um diplomata americano, usando acordos formais específicos entre as duas nações para afirmar que Assange "interveio ativamente" no conflito da OTAN no Iraque enquanto a guerra estava em andamento. Ele será então levado diretamente para os EUA, para o estado do Texas, e sujeito a processo criminal por atividades terroristas. Haverá uma demanda para a pena de morte baseada nas disposições do Patriot Act. Assim, Assange consulta seu grupo e, às 9 horas da manhã de 19 de junho, entra na Embaixada do Equador. Sua equipe abre negociações com agentes britânicos em Londres, com os suecos em Estocolmo e com os diplomatas americanos no Rio de Janeiro. Eles concordam em deixar passar as Olimpíadas, após o que ele pode ir calmamente para a América do Sul, "só não falar sobre isso". Mas de alguma forma eles não confiam nos anglo-americanos e com razão. Assim, eles realizam duas jogadas de mestre nos dias 3 e 4 de agosto. Em 3 de agosto de 2012, 16 meses antes do previsto, a presidente da Argentina, Cristina Kirchner, chega à sede do FMI em Manhattan, acompanhada pelo ministro das finanças e ministro das relações exteriores do Equador, Patino, representando a "Alba" (Aliança Trabalhista Bolivariana América), a união econômica entre a América Latina e o Caribe. Nessa ocasião, Kirchner entrega um cheque de _12 bilhões ao FMI (cujo empréstimo venceu em 31 de dezembro de 2013). Ela anuncia que, com esta parcela, a Argentina se mostrou solvente, uma nação responsável, confiável e confiável para qualquer pessoa que queira investir dinheiro. A Argentina em 2003 entrou em inadimplência de US$ 112 bilhões, mas recusou-se a pedir o cancelamento da dívida; declarou falência e buscou 10 anos para devolver o dinheiro, incluindo juros. Durante 10 anos, a Argentina lutou contra as tentativas do FMI de impor medidas restritivas de austeridade econômica. Optou por um caminho diferente, de acordo com o keynesianismo, e baseado no financiamento de infra-estrutura, pesquisa, inovação, ao invés de cortar gastos. E se recuperou. E pagou a última parcela do empréstimo do FMI com 16 meses de antecedência. Provou-se assim mais uma vez que as idéias do FMI e do Banco Mundial sobre idéias econômicas são nocivas e errôneas. A TINA ("Não há alternativa") é uma mentira imposta à maioria da população mundial pelas elites oligárquicas. Quinze minutos após fazer o pagamento, Kirchner apresenta uma queixa formal contra os EUA e o Reino Unido à Organização Mundial do Comércio, com base nos arquivos disponibilizados pelo Wikileaks, ou seja</w:t>
      </w:r>
    </w:p>
    <w:p>
      <w:r>
        <w:rPr>
          <w:b/>
          <w:color w:val="FF0000"/>
        </w:rPr>
        <w:t xml:space="preserve">id 149</w:t>
      </w:r>
    </w:p>
    <w:p>
      <w:r>
        <w:rPr>
          <w:b w:val="0"/>
        </w:rPr>
        <w:t xml:space="preserve">O que fazer nesta semana, querendo sair e sobre? Aqui está uma lista dos principais eventos que acontecem em Louisville e no sul de Indiana. Os amantes do esporte na quinta-feira, dia 15, os fãs do basquete podem assistir os Louisville Cardinals enfrentarem os Samford University Bull Dogs. O jogo é no centro da cidade, no KFC Yum! Center . Amantes da música Na quarta-feira à noite, R. Kelly e sua equipe de Single Ladies Tour fazem uma parada no Louisville Palace. Para mais detalhes, veja a lista no Calendário de Eventos de novembro . O Teatro Lovers True West está abrindo esta semana no Teatro de Atores. Além disso, Uma História de Natal já está em pleno andamento. Interessado em espetáculos de Natal? Aqui está uma lista completa . As lojas dos amantes das compras estão cheias de luzes de Natal e as estações de rádio já estão tocando canções de Natal. Comece cedo suas compras de Natal e apóie as empresas locais . Um guia para a Sexta-feira Negra será publicado no final desta semana.</w:t>
      </w:r>
    </w:p>
    <w:p>
      <w:r>
        <w:rPr>
          <w:b/>
          <w:color w:val="FF0000"/>
        </w:rPr>
        <w:t xml:space="preserve">id 150</w:t>
      </w:r>
    </w:p>
    <w:p>
      <w:r>
        <w:rPr>
          <w:b w:val="0"/>
        </w:rPr>
        <w:t xml:space="preserve">Bem aqui está, a Piccadilly Records 2011 top 100! E o vencedor é... As Luzes do Pico! Originalmente lançado no final de fevereiro em Not Fun (agora reeditado em Weird World), "936" tornou-se um sucesso instantâneo do Piccadilly, trabalhando seus encantos psico-disco pós-punk torcidos em praticamente todos aqui - tenho certeza que você também vai adorar. Se você gostar, não deixe de conferir Maria Minerva e Washed Out também - os três sentados juntos sob o guarda-chuva synthwave / chillwave (seja lá o que isso for!). Outra loja favorita em estéreo é o álbum Harvey / Locussolus. Discoteca, casa, Baleares, dub, pop - tudo que você pode encontrar em um dos DJ sets do Sr. Bassett, na verdade, mas em um CD! O cachimbo no poste é Kurt Vile, cuja melódica saída de rock slacker "Smoke Ring For My Halo" tem sido um acessório quase permanente em nosso CD player de loja. Se você gosta de música baseada em guitarra, então podemos recomendar com muito carinho o rock de Wooden Shjips, The Kills, Pure X, Black Lips e PJ Harvey, enquanto que Real Estate e Dum Dum Girls vão apelar se você gosta de ganchos vocais pop junto com os riffs.</w:t>
      </w:r>
    </w:p>
    <w:p>
      <w:r>
        <w:rPr>
          <w:b/>
          <w:color w:val="FF0000"/>
        </w:rPr>
        <w:t xml:space="preserve">id 151</w:t>
      </w:r>
    </w:p>
    <w:p>
      <w:r>
        <w:rPr>
          <w:b w:val="0"/>
        </w:rPr>
        <w:t xml:space="preserve">Fiz recheio de castanhas com castanhas selvagens e congelei isso no passado. Acredito que se pode fervê-las e depois congelá-las inteiras por conta própria. Espero ter o mesmo problema esta tarde... para Sandringham para caçar as castanhas da Rainha... (Tenho certeza de que Andy tem uma receita envolvendo castanhas em um líquido de algum tipo no BFF...) A maneira "antiquada" de armazenar as castanhas é colocá-las em uma lata de biscoito (ou similar) e enterrá-las no jardim, a cerca de um metro de profundidade. A frescura e a umidade as mantém frescas até a primavera e as impede de secar e definhar. Costumava funcionar muito bem quando ninguém tinha uma geladeira, desde que você se lembrasse onde as enterrou. Normalmente as cozinho o mais rápido possível e depois passo pelo horrível trabalho de tentar descascar a camada interna e depois congelá-las. Não me dei ao trabalho de procurar por eles este ano porque meus vizinhos e também alguém do vilarejo me disseram que eles não são bons este ano, pois são minúsculos. Isso é um pouco estranho, mas talvez seja devido ao outono seco do ano passado e janeiro/fevereiro/março deste ano. Talvez? Porque tivemos uma primavera úmida depois disso, então você pensaria que isso teria sido bom, mas normalmente as árvores produzem nozes mesmo quando houve seca no verão. Também tivemos amoras zilch - tão pequenas e simplesmente não incharam - eu já vi melhor durante um ano de seca. Ho cantarolar bem, tem sido um ano muito ruim para muitas coisas. Pensei em comprar alguns marrons no supermercado e cozinhá-los, pois realmente quero recheios de castanhas para o Natal, mas são cerca de _7,95 o quilo!!! Nenhum corpo mencionou isso, mas eu tentei rechear castanhas no passado, embora eu não possa dizer que enlouqueceria por isso novamente, o gosto é bom é talvez um pouco de um gosto adquirido. Concordo, porém, que estas castanhas da estação estão no lado pequeno. Fui apanhar algumas no outro dia e fiquei desapontado com o que trouxe de volta. Em uma nota relacionada, minha amendoeira não produziu nada parecido com a quantidade que produziu no ano passado.</w:t>
      </w:r>
    </w:p>
    <w:p>
      <w:r>
        <w:rPr>
          <w:b/>
          <w:color w:val="FF0000"/>
        </w:rPr>
        <w:t xml:space="preserve">id 152</w:t>
      </w:r>
    </w:p>
    <w:p>
      <w:r>
        <w:rPr>
          <w:b w:val="0"/>
        </w:rPr>
        <w:t xml:space="preserve">Parte 3 -- A Máquina Turing Esta tripla correspondência entre instruções lógicas, a ação da mente e uma máquina que, em princípio, poderia ser encarnada em uma forma física prática, foi a contribuição definitiva da Turing. Tendo feito esta nova definição do que deveria contar como "método definitivo" -- em linguagem moderna, um algoritmo -- não foi muito difícil responder à pergunta de Hilbert de forma negativa: não existe tal procedimento de decisão. Em abril de 1936 ele mostrou seu resultado a Newman; mas no mesmo momento a conclusão paralela do lógico americano Alonzo Church se tornou conhecida, e Turing foi roubado da recompensa total por sua originalidade. Seu trabalho, On Computable Numbers com um pedido ao Entscheidungsproblem, teve que se referir ao trabalho da Igreja, e foi adiado até agosto de 1936. No entanto, foi visto na época que a abordagem de Turing era original e diferente; a Igreja confiava em uma suposição interna à matemática, em vez de apelar para operações que poderiam realmente ser feitas por coisas ou pessoas reais no mundo físico. Posteriormente, o conceito da máquina Turing tornou-se a base da moderna teoria da computação e da computabilidade. Turing trabalhou isoladamente da poderosa escola de teoria lógica centrada na Igreja da Universidade de Princeton, e seu trabalho surgiu como o de um completo forasteiro. Pode-se apenas especular, mas parece que Turing encontrou no conceito da máquina Turing algo que satisfaria o fascínio com o problema da Mente que Christopher Morcom tinha provocado; sua total originalidade residia em ver a relevância da lógica matemática para um problema originalmente visto como um problema da física. Neste trabalho, como em tantos aspectos de sua vida, Turing fez uma ponte entre o mundo lógico e o físico, o pensamento e a ação, que atravessou as fronteiras convencionais. Seu trabalho introduziu um conceito de imenso significado prático: a idéia da Máquina de Turing Universal. O conceito de "a máquina Turing" é como o de "a fórmula" ou "a equação"; há uma infinidade de máquinas Turing possíveis, cada uma correspondendo a um "método definido" ou algoritmo diferente. Mas imagine, como fez Turing, cada algoritmo particular escrito como um conjunto de instruções em uma forma padrão. Então o trabalho de interpretar as instruções e executá-las é em si um processo mecânico e, portanto, pode ser encarnado em uma máquina Turing particular, ou seja, a máquina Turing Universal. Uma máquina de Turing Universal pode ser feita o que qualquer outra máquina de Turing em particular faria, fornecendo-lhe o formulário padrão descrevendo essa máquina de Turing. Uma máquina, para todas as tarefas possíveis. Agora é difícil não pensar em uma máquina Turing como um programa de computador, e a tarefa mecânica de interpretar e obedecer ao programa como o que o próprio computador faz. Assim, a Máquina Universal Turing incorpora o princípio essencial do computador: uma única máquina que pode ser voltada para qualquer tarefa bem definida ao ser fornecida com o programa apropriado. Além disso, a Abstrata Máquina de Cura Universal explora naturalmente o que mais tarde foi visto como o conceito de "programa armazenado" essencial ao computador moderno: ela incorpora a visão crucial do século XX de que os símbolos que representam instruções não são diferentes em espécie dos símbolos que representam números. Mas os computadores, neste sentido moderno, não existiam em 1936. Turing criou estes conceitos a partir de sua imaginação matemática. Apenas nove anos depois, a tecnologia eletrônica seria experimentada e testada o suficiente para torná-la prática para transferir a lógica de suas idéias para a engenharia real. Enquanto isso, a idéia vivia apenas em sua mente. Em comum com outros jovens cientistas notáveis, Turing passou dois anos na Universidade de Princeton matriculada como estudante de pós-graduação. Ele chegou em setembro de 1936. Em números computáveis... foi publicado no final de 1936 e atraiu alguma atenção; quando ele partiu, a idéia tinha chegado ao conhecimento do principal matemático húngaro americano, John von Neumann. Mas Turing certamente não atirou para a fama. Ele trabalhou em álgebra e teoria dos números; em mostrar que sua definição de computabilidade coincidia com a de Igreja; e em uma extensão de suas idéias (Lógica Ordinal) que forneceu uma tese de doutorado. O trabalho sobre "lógica ordinal", provavelmente seu trabalho matemático mais difícil e profundo, foi uma tentativa de trazer algum tipo de ordem para o reino do incontestável. Isto também estava ligado à questão da natureza da mente, pois a interpretação de Turing de suas idéias sugeria que a "intuição" humana poderia corresponder à incomputabilidade.</w:t>
      </w:r>
    </w:p>
    <w:p>
      <w:r>
        <w:rPr>
          <w:b/>
          <w:color w:val="FF0000"/>
        </w:rPr>
        <w:t xml:space="preserve">id 153</w:t>
      </w:r>
    </w:p>
    <w:p>
      <w:r>
        <w:rPr>
          <w:b w:val="0"/>
        </w:rPr>
        <w:t xml:space="preserve">A mão-de-obra jogou uma chave na iniciativa de banda larga ultra-rápida do governo de $1,3 bilhões de dólares. A porta-voz de comunicações, Clare Curran, disse que se opunha aos planos de impedir que a rede fosse regulada pela Comissão de Comércio durante seus primeiros 10 anos e que revisaria a isenção em seu primeiro mandato, caso chegasse ao poder. O Ministro das Comunicações Steven Joyce disse que o "feriado regulatório" da Lei de Telecomunicações era necessário para dar certeza aos parceiros do setor privado no esquema, sob o qual casas e empresas em 33 cidades e vilas estariam conectadas com cabos de fibra ótica até 2019. O governo prevê que o preço que os varejistas de telecomunicações pagariam para acessar a fibra seria estabelecido em contratos entre a Coroa e as empresas locais de fibra (LFCs). Estes seriam estabelecidos em parceria com a Telecom ou com membros do Grupo Regional de Fibras, que estão se candidatando para construir a rede. Joyce disse que se as mudanças propostas pela Labour fossem implementadas, o efeito provável seria preços mais altos para a banda larga ultra-rápida. "Na realidade, este debate sobre o método de regulamentação é um pouco bobo - como assinar um contrato de longo prazo pode ser facilmente visto como uma forma de regulamentação". Mas a Sra. Curran disse que os Trabalhistas acreditavam que o desdobramento regulatório era desnecessário e poderia ter um efeito contrário sobre os consumidores. Ela não acreditava que retirá-la iria acabar com o esquema. "O governo afirma que o feriado regulamentar de 10 anos visa encorajar a certeza para o LFC e seus investidores para este investimento em Greenfields. Em vez disso, a mudança proposta enfraquece as proteções legislativas duramente lutadas pelos consumidores e expõe o público a um risco desnecessário de futuras práticas monopolistas". A Telecom não comentaria se a política trabalhista poderia minar sua participação no processo de licitação da UFB. O Grupo Regional de Fibras não poderia ser alcançado para comentários. A sociedade sem fins lucrativos InternetNZ apoiou a posição dos Trabalhistas. O chefe executivo Vikram Kumar disse que a melhor maneira de proporcionar certeza aos investidores era deixar claro que a Lei de Telecomunicações seria aplicada. Ele disse que um feriado regulamentar criaria um conflito de interesses "extraordinário" para o veículo de investimento governamental Crown Fibre Holdings, que seria um co-investidor na rede e fixaria o preço que poderia ser cobrado pela fibra através de seus contratos com os LFCs. A Sra. Curran disse que a promessa trabalhista de rever o feriado regulamentar proposto não indicava se ele agora apoiava ou não o esquema.</w:t>
      </w:r>
    </w:p>
    <w:p>
      <w:r>
        <w:rPr>
          <w:b/>
          <w:color w:val="FF0000"/>
        </w:rPr>
        <w:t xml:space="preserve">id 154</w:t>
      </w:r>
    </w:p>
    <w:p>
      <w:r>
        <w:rPr>
          <w:b w:val="0"/>
        </w:rPr>
        <w:t xml:space="preserve">Uma experiência malcheirosa prova que os humanos podem sentir o cheiro do medo e da repugnância uns sobre os outros, e que o cheiro desencadeia neles também os mesmos sentimentos. Os humanos podem sentir o cheiro do medo e da repugnância, e as emoções são contagiosas, de acordo com um novo estudo. Os resultados, publicados em 5 de novembro na revista Psychological Science, sugerem que os seres humanos se comunicam através do olfato como os outros animais. "Estas descobertas são contrárias à suposição comumente aceita de que a comunicação humana se processa exclusivamente através de linguagem ou canais visuais", escrevem Gn Semin e colegas da Universidade de Utrecht, na Holanda. A maioria dos animais se comunica usando o olfato, mas como os humanos não possuem os mesmos órgãos sensíveis ao odor, os cientistas pensavam que há muito tempo tínhamos perdido nossa capacidade de sentir o medo ou outras emoções. Para descobrir, a equipe coletou suor de debaixo das axilas de 10 homens enquanto assistiam a cenas assustadoras do filme de terror "The Shining" ou a clipes repulsivos do "Jackass" da MTV. Em seguida, os pesquisadores pediram que 36 mulheres fizessem um teste visual enquanto inalavam inconscientemente o cheiro do suor dos homens. Quando as mulheres farejavam "o suor do medo", abriam bem os olhos em uma expressão assustada, enquanto aquelas que cheiravam o suor dos homens enojados arranhavam seus rostos em uma careta repulsiva. (A equipe escolheu os homens como doadores de suor e as mulheres como receptoras porque pesquisas passadas sugerem que as mulheres são mais sensíveis ao cheiro dos homens do que o contrário). Os resultados sugerem que os humanos podem comunicar pelo menos algumas emoções pelo olfato, o que poderia ser útil em lugares lotados, sugerem os autores. "Nossa pesquisa sugere que os sinais de quimioterapia emocional podem ser contribuintes potenciais para o contágio emocional em situações envolvendo multidões densas", escrevem os autores no estudo. Participe da conversa O Solo se tornou considerado o fone de ouvido de vídeo game do estado envolvendo a MLG (Serious League Video games). Quando se trata de jogos em frente a um mercado considerável e barulhento, é necessário um fone de ouvido que pode bloquear o ruído externo.</w:t>
      </w:r>
    </w:p>
    <w:p>
      <w:r>
        <w:rPr>
          <w:b/>
          <w:color w:val="FF0000"/>
        </w:rPr>
        <w:t xml:space="preserve">id 155</w:t>
      </w:r>
    </w:p>
    <w:p>
      <w:r>
        <w:rPr>
          <w:b w:val="0"/>
        </w:rPr>
        <w:t xml:space="preserve">Páginas Deseja ver............ ... um dos novos selos Sweet Art Ebony feitos em um cartão pela talentosa Marlene? Ela é muito bonita, obrigada Marlene ela é adorável e aquele pintinho pode não ser só para a Páscoa, que tal um passarinho me contar suas novidades. Alguma outra que você possa imaginar para combinar com este selo? Estes são projetados para Sugar Nellie por Elisabeth Bell e você pode ver e comprar toda esta gama em http://www.funkykits.co.uk/catalog/index\\\... Este é um dos novos selos prestes a ser lançado, fique de olho nos blogs DT para os outros ;) WOW!!! Ela é linda!!!... Você me faz dormir com os olhos abertos esperando por todos esses lançamentos... LOL Adoro o cartão!!! Marlene é tão talentosa :))Ontem recebi 2 impressões de Gorjuss para poder ter essas garotas no meu quarto de sucata :))</w:t>
      </w:r>
    </w:p>
    <w:p>
      <w:r>
        <w:rPr>
          <w:b/>
          <w:color w:val="FF0000"/>
        </w:rPr>
        <w:t xml:space="preserve">id 156</w:t>
      </w:r>
    </w:p>
    <w:p>
      <w:r>
        <w:rPr>
          <w:b w:val="0"/>
        </w:rPr>
        <w:t xml:space="preserve">Sei que encontramos muito sobre o que falar nestes dias nos círculos evangélicos, e é fácil se envolver em histórias, controvérsias e eventos atuais que não serão tão atuais daqui a algumas semanas. Uma das coisas pelas quais sou grato a cada semana é a oportunidade de estudar sobre um grupo de pessoas não alcançadas que nossa igreja ora por cada semana. Como parte das boas-vindas e anúncios, compartilho informações com nossa igreja reunida sobre um grupo de pessoas não-alcançadas com pouco ou nenhum acesso ao evangelho e convido a nos lembrar deles em oração na semana seguinte. Esta semana, estamos orando pelo Aimaq, Jamshidi do Afeganistão. Imagino que poucos de nós já tenham ouvido falar deste grupo de pessoas de 129.000 pessoas. Eles não são 99,2% muçulmanos como muitos dos UPG's daquela região (com um número escasso de cristãos). Eles são 100% muçulmanos, sem seguidores conhecidos de Jesus. Não só isso, mas não há recursos disponíveis para eles em sua língua. Nenhuma Bíblia, Novo Testamento, ou mesmo o Evangelho de João. Nenhum filme de Jesus. Não há gravações de áudio. Nada . De acordo com o Projeto Josué, eles ocupam o segundo lugar no mundo onde ocorre a maior perseguição aos cristãos. Não apenas não há progresso atualmente, mas qualquer tentativa futura provavelmente levará ao sofrimento, à prisão e à morte. Os Jamshidi são um povo nômade, altamente tribal, isolado pelo terreno geográfico acidentado e isolado por fortes fronteiras culturais. Para ter acesso a eles, os cristãos devem encontrar uma maneira de atravessar o terreno montanhoso e se transplantar dentro de sua identidade tribal. Se, de alguma forma, eles forem aceitos em seu estilo de vida nômade, encontrarão então oportunidades de compartilhar o evangelho de Jesus Cristo, que nunca ouviram, com o que parece ser um povo muçulmano sunita militante. Há uma chance significativa de que eles morram no processo. Os Jamshidi são importantes para o coração de Deus? Quero dizer que eles são apenas 129.000 pessoas dos quase 7 bilhões de pessoas no mundo. Absolutamente, eles importam! Na verdade, eu me atreveria a dizer que eles são mais importantes para Deus do que muitas das coisas que consomem nossos pensamentos e nossos afetos. É uma verificação da realidade saber que o propósito redentor de Deus é ser adorado entre todas as nações, línguas, tribo e pessoas da Terra. Há muitas maneiras de gastar meu tempo, interesse e energia em várias discussões, debates e controvérsias, mas a questão maior tem a ver com o que será preciso para ver muitos tesouros de Jamshidi Aimaq, se necessário, até mesmo a morte de um mártir? À luz da eternidade, segundo os propósitos globais de Deus na história redentora, encontramos perspectiva e uma verificação da realidade no Jamshidi. Que Deus me ajude, nos ajude, a calibrar nossas vidas de acordo, para que nossos esforços sejam alavancados com a máxima força para levar a boa nova de Jesus Cristo a um mundo carente. Que Deus salve muitos Jamshidi em nossa geração e use nosso favor em seu nome como meio de enviar trabalhadores para este campo de colheita!</w:t>
      </w:r>
    </w:p>
    <w:p>
      <w:r>
        <w:rPr>
          <w:b/>
          <w:color w:val="FF0000"/>
        </w:rPr>
        <w:t xml:space="preserve">id 157</w:t>
      </w:r>
    </w:p>
    <w:p>
      <w:r>
        <w:rPr>
          <w:b w:val="0"/>
        </w:rPr>
        <w:t xml:space="preserve">Versão do Rei James Americano Quando o espírito impuro sai de um homem, ele caminha por lugares secos, procurando descanso; e não encontrando nenhum, disse ele, eu voltarei para minha casa de onde saí. Versão Padrão Americana O espírito impuro quando ele sai de um homem, passa por lugares sem água, buscando descanso, e não encontrando nenhum, disse ele, voltarei para minha casa de onde saí. Bíblia Douay-Rheims Quando o espírito impuro sai do homem, ele caminha por lugares sem água, buscando descanso; e não encontrando, diz ele: Eu voltarei para minha casa de onde saí. Tradução da Bíblia Darby Quando o espírito impuro sai do homem, ele passa por lugares secos em busca de descanso; e não encontrando nenhum, ele diz: Voltarei para minha casa de onde saí. English Revised Version O espírito impuro quando sai do homem, passa por lugares sem água, procurando descanso; e não encontrando nenhum, diz ele, voltarei para minha casa de onde saí. Tradução da Bíblia de Webster Quando o espírito impuro sai de um homem, ele caminha por lugares secos, procurando descanso; e não encontrando nenhum, diz ele, voltarei para minha casa de onde saí. Weymouth Novo Testamento "Quando um espírito impuro deixa um homem, ele perambula pelo deserto, procurando um lugar de descanso; mas, não encontrando nenhum, diz: 'voltarei à casa de onde saí;" Bíblia Mundial Inglesa O espírito impuro, quando sai do homem, passa por lugares secos, procurando descanso, e não encontrando nenhum, diz: 'voltarei à minha casa de onde saí'. Tradução Literal de Young 'When the unclean spirit may go forth from the man it walketh through waterless places seeking rest, and not found, it saith, I will turn back to my house from which I came forth; When the unclean spirit is gone out of a man,.... Isto é, o diabo, que está dentro, e trabalha nos filhos da desobediência, seja sob uma profissão de religião ou não; cujo coração é impuro como ele, pelo que ali se deleita em morar; e assim a versão etíope o torna, "o demônio maligno": que se pode dizer que sai de um homem na aparência, quando ele se reforma exteriormente e assume uma profissão de religião. Ele caminha por lugares secos; ou "um deserto", como a versão etíope; ao qual o mundo gentio é às vezes comparado no Antigo Testamento Isaías 35:1 para onde Satanás podia ir, sendo perturbado na Judéia, através das muitas despossessões de Cristo; ou melhor, deixando por um tempo os escribas e fariseus, que externamente pareciam justos diante dos homens, ele foi aos gentios; buscando descanso e não encontrando nenhum; ficando também inquieto entre eles, através da pregação do Evangelho, que lhes foi enviado após a ressurreição de Cristo; e não podendo manter seu lugar no coração dos homens, nem fazer as maldades que ele desejava. Diz ele: Voltarei para minha casa, de onde saí; aos judeus novamente cegos e cheios de raiva e inimizade ao Evangelho por ele, e a quem ele instigou a perseguir os apóstolos de Cristo, e pregadores da palavra, aonde quer que viessem; Ver Gill em Mateus 12:43 e Ver Gill em Mateus 12:44 . Rev., mais literalmente, sem água. As assombrações dos espíritos malignos ( Isaías 13:21 , Isaías 13:22 ; Isaías 34:14 ). Por sátiros nestas duas passagens entendem-se os duendes em forma de cabras, que foram sacrificados por alguns israelitas ( Levítico 17:7 ; 2 Crônicas 11:15 ); um remanescente do culto egípcio de Mendes ou Pan, que, sob a figura de um bode, foi adorado pelos egípcios como o princípio fertilizante na natureza. Em Isaías 34:14, diz-se que "a ave-gritante descansará ali". Isto é renderizado na margem de A. V. e no Rev., Velho Testamento, o monstro da noite (hebraico, Lilit); e por Cheyne (Isaías), a noite-fábrica. A referência é a uma superstição popular que Lilith, a primeira esposa de Adão, forso</w:t>
      </w:r>
    </w:p>
    <w:p>
      <w:r>
        <w:rPr>
          <w:b/>
          <w:color w:val="FF0000"/>
        </w:rPr>
        <w:t xml:space="preserve">id 158</w:t>
      </w:r>
    </w:p>
    <w:p>
      <w:r>
        <w:rPr>
          <w:b w:val="0"/>
        </w:rPr>
        <w:t xml:space="preserve">Novos anúncios de recursos, atualizações de aprimoramento e dicas gerais de usabilidade para os usuários do Membee, o software de gerenciamento de membros online completo, mas consciente dos preços. Membee é utilizado por Associações Comerciais, Associações Profissionais, Câmara de Comércio, Conselhos de Comércio, Sociedades e Congressos em todo o mundo. 01/30/2012 O Membee ajuda a tornar corretas as faturas dos associados Uma das questões mais frustrantes que você pode enfrentar é postar um lote de faturas e descobrir após o fato de que a configuração do faturamento não está correta. Corrigir esses erros depois que as faturas são lançadas pode ser demorado.  Uma maneira melhor de lidar com isso é eliminar os erros antes que eles aconteçam! Ocasionalmente, datas incorretas são adicionadas aos modelos de faturamento à medida que novos registros de membros são configurados. No passado, particularmente quando o pessoal novo ou substituto estava executando os relatórios de faturamento dos associados, era fácil para eles não contar pistas de que havia erros nos registros de faturamento. Com base em nossa experiência, um dos erros de faturamento mais comuns é a falta de faturas, por isso adicionamos um novo relatório que listará aqueles para você.  Outras melhorias foram feitas no relatório de pré-visualização de faturas para alertá-lo sobre erros comuns nos registros de faturamento.  Foram adicionados avisos ao Relatório de faturas posteriores para lembrá-lo de verificar as faturas perdidas e executar o Relatório de pré-visualização.  A simples revisão desses relatórios pode evitar quase todos os erros de faturamento. O novo "Check for Missed Invoices Report" Agora, quando você for ao Financials &amp;gt; Invoice Membership, um dos primeiros relatórios que você vê na lista é "Check For Missed Invoices".  Você simplesmente digita as Próximas Datas de Faturamento na área de configurações de lote, define seus filtros e executa o relatório. o relatório é definido para procurar em seus dados quaisquer faturas que não tenham sido lançadas que tenham uma data de faturamento anterior às datas que você entrou. Melhorias no "Preview Invoices Report" Também adicionamos algumas informações ao relatório Preview Invoices para ajudá-lo a ter certeza de que suas faturas estão corretas antes de lançá-las.  É muito mais fácil consertar um registro antes de lançar as faturas do que corrigir erros de faturamento após o fato. Verificação de erros: O relatório verificará os problemas comuns, marcará essas faturas e as apresentará no início do relatório.  Algumas situações que o relatório irá verificar para você são: Membros cuja data da próxima fatura cai antes do período que está sendo faturado Membros cuja fatura parece ter sido atribuída a fórmula errada Informações adicionais: Também adicionamos algumas informações adicionais ao relatório para ajudá-lo a analisar os registros e garantir que as faturas estejam livres de erros.  As informações adicionadas incluem: Próxima data da fatura Os campos usados para calcular as fórmulas Valores para esse campo da fórmula a partir do registro do associado A taxa de imposto cobrada em qualquer item de faturamento do associado O nome do item sendo taxado Melhorias no "Relatório Lançar faturas" A etapa Lançar faturas agora exibe um lembrete amigável de que a verificação de faturas perdidas e a visualização prévia de relatórios de faturas não foram executadas.  Você não pode prosseguir com a execução do relatório Lançar faturas sem reconhecer que deseja continuar com o processo de lançamento, mesmo que não tenha executado os relatórios de verificação de erros. Estas três melhorias do relatório facilitam muito a verificação de erros e permitem que você encontre e corrija rapidamente quaisquer erros antes de faturar.  Veja o artigo Como Faturar para suas Cotas de Associados para mais informações.  Lembre-se, você precisará ter seu login e senha para acessar o artigo.</w:t>
      </w:r>
    </w:p>
    <w:p>
      <w:r>
        <w:rPr>
          <w:b/>
          <w:color w:val="FF0000"/>
        </w:rPr>
        <w:t xml:space="preserve">id 159</w:t>
      </w:r>
    </w:p>
    <w:p>
      <w:r>
        <w:rPr>
          <w:b w:val="0"/>
        </w:rPr>
        <w:t xml:space="preserve">Lançamento do Livro Branco "Austrália no Século Asiático" pelo Consulado Geral da Austrália em Guangzhou 29 de outubro de 2012 A primeira-ministra australiana Julia Gillard divulgou ontem o Livro Branco do Governo Australiano "A Austrália no Século Asiático". Um link para o Livro Branco completo pode ser encontrado aqui O Prefácio do Primeiro Ministro pode ser encontrado aqui e um link para o Resumo Executivo do Livro Branco pode ser encontrado aqui . O Primeiro Ministro disse que o Livro Branco estabelece um plano ambicioso para assegurar que a Austrália sairá mais forte nas próximas décadas, aproveitando as oportunidades oferecidas pelo século asiático. O Livro Branco estabelece uma série de metas para a Austrália até 2025 para garantir que a Austrália possa cumprir suas ambições e competir efetivamente dentro da Ásia. O Livro Branco estabelece quais ações podem ser tomadas pelos governos, empresas e comunidades australianas para que a Austrália se torne uma nação mais alfabetizada e capaz de se tornar uma nação asiática. A Austrália chega aos desafios do século asiático com bases sólidas: uma economia forte, um histórico de envolvimento na região e as conexões pessoais que muitos australianos já têm com as pessoas nos países asiáticos. A embaixadora australiana na China, Frances Adamson, saudou o lançamento do Livro Branco do governo australiano. Ela observou que o Livro Branco esperava um crescimento sustentado contínuo da economia chinesa na próxima década, com uma taxa média anual prevista de crescimento do PIB de 7% de 2012 a 2025. O Embaixador Adamson disse: "O Livro Branco expõe a atitude construtiva e prospectiva da Austrália em relação ao engajamento asiático, particularmente com a China. Ele afirma claramente que a Austrália apóia a participação da China no desenvolvimento estratégico, político e econômico da região. A Austrália saúda a ascensão da China, não apenas por causa dos benefícios econômicos e sociais que trouxe ao povo chinês e à região, mas também porque aprofunda e fortalece todo o sistema internacional". "Nosso histórico de aprovação de investimentos estrangeiros nos últimos anos demonstra que o investimento chinês é valorizado na Austrália; imigrantes, turistas e estudantes chineses também são calorosamente acolhidos", disse o embaixador. O Embaixador Adamson continuou "Além do comércio e dos investimentos, nossos laços de defesa, políticos, culturais e de pesquisa, entre outros, estão se baseando nas ações clarividentes de nossos antecessores na China e na Austrália, e esperamos crescer e expandir ainda mais os laços mutuamente benéficos que compartilhamos". O Embaixador também destacou o objetivo encontrado no Livro Branco de que todos os estudantes australianos teriam a oportunidade e seriam encorajados a estudar uma língua asiática, incluindo o chinês. O Embaixador Adamson também saudou a intenção do governo australiano de aumentar a pegada diplomática da Austrália na Ásia, incluindo a aspiração de abrir um novo Consulado-Geral em Shenyang quando as circunstâncias o permitirem. A cônsul-geral australiana em Guangzhou, Jill Collins, disse que o Livro Branco refletia o compromisso contínuo da Austrália de fortalecer as relações com a China, incluindo o sul da China. "Em dezembro de 1992, a Austrália estabeleceu um Consulado-Geral em Guangzhou e este ano celebraremos o 20º aniversário desse marco", disse ela. "A Austrália foi um dos primeiros países a estabelecer uma presença diplomática no sul da China". O Livro Branco demonstra claramente que queremos continuar a construir e aprofundar este compromisso".</w:t>
      </w:r>
    </w:p>
    <w:p>
      <w:r>
        <w:rPr>
          <w:b/>
          <w:color w:val="FF0000"/>
        </w:rPr>
        <w:t xml:space="preserve">id 160</w:t>
      </w:r>
    </w:p>
    <w:p>
      <w:r>
        <w:rPr>
          <w:b w:val="0"/>
        </w:rPr>
        <w:t xml:space="preserve">Os planetas só podem suportar a vida enquanto a química de suas estrelas lhes permitir Isto não se trata apenas de quando uma estrela moribunda devora seus planetas que suportam a vida, como acontecerá com nosso próprio Sol daqui a cinco bilhões de anos. A química interna de uma estrela pode condenar a vida de um planeta muito antes que a própria estrela morra. A busca por planetas potencialmente habitáveis significa muita discussão do que às vezes é chamado de Zona Goldilocks, a banda relativamente fina em um sistema solar no qual os planetas não são nem muito quentes nem muito frios para suportar a vida. Mas a zona habitável de uma estrela não ficará para sempre no mesmo lugar - ela pode se contrair, expandir ou se mover de outra forma em resposta à evolução contínua da própria estrela. Podemos ver isso em exibição se voltarmos ao fim definitivo do Sol e nos expandirmos para um gigante vermelho bilhões de anos depois. Este processo engolirá Mercúrio, Vênus, Terra e possivelmente Marte, o que obviamente significa que, nessa fase da vida do Sol, nossa posição atual no sistema solar não estará dentro da zona habitável do Sol. Na verdade, estaremos realmente dentro do Sol, que geralmente é considerado a parte menos habitável de qualquer sistema solar. Mas diferenças mais sutis na evolução natural de uma estrela podem ter enormes efeitos sobre as chances de habitabilidade de um planeta. Como a ScienceNOW informa, os pesquisadores da ScienceNOW identificaram os elementos carbono, sódio, magnésio e silício como particularmente importantes para a habitabilidade de um determinado sistema solar. Quanto maior a abundância destes quatro elementos em uma estrela, mais tempo levará para a estrela evoluir e para que a localização da zona habitável mude significativamente. Como tantas vezes acontece quando se trata de vida, o oxigênio é de importância crucial - se houvesse menos oxigênio na composição química do Sol, a Terra provavelmente teria sido empurrada para fora da zona habitável do Sol há cerca de um bilhão de anos. Considerando que os primeiros organismos multicelulares surgiram há apenas 1,2 bilhões de anos, e nós nem chegamos a protozoários até 750 milhões de anos atrás, tal movimento teria provavelmente destruído qualquer chance de vida complexa se instalar na Terra.</w:t>
      </w:r>
    </w:p>
    <w:p>
      <w:r>
        <w:rPr>
          <w:b/>
          <w:color w:val="FF0000"/>
        </w:rPr>
        <w:t xml:space="preserve">id 161</w:t>
      </w:r>
    </w:p>
    <w:p>
      <w:r>
        <w:rPr>
          <w:b w:val="0"/>
        </w:rPr>
        <w:t xml:space="preserve">A greve dos professores pode ter terminado, mas as Escolas Públicas de Chicago ainda são governadas pelo prefeito Emanuel. A greve dos professores de Chicago acabou. Os professores conseguiram obter financiamento adicional, aumentos salariais, horários razoáveis e avaliações mais justas. E, apenas três semanas após a greve, o CEO das Escolas Públicas de Chicago (CPS), Jean-Claude Brizard, anunciou que estava se retirando. Então, agora está tudo bem, certo? O grande e mau CEO se foi, os professores conseguiram o que queriam, e os alunos podem se regozijar? Bem, não exatamente. É fácil não gostar do Brizard. Antes de sua breve passagem de 17 meses pelo CPS, ele trabalhou como superintendente distrital em Rochester, Nova York, onde recebeu um voto de quase 95% de "não-confiança" dos professores. Ele aceitou um aumento para seu salário de seis dígitos, mesmo quando o CPS alegou que eles estavam muito subfinanciados para prover aumentos para os professores. Ele tirou férias enquanto os professores ainda estavam negociando por um contrato melhor. Que ele era totalmente incompetente é um dado adquirido. Mas com a sua ausência, nada vai mudar. O homem que nomeou Brizard em primeiro lugar, o prefeito Rahm Emanuel, ainda está no cargo, e ele tem dado as ordens o tempo todo. O gabinete do prefeito tem governado o CPS desde 1995, quando a legislatura estadual permitiu que o prefeito Daley tivesse um conselho escolar nomeado em vez de um eleito; Chicago é o único distrito escolar em Illinois que não realiza eleições para o conselho escolar. Há uma razão pela qual 96% dos distritos escolares do país elegeram diretorias: O poder de nomear funcionários da diretoria escolar abre as portas para o compadrio. Considere, por exemplo, a nomeação de Emanuel de indivíduos ricos como Penny Pritzker, cuja família é conhecida por ter contribuído generosamente para a campanha de Emanuel. É ridículo supor que permitir que um prefeito nomeie funcionários do conselho escolar resulte em qualquer outra coisa que não seja patrocínio político. Mesmo assim, as ações de Emanuel vão muito além do controle da diretoria da escola. Durante sua campanha prefeita no ano passado, ele declarou seu amor pelas escolas charter, alegando que as melhores escolas secundárias de Chicago eram escolas charter - embora não haja uma única carta entre as dez melhores escolas com pontuação de teste. Como prefeito, Emanuel desviou dinheiro das escolas públicas, que são sindicalizadas, para os fretamentos, que não são, abriu novos fretamentos e fez planos para fechar as escolas públicas atuais. As escolas charter, que são financiadas publicamente, mas administradas por privados, são conhecidas por serem extremamente lucrativas para os investidores, devido a certos créditos fiscais federais. Portanto, não é surpresa que grandes bancos e indivíduos ricos tenham vindo a abraçar a "reforma educacional" nos últimos anos, investindo em cartas ou escolas privatizadas e obtendo enormes lucros com elas. Tem sido sugerido que alguns dos lucros dos fretamentos acabam como contribuições de campanha para o Emanuel, mas é difícil provar de uma forma ou de outra. Independentemente de seus motivos, Emanuel deixou claro que planeja fazer guerra contra escolas públicas e sindicatos em apoio aos fretamentos. Não quero dizer que as escolas públicas e os sindicatos são intrinsecamente melhores do que os fretamentos e os lucros. No final, a retórica sempre se resume ao que é melhor para os estudantes, independentemente de quem mais se beneficia com isso. No entanto, as escolas charter não demonstraram ter um desempenho melhor do que as escolas públicas em termos de testes padronizados. Os mesmos partidos que apoiam as escolas charter tendem a ser os que defendem o aumento dos testes padronizados e o pagamento baseado no mérito. Em teoria, estas idéias fazem sentido: Sua aplicação proporcionaria incentivos para que os professores tivessem um melhor desempenho, além de atrair indivíduos mais capazes para o campo da educação. No entanto, elas têm falhas de algumas formas fundamentais. Para um, os estudantes ainda não teriam incentivo para se sair bem em testes padronizados, e as crianças normalmente não apreciam ter que preencher bolhas o dia todo, de qualquer forma. Além disso, estas medidas motivam os professores a fabricar resultados como uma forma de aumentar suas próprias notas. Isso já aconteceu no passado, provavelmente ainda acontece, e provavelmente continuará a acontecer enquanto os professores forem avaliados pelo desempenho de seus alunos em exames sem sentido. Eu fui aluno do CPS durante 13 anos. Eu vi as falhas do sistema. Minha escola primária, conhecida por ter as melhores notas do estado, passou vários meses a cada ano nos ensinando como passar nos testes padronizados em vez de cobrir o material real. Alguns professores até tentavam nos dar uma resposta</w:t>
      </w:r>
    </w:p>
    <w:p>
      <w:r>
        <w:rPr>
          <w:b/>
          <w:color w:val="FF0000"/>
        </w:rPr>
        <w:t xml:space="preserve">id 162</w:t>
      </w:r>
    </w:p>
    <w:p>
      <w:r>
        <w:rPr>
          <w:b w:val="0"/>
        </w:rPr>
        <w:t xml:space="preserve">Filósofos e teólogos têm discutido durante séculos ao longo de um punhado de argumentos abstratos - ontológicos, cosmológicos, teleológicos, experimentais ... -- que alguns insistem em provar ou refutar a existência de Deus. Obviamente, eles também não provam, ou o argumento estaria terminado. Mas, lembre-se, eu acho que acabou. Os estudiosos têm tido o nariz tão fundo em seus livros que não perceberam o óbvio. 1. Mosquitos. Deixe-me ver se entendi bem.  O mundo - de fato, o universo inteiro - está bem afinado para que os humanos, o auge da criação, possam viver aqui na Terra e passar nosso tempo louvando alegremente a Deus.  Ah, e há mosquitos, mas eles não evoluíram.  Eles são parte do plano perfeito.  Huh. 2. Enxaquecas. As enxaquecas são tão úteis quanto os mosquitos, e doem ainda mais.  Até dez por cento das crianças em idade escolar têm enxaquecas; a minha começou logo na época em que aprendi a falar - dores de cabeça sem bar - na banheira, não as raras, mas sim as luzes piscando e distorções visuais que fazem você pensar que está usando boas drogas.  Qualquer deus que criasse enxaquecas seria um sádico. 3. Nudibranquios. Os nudibrânquios são as criaturas mais legais do planeta.  Por que um Deus amoroso os colocaria onde ninguém poderia vê-los durante os primeiros dez ou vinte ou trinta mil anos de história humana? 4. Oração. Minha mãe reza pela chuva em Scottsdale quando as tartarugas começam a morrer de sede no deserto - e eis que minhas caves inundam em Seattle.  (As danças de chuva também não funcionam tão bem.  Eu as experimentei várias vezes quando eu era criança. Tive tempestades de poeira).  O que isso lhe diz? O deus da chuva é impotente, ou mau, ou inexistente? Ok, minhas desculpas. Essa escolha forçada soa um pouco como o velho trilema cansado que alguns cristãos usam para defender Jesus: ele era um a. lunático, b. mentiroso, ou c. Senhor? É possível que Jesus fosse uma lenda ou um rabino reformista; e é possível que o deus da chuva seja simplesmente desafiado geograficamente, ou ignorante em vez de maldoso, ou que ele exista nas quintas-feiras alternadas, mesmo que o cientista cognitivo Pascal Boyer diga que minha estrutura cerebral não me deixa acreditar nisso. 5. Bebês sem cérebro. Algumas pessoas pensam que os crentes sem coração - como, por exemplo, os bispos católicos que encobrem os padres pedófilos - são motivo para duvidar que exista um deus. Mas eu acho que há algum espaço de manobra em termos de quem está em falta nesses casos de pedofilia sem coração.  Por outro lado -- bebês anencéfalos que nascem literalmente sem cérebro -- bebês que são fisicamente incapazes de se tornarem pessoas -- não agitam nada. 6. Má comercialização. Se você fosse Deus, deixaria Pat Robertson, Fred Phelps, ou Anjem Choudary falar por você.  Deus seria realmente menos conhecedor do marketing do que a Coca-Cola? 7. Endometriose. De acordo com a Bíblia, Deus retocou os tratos reprodutivos das mulheres depois que Eva comeu a maçã.  A idéia era que iríamos querer sexo e engravidar, e então ter bebês iria doer como o inferno.  Se a história fosse verdadeira, você não acharia que Deus não teria conseguido o projeto certo?  Por que alguns de nós sangramos todos os meses como cabras de sacrifício e depois não engravidamos para que possamos realmente viver a maldição de Eva? 8. Os Dez Mandamentos. Como nenhum dos Dez Mandamentos da Bíblia ( aqui e aqui ) diz: "Lave suas mãos depois de ir ao banheiro".  Ou "Não faça sexo com ninguém que não queira que você faça".  Falha épica.  Imagine que se lavasse suas mãos tivesse substituído, diga: "Não farás para ti nenhuma imagem esculpida, ou qualquer semelhança de algo que está no céu acima, ou que está na terra abaixo, ou que está na água debaixo da terra [como nudibrânquios]". Basta pensar quantas vidas poderiam ter sido salvas! Ou que tal aquele mandamento não-PC de não cobiçar o boi ou o asno do vizinho ou a esposa ou outras coisas valiosas.  É mesmo? Sério? Endosso implícito de esposa como tagarela?  Algumas pessoas dizem que os Dez Mandamentos são apenas provas contra o Deus judeu ou cristão.  Mas qualquer omnipotente, omnibenevolente</w:t>
      </w:r>
    </w:p>
    <w:p>
      <w:r>
        <w:rPr>
          <w:b/>
          <w:color w:val="FF0000"/>
        </w:rPr>
        <w:t xml:space="preserve">id 163</w:t>
      </w:r>
    </w:p>
    <w:p>
      <w:r>
        <w:rPr>
          <w:b w:val="0"/>
        </w:rPr>
        <w:t xml:space="preserve">Páginas Sexta-feira, 20 de abril de 2012 Um leopardo e suas manchas "Um leopardo não pode mudar suas manchas" - uma das expressões idiomáticas mais conhecidas da vida, e que tem sido muito debatida entre jovens e velhos. O consenso normal parece ser que esta frase é verdadeira; que um indivíduo não pode mudar aspectos básicos de seu caráter, especialmente os aspectos negativos. Agora no sentido da forma mais pura do Islã, certamente esta frase é um disparate. Certamente, uma pessoa que realmente quer melhorar a si mesma para o bem de seu criador, pode? Se esta frase é verdadeira, como existe alguma esperança para a humanidade e muito menos para si mesmo? Se pensarmos nisso, em nossa sociedade, e nos tipos de pessoas que "precisam" mudar, normalmente apenas "precisam" fazê-lo devido a algum traço de sua conduta moral. Então, sem o Islã, e sem fé, por que alguém quereria mudar, ou sentiria a necessidade de abraçar plenamente essa mudança? Sem religião, não há realmente uma razão concreta para estas "morais". Sim, a família e os entes queridos podem desempenhar um papel no desejo de melhorar, mas sem um propósito completo ou uma verdadeira submissão a um poder superior, por que um indivíduo quereria se afastar dos prazeres do dunya? A fé, para mim, é a crença mais forte que um ser pode ter. Com fé vem o amor incondicional, e com este amor vem o conhecimento e a paz que você pode manter e confiar em todos os seus assuntos a serem resolvidos. Falei brevemente sobre o desejo constante do amor de Alá no meu posto Você sente isso, não sente? . Estou constantemente desejando Sua presença no fundo de meu coração e tentando melhorar à Sua maneira para que eu possa talvez inshaAllah ser capaz de absorver uma conexão mais profunda com Ele. Agora, quando você tem essa necessidade e desejo profundamente enraizados dentro de você, essa tem que ser a atração mais forte para mudar e nunca mais voltar aos seus antigos caminhos. Esse amor age como uma barreira entre o anterior e o novo você. Olhe para todos aqueles que voltam ao Islã. Ao abraçá-lo, seus pecados são limpos, e é como se nascessem de novo. Ao abraçá-lo, todos os seus caminhos anteriores que foram contra a vontade de Alá podem desaparecer se realmente o desejarem. Alguns podem dizer que as tendências para um determinado ato ou desejo que um indivíduo possa ter tido uma vez, estão profundamente dentro deles, e nunca podem desaparecer verdadeiramente. Mas eu discordo completamente. Espiritualidade é a "constante referência a Deus e assegurar que tudo o que ele ou ela faz esteja de acordo com o prazer de Deus". Esta consciência não é estática, ela é dinâmica". [Hamza Tzortzis]. Portanto, quanto mais perto de Alá está, mais conscientes de Deus estão, e estes traços são quase apagados de sua memória. Sinto que uma vez que você está realmente querendo mudar, e em essência abraçar sua espiritualidade, você se eleva acima dessas tendências, e fica em um pedestal em um reino superior onde essas tendências passadas não podem entrar. Portanto, sim, o passado você, nesse nível espiritual inferior, ainda terá essas tendências, e se você voltasse, elas estariam lá esperando por você. Mas o novo você, depois de ver este novo nível espiritual, nunca terá essas mesmas tendências. E não são muitos os que deslizam para trás em sua espiritualidade depois de experimentar a felicidade e a paz de uma conexão mais forte com Alá. Mas, dito isto, uma pessoa só pode mudar quando nosso Senhor deseja. Somente Alá swt tem a capacidade de chamar a Ele quem Ele deseja, e mudar aqueles que Ele deseja mudar. Assim, se Ele quisesse, um leopardo poderia perder todas as suas manchas e se transformar em um tigre! O Profeta s.a.w. disse: "Em verdade, no corpo é um pequeno pedaço de carne que se é saudável, todo o corpo é saudável e se está doente, todo o corpo está doente". Este pequeno pedaço de carne é o coração". [Um indivíduo com uma doença em seu coração, ansiará pela ilegalidade e se inclinará para aquelas coisas onde possa haver dúvida sobre sua legitimidade. À medida que o coração começa a ficar mais corrompido, esse indivíduo é mais propenso a cometer pecados abertamente. Por outro lado, quando um crente se ocupa de assuntos que agradarão a Alá, e os tira de atividades e pensamentos pecaminosos ou duvidosos.</w:t>
      </w:r>
    </w:p>
    <w:p>
      <w:r>
        <w:rPr>
          <w:b/>
          <w:color w:val="FF0000"/>
        </w:rPr>
        <w:t xml:space="preserve">id 164</w:t>
      </w:r>
    </w:p>
    <w:p>
      <w:r>
        <w:rPr>
          <w:b w:val="0"/>
        </w:rPr>
        <w:t xml:space="preserve">Sushi e Fritas Eu acredito profundamente que é melhor procurar no labirinto e arriscar me perder do que ficar e estar em uma situação sem queijo...eu estou, portanto, fora em busca de um maldito bom queijo! Sobre ladydowse grande vista! Quando eu era pequena, pensava que via jesus em Woolworths. Ele estava vestindo um traje de veludo roxo e comprando paus azedos. Desde então, tenho estado no que minha mãe chama carinhosamente de "mundo Jess". No mundo de Jess sou um decente cigano espanhol que pensa que todas as grandes questões da vida podem ser resolvidas entre Shakespeare, Elton John e Billy Joel e que gosta de pensar em si mesma como uma aventureira voando pelo assento de suas calças. No mundo real, acho que sou um graduado inglês com um desejo de maravilha em tamanho gigantesco com quem as pessoas se divertem porque eu ainda só quero ser um pirata.</w:t>
      </w:r>
    </w:p>
    <w:p>
      <w:r>
        <w:rPr>
          <w:b/>
          <w:color w:val="FF0000"/>
        </w:rPr>
        <w:t xml:space="preserve">id 165</w:t>
      </w:r>
    </w:p>
    <w:p>
      <w:r>
        <w:rPr>
          <w:b w:val="0"/>
        </w:rPr>
        <w:t xml:space="preserve">A decência exige o fim de todas as necessidades de combustível de etanol Agora Por Eric Hovde -- no ano passado, seis milhões de crianças morreram de fome em todo o mundo -- novamente.  Além disso, Worldhunger.org informa que 925 milhões de pessoas passaram fome em 2010 em todo o mundo. Qualquer pessoa que tenha visto televisão tarde da noite viu os comerciais para organizações de caridade mostrando crianças famintas e desnutridas lutando para sobreviver mais um dia em um apelo por dinheiro para ajudar a aliviar sua situação. Incrivelmente ao mesmo tempo em que milhões de crianças estão morrendo de desnutrição em todo o mundo, o governo dos EUA em sua guerra contra os combustíveis fósseis tem continuado a empurrar e promover o crescimento e a queima de milho em potencial para salvar vidas em nossos tanques de gás.  Quando puxamos para a bomba de gás e vemos que o gás foi misturado com até 15% de etanol, ou seja, milho convertido em combustível para o seu carro. Este mandato do governo federal para o uso do etanol está agora sob fogo enquanto os políticos reagem ao aumento dos preços do milho resultante da seca deste verão que dizimou um sexto da safra de milho de nosso país.  Governadores de sete estados já solicitaram que a Agência de Proteção Ambiental (EPA) do governo federal renuncie ao mandato do etanol, pois a produção de combustível para veículos consome cada vez mais a safra de milho às custas do gado e dos famintos em todo o mundo. Como um comentário recente de Tim Worstall na Forbes aponta, "Em tempos normais, é dito que até 40% da safra de milho dos EUA é convertida em etanol que é então alimentado em automóveis. Quando a safra cai, é provável que esta proporção aumente". Para uma seca e uma escassez de milho não vai fazer muito para mudar os hábitos de condução. Mas ainda assim, apesar dessa escassez de milho, a gasolina permitida para venda tem que ser misturada com etanol". A insanidade de nosso governo federal continuar a exigir que o milho seja transformado em combustível é trazido para casa ainda mais diretamente quando se considera que o chefe da Organização das Nações Unidas para Alimentação e Agricultura argumentou que está elevando o preço dos grãos em todo o mundo, mesmo antes da seca.   Estes aumentos de preços são particularmente impactantes em áreas que dependem dos grãos para a sobrevivência básica. Toda cortesia de um grande governo dos EUA que, nas últimas três décadas, optou por promover a queima de milho como solução de biocombustível para nossas necessidades energéticas a um custo de 45 bilhões de dólares nos últimos 30 anos.  Somente em 2011 os subsídios ao etanol de milho consumiram mais de US$ 6 bilhões em dólares dos contribuintes. Contraste isto com o Brasil, onde não foi o governo que impulsionou a indústria do biocombustível, foi o setor privado.  Com abundante cana-de-açúcar para se transformar facilmente em biocombustível, os brasileiros dirigem veículos flex fuel que queimam tanto o tradicional óleo quanto o etanol de cana-de-açúcar. Por que isso ocorreu no Brasil, mas não nos Estados Unidos? Antes de tudo, a cana-de-açúcar cresce em abundância no Brasil, tornando-a um cultivo de biocombustível prontamente disponível. Entretanto, os agricultores americanos cultivam beterraba açucareira energética que o Conselho de Energia Renovável do Dakota do Norte afirma ter o "poder de produzir o dobro da quantidade de etanol em um acre quando comparado ao milho". Além disso, ao contrário da cana de açúcar ou da beterraba, o milho é um amido que deve ser convertido em açúcar para que se torne um biocombustível.  A cana-de-açúcar ou a beterraba não precisa passar por este processo, o que o torna um processo de produção muito mais eficiente.  Um estudo mostrou que em 2005 o custo do etanol de cana-de-açúcar no Brasil foi 39% menor do que o do etanol de milho nos Estados Unidos. Acrescente-se a isto o fato de que a cana-de-açúcar produz entre 600-750 galões de etanol em comparação com os 400 galões de milho, e não é difícil perceber por que o milho faz um grande alimento tanto para humanos quanto para animais, mas é um combustível desastrosamente ineficiente. E isso é o que o governo normalmente cria através de tentativas de intervir nos mercados.  Até o ano passado, as tarifas sobre o etanol de cana-de-açúcar combinadas com os subsídios dos contribuintes americanos para sua produção bloquearam em grande parte a importação do biocombustível brasileiro para fora do mercado norte-americano.  Agora, mesmo com a queda das tarifas, o Brasil está lidando com seu próprio bungling burocrático e altos impostos que estão estrangulando a produção de etanol, tornando improvável qualquer impacto imediato do etanol brasileiro de cana-de-açúcar no mercado norte-americano. Como uma quantidade crescente de etanol de cana-de-açúcar nos EUA, o Brasil está lidando com seu próprio</w:t>
      </w:r>
    </w:p>
    <w:p>
      <w:r>
        <w:rPr>
          <w:b/>
          <w:color w:val="FF0000"/>
        </w:rPr>
        <w:t xml:space="preserve">id 166</w:t>
      </w:r>
    </w:p>
    <w:p>
      <w:r>
        <w:rPr>
          <w:b w:val="0"/>
        </w:rPr>
        <w:t xml:space="preserve">Renderização 3D do Atlas Allen Human Brain mostrando a expressão de um único gene através do córtex de dois cérebros humanos, revelando áreas com expressão mais alta (vermelho) e mais baixa (verde). Fotografia: Allen Institute for Brain Science Um atlas abrangente do cérebro humano adulto que revela a atividade dos genes em todo o órgão foi criado por cientistas. O mapa foi criado a partir de análises genéticas de cerca de 900 partes específicas de dois cérebros "clinicamente não notáveis" doados por um homem de 24 e 39 anos, e metade de um cérebro de um terceiro homem. Pesquisadores do Allen Institute for Brain Science em Seattle disseram que o atlas servirá como uma linha de base contra a qual eles e outros podem comparar a atividade genética de cérebros doentes, e assim lançar luz sobre fatores que estão na base das condições neurológicas e psiquiátricas. "O cérebro humano é a estrutura mais complexa conhecida pela humanidade e um dos maiores desafios da biologia moderna é entender como ele é construído e organizado", disse Seth Grant , professor de neurociência molecular da Universidade de Edimburgo, que trabalhou no mapa. "Isto nos permite pela primeira vez sobrepor o genoma humano ao cérebro humano". Isto nos dá essencialmente a pedra de Rosetta para entender a ligação entre o genoma e o cérebro, e nos dá um caminho para decodificar como os distúrbios genéticos impactam e produzem doenças cerebrais", disse ele. O poder do cérebro surge de sua fiação neural, de sua variedade de células e estruturas e, finalmente, onde e quando diferentes genes são ligados e desligados ao longo dos 3lb lump de carne. A partir de mais de 100 milhões de medições em pedaços de cérebro, com alguns poucos milímetros cúbicos, os cientistas descobriram que 84% de todos os genes estão ligados em alguma parte do órgão. A atividade dos genes nas regiões próximas do córtex, a grande superfície enrugada do cérebro, era muito semelhante, mas distinta da atividade nas partes inferiores, como o tronco cerebral. Uma análise mais detalhada do córtex revelou padrões na atividade gênica que correspondiam a regiões com papéis específicos no cérebro, tais como movimento e funções sensoriais. O atlas não revelou uma grande divisão na atividade gênica do lado esquerdo e direito do cérebro, sugerindo que a perícia geralmente tratada por um hemisfério, como a linguagem, vem de diferenças mais sutis do que o estudo poderia detectar. Embora ambos os cérebros tenham vindo de homens de idade e etnia semelhantes, o padrão de atividade gênica foi tão semelhante que os pesquisadores suspeitam que possa haver um plano comum para a expressão de genes no cérebro humano. Agora está em andamento um trabalho de doação de tecidos de ambos os sexos para verificar quão consistente esse plano genético pode ser entre pessoas com cérebros saudáveis. Os cientistas construíram atlas genéticos similares para roedores no passado, mas a escassez de cérebros humanos doados, juntamente com a natureza destrutiva dos testes, e o aumento de 1.000 vezes no tamanho, significou que um equivalente humano era mais um desafio. Escrevendo na revista Nature , os cientistas descrevem como primeiro escanearam os cérebros doados e depois os cortaram em pedaços minúsculos. Para cada pedaço, eles mediram os níveis de atividade de todos os cerca de 20.000 genes do genoma humano. O atlas, que sobrepõe os resultados genéticos a uma imagem 3D do cérebro, está disponível gratuitamente para uso online pelos pesquisadores. Grant disse que futuros estudos procurarão conectar o atlas genético do cérebro com outros estudos genéticos ou varreduras cerebrais de cérebros anormais ou doentes. Isso poderia destacar genes que desempenham um papel nas condições do cérebro e apontar o caminho para tratamentos medicamentosos que diminuem ou aumentam a atividade dos genes. Clyde Francks do Instituto Max Planck de Psicolinguística da Holanda já está usando dados genéticos do Instituto Allen de Ciência Cerebral para identificar genes que dão origem a assimetrias cerebrais em um conjunto de 1.300 estudantes holandeses. Mais popular no Guardian Hoje em dia em imagens Após aconselhar os turistas contra viagens às cidades de Jammu e Srinagar por quase 20 anos, o Ministério das Relações Exteriores levantou suas diretrizes após uma queda na violência. Assim, Dal Lake e parte do Vale de Caxemira, uma das regiões mais belas da Índia, estão mais uma vez abertas aos visitantes.</w:t>
      </w:r>
    </w:p>
    <w:p>
      <w:r>
        <w:rPr>
          <w:b/>
          <w:color w:val="FF0000"/>
        </w:rPr>
        <w:t xml:space="preserve">id 167</w:t>
      </w:r>
    </w:p>
    <w:p>
      <w:r>
        <w:rPr>
          <w:b w:val="0"/>
        </w:rPr>
        <w:t xml:space="preserve">Visões de um mundo apocalíptico têm sido jogadas em dezenas de títulos ao longo dos anos, e Darksiders II , que foi lançado hoje no Xbox 360 e PS3 , é o mais recente a capitalizar o sucesso do formato de fim do mundo. O protagonista principal do jogo é a própria Morte, partindo dos soldados, ninjas e outros personagens variados que os jogadores geralmente vêem assumindo o papel de herói. Darksiders II -- do que se trata? A morte é de uma raça conhecida como Nephilim - entre os seres mais poderosos do Universo - e é acompanhada por seu fiel cavalo Desespero e companheiro Dust, um sinistro pássaro negro com uma imponente envergadura de asa que se estende entre os limites da morte e da vida, capaz de explorar o Submundo à vontade. A morte ainda está cambaleando da culpa de massacrar seus parentes em seu papel de carrasco, depois que o Conselho Carniceiro condenou os nefilins à destruição por roubar o prêmio do Éden, um presente concedido à Humanidade. O site do jogo tinha isto a dizer: "Embora o mundo tenha sido purificado da vida, há muitas almas que permanecem entre os reinos do Céu e do Inferno", "Em suas viagens, a Morte será acompanhada por companheiros de longa data, e se cruzará com antigos amigos e inimigos.  Interagir com aqueles que você encontrar em sua viagem terá a chave para desvendar os segredos por trás de uma trama insidiosa para a própria Criação". Darksiders II armas e características À medida que se movem pelo jogo, os jogadores podem encontrar milhares de armas, armaduras e amuletos poderosos para tornar a Morte ainda mais 'mortal' do que ele já é. Uma gama de armaduras Angel of Death ajuda a ver o Submundo, e leva a Morte até as Portas do Inferno. A gama de armas inclui um machado encantado que permite à Morte realizar um ataque giratório que afeta todos os inimigos próximos. A Morte é uma perspectiva assustadora para todos nós, mas pelo menos em Darksiders II sabemos que tudo isso é apenas um jogo; embora incrivelmente emocionante.</w:t>
      </w:r>
    </w:p>
    <w:p>
      <w:r>
        <w:rPr>
          <w:b/>
          <w:color w:val="FF0000"/>
        </w:rPr>
        <w:t xml:space="preserve">id 168</w:t>
      </w:r>
    </w:p>
    <w:p>
      <w:r>
        <w:rPr>
          <w:b w:val="0"/>
        </w:rPr>
        <w:t xml:space="preserve">Twitter é um lugar para fofocas, notícias, entradas de diários curtos, muitos links, notícias de esportes e tópicos de tendências, mas a principal rede social anunciou na quinta-feira seu Twitter Fiction Festival , que funcionará cinco dias, de 28 de novembro a 2 de dezembro. O Twitter está chamando o Festival de Ficção de uma celebração virtual aberta a contadores de histórias criativos de todo o mundo. O formulário do Festival pede seu nome, o Twitter manipula, uma proposta de história em termos de como você contará sua história e qual conta(s) do Twitter você usará. O formulário também pede uma amostra de escrita de seu projeto. As idéias para o Festival Twitter incluem pequenas histórias na forma de tweets, chats no Twitter, live-tweeting, ou um projeto original. A proposta, diz Twitter, deve se encaixar na janela de tempo do festival de cinco dias, ou pode durar até uma hora. Os autores selecionados para o Festival serão anunciados na segunda-feira, 19 de novembro, e o Festival começará nove dias depois. O Twitter ainda não forneceu um prazo para a apresentação de propostas. Um exemplo popular de um projeto de ficção no Twitter é a caixa preta de Jennifer Egan (@egangoonsquad), vencedora do Prêmio Pulitzer: Uma história curta do Twitter . A história foi contada através da conta de ficção da New Yorker (@NYerFiction), e aparece ao lado de uma chamada para artistas, jornalistas, líderes e outras pessoas influentes para compartilhar e se conectar no Twitter com projetos similares, apresentados e ligados na página #OnlyOnTwitter.</w:t>
      </w:r>
    </w:p>
    <w:p>
      <w:r>
        <w:rPr>
          <w:b/>
          <w:color w:val="FF0000"/>
        </w:rPr>
        <w:t xml:space="preserve">id 169</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Data de Publicação: 25 de fevereiro de 2011 On the Other Hand é o livro de instruções de golfe para os Mãos Esquerdiças. Escrito por Steve Anderson, o canhoto líder do país, Certified PGA Master Professional e escritor de golfe Paul deVere. M.G. Orender, 33º Presidente da PGA da América escreveu o atacante. A última edição inclui mais de 90 fotografias coloridas detalhadas do lado esquerdo. Anderson coloca você em seu tee de aula e lhe dá instruções claras e fáceis de entender sobre tudo, desde o swing completo até o putting e o gerenciamento do jogo. 170 páginas de treinamento sólido. Com o objetivo de ajudar cada golfista, desde o jogador iniciante até o jogador raspador, On the Other Hand é obrigado a ajudar a todos no jogo, da esquerda ... ou da direita. Na Outra Mão é O livro de instruções de golfe para os Mãos Esquerdas. Escrito por Steve Anderson, o principal esquerdino, Certified PGA Master Professional e escritor de golfe da nação, Paul deVere. M.G. Orender, 33° Presidente da PGA da América escreveu o atacante. A última edição inclui mais de 90 fotografias coloridas detalhadas do lado esquerdo. Anderson coloca você em seu tee de aula e lhe dá instruções claras e fáceis de entender sobre tudo, desde o swing completo até o putting e o gerenciamento do jogo. 170 páginas de treinamento sólido. Com o objetivo de ajudar cada golfista, desde o jogador iniciante até o jogador raspador, On the Other Hand é obrigado a ajudar a todos no jogo, da esquerda ... ou da direita.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Resenhas Editoriais Sobre o Autor Steve Anderson é um Master Professional da PGA e é Diretor de Instrução no River Hall Country Club em Ft. Myers, Flórida. O River Hall foi projetado por Davis Love III e é administrado pelo Hampton Golf cujo presidente é MG Orender, o ex-presidente do PGA da América. Em 2000 Steve foi premiado como o Professor do Ano da PGA do Sudoeste da Flórida e foi colocado duas vezes na lista "Top Teachers in America" da revista Golf Magazine. Anderson foi apresentado no The Golf Channel e na ESPN e hospedou seu próprio segmento de golfe na NBC-TV na SW Florida. Anderson escreveu mais de 450 artigos sobre a tacada de golfe, que foram publicados na Golf Digest, Golf World, USA Today e PGA Magazine. Ele tem certificação especializada em ajuste de tacos e é membro da Callaway Professional Staff. De 1992 a 1996 Anderson dirigiu o Ken Venturi Golf Training Center em Hilton Head Island, SC e também serviu como aprendiz no prestigioso Isleworth C.C. em Orlando, lar de Tiger Woods. Anderson trabalha com muitos dos principais jogadores profissionais, amadores e universitários nos Estados Unidos e no mundo todo. Em 2009 deu sua 40.000ª lição desde que se tornou profissional, em 1980. O escritor de golfe Paul deVere escreveu livros de ensino de golfe para profissionais e sua própria coleção humorística, I Golf, Therefore I Am. Este livro é um dos melhores para os golfistas canhotos. Há muitos detalhes e informações. Esta versão é basicamente o mesmo livro que foi impresso em 2001. A grande diferença é que as fotos estão em cores e ilustram melhor as palavras do autor. O autor poderia ter tirado o tempo e reescrito parte do texto, por exemplo, a foto é masculina, mas o texto está falando de uma "ela", o que se aplica à foto na primeira versão. Este é um livro obrigatório para golfistas canhotos. Ele é construído a partir do básico, desde a configuração até o swing para todos os tacos. Ele inclui uma grande estratégia para jogar de fato o jogo. Eu resumi a chave</w:t>
      </w:r>
    </w:p>
    <w:p>
      <w:r>
        <w:rPr>
          <w:b/>
          <w:color w:val="FF0000"/>
        </w:rPr>
        <w:t xml:space="preserve">id 170</w:t>
      </w:r>
    </w:p>
    <w:p>
      <w:r>
        <w:rPr>
          <w:b w:val="0"/>
        </w:rPr>
        <w:t xml:space="preserve">Perguntas freqüentes Se você tiver alguma pergunta sobre qualquer aspecto da compra, instalação ou limpeza de seu piso de madeira dura, nossa seção de suporte contém nossa gama completa de guias e folhetos e pode conter a resposta à sua pergunta. Alternativamente, esta seção aborda algumas das perguntas mais freqüentes sobre nossos produtos. Se você ainda tiver dúvidas sobre um tópico ou não encontrar a resposta à sua pergunta, envie-nos um e-mail para info@appalachianflooring.com e entraremos em contato com você em breve. Como devo limpar meu piso? Varrer ou aspirar o piso regularmente a fim de evitar que abrasivos como areia e sujeira danifiquem seu piso. Nunca utilize cera, detergentes à base de óleo ou qualquer outro produto de limpeza doméstico para limpar seu piso pré-acabado. Isto pode embotar o acabamento. Em vez disso, use produtos de limpeza especialmente formulados para uso em pisos préacabados de madeira dura. Favor ler o Guia de Cuidados e Manutenção em detalhes encontrado na seção de Suporte e Garantias. Posso colar o piso ao substrato? O piso sólido de madeira dura não pode ser colado ao substrato. O piso Appalachian Engineered pode ser colado ao substrato. Instruções detalhadas podem ser encontradas no Guia de Instalação do Piso de Engenharia . Que tipo de piso inferior preciso para instalar meu Piso Appalachian de madeira dura? A instalação de pisos sólidos de madeira dura requer um contraplacado de 5/8'' de espessura ou painéis de OSB de 3/4" de espessura. O piso projetado também pode ser instalado diretamente sobre uma laje de concreto. recomenda-se o uso de compensado ou piso de grau O.S.B. Por favor, verifique em detalhes nas guias de instalação antes de instalar qual situação se aplica à sua construção. Posso instalar o Piso Appalachian no subsolo? O piso maciço de madeira dura não deve ser instalado abaixo da classe ou no porão. O Piso Appalachian Engineered pode ser instalado abaixo da classe e no subsolo. Posso desligar meu aquecimento ou ar condicionado quando saio de férias? Infelizmente não, você deve manter a umidade relativa entre 40-50%, e a temperatura entre 65-75F graus o tempo todo. Tenho que me aclimatar o piso antes da instalação? Sim, é absolutamente necessário aclimatar o piso por 72 horas antes da instalação do piso. Isto deve ser feito na sala onde o piso será instalado a uma umidade relativa de 40-50% a uma temperatura de 65-75 F. Quanto tempo, após a instalação, tenho que esperar antes de poder caminhar sobre o piso? Se seu piso Appalachian foi pregado ou grampeado, você pode caminhar sobre ele imediatamente após a instalação.  Se seu piso foi flutuado ou colado para baixo, então você deve deixar o piso curar pelo tempo recomendado pelo fabricante da cola. O que acontecerá com meu piso se eu permitir que meus cães corram sobre eles? O piso Appalachian é muito resistente à abrasão. Entretanto, nenhum verniz ou piso é à prova de animais de estimação. Na seção Especificações você pode ler mais detalhes sobre a dureza do piso de madeira dura e os efeitos dos animais de estimação no seu piso de madeira dura. Como posso proteger meus pisos de móveis? Coloque almofadas de feltro sob as pernas dos móveis para proteger seu piso contra arranhões. Além disso, limpe regularmente estas almofadas para evitar o acúmulo de areia ou outros abrasivos, que, por sua vez, poderiam riscar seu piso. Qual é o padrão da indústria para se observar os defeitos? "A inspeção deve ser feita a partir de uma posição de pé com iluminação normal. O brilho, particularmente das grandes janelas, amplia qualquer irregularidade no piso não deve determinar a aceitação". O que é uma junta estriada ou deslizante? É uma tira fina colada em ranhuras cortadas nas peças que estão sendo unidas, estas são usadas para prender duas ranhuras juntas. Elas são feitas com uma serra de mesa e uma lâmina dado ou com uma fresa e broca reta. Em alguns casos, tais como janelas de baía ou áreas de armários, pode ser necessário inverter as direções ou voltar a preencher uma área. Nesse caso, será necessário instalar uma ranhura contra uma ranhura e usar uma estria. Cole a ranhura na ranhura, isto transformará a ranhura em uma língua. Você poderá então continuar a instalação como de costume. Por que o meu copo de assoalho está sendo instalado? Copo ou "Washboard". Em toda a largura de um pedaço do material do piso, as bordas são altas, o centro é mais baixo. Este não é um defeito de fabricação que é causado por uma imblância de umidade. O material foi manufaturado plano e foi plano quando instalado, mas parece ondulado ou</w:t>
      </w:r>
    </w:p>
    <w:p>
      <w:r>
        <w:rPr>
          <w:b/>
          <w:color w:val="FF0000"/>
        </w:rPr>
        <w:t xml:space="preserve">id 171</w:t>
      </w:r>
    </w:p>
    <w:p>
      <w:r>
        <w:rPr>
          <w:b w:val="0"/>
        </w:rPr>
        <w:t xml:space="preserve">Iniciando uma cooperativa Recursos que você pode achar útil se estiver considerando iniciar uma cooperativa ESTA INFORMAÇÃO É OFERTA GRATUITA NÃO É CONSULTIVA O que queremos dizer com cooperativa Uma definição simples, disponível aqui . Simples, mas vital para entender se um negócio cooperativo oferecerá ou não o que você está procurando realizar. Cinco Passos Simples para Iniciar uma Cooperativa Informações úteis podem ser encontradas nesta página, que pode ser encontrada no menu à esquerda. Vale bem a pena procurar. Associação provisória Pedimos àqueles que desejam formar uma cooperativa que se tornem membros provisórios da Associação, para os quais não há custo durante o primeiro ano. Vá para a página de Associação para saber mais sobre associação provisória. Informe-se sobre as cooperativas que as pessoas estão procurando começar aqui (em desenvolvimento) . Grupo Consultivo de Cooperativas A Associação tem um Grupo Consultivo de Cooperativas que é composto por diretores e executivos de empresas associadas que estão felizes em conversar com indivíduos e grupos que queiram iniciar uma cooperativa. Ele também inclui profissionais jurídicos e financeiros. Em primeira instância, ligue para o escritório da associação no número 04 472 4595. Princípios Cooperativos A cooperativa é o único modelo de negócios com seu próprio conjunto de princípios. Elaborado pela Aliança Cooperativa Internacional, as cooperativas em todo o mundo utilizam estes sete princípios como base de seus negócios: Reinventando a Cooperação, o desafio do século XXI A deve ser lido por todos os diretores de cooperativas e executivos seniores - e por qualquer pessoa que deseje criar e administrar um negócio cooperativo de sucesso. Este livro de 300 páginas desfaz os mitos e mal-entendidos que envolvem o modelo de negócios cooperativos e estabelece - em linguagem simples - o essencial para entender e organizar uma cooperativa. Publicado no Reino Unido, os residentes da Nova Zelândia podem comprar um exemplar por $80 (incluindo os portes de correio e GST) da Association of?ce. No exterior, envie um cheque bancário por NZ$98 (incluindo os portes de correio aéreo). Documentos úteis Até recentemente uma sociedade industrial e previdente, Ashburton Lyndhurst Irrigation reconstituiu-se como uma empresa cooperativa. A constituição da cooperativa, certi?cate de informação, declaração de investimento e prospecto podem ser encontrados online aqui . Estas são informações úteis para aqueles que estão considerando iniciar uma empresa cooperativa. Em Washington, o Departamento de Agricultura dos Estados Unidos produziu um Guia para o Desenvolvimento de Cooperativas de Compra, que pode ser encontrado aqui . Pensando em começar uma cooperativa de alimentos dirigida por consumidores e produtores? Este manual foi publicado pela Rede de Informação de Cooperativas de Grocers dos Estados Unidos. Vale a pena ler também se você estiver pensando em começar outro tipo de cooperativa. Como começar uma cooperativa Para conselhos, assistência e documentos mais úteis, ligue para 04 472 4595 ou envie um e-mail . Informações sobre a associação como membro provisório para indivíduos e grupos na Nova Zelândia que queiram iniciar uma cooperativa podem ser encontradas na página de membros.</w:t>
      </w:r>
    </w:p>
    <w:p>
      <w:r>
        <w:rPr>
          <w:b/>
          <w:color w:val="FF0000"/>
        </w:rPr>
        <w:t xml:space="preserve">id 172</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Temporariamente fora de estoque. Encomende agora e entregaremos quando disponível. Nós lhe enviaremos um e-mail com uma data de entrega estimada assim que tivermos mais informações. Sua conta só será cobrada quando enviarmos o item. Navios da e vendidos pela Amazon.com . Embalagem de presente disponível. Formatos Descrição do Livro Data de Publicação: 1 de novembro de 2012 O que acontece após a morte de uma pessoa? A maioria das pessoas espera ir direto para o céu, mas como Teresa descobre, nem sempre é esse o caso. Após deixar a Terra em 2 de março, às 8:06 da manhã, um anjo a acompanha por uma passagem brilhantemente iluminada que conecta a Terra com a área de retenção. Perplexa e desconcertada, ela se junta a muitos estranhos de todas as origens, nacionalidades e crenças em sua seção da área de porão, um corredor que corre pelo meio do Céu. Enquanto percorrem o corredor, Teresa e os outros param e olham através das paredes de vidro do recinto para as almas do outro lado. Eles estão experimentando a utopia...nirvana...do céu. Uma dessas almas é a filha de doze anos de Teresa, Angelica, que morreu no acidente de carro que lhes tirou a vida mais cedo naquela manhã. Teresa pode ver sua filha, mas ela não consegue chamar sua atenção, ou encontrar uma maneira de chegar até ela. Eventualmente, Teresa e as outras almas mortas deslizam gentilmente pelo corredor onde anjos gloriosos escoltam cada uma delas para sua própria sala privada de Arquivos e Sala de Presentes. Ao final do corredor, eles entram no Grande Trono Branco, onde encontram o Deus Todo-Poderoso. Leia o que acontece a seguir neste inspirador romance sobre a vida após a morte. O que acontece depois da morte de uma pessoa? A maioria das pessoas espera ir direto para o céu, mas como Teresa descobre, nem sempre é o caso. Após deixar a Terra no dia 2 de março, às 8:06 da manhã, um anjo a acompanha por uma passagem iluminada que liga a Terra com a área de retenção. Perplexa e desconcertada, ela se junta a muitos estranhos de todas as origens, nacionalidades e crenças em sua seção da área de porão, um corredor que corre pelo meio do Céu. Enquanto percorrem o corredor, Teresa e os outros param e olham através das paredes de vidro do recinto para as almas do outro lado. Eles estão experimentando a utopia...nirvana...do céu. Uma dessas almas é a filha de doze anos de Teresa, Angelica, que morreu no acidente de carro que lhes tirou a vida mais cedo naquela manhã. Teresa pode ver sua filha, mas ela não consegue chamar sua atenção, ou encontrar uma maneira de chegar até ela. Eventualmente, Teresa e as outras almas mortas deslizam gentilmente pelo corredor onde anjos gloriosos escoltam cada uma delas para sua própria sala privada de Arquivos e Sala de Presentes. Ao final do corredor, eles entram no Grande Trono Branco, onde encontram o Deus Todo-Poderoso. Leia o que acontece a seguir neste inspirador romance sobre a vida após a morte. Resenhas Editoriais do Autor O que torna este livro interessante é que ele foi elaborado pelas respostas de uma pesquisa que dei a cerca de vinte pessoas de todas as idades, crenças e origens diferentes. As opiniões sobre Deus, céu, inferno, Jesus e Satanás podem ser resumidas neste romance intrigante, espiritual e de ficção. Leia-o por si mesmo e veja se você concorda com Jim, Marilyn e Cindy que pensavam que era estimulante, assim como com outros leitores que disseram que não conseguiam abaixar o pensamento! Sobre o autor, eu cresci em uma pequena cidade no oeste do Kansas. Depois de casar com Shawn Kari, moramos no Colorado, e depois no sul da Califórnia. Depois de vinte e nove anos de casamento, continuamos a residir em Victorville, Califórnia, com nossos dois filhos, Alexis (15) e Jesse (13), e nossos muitos animais de estimação. No Outro Lado do Vidro é minha primeira facada na ficção -- ela lança no dia 1º de novembro e estará disponível na Amazon, Barnes &amp; Nobles, assim como em outras livrarias e sites. O livro parece ser um sucesso até agora com grande feedback e críticas (algumas das quais podem ser encontradas em meu site: christikari.com). O livro também está sendo apresentado na edição de outubro da revista Renew Magazine-VA. Confira por si mesmo! Mais sobre o autor Christi Hockersmith cresceu em um pequeno</w:t>
      </w:r>
    </w:p>
    <w:p>
      <w:r>
        <w:rPr>
          <w:b/>
          <w:color w:val="FF0000"/>
        </w:rPr>
        <w:t xml:space="preserve">id 173</w:t>
      </w:r>
    </w:p>
    <w:p>
      <w:r>
        <w:rPr>
          <w:b w:val="0"/>
        </w:rPr>
        <w:t xml:space="preserve">como lidar com um chefe micromanager 24 de agosto de 2012 Se você trabalha para um micromanager, você provavelmente é muito miserável. É difícil sentir-se confiável e valorizado quando seu trabalho está sendo constantemente escrutinado e seu chefe está verificando coisas que você não acha que precisam ser verificadas. Mas muitas vezes há medidas que você pode tomar para conseguir mais espaço para respirar. Primeiro, porém, vamos definir o que é realmente microgestão, porque as pessoas muitas vezes confundem gestão prática (boa) com microgestão (ruim). Os bons gerentes estarão fortemente envolvidos no estabelecimento de metas e na garantia de que os funcionários estejam claros sobre os resultados desejados, e eles verificam o progresso durante todo o curso do trabalho. Mas os microgerentes, por outro lado, ditam exatamente como fazer o trabalho e zelam por cada etapa do processo, recusando-se a delegar verdadeiramente qualquer decisão - e, no processo, a baixar o moral e a produtividade. Se seu chefe passou da prática para a micro-gestão, uma de duas coisas está acontecendo: (1) seu chefe está micro-gerenciando você porque você deu razão para isso, ou (2) seu chefe está micro-gerenciando você porque ela é uma micromanager em geral. Seu caminho em frente começa com a descoberta de qual deles está acontecendo. No blog Intuit QuickBase de hoje, eu falo sobre como lidar com estas duas situações. Você pode lê-lo aqui . Infelizmente, meu ambiente de trabalho (call center) é apenas o tipo de ambiente de trabalho que leva ao microgerenciamento. Você tem que observar: - a qualidade das chamadas (com 5 parâmetros principais) - a duração média das chamadas (a média deve ser inferior a 6:10 minutos) - as informações que você escreve no arquivo do cliente - as informações que você dá - o tempo que você leva se não tiver sorte o suficiente para pedir esclarecimentos a uma pessoa do suporte - tudo isso enquanto tenta garantir que você responda para que os clientes não liguem dentro de X dias - e sendo o mais simpático e açucarado e "sorrindo" possível eu costumava ter um problema com a coisa do "tempo médio de chamada". Agora, está tudo bem. Tudo o mais está sofrendo por causa disso, e eu sei por quê: Fui microgerenciado para que o MONTHS baixasse a maldita média, e agora que está em baixo, olho para minhas estatísticas e digo "maldição" porque percebo que eles não podem ter tudo, pelo menos não de mim. Não é mesmo que eu não queira fazer isso, é só que isso é demais para mim, especialmente porque tenho que prestar atenção ao cliente, ao arquivo do cliente, ao meu software de e-mail (Deus não permita que você esqueça de ler seus e-mails em cima de tudo), ao que meu chefe diz... Estou no ponto em que só fico porque eles aprovaram minhas férias em dezembro. Anos atrás eu tinha um micromanager. O tema mais engraçado que voltou a acontecer foi que ele não gostava de onde o telefone estava em minha mesa. Eu mantive o telefone do lado esquerdo da mesa, mas ele realmente queria que eu movesse o telefone para o lado direito do computador, o que me teria deixado tentando escrever notas sobre chamadas telefônicas no teclado do computador. Era algo que ele simplesmente não conseguia deixar passar. Antes disso, eu tinha um diretor que vinha até a mesa da cafeteria onde eu estava sentado com meus colegas e me dizia que sua maneira de fazer sanduíches de almoço era altamente superior à minha e que eu deveria fazer do jeito dele. LOL :-) Eu poderia ter lidado com aquele diretor de administração do almoço trazendo algo além de sanduíches para o almoço. Se ele tivesse tentado micromanejar isso também, eu sugeriria que ele está na indústria errada e que deveria ter sido um fornecedor de catering. É um pouco rotundo, mas eu ficaria surpreso se ele não tivesse entendido. Conheço um gerente que se preocupa com coisas como a colocação de telefones. Enquanto a substância do trabalho cai aos pedaços, seu pessoal anda reorganizando armários, mudando escritórios e quaisquer outros caprichos superficiais que ele tenha em um determinado dia. É impressionante (especialmente se você imaginar o tema Benny Hill tocando enquanto isso acontece.) Uh-oh! Eu gosto do meu telefone no lado direito da minha mesa -- sou fortemente destro e é estranho discar para a esquerda! Claro, tenho que segurar o telefone com a mão esquerda para poder escrever se necessário... No trabalho que tenho agora, há''...</w:t>
      </w:r>
    </w:p>
    <w:p>
      <w:r>
        <w:rPr>
          <w:b/>
          <w:color w:val="FF0000"/>
        </w:rPr>
        <w:t xml:space="preserve">id 174</w:t>
      </w:r>
    </w:p>
    <w:p>
      <w:r>
        <w:rPr>
          <w:b w:val="0"/>
        </w:rPr>
        <w:t xml:space="preserve">Juntando-se a pessoas de dentro da empresa e outros que afirmam saber de irregularidades de fornecedores do programa Texas Medicaid, o estado recuperou mais de US$ 1,2 bilhão na última década de processos acusando fabricantes de medicamentos e prestadores de serviços de saúde de preços excessivos e fraude... O programa do Texas reflete uma aliança improvável entre advogados de julgamentos privados e o Procurador Geral Greg Abbott, um republicano que tem criticado regularmente os advogados que representam os demandantes em ações judiciais contra empresas. "Eu acho que há algo errado com um estatuto que permitiria ao Estado continuar fazendo negócios com alguém em termos que o Estado já concluiu ser fraudulento sem notificar a outra parte de que o Estado fez essa alegação", disse Knight. Uma coisa me preocupou quando li o artigo. Parece que o Procurador Geral estava engajando os advogados do julgamento em perseguir os frutos de baixo custo - atacando grandes empresas por pequenos exemplos de preços excessivos. Um executivo de uma empresa observou que o governo do estado do Texas continuou a trabalhar com empresas durante anos, embora há muito suspeitasse que as empresas estavam faturando a Medicaid mais do que as autoridades estaduais pensavam que era permitido - só mais tarde para acusá-las de fraude. Por outro lado, os esforços para romper com as fraudes dos fornecedores verdadeiramente fraudulentos - como aqueles que cobravam serviços que nunca foram realizados - pareciam menos vigorosos. O Texas assumiu definitivamente a liderança na perseguição da fraude da Medicaid. O governo federal precisa desenvolver um sistema de multas e bônus para encorajar os estados a combater a fraude da Medicaid. Para cada dólar de dinheiro fraudulento detectado pelas autoridades estaduais, os federais o equipararão com mais dólares. Para cada dólar de cobrança fraudulenta detectado por autoridades federais, o estado tem que reembolsar integralmente. Isto é apenas um pensamento em voz alta: a chave é remover o incentivo perverso para que os estados ignorem a fraude porque eles estão pagando apenas uma parte do custo. "Eu gostaria de dizer que a salvação veio de Washington", disse ele. "Eu gostaria de dizer que veio dos democratas. [Mas] veio de um procurador geral republicano, veio do Texas, da Flórida, do bar privado, e veio do Ocidente". Sempre dê crédito àqueles que o merecem, e o Texas certamente o mereceu!</w:t>
      </w:r>
    </w:p>
    <w:p>
      <w:r>
        <w:rPr>
          <w:b/>
          <w:color w:val="FF0000"/>
        </w:rPr>
        <w:t xml:space="preserve">id 175</w:t>
      </w:r>
    </w:p>
    <w:p>
      <w:r>
        <w:rPr>
          <w:b w:val="0"/>
        </w:rPr>
        <w:t xml:space="preserve">compartilhe esta história O inferno são outras pessoas, em suas fotos. Os estranhos que se aproximam da fotografia têm sido a banalidade da fotografia desde que as pessoas deixaram de pintar suas férias e começaram a fotografá-las. Com Remove , a empresa de tecnologia de imagem Scalado nos aproxima mais de um mundo no qual nossas fotografias não são tanto um registro de onde estivemos, mas sim uma representação do que gostaríamos que aquele lugar fosse. Remover é uma ferramenta fotográfica para smartphones que permite a remoção ex post facto de objetos em movimento errantes - carros, pessoas, algas de fotografias de smartphones. Dada a facilidade com que ex-amantes podem agora ser removidos de suas fotos (ou, mais otimamente, a facilidade com que você pode aperfeiçoar aquela foto de sua pessoa especial), o Capitão Gadget da HuffPostTech observa que ter a estréia tecnológica no Dia dos Namorados, de todos os dias, é "bastante perfeito". A remoção também permite aos usuários apagar as intrusões manualmente, já que você pode querer deixar os turistas mais bonitos na foto. De acordo com Phandroid, após tirar a foto, mantenha a câmera focada no assunto e toque cada objeto em movimento na foto que você deseja remover. Enquanto o protótipo Engadget usado foi na forma de um aplicativo pós-venda construído para o Android OS Gingerbread, de acordo com a Phandroid, Remove não virá aos clientes como um aplicativo, mas será licenciado diretamente aos fabricantes de telefones parceiros, que incluem Sony Ericsson, Motorola e HTC. Não está claro se esta tecnologia estará disponível para dispositivos iOS. Na época deste escrito, Scalado não havia respondido ao pedido de comentários do The Huffington Post. O SlashGear informa que a Remove usa uma tecnologia semelhante à Rewind, uma ferramenta de captura de fotos em grupo, que a empresa sueca lançou no ano passado. De acordo com o blog GSMArena, com a Rewind a câmera tira várias fotos com cada aperto do botão do obturador e depois permite ao fotógrafo fazer uma imagem composta que combina a melhor foto de cada pessoa. Clique aqui para deixar um comentário. A HuffPost High School acolhe um debate animado e atencioso na seção de comentários. Tenha em mente que os artigos aqui são escritos por jovens autores, portanto, por favor, mantenha a crítica respeitosa e nos ajude a manter este um lugar seguro e de apoio para que escritores de todas as idades possam contribuir. Carregando comentários... Isto é tão fantástico! Eu realmente espero que este aplicativo saia para iPhones e espero que funcione sem problemas. Há tantas vezes quando recebo um aplicativo que parece fantástico, mas não funciona tão fácil ou tão bem quanto se diz que funciona. Definitivamente colocarei em minha lista de aplicativos de câmeras que devem ter lista &amp;gt; http://www.skinnyscoop.com/list/jackie/c\\\... Carregando comentários... Algo é meio estranho. Como saber com o que substituir o "povo"? É preciso tirar várias fotos antes que as pessoas entrem na foto? E as pessoas que estão em algum lugar antes de você tirar sua foto? Gênio fora da garrafa. É uma pena que você não goste. Agora você tem que viver com isso. A propósito, esta não é a mudança de jogo que você presume ser. A história do doutorado através das fotos tem sido feita desde que supostamente os eventos cotidianos foram encenados durante a Guerra Civil dos EUA. Outro exemplo notório da Primeira Guerra Mundial é o trabalho de Frank Hurley.</w:t>
      </w:r>
    </w:p>
    <w:p>
      <w:r>
        <w:rPr>
          <w:b/>
          <w:color w:val="FF0000"/>
        </w:rPr>
        <w:t xml:space="preserve">id 176</w:t>
      </w:r>
    </w:p>
    <w:p>
      <w:r>
        <w:rPr>
          <w:b w:val="0"/>
        </w:rPr>
        <w:t xml:space="preserve">Taranaki Noiva do Ano - Informações Gerais A Noiva do Ano TARANAKI está aberta para o seguinte: Noivas, Damas de honra, Mães de Noiva ou Noivo, Meninas de Flor, Meninos de Página e também, Noivas e Noivos. As inscrições estão abertas para aqueles casados ou que fizeram parte da festa de noivado que participaram de um casamento em ou após 1º de março de 2011. Favor observar: As Flower Girls e Page Boys devem ter 3 anos de idade na data do Evento -- 12 de maio de 2012. Todas as Noivas DEVEM anexar ao formulário de inscrição uma foto completa (somente noivas) que será exibida antes do evento. Por favor, certifique-se de que esta fotografia esteja bem identificada e que tenha sido obtida permissão de seu fotógrafo para usar esta fotografia para fins publicitários. As fotos serão devolvidas a todos os participantes da Noite da Noiva do Ano. Para ajudar nosso Compere, agradecemos sua inscrição o mais cedo possível. As entradas para maridos, familiares e amigos podem ser adquiridas na CC Ward Ltd, 6 Devon Street East, New Plymouth. Para evitar decepção, você pode comprar seus ingressos baixando o formulário 'Entry Form - Door Ticket Purchase'. Basta preencher este formulário, devolver com seu cheque para pagamento das passagens e incluir este com seu formulário de entrada. Os ingressos vão à venda para o público em geral na terça-feira 24 de abril. Todos os preços dos ingressos são de US$ 30,00 cada. Os participantes não são obrigados a comprar um ingresso. Os Noivos e Mães de Noiva participantes de sua categoria receberão assentos gratuitos no Salão de Baile para ver a primeira metade da noite, que inclui o desfile das Noivas, Damas de honra, Meninas das Flores e Meninos das Páginas. Não serão distribuídos assentos para as Flower Girls e Page Boys. Observe também que as Flower Girls e os Page Boys serão de responsabilidade das Noivas durante a noite do evento. Os ensaios serão realizados no salão de baile do Quality Hotel - Plymouth International. Todas as Damas de honra, Mães de Noiva ou Noivo, deverão estar no Salão de Baile para um ensaio (não vestido) no sábado 12 de maio às 11:00h. Isto será seguido pelo ensaio (não vestido), para TODAS as Noivas às 12:00 horas. Noivas e noivos entrando na categoria 'Noivas e Noivos' são necessários para o ensaio (não vestido) às 13h15, seguido pelas garotas Flower Girls e Page Boys às 13h45 (não vestido) . Antes do evento, as Noivas são convidadas a chegar até as 18h45min. Preferimos que vocês venham vestidos com seus vestidos, porém para aqueles que viajam de Taranaki do Sul, haverá áreas de triagem na Sala Timandra onde vocês poderão se trocar. Ao chegar, por favor, reúnam-se na Sala Timandra na noite de sábado, 12 de maio. As meninas Flower e os meninos Page Boys são obrigados a chegar vestidos. Por favor, estejam prontos e montados na Sala Timandra às 19:00 horas. Só é permitida a entrada na Sala Timandra devido ao espaço limitado. O Gilbert-Smith Dance Trust fornece uma equipe de assistentes experientes para ajudá-lo com qualquer exigência de última hora. As damas de honra são obrigadas a chegar vestidas. Por favor, esteja pronto e montado na Sala Timandra às 19:00 horas. As Mães de Noiva e noivo são obrigadas a chegar vestidas. Por favor, estejam prontas e montadas na Sala Timandra no início do intervalo. Todos os participantes devem fornecer seus próprios buquês. As entradas de noivas são limitadas a 30. Devolva agora sua Ficha de Inscrição para evitar decepção. Esperamos receber sua inscrição para Noiva do Ano de 2012 da TARANAKI. As inscrições encerram no sábado, 28 de abril. Favor entregar ou postar sua inscrição, incluindo sua foto, no The Convenor, Taranaki Bride of the Year, 3a Long Place, Frankleigh Park, New Plymouth 4310. Favor imprimir e guardar esta página para sua informação. Caso necessite de qualquer outra informação, não hesite em telefonar para o Convenor: Diane Barley (06) 753-3390 A/H ou 0274-848-757 e-mail: dbarley@xtra.co.nz</w:t>
      </w:r>
    </w:p>
    <w:p>
      <w:r>
        <w:rPr>
          <w:b/>
          <w:color w:val="FF0000"/>
        </w:rPr>
        <w:t xml:space="preserve">id 177</w:t>
      </w:r>
    </w:p>
    <w:p>
      <w:r>
        <w:rPr>
          <w:b w:val="0"/>
        </w:rPr>
        <w:t xml:space="preserve">Comentário Geral: Eu não sei sobre todos os outros, mas para mim, esta parece ser uma canção sobre um relacionamento que já tem muito tempo de duração e que o cara que a canta sabe disso e está realmente feliz por ter acabado, eu sei disso muito bem. Uma canção absolutamente linda, minha faixa favorita de Hip de todas elas, realmente comovente. Comentário geral: Sempre tomei esta canção como o ponto de vista de um pai sobre um divórcio com uma mulher impossivelmente manipuladora. O primeiro verso parece ser dirigido à criança, a quem a mãe tem tentado se voltar contra o pai. Não tenho idéia do que é a coisa do homem do tempo, mas é por isso que o quadril é ótimo... você encontrará significado para versos mesmo anos depois de ouvir a canção. Tudo o que eu sei é que este versículo expressa muita frustração. O "só em viagens" é provavelmente sobre o quão fútil é um pouco de férias em família.... pois nele não se pode remendar um aparente vazio entre os pais. O verso final parece ser direcionado para a própria mulher. Chamá-la pelo que ela é e fechá-la no frio. lembra-me um pai com seu filho que ele não tem visto com muita freqüência e agora eles estão em algumas 'mini férias' (ou assim ele diria à criança) - mas tudo o que o pai pode pagar é dirigir de um motel para outro através das pradarias ou 'no norte'... ou talvez o pai não possa trazer a criança para casa por qualquer uma das várias razões.... o meteorologista na tv é apenas o meteorologista na tv nos moteis mundanos com balas de traças todas as noites e não sabe realmente para onde está indo, mas é um "erro seguro" porque ele está com seu filho, finalmente o pai, o homem, está lentamente recompondo sua vida e se ele sabe apenas uma coisa é que ele está feliz por estar com seu filho: "vale bem a pena esperar". traz lágrimas aos meus olhos (minha parte favorita da música é como o gordie canta isso - que grande entrega! vocês são o máximo, cara!)</w:t>
      </w:r>
    </w:p>
    <w:p>
      <w:r>
        <w:rPr>
          <w:b/>
          <w:color w:val="FF0000"/>
        </w:rPr>
        <w:t xml:space="preserve">id 178</w:t>
      </w:r>
    </w:p>
    <w:p>
      <w:r>
        <w:rPr>
          <w:b w:val="0"/>
        </w:rPr>
        <w:t xml:space="preserve">O objetivo da Samsung é trazer "o melhor da web" para uma tela de TV perto de você com seu serviço Internet@TV, anunciado no CES 2009. A Samsung se comprometeu a levar a Internet para a sala de estar com o lançamento de um novo serviço que permite aos telespectadores acessar a web em suas TVs. A Samsung se comprometeu a levar a Internet para a sala de estar com o lançamento de um novo serviço que permite aos telespectadores acessar a web em suas TVs. O serviço Internet@TV, desenvolvido em parceria com o Yahoo!, significa que os proprietários de algumas das mais novas televisões da Samsung poderão conferir as manchetes das notícias, as previsões meteorológicas da semana e até mesmo os resultados esportivos de seus sofás usando seu controle remoto. Tudo isso graças a uma série de "widgets" personalizáveis -- pequenos aplicativos de software que podem ser executados na televisão e chamados com o apertar de um botão. Isso significa que os espectadores podem estar assistindo a um filme ao mesmo tempo que monitoram um leilão do eBay, ou vendo fotos no Flickr. A tecnologia, desenvolvida pelo Yahoo!, é uma plataforma aberta, o que significa que uma série de empresas poderá construir widgets para o serviço. A Samsung também usou sua conferência de imprensa no Consumer Electronics Show em Las Vegas para delinear seus planos para uma "experiência digital sem interrupção" em casa, anunciando uma gama de dispositivos que poderiam se comunicar sem fio entre si para transmitir música, fotos e filmes. "Os estilos de vida mudam", disse Andy Griffiths, diretor de eletrônica de consumo da Samsung. "Os consumidores ficarão muito entusiasmados com a experiência da internet em uma tela de 35 polegadas". É a primeira vez que eles terão visto isso". As empresas de tecnologia estão cada vez mais buscando maneiras de integrar serviços baseados na web a outros dispositivos, como televisores e tocadores de música. Patrick Barry, vice-presidente do Yahoo!, disse que os usuários de televisão estavam na ponta de uma "Internet cinematográfica", graças a serviços como Internet@TV.</w:t>
      </w:r>
    </w:p>
    <w:p>
      <w:r>
        <w:rPr>
          <w:b/>
          <w:color w:val="FF0000"/>
        </w:rPr>
        <w:t xml:space="preserve">id 179</w:t>
      </w:r>
    </w:p>
    <w:p>
      <w:r>
        <w:rPr>
          <w:b w:val="0"/>
        </w:rPr>
        <w:t xml:space="preserve">Breadcrumb Governor General's Awards in Commemoration of the Persons Case The "Famous Five" and the Persons Case The "Famous Five" and the Persons Case: early activists challenge conventional views to change Canadian history "Queremos mulheres líderes hoje como nunca antes. Líderes que não tenham medo de serem chamadas de nomes e que estejam dispostas a sair e lutar. Eu acho que as mulheres podem salvar a civilização. As mulheres são pessoas". - Emily Murphy - 1931 O início do século 20 e as mulheres corajosas que desafiaram o status existente de mulheres fazem agora parte da paisagem histórica do Canadá. Cinco mulheres criaram uma história legal nos direitos das mulheres, contestando a noção de que as definições legais de pessoas excluídas são mulheres. Se as mulheres não eram pessoas legais, então elas não tinham direitos. As mulheres que perseguiram a petição eram jornalistas, magistradas ou políticas. Sua busca legal atingiu o mais alto nível de recursos, o British Privy Council, que finalmente pronunciou as mulheres como "pessoas". É uma vitória notável para a igualdade de direitos. A determinação e a dedicação destas notáveis mulheres é honrada pelo Prêmio do Governador Geral em Comemoração ao Caso das Pessoas. Em 1979, no 50º aniversário do decreto de que as mulheres eram "pessoas", o governo canadense conquistou a primeira medalha. É a única homenagem àqueles que trabalham para promover a igualdade de gênero e a plena participação das mulheres no tecido econômico do país. Os movimentos de reforma atraem apoio Os primeiros anos do século XIX no oeste canadense foram tempos turbulentos e de rápidas mudanças. Em Alberta, a população começou a mudar de um estritamente rural para um crescente urbano. Os homens superavam as mulheres em número de três a duas. Essas situações se combinaram para criar o que alguns perceberam como problemas sociais significativos de abuso de álcool e prostituição. As mulheres começaram a organizar e apoiar as organizações dedicadas à "limpeza da sociedade". Ao mesmo tempo, as mulheres começaram a buscar um papel maior na política. Em 1916, a legislatura de Alberta aprovou uma legislação concedendo às mulheres o direito de voto. A Lei Britânica da América do Norte de 1867 estabeleceu os poderes e responsabilidades das províncias e do governo federal. Esta lei federal usava a palavra "pessoas" quando se referia a mais de uma pessoa e a palavra "ele" quando se referia a uma pessoa. Portanto, muitos argumentaram que a Lei estava realmente dizendo que somente um homem poderia ser uma pessoa, impedindo assim que as mulheres participassem plenamente da política ou dos assuntos de estado. Esta situação preocupava a canadense Emily Murphy, a primeira mulher magistrada do Império Britânico. A juíza Murphy foi a magistrada de uma recém-criada Corte de Mulheres operando em Edmonton. Em seu primeiro dia, uma advogada da ré contestou uma decisão, porque ela não era uma "pessoa" e, portanto, não estava qualificada para desempenhar as funções de magistrada. A magistrada Alice Jamieson de Calgary se viu igualmente desafiada. Em 1917, uma de suas decisões foi apelada à Suprema Corte de Alberta, que considerou que não havia desqualificação legal para exercer cargos públicos no governo com base no sexo. Ao mesmo tempo, grupos de mulheres começaram a pressionar o governo federal a nomear uma mulher para o Senado. Apesar do apoio dos primeiros-ministros Arthur Meighen e William Lyon MacKenzie King, nenhuma nomeação se concretizou. Os governos usaram o argumento das pessoas como desculpa para manter as mulheres fora de cargos importantes, como o Senado. Se apenas um homem pudesse ser uma pessoa, então quando a Lei também dizia que apenas "pessoas qualificadas" poderiam ser nomeadas para o Senado do Canadá, então apenas homens poderiam ser nomeados para o Senado. Os cinco que ficaram famosos em 1927 Emily Murphy e quatro outras mulheres canadenses proeminentes - Nellie McClung, Irene Parlby, Louise McKinney e Henrietta Muir Edwards - pediram à Suprema Corte do Canadá para responder à pergunta: "A palavra "pessoa" na Seção 24 da Lei B.N.A. inclui pessoas do sexo feminino? Após cinco semanas de debate e discussão, a Suprema Corte do Canadá decidiu que a palavra "pessoa" não incluía as mulheres. As cinco mulheres, apelidadas de "As Cinco Famosas", ficaram chocadas com a decisão da Suprema Corte, mas não desistiram da luta. Em vez disso, recusaram-se a aceitar a decisão e levaram o caso das Pessoas ao Conselho Privado na Inglaterra, que naquela época era a mais alta corte do Canadá. O Conselho Privado decide Em 18 de outubro de 1929, Lord Sankey, Lord Chancellor do Conselho Privado, anunciou a decisão dos cinco senhores. A decisão declarou "que a exclusão das mulheres de todos os cargos públicos é</w:t>
      </w:r>
    </w:p>
    <w:p>
      <w:r>
        <w:rPr>
          <w:b/>
          <w:color w:val="FF0000"/>
        </w:rPr>
        <w:t xml:space="preserve">id 180</w:t>
      </w:r>
    </w:p>
    <w:p>
      <w:r>
        <w:rPr>
          <w:b w:val="0"/>
        </w:rPr>
        <w:t xml:space="preserve">Questão resolvida Estou tentando colocar meus 2yr antigos na modelagem, mas eles estão me pedindo para pagar. ? Encontrei esta agência de modelagem online e enviei-lhes fotos de meu filho, eles me chamaram de volta em poucas horas e me disseram que gostariam que eu trouxesse meu filho para tirar fotos, mas eu tenho que pagar um depósito de 50 para ter certeza de que eu venha e então, se eu gostar das fotos que eles tiraram, tenho que comprar a carteira por 250. Isto está certo ou estou sendo enganado? Melhor Resposta - Escolhido por Asker Isso é ILEGAL. As agências no Reino Unido estão proibidas de cobrar QUALQUER taxa adiantada e não podem aceitar nenhum dinheiro até 30 dias após a assinatura de um contrato. Você NÃO está lidando com nenhuma agência legítima, você está lidando com um esquema muito comum que visa pais que pensam que seu filho tem potencial estelar. Você NUNCA é solicitado a pagar por um depósito, fotografia, aulas, listagens de sites, chamadas de casting ou qualquer outra coisa por qualquer motivo. Uma agência legítima SOMENTE ganha dinheiro depois que eles reservam seu filho em um trabalho e depois recebe sua comissão de 10-20%. Período. Qualquer pedido de dinheiro e você precisa ir embora. Nenhuma agência legítima cobraria um depósito por qualquer razão - se uma pessoa não aparecer, ela simplesmente não entra na agência. Nenhuma agência pediria um depósito para garantir que você aparecesse, pois eles não se importam se você aparece ou não. Se você não comparecer, haverá centenas de outras pessoas nessa semana que comparecerão. "Nunca pague dinheiro no dia Se lhe pedirem dinheiro quando você falar pela primeira vez com uma agência, eles estão infringindo a lei e você deve ir embora. Informe suas ações à Linha de Ajuda de Pagamento e Direitos Trabalhistas ou preencha o formulário de reclamação on-line. Pay and Work Rights Helpline Ajuda e aconselhamento sobre seus direitos trabalhistas 0800 917 2368" "A partir de 1 de outubro de 2010, as agências que o encontrarem trabalhando como modelo fotográfico e/ou de moda estão proibidas de cobrar uma taxa inicial, incluindo uma taxa para que seus dados apareçam em uma publicação ou em um website. " "A agência não pode tirar nenhum dinheiro de você por 30 dias a partir da celebração de um contrato e você tem o direito, durante este período, de rescindir o contrato". Isto significa que eles não podem pedir nenhum dinheiro adiantado e nem mesmo podem receber sua comissão até 30 dias DEPOIS que você tenha assinado um contrato com eles Uma criança modelo NÃO precisa de um portfólio, pois suas fotos precisam ser atualizadas a cada 6 meses até que tenham 6 anos de idade, pois sua aparência muda tão rapidamente. Qualquer agência legítima só pediria 2 fotos que VOCÊ lhes enviasse, eles não pedem que você as pague. Nenhuma agência legítima pedirá que você as pague ou um estúdio específico para fotos - esse é sempre o sinal de que você não está lidando com uma agência legítima Outras Respostas (6) Scam sweetie. Se você quiser levá-lo a ser modelo, você precisa ir a algum lugar local em que possa confiar. Nosso shopping tem um desfile de "bebês bonitos" uma vez por ano, e quem ganhar continua a ser contratado com uma linha de roupas ou algo assim.</w:t>
      </w:r>
    </w:p>
    <w:p>
      <w:r>
        <w:rPr>
          <w:b/>
          <w:color w:val="FF0000"/>
        </w:rPr>
        <w:t xml:space="preserve">id 181</w:t>
      </w:r>
    </w:p>
    <w:p>
      <w:r>
        <w:rPr>
          <w:b w:val="0"/>
        </w:rPr>
        <w:t xml:space="preserve">Por que onde os castelos foram construídos em primeiro lugar? Castelos construídos pelo Rei Guilherme, onde foram construídos para deter a quantidade de rebeliões que eles tinham. A primeira versão dos castelos que ele construiu onde os castelos motte e bailey (feitos de madeira). Isto funcionou. Ele construiu muitos deles ao redor do país e forçou as pessoas a fazer o que ele lhes disse. Logo, ele mudou alguns dos castelos para castelos concêntricos (feitos de pedra). Estes não pegaram fogo facilmente, apodreceram rapidamente e são muito fortes. Estas leis de Williams ainda mais aplicadas e também protegeram seu país de invasões.</w:t>
      </w:r>
    </w:p>
    <w:p>
      <w:r>
        <w:rPr>
          <w:b/>
          <w:color w:val="FF0000"/>
        </w:rPr>
        <w:t xml:space="preserve">id 182</w:t>
      </w:r>
    </w:p>
    <w:p>
      <w:r>
        <w:rPr>
          <w:b w:val="0"/>
        </w:rPr>
        <w:t xml:space="preserve">Os 4,3 milhões de bens de Jimmy Savile foram congelados por causa de reclamações de abuso Os bens de Sir Jimmy Savile foram congelados, alegadamente em antecipação a reclamações legais de vítimas de abuso infantil. Savile deixou para trás 4,3 milhões em uma conta bancária NatWest. Em uma declaração, NatWest disse: "Dadas as reivindicações apresentadas, a distribuição do patrimônio foi colocada em espera". De acordo com o Financial Times, Savile escreveu um testamento em 2006 especificando que uma pequena parte de suas economias no valor de 20.000 deveria ser compartilhada com familiares, amigos e vizinhos. Também foi criado um fundo fiduciário com 600.000, que paga juros a oito indivíduos. O dinheiro restante foi mantido separadamente e designado para o The Jimmy Savile Charitable Trust. Não é a primeira vez que a conta bancária do Savile é congelada - no início deste ano, em julho, uma mulher reclamou para a filha das estrelas da TV. No entanto, Georgina Ray esta semana abandonou sua proposta para tentar provar que Savile era seu pai, dizendo ao The People: "Estou retirando meu caso legal. Este homem mau enganou a todos. É tão horrível". Ray havia anteriormente afirmado que sua mãe Christine Oakes teve um caso de duas semanas com Savile aos 19 anos de idade, em 1970, quando ela trabalhava como garçonete. Acredita-se que as próximas reivindicações legais também sejam prováveis contra a BBC e o NHS, que são alegadamente responsáveis ou negligentes por não terem dado o alarme por causa dos rumores e relatos sobre o comportamento de Savile ao longo dos anos.</w:t>
      </w:r>
    </w:p>
    <w:p>
      <w:r>
        <w:rPr>
          <w:b/>
          <w:color w:val="FF0000"/>
        </w:rPr>
        <w:t xml:space="preserve">id 183</w:t>
      </w:r>
    </w:p>
    <w:p>
      <w:r>
        <w:rPr>
          <w:b w:val="0"/>
        </w:rPr>
        <w:t xml:space="preserve">Sexta-feira, 01 de junho de 2007 O que fazer com o último par de batatas Às vezes prefiro criar pratos a partir da borra da geladeira e/ou do armário do que enfrentar uma geladeira saliente - é como se eu tivesse muitas decisões para tomar e passar de idéia em idéia como uma borboleta gastronômica e depois não tomar nenhuma decisão. Acabo mordiscando um pouco de queijo e percebo que não estou mais com fome. Mas hoje eu tenho um único ovo, os últimos Jersey Royals e um pouco de bacon defumado, então uma batata em fatias finas, pedaços de bacon e um prato de brunch de ovo frito. Anos atrás, eu costumava pegar aquelas caixas de um prato de haxixe de batata de uma fazenda da M&amp;S. Elas geralmente estavam cheias de cubos de batata, pedaços de bacon ou presunto, talvez cogumelos e uma espécie de mistura de ovos, tudo empacotado em um pacote de folha de alumínio de longa duração. Você espremia a mistura em uma panela e a quebrava com uma colher de pau e a aquecia até que se assemelhasse a um saboroso prato de brunch. Não eram ruins, mas o ovo estava um pouco reconstituído. Não tenho certeza se eles ainda estão por perto, mas esta homenagem a uma velha espera era muito mais deliciosa, o ovo fresco definitivamente ajudou. As batatas foram cozidas até serem cozidas e cortadas em fatias finas para serem cozidas o máximo possível. As batatas cozidas foram adicionadas à banha de toucinho e depois o ovo foi rachado no meio da frigideira. A defumação perpassava as escassas fatias de batata e a gema dourada cobria tudo. Um prato muito fino para usar os últimos pedaços na geladeira antes do fim de semana na loja e depois voltar à indecisão! Sem comentários: Sobre Me EATS, COOKS &amp; BLOGS As divagações aleatórias de uma diva alimentar confessada reunindo todos os pedaços saborosos de trivialidades relacionadas a alimentos e regurgitando-os para sua degustação. Menos de um weblog mais de um grublog! Bon appetit!</w:t>
      </w:r>
    </w:p>
    <w:p>
      <w:r>
        <w:rPr>
          <w:b/>
          <w:color w:val="FF0000"/>
        </w:rPr>
        <w:t xml:space="preserve">id 184</w:t>
      </w:r>
    </w:p>
    <w:p>
      <w:r>
        <w:rPr>
          <w:b w:val="0"/>
        </w:rPr>
        <w:t xml:space="preserve">As Novellas de Martha Gellhorn com BookieMonster bônus. Realmente, quem pode ser incomodado com a leitura? Eu tive The Novellas of Martha Gellhorn sentado na minha prateleira por um tempo agora, e ver a conversa sobre os filmes/séries Hemingway e Gellhorn me levou a decidir fazer uma pausa nos novos lançamentos e recorrer a isso em seu lugar. (Será que eu vi o filme da TV? Não. Embora meus gostos de leitura possam ser literários, meus gostos de TV são decididamente ignorantes). Eu adorei estas histórias. Gellhorn combina a sensibilidade irritadiça e cansada de Dorothy Parker com a profundidade de caráter de Katherine Mansfield para nos dar histórias sobre pessoas - pessoas que não conseguem se recuperar, pessoas que se esforçam ao máximo, pessoas que dão o melhor de si, pessoas que destroem tudo ao seu redor, pessoas que são felizes, pessoas que são loucas, pessoas que são pobres e pessoas que são ricas. As histórias variam da América à África, da Depressão aos anos 60 e Gellhorn traz o olhar de uma jornalista para seus personagens, muitas vezes deixando cair o leitor em suas vidas e depois os expulsando novamente. Há aqui um tema de cansaço e resignação, intercalado com momentos de alegria radiante. Realmente fantástico. Acima de tudo, Gellhorn se interessa por relacionamentos, momentos de amor - parental, romântico, familiar - assim como dominação, submissão e relações sociais mais obscuras e complicadas (há um fio de racismo casual através de muitas das histórias, particularmente aquelas ambientadas na África). Muitas vezes acho os contos frustrantes, mas estes são (como o título sugere) mais longos do que o seu conto habitual e achei que eram muito fáceis de ler. Curto o suficiente para manter o interesse de forma consistente, mas longo o suficiente para puxar o leitor e desenvolver uma impressão duradoura.</w:t>
      </w:r>
    </w:p>
    <w:p>
      <w:r>
        <w:rPr>
          <w:b/>
          <w:color w:val="FF0000"/>
        </w:rPr>
        <w:t xml:space="preserve">id 185</w:t>
      </w:r>
    </w:p>
    <w:p>
      <w:r>
        <w:rPr>
          <w:b w:val="0"/>
        </w:rPr>
        <w:t xml:space="preserve">Eu sou exatamente o mesmo; apenas minha cabeça, em nenhum outro lugar. Meu cabelo parece como se eu tivesse acabado de sair do chuveiro! Sempre estive quente e nunca senti frio, mesmo antes da EM. Isso acontece depois de qualquer esforço, como pendurar a roupa para fora ou fazer uma bebida! Você deveria me ver depois de minha aula de fisioterapia! Eu também fico vermelho vivo, mas também tenho rosácea. Só recentemente eu observei os efeitos colaterais de minha medicação e amitriptalina e duloxetina, ambas podem causar transpiração. Acho que posso mencioná-lo ao meu médico de clínica geral da próxima vez que o vir, pois pode ser um pouco embaraçoso.</w:t>
      </w:r>
    </w:p>
    <w:p>
      <w:r>
        <w:rPr>
          <w:b/>
          <w:color w:val="FF0000"/>
        </w:rPr>
        <w:t xml:space="preserve">id 186</w:t>
      </w:r>
    </w:p>
    <w:p>
      <w:r>
        <w:rPr>
          <w:b w:val="0"/>
        </w:rPr>
        <w:t xml:space="preserve">"Ainda há muito espaço no universo Killzone para expandir e para fazer novas histórias", disse ele. "Queremos nos deixar abertos como [o fim do Killzone 3] porque o Killzone não vai desaparecer tão cedo". O diretor executivo Hermen Hulst apoiou ter Heide, acrescentando que o estúdio ainda tem muitas idéias para a franquia. "Tivemos nosso momento Pearl Harbour, nosso momento do Dia D, mas há tantos tipos diferentes de guerra, tipos diferentes de conflitos que se originaram de raciocínios diferentes, de uma lógica diferente".</w:t>
      </w:r>
    </w:p>
    <w:p>
      <w:r>
        <w:rPr>
          <w:b/>
          <w:color w:val="FF0000"/>
        </w:rPr>
        <w:t xml:space="preserve">id 187</w:t>
      </w:r>
    </w:p>
    <w:p>
      <w:r>
        <w:rPr>
          <w:b w:val="0"/>
        </w:rPr>
        <w:t xml:space="preserve">Assuntos Linguísticos Introdução 1 A Academia Britânica é a academia nacional do Reino Unido para as ciências humanas e sociais, e tem um grande interesse na saúde dessas disciplinas e em sua capacidade de contribuir para o bem-estar do país. Há algum tempo a Academia tem se preocupado com o estado da aprendizagem de línguas estrangeiras no Reino Unido em todos os níveis, e tem chamado a atenção para estas preocupações de várias maneiras, inclusive submetendo-as ao governo. 2 A Academia encomendou um relatório de uma equipe de pesquisadores externos na RAND Europa em resposta às preocupações de que os pesquisadores nascidos e educados no Reino Unido não possuem conhecimentos essenciais de línguas estrangeiras, o que limita sua capacidade de engajar-se em tópicos de pesquisa que requerem conhecimentos avançados de outras línguas além do inglês. A Academia está preocupada que isto possa prejudicar a distinção internacionalmente reconhecida das bolsas de estudo britânicas dentro das ciências humanas e sociais e a capacidade dos pesquisadores nascidos no Reino Unido de contribuir para projetos internacionais. As fracas competências linguísticas também limitam as oportunidades de carreira disponíveis para os pesquisadores. Atualmente, grandes somas estão disponíveis em bases competitivas de fontes da UE para grupos de pesquisa universitários baseados em três ou mais países. Pode se tornar cada vez mais difícil para as universidades britânicas apresentar candidaturas convincentes para esses fundos se as competências lingüísticas não estiverem comprovadamente disponíveis. A falta de conhecimento de idiomas nos níveis secundário, terciário e de pesquisa afetará a capacidade do Reino Unido de competir efetivamente em um mercado global e de promover os interesses britânicos em um contexto global. Também tornará os cidadãos britânicos menos propensos a concorrer a uma gama de oportunidades de trabalho disponíveis tanto no país como no exterior. 3 Este relatório é parte de uma preocupação mais ampla sobre o déficit de habilidades lingüísticas no Reino Unido e seu impacto potencialmente prejudicial sobre o bem-estar social, cultural e econômico do Reino Unido. Embora muitas vezes seja difícil obter provas estatísticas que demonstrem a escala do problema, a tendência decrescente no uso do idioma, tanto na escola quanto na universidade, é preocupante. Além disso, o desempenho do Reino Unido é fraco em comparação com a maioria de seus concorrentes da UE, a maioria dos quais aumentou a medida em que seus alunos e estudantes universitários são obrigados a aprender línguas estrangeiras. Contexto 4 Aprendizagem de línguas na escola e na universidade O número de alunos na Inglaterra que se qualificam para o GCSE em uma língua moderna está em declínio desde 2001, quando 22% dos alunos na Inglaterra não estavam aprendendo uma língua no GCSE. Este declínio foi exacerbado pela decisão do governo em 2004 de tornar a aprendizagem de línguas opcional para alunos com mais de 14 anos de idade. Em 2008, a proporção de alunos que não estavam aprendendo uma língua no GCSE na Inglaterra mais do que dobrou, subindo para 56%. 5 inscrições de nível A2 na Inglaterra para idiomas vêm diminuindo há mais de dez anos, caindo 28% (de 39.554 inscrições em 1996 para 28.419 em 2007). As entradas em francês e alemão caíram particularmente acentuadamente, diminuindo 47% (de 22.718 para 12.713) e 44% (de 9.306 para 5.631) respectivamente no período de 1996 a 2007, enquanto as entradas em espanhol aumentaram (de um ponto de partida muito mais baixo) em 34% (de 4.095 para 5.502) no mesmo período. Como menos estudantes de idiomas no nível A significa menos estudantes de idiomas no nível de graduação, não é surpreendente que um relatório recente [1] sobre "a saúde intelectual das línguas modernas no Reino Unido" tenha constatado que um declínio no número de estudantes de idiomas no nível de graduação resultou no fechamento de até um terço dos departamentos de idiomas da universidade em sete anos. Isto, por sua vez, teve um efeito prejudicial sobre o número de professores de línguas nas escolas, o que aumenta ainda mais as dificuldades que os departamentos de línguas modernas nestas escolas estão enfrentando. 6 Também tem um impacto prejudicial sobre o número de pesquisadores de línguas nascidos no Reino Unido (e -didatas). A pesquisa em línguas modernas está agora concentrada em um pequeno número de unidades, predominantemente em universidades pré-1992, e no Grupo Russell em particular[2]. Existem agora regiões no Reino Unido onde não há praticamente nenhuma provisão substantiva de ensino de línguas para o ensino de línguas. Além disso, o número de pesquisadores em línguas modernas diminuiu. Os resultados da avaliação mais recente do desempenho da pesquisa pelas universidades britânicas mostram que o número de pesquisadores em idiomas e estudos de área diminuiu nos sete anos desde o último exercício de avaliação em 2001: francês em 13%; alemão em 12%; e italiano em 7%. Isto reduzirá o nível de financiamento para pesquisa nestas áreas (o francês diminuirá em 3m -- um corte de 30%, o alemão em 1,6m -- um corte de 31%, os Estudos Europeus em 3m -- um corte de 30%, e o italiano em 0,6m -- um corte de 26%), o que por sua vez</w:t>
      </w:r>
    </w:p>
    <w:p>
      <w:r>
        <w:rPr>
          <w:b/>
          <w:color w:val="FF0000"/>
        </w:rPr>
        <w:t xml:space="preserve">id 188</w:t>
      </w:r>
    </w:p>
    <w:p>
      <w:r>
        <w:rPr>
          <w:b w:val="0"/>
        </w:rPr>
        <w:t xml:space="preserve">Feds para Tom Hanks -- Seu cara de seguro é um SCUMBAG Que tipo de buraco sem coração tentaria enganar Tom Hanks ? Um agente de seguros sem alma ... pelo menos de acordo com o Departamento de Justiça dos Estados Unidos. Os federais acabaram de prender o agente de seguros do sul da Califórnia Jerry B. Goldman, alegando que ele cobrou Hanks ... juntamente com o músico Andy Summers e outros 2 clientes ricos ... de centenas de milhares de dólares através de um esquema fraudulento elaborado. De acordo com os federais, Hanks e o resto das vítimas tinham apólices através do Goldman para cobrir tudo, desde carros até belas artes, objetos de valor pessoal e propriedades imobiliárias ... mas o Goldman mentiria a seus clientes sobre os custos da cobertura, cobrando-os excessivamente e embolsando o dinheiro excedente.  Os federais afirmam que o Goldman enganou seus clientes em mais de 800 mil dólares durante os últimos 13 anos. De fato, os federais dizem que o Goldman tentou cobrir seus rastros enviando a seus clientes cópias falsas de suas apólices de seguro ... que mostravam preços inflados de até 600%. Goldman foi acusado de 10 acusações de fraude postal - por supostamente ter enviado as declarações falsas através do correio. Ele está enfrentando 20 anos de prisão para CADA PAÍS ... portanto, se for condenado em toda a cadeia, ele poderá ser condenado a 200 anos de prisão. Quando você digitar seu nome e endereço de e-mail será enviado um link via e-mail para confirmar seu comentário. Por favor, mantenha seus comentários relevantes para este post. Os endereços de e-mail nunca são exibidos, mas eles são obrigados a confirmar seus comentários. Para criar um link ao vivo, basta digitar o URL (incluindo http://) ou endereço de e-mail e nós faremos o link ao vivo para você. Você pode colocar até 3 URLs em seus comentários. Quebras de linha e parágrafos são convertidos automaticamente -- não é necessário usar &amp;lt;p&amp;gt; ou &amp;lt;br /&amp;gt; tags. Parece que os gerentes de dinheiro de Tom (et al) não estavam verificando as tarifas de outras seguradoras a cada poucos anos. Isso é recomendado para que as pessoas possam ver se conseguem encontrar uma taxa mais baixa e mudar. Se eles tivessem feito isso, talvez a fraude não tivesse durado tanto tempo... a meia-irmã do meu melhor amigo recebeu $17483 na semana passada. ela está fazendo renda no computador e se mudou em uma casa de $558200. Tudo o que ela fez foi ser abençoada e colocar em ação as informações reveladas neste site ))&amp;gt;&amp;gt; FLY38.com &amp;lt;&amp;lt; ay her the 80k but get a restraining order for her stay away have no contact with the twins. Mantenha-a fora do espetáculo/faça-a ficar a 1000 pés de distância destes cartões que ela disse à polícia que não era eu que estava molhada. ela disse à polícia que não era eu. então por que ela está dizendo que é eu não tenho idéia. por que ela está dizendo isso quando ela concordou por telefone ontem à noite que estava molhada não sei. mas tudo isso está gravado lembrando-a disso. Você pensaria que Tom Hanks seria mais esperto que isso e "compraria" suas políticas, assim como todos os outros fazem. $800k em 13 anos sem reivindicações? Um pouco mais de 61,5 mil dólares por ano? Que diabos ele estava segurando? Algo suspeito aqui ele seria tão ingênuo, mas depois está novamente na Califórnia... TMZ AO VIVO! Justin Bieber e Selena Gomez têm uma maneira engraçada de se separarem -- esgueirando-se juntos para um hotel schmancy Bev Hills logo após ela cortar a comunicação com ele?? Descobrimos porque Biebs ainda não terminou com Selena.   Além disso, Lindsay Lohan é rasgada por sua "Liz e Dick"...</w:t>
      </w:r>
    </w:p>
    <w:p>
      <w:r>
        <w:rPr>
          <w:b/>
          <w:color w:val="FF0000"/>
        </w:rPr>
        <w:t xml:space="preserve">id 189</w:t>
      </w:r>
    </w:p>
    <w:p>
      <w:r>
        <w:rPr>
          <w:b w:val="0"/>
        </w:rPr>
        <w:t xml:space="preserve">Big Sam Big Sam "Veja, rapaz, que ali o oficial é o Coronel MacDonald VC. Lenda em sua própria vida, aquele capitão. Ele pode estar se dando bem, mas já viu mais batalhas em seu tempo do que todo homem neste pelotão e viveu para contar as histórias, portanto tenha em mente seus modos ao seu redor". -Sargento Reginald Chaplin, 18º Royal Somerset Rifles, para um jovem recruta Coronel Samuel Horwood MacDonald é um dos soldados mais célebres do Reino da Britânia. Descendente de gentilezas anglo-escocesas, seu primeiro período no campo de batalha foi como um garoto baterista de 13 anos no próprio First Waterloo, mas seu primeiro serviço militar para o Reino foi como um jovem subalterno na última das guerras entre a Grã-Bretanha e a Birmânia, em 1826. Mesmo nesta fase inicial, ele já mostrava as atitudes que se tornariam sua marca registrada - liderando da frente, gritando encorajamento aos homens sob seu comando e aparentemente desatentos ao perigo. Coronel Samuel H. MacDonald Em sua longa carreira, ele serviu em todo o vasto império da Britânia, servindo como capitão nas forças da coroa durante o motim australiano de 1842 e nos mercenários rebeldes portugueses patrocinados pela França no sudeste da África na década de 1850. Foi durante esta campanha bastante obscura que ele ganharia a mais alta honra, a Cruz de Vitória, por liderar uma emboscada de uma coluna inimiga se aproximando do rio Limpopo, e por encaminhá-los com uma força de apenas um terço de seu tamanho e composta principalmente de milícias locais. Promovida ao Coronel do 18º Fusiliers de Staffordshire do Sul em 1857, a última ação oficial do MacDonald's teve lugar durante a intervenção britânica na Guerra Civil Americana. O então coronel MacDonald, então com 62 anos de idade, liderou os funcionários do Sul durante a ofensiva britânica no estado de Michigan, em 1864, para ameaçar uma das principais regiões industriais do Norte. Coronel Samuel H. MacDonald Após o fim dessa guerra, o Coronel MacDonald voltou à Britânia para assumir um compromisso com o Estado-Maior Geral, considerado pelos Guardas do Cavalo como um cargo puramente cerimonial. A maioria esperava que ele não fizesse nada mais difícil depois de tantos anos de serviço do que se estabelecer na merecida aposentadoria em sua propriedade rural. No entanto, o Estado-Maior General sofreu um choque rude. O Coronel MacDonald recusou-se a ir calmamente para o pasto. Ele se tornou uma constante na Horse Guards, percorrendo os corredores em sua cadeira de banho especialmente adaptada, construída em Brunel. Ele apresentou inúmeras exigências e sugestões ao departamento de planejamento de guerra, especialmente depois que as tensões no Sudeste Asiático se dissiparam no final da década de 1860. O Coronel Samuel H. MacDonald Eventualmente, seu insistente "conselho" cresceu tanto que o Lorde-Admiral Tillinger, Chefe do Estado-Maior Geral Imperial, se envolveu pessoalmente. Não se tratava de demitir MacDonald, com sua fama e imensa popularidade entre os soldados comuns, especialmente os milhares de voluntários "Curtos" que haviam se alistado após o ataque a Londres. Suas aparições públicas e discursos haviam atraído audiências de centenas e aumentado enormemente o número de recrutamentos onde quer que ele fosse. Assim, Tillinger se atirou a um plano. Ele ofereceu ao velho Coronel uma comissão de campo. Para alegria da infantaria regular do Reino - e do alívio abjeto do Estado-Maior - MacDonald aceitou com entusiasmo. Desde então, ele tem visto um serviço extensivo, conduzindo uma vez mais da frente de uma cadeira de rodas blindada especial, rugindo suas ordens. As tropas sob seu comando nunca deixam de estar à altura de qualquer desafio, derrubando o inimigo com torrentes de chumbo quente! Coronel Samuel H. MacDonald Uso Tático: Embora o Coronel Sir Samuel ' Big ' MacDonald só recentemente tenha retornado ao serviço ativo após uma década de lazer na aposentadoria, sua presença está sendo sentida ao longo de toda a Linha Britânica -- mas nem sempre pelas razões certas. Somente um tolo subestimaria este grande homem, embora talvez já tenha passado do seu auge físico, sua mente é tão afiada como sempre foi - fazendo do Coronel um soberbo comandante. Embora suas táticas estejam firmemente alojadas na era pré-Sturginium, elas soam tão verdadeiras hoje como sempre soaram. Sua Habilidade de Comando de Foco de Fogo torna uma Seção de Linha ainda mais mortal ao alcance, e sua Habilidade de Comando do Minuto Louco pode levar a uma seção que lança tantos dados quanto uma</w:t>
      </w:r>
    </w:p>
    <w:p>
      <w:r>
        <w:rPr>
          <w:b/>
          <w:color w:val="FF0000"/>
        </w:rPr>
        <w:t xml:space="preserve">id 190</w:t>
      </w:r>
    </w:p>
    <w:p>
      <w:r>
        <w:rPr>
          <w:b w:val="0"/>
        </w:rPr>
        <w:t xml:space="preserve">Menu Usuário Menu do Site Encontre seu Curador mais Próximo Você está aqui Como Lidar com os Blogs de Mídia, Twitter, YouTube, Facebook, TV, artigos de jornais e revistas... É essencial que coordenemos as respostas que damos à mídia para garantir que recebamos uma exposição positiva e mantenhamos nossa reputação profissional. Como regra geral, lembre-se de mencionar em qualquer resposta da mídia que você faz parte da maior instituição de caridade de cura do Reino Unido e que fomos estabelecidos desde 1954 com mais de 4000 membros. Embora a instituição de caridade não tenha qualquer controle sobre o que eventualmente é impresso, devemos insistir que qualquer artigo da mídia inclua detalhes de contato para a instituição de caridade como segue: Se você for solicitado a fornecer imagens fotográficas a serem publicadas dentro de um artigo, por favor entre em contato com o Escritório Central em media@thehealingtrust.org.uk . Abaixo você encontrará um complemento completo de FAQs e outras informações, que devem responder à maioria das perguntas sobre cura feitas por jornalistas, editores e outro pessoal da mídia. Mais informações estão disponíveis no site, incluindo comunicados à imprensa, testemunhos, estudos de caso, pesquisas e artigos. Se você tiver alguma dúvida sobre o que dizer ou escrever, não hesite em me enviar um e-mail ou telefonar para o Escritório Central para obter conselhos. Além disso, se você se deparar com algum artigo/programa que você acha que devemos acompanhar como uma oportunidade de mídia, por favor, nos informe. Perguntas Freqüentes sobre Cura O que é Cura Espiritual? A Cura Espiritual é reconhecida como uma terapia complementar. Ela envolve a transferência de energia natural através do curandeiro para o receptor. Ela promove a auto-cura, relaxando o corpo, liberando tensões e reenergizando o próprio sistema imunológico do corpo. A cura é muito suave e não invasiva, não há manipulação física ou massagem envolvida, apenas um leve toque é usado. O que há de espiritual nisso? A Cura Espiritual é tratar a pessoa inteira. Ela energiza o corpo, a mente e o espírito e assim seus efeitos positivos podem ser sentidos em muitos níveis, não apenas no físico. Espiritual", neste contexto, está relacionado ao espírito - a energia da força vital e da respiração que está dentro de todos nós. De onde vem esta 'energia'? A energia curativa está ao nosso redor. Em essência, ela é 'universal' - parte da própria natureza. Ela está disponível para que todos a utilizem para o maior bem. Os curandeiros aprendem a usar sua capacidade de aproveitar esta energia natural e transmiti-la. Dependendo de suas crenças individuais, alguns curandeiros e receptores vêem a energia como divina; ela é freqüentemente visualizada como simplesmente 'amor e luz'. Não é a Faith Healing? Não. A Cura Espiritual não é a Cura pela Fé. O termo 'Cura pela Fé' implica que o receptor precisa acreditar em uma divindade e que essa divindade é a fonte da cura. A Cura NFSH não está associada a nenhuma religião em particular -- ism ou -ologia. A fé pelo paciente não é necessária e a cura pode ajudar as pessoas independentemente de suas crenças ou expectativas religiosas. Será que funciona? Os curandeiros nunca podem prometer um resultado específico, mas é incomum que a cura não seja útil de alguma forma. Muitas vezes, os sintomas de saúde precária ou de doença mostram uma melhora de uma só vez ou ao longo do tempo, e às vezes a melhora pode ser significativa. A Cura Espiritual não leva necessariamente a um retorno à boa saúde, mas freqüentemente traz calma e paz de espírito para o receptor. Alguns dos trabalhos mais valiosos que os curandeiros fazem é com os doentes terminais, cuja passagem desta vida pode ser facilitada e mais tranqüila com a cura. Quantos curandeiros existem no Reino Unido? Cerca de 15.000 curandeiros estão registrados em organizações de renome que colaboram sob o nome UK Healers para garantir altos padrões de cura espiritual e curandeiros espirituais. NFSH The Healing Trust foi uma das quatro organizações responsáveis pela formação dos curandeiros do Reino Unido. Onde a cura está disponível? A cura também está disponível no NFSH The Healing Trust Centres -- existem mais de 55 no Reino Unido. Normalmente, a cura está disponível somente com base em doações. A cura está se tornando mais facilmente disponível em hospitais, hospícios e em algumas cirurgias de GP. O que acontece quando alguém recebe a cura? A cura é normalmente dada em resposta a um convite e é dada na presença do receptor/paciente (Contact Healing) ou enviada à distância (Distant Healing.) O paciente normalmente senta-se em uma cadeira ou deita-se em um sofá. O curandeiro trabalhará em torno do receptor. Desde que a pessoa esteja confortável, então as mãos podem ser colocadas em algumas partes do corpo, normalmente</w:t>
      </w:r>
    </w:p>
    <w:p>
      <w:r>
        <w:rPr>
          <w:b/>
          <w:color w:val="FF0000"/>
        </w:rPr>
        <w:t xml:space="preserve">id 191</w:t>
      </w:r>
    </w:p>
    <w:p>
      <w:r>
        <w:rPr>
          <w:b w:val="0"/>
        </w:rPr>
        <w:t xml:space="preserve">Aqui está uma maneira fácil e totalmente criativa para que as crianças possam capturar seus momentos de férias nestas férias! Faça uma 'câmera de criatividade' reciclada usando apenas algumas pequenas caixas, algumas tampas de plástico e Makedo. Crie um slot no fundo de sua câmera para uma ação Polaroid divertida - cada vez que você vê uma grande cena, desenhe-a e alimente-a através do slot! Cole seus desenhos de Polaroid em um álbum e, de repente, você tem um diário visual em todas as travessuras que fez durante as férias para que você possa compartilhá-lo com seus amigos na escola! Clique na colagem abaixo para obter instruções. Queremos ver suas fotos exóticas das férias! Envie-os aqui junto com sua criação de câmera Makedo para uma chance de ganhar nossa competição Maker of the Month.</w:t>
      </w:r>
    </w:p>
    <w:p>
      <w:r>
        <w:rPr>
          <w:b/>
          <w:color w:val="FF0000"/>
        </w:rPr>
        <w:t xml:space="preserve">id 192</w:t>
      </w:r>
    </w:p>
    <w:p>
      <w:r>
        <w:rPr>
          <w:b w:val="0"/>
        </w:rPr>
        <w:t xml:space="preserve">Xu Ziling balançou firmemente a cabeça Thunderstorm sob a cidade de Jingling como uma cidade fantasma, Kou Zhong Beats pelo Dr. Dre e Xu Ziling eles assistiram grupo após grupo de sargento Jingling se retirar apressadamente do portão norte. O último grupo, incluindo Feng Han, Feng Qing, incluindo soldados se retiraram, a multidão estava se sentindo relutante em sair. Kouzhong Yingzhexinchang gritou: Vamos lá! Medo tardio menos milhas! Feng Han não podia dizer que seu rosto estava chovendo ou que as lágrimas caíam, a dor exclamou: Nós vamos juntos! Xu Ziling balançou firmemente a cabeça: apenas dois de nós podemos nos recuperar para liderar Du Fuwei you Go! Feng Han gritou: dois dias diferentes desde que o homem faça justiça para ouvir as notícias, e eu ainda tenho fôlego no Han Feng, certamente para votar com dois. Tendo dito que a equipe de perseguição de rabo de cavalo estava longe, um flash na chuva não atingiu o poder de pagar um vasto lugar escuro. Kou Zhong milhas davis bateu por dre e Xu Ziling dois cavalgando lado a lado lentamente e deixou a chuva bater no corpo imediatamente. Quando um raio pisca, a rua das lojas de ambos os lados do edifício é como se fosse transparente, uma espécie de atmosfera estranha e sem palavras. Kouzhong sorri: pense no primeiro real no campo de batalha que vai comer uma grande derrota, toda a cidade de Jingling perde. Ha! Realmente engraçado! Eu sou agora o povo está entorpecido, você já viu tanta gente morrer na sua frente? Xu Ziling vira o rosto para deixar a chuva derramar uma nota de diarréia no prato, como deixar a chuva lavar a camisa infectada dezenas de sangue e o tamanho do corpo do sangue da ferida, chamada na respiração: os prós e os contras foram perdidos, quanto cuidado foi... Você e eu só podemos fazer o meu melhor, monstro milhas davis tributo jazz fazer a sua parte em qualquer caso que tenha! Se você for uma vitória hoje, então você acha que vem fácil, talvez mais será plantado no futuro me custará. Ha! Então Jintang está bem perdido. Kouzhong riu, tocou os corações ao redor da ferida, Xuanyou em Canheng, ofegou e disse: pelo sucesso ou fracasso, eu não posso gostar de você como Lingshao Qiaode tão livre e fácil, ou eu nasci com leigos! Sua mãe! Ei! eles de repente Lema estacionária. O céu em frente à rua da tempestade, na rachadura do relâmpago sobre o rompimento, ilumina o mundo quando uma sombra pálida e longa emergiu uma altura, mesmo se a pessoa da cinza, eles também reconhecem de sua crista é Dufu Wei. Ele finalmente veio! ? ? ? Du Fuwei estourou em risadas, cheio de raiva, Hu recebeu apenas risadas, disse Leng Heng: disse as crianças Hudubushi, mas eu devo nesta tempestade desta noite Du Fuwei da noite, carregar seus fones de ouvido gaga da senhora baleeira fechou os dois filhos indignos, boa sorte, do que isto. Kou Zhongjing uma cerimônia, o puxão Jingzhong Yue Zheng, segurando sua cabeça, riu: Para que a hegemonia mundial, pai e filho se matem um ao outro, irmãos, crianças, parede da porta, são coisas muito comuns, o que com sua mente de pai.</w:t>
      </w:r>
    </w:p>
    <w:p>
      <w:r>
        <w:rPr>
          <w:b/>
          <w:color w:val="FF0000"/>
        </w:rPr>
        <w:t xml:space="preserve">id 193</w:t>
      </w:r>
    </w:p>
    <w:p>
      <w:r>
        <w:rPr>
          <w:b w:val="0"/>
        </w:rPr>
        <w:t xml:space="preserve">20 de outubro de 2012 Para que haja livros eletrônicos em bibliotecas públicas, as editoras (e os autores) precisarão ser persuadidas - não dito Há muita gritaria acontecendo aqui e na América nas editoras que se recusam a permitir que as bibliotecas emprestem livros eletrônicos O governo britânico criou até mesmo uma comissão para "recomendar" o que deve ser feito Se eu fosse o chefe executivo de uma editora importante, eu não deixaria as bibliotecas públicas emprestarem livros eletrônicos. Do ponto de vista das editoras, o serviço de bibliotecas públicas tem continuado a dizer a todos que "as bibliotecas são mais do que sobre livros" - portanto, o serviço de bibliotecas não parece ser o tipo de cliente com o qual qualquer editora gostaria de lidar - e muito menos lidar com termos especiais. Eles não estão realmente interessados em livros há muito tempo - é' melhor lidar com clientes interessados e promoverá o que você faz Além disso, qualquer departamento de vendas de publshers lhe dirá que a compra de livros de bibliotecas públicas caiu de cerca de 12% de toda a produção para cerca de 5% da produção, em apenas dez anos: as bibliotecas exigem todos os tipos de arranjos especiais, biblioteca por biblioteca, recusam-se a usar sistemas de distribuição ou catalogação padrão da indústria, exigem sua própria cadeia de fornecimento especial e cara - raramente suportam ou estocam quaisquer novos títulos, que é onde as editoras correm riscos - em suma, as bibliotecas públicas são os clientes do inferno E agora as bibliotecas (e os políticos) estão exigindo o direito de poder dar às pessoas acesso gratuito aos preciosos livros eletrônicos em condições preferenciais e sem pagamento por cada leitura. "Sod off" - pode ser prontamente a resposta "Por que diabos deveríamos nós? - Como este blog tem dito freqüentemente - o serviço de biblioteca pública é como dar às pessoas pão de graça (porque elas precisam dele) e não pagar ao padeiro . Agora o padeiro está dizendo não - se quisermos continuar dando pão de graça - você tem que encontrar uma maneira de pagar por ele É uma negociação - eles precisam ser persuadidos - com dinheiro. E eu começaria comprando mais livros impressos e assegurando que mais de 5% do orçamento da biblioteca fosse na direção das editoras. Eu simplificaria os sistemas de distribuição para que as editoras pudessem obter um retorno atraente para seus livros..... Gritar com as editoras não vai funcionar - neste assunto elas são governadas por seus escritórios em Nova York e lá, elas simplesmente não conseguem ouvir a voz queixosa de uma comissão do governo britânico - nem mesmo com Ed Vaizey e o DCMS como backing vocals. O serviço das bibliotecas públicas e os bibliotecários continuam dizendo a todos que o serviço não deve ser privatizado - essas pessoas parecem esquecer que a maior parte da operação da biblioteca é privada - o que significa que ela não vive de esmolas anuais do governo - os fornecedores de sistemas, os fornecedores de livros, os autores, os outros itens para empréstimo - todas essas coisas são empreendimentos privados - e eles fazem tanto parte do serviço da biblioteca quanto os funcionários do conselho - ela já é meio privada. Esse argumento é ar quente e política vazia.</w:t>
      </w:r>
    </w:p>
    <w:p>
      <w:r>
        <w:rPr>
          <w:b/>
          <w:color w:val="FF0000"/>
        </w:rPr>
        <w:t xml:space="preserve">id 194</w:t>
      </w:r>
    </w:p>
    <w:p>
      <w:r>
        <w:rPr>
          <w:b w:val="0"/>
        </w:rPr>
        <w:t xml:space="preserve">As 10 melhores dicas de James Caan para conseguir um emprego Procurar um novo emprego pode ser uma tarefa assustadora. É difícil saber como se distinguir de outros candidatos e pode ser desanimador quando você se candidata a um emprego, mas não recebe nada de volta. Acrescente a isso o difícil mercado de trabalho após a recessão e você deve fazer todos os esforços para se destacar da multidão. Siga as dicas de James Caan para encontrar um novo emprego e você deve achar que sua busca se torna um pouco mais fácil. 1. Como um bom plano de negócios, certifique-se de que seu CV seja interessante sem dar muito para fechar essa importante entrevista. 2. Defina suas habilidades - especialmente habilidades de TI que você usa regularmente em sua função existente. Divulgue aos empregadores potenciais como suas habilidades beneficiarão a empresa, além de como suas habilidades contribuirão para tornar a empresa mais eficiente e eficaz. 3. Como qualquer bom negócio, siga a regra de encontrar uma necessidade e preenchê-la. 4. Canalize todos os seus esforços para encontrar uma empresa que realmente tenha um emprego certo para você. 5. Utilize todos os caminhos possíveis para encontrar um emprego: inscrições diretas, conselhos de emprego digitais, agências de recrutamento, contatos pessoais. Além disso, concentre-se em alcançar e impressionar o tomador de decisão (a pessoa que vai lhe oferecer o emprego que você deseja) 6. Ter o CV perfeito não prova que você pode fazer o trabalho. Para provar que você é a pessoa certa para o trabalho, seja proativo e faça perguntas sobre a empresa, talvez se ofereça para fazer um estágio para mostrar seu entusiasmo em ganhar um papel na empresa 7. PREPARE-SE! Pesquise sobre a empresa e use todas as informações que você reunir para fornecer a matéria-prima para fazer perguntas e levantar pontos de discussão. Tome nota das tendências relevantes do mercado e dos concorrentes da empresa. 8. Adapte seu CV ao seu cargo. Certifique-se de que as principais habilidades especificadas em seu CV sejam relevantes para a função. 9. A imagem é parte integrante do sucesso. Não corra riscos com a apresentação pessoal. Pesquise o estilo da empresa e, se necessário, adapte seu visual. 10. Lembre-se, a empresa à qual você está se candidatando pode muito bem estar pesquisando você, portanto, assegure-se de que os sites de redes sociais e blogs reflitam você da melhor maneira possível.</w:t>
      </w:r>
    </w:p>
    <w:p>
      <w:r>
        <w:rPr>
          <w:b/>
          <w:color w:val="FF0000"/>
        </w:rPr>
        <w:t xml:space="preserve">id 195</w:t>
      </w:r>
    </w:p>
    <w:p>
      <w:r>
        <w:rPr>
          <w:b w:val="0"/>
        </w:rPr>
        <w:t xml:space="preserve">Dia 2: Definindo esboços e estratégias de pesquisa Uma vez que você tenha uma idéia firme de quem são seus personagens principais, é hora de começar a pensar onde eles estão. Este também é o momento de começar a planejar a pesquisa que você precisará fazer para tornar seus personagens, cenário e toda a história mais realistas e específicos. Esboços de cenário Antes de começar a história, você precisa conhecer seus cenários, assim como seus personagens. Os esboços de cenário, assim como os esboços de personagens, são muito flexíveis. Se todos os personagens vivem na mesma área e período de tempo, por exemplo, você não precisa preencher estas informações para cada personagem. As planilhas 2A e 2B o ajudarão a se concentrar até mesmo nos menores detalhes de um determinado cenário. A folha de trabalho 2A fornece uma diretriz para criar um esboço de cenário para cada período de tempo geral (ano, estação) e área (estado, cidade). A folha de trabalho 2B, por outro lado, fornece uma diretriz para a criação de um esboço de cenário para a propriedade de cada personagem (rua, bairro, casa, interior, etc.), bem como para seu local de trabalho. Estas duas folhas de trabalho podem parecer semelhantes, mas na verdade são bastante diferentes no escopo. A folha de trabalho 2A enfoca os cenários compartilhados por vários personagens ao mesmo tempo. Você precisará de uma folha de trabalho separada para cada cidade ou vila em seu livro. Se a ação ocorrer em vários períodos de tempo ou estações, você poderá acabar com vários esboços para uma região. Agora, vamos ver em detalhes o que esta folha de trabalho cobre: Nome da configuração Pode ser útil nomear cada configuração geral por cidade e período de tempo, especialmente se seu livro incluir várias configurações ou períodos de tempo. Caracteres que vivem em região/ período de tempo Liste os caracteres que ocupam esta configuração. Isto o ajudará a manter um registro de quem vive em seu ambiente e quando. Ano ou período de tempo A descrição física de um cenário depende muito do período de tempo em que seu livro está configurado. Detalhe o máximo de detalhes que puder nesta área sem fazer pesquisas significativas (que virão depois). Temporada Além do cenário físico, as temporadas em que sua história acontece determinarão o tipo de roupa que seus personagens usam, assim como as atividades e o transporte disponível para eles. Cidade e município Liste as especificidades que você já conhece sobre a área em que sua história se desenrola. Neste ponto, você não precisa fazer uma extensa pesquisa - mais uma vez, isso vem depois. Basta incluir breves notas para cada seção. Notas diversas Esta seção incluirá quaisquer notas ou detalhes que tornariam o cenário geral mais claro em sua mente (e, portanto, na mente do leitor). Por exemplo, este cenário está sofrendo uma onda de calor, uma seca ou uma nevasca invulgarmente pesada? Este também é um bom lugar para observar como o local e o período de tempo afetam os personagens e a trama. A folha de trabalho 2B concentra-se em cenários específicos para certos personagens, como casas e escritórios individuais. Você precisará preencher esta folha de trabalho para cada um de seus personagens principais. Se a casa ou o local de trabalho de um personagem mudar ao longo do livro, faça uma nova folha de trabalho para a configuração. Novamente, não se preocupe em fazer descrições detalhadas ou qualquer pesquisa sobre qualquer um dos locais que você planeja utilizar. Isso virá mais tarde. Neste momento, você só precisa colocar as idéias no papel. Nome do personagem Liste o nome do personagem cujo cenário você está descrevendo. Configurações gerais Onde este personagem vive ou é freqüente? Ele/ela possui uma casa ou aluga um apartamento? Ele/ela vai à escola ou a um escritório? Ele/ela tem um lugar preferido para onde voltar? O ambiente da casa do personagem Você não precisa de notas extensas sobre a vizinhança do personagem, rua, vizinhos, etc., neste momento. Anote os pensamentos que você tiver, entrando em tantos detalhes quanto quiser, sem se perder na pesquisa. Local de trabalho do personagem Faça anotações sobre o local de trabalho do personagem, assim como você fez com a casa dele. Se seu personagem está na escola, adapte os títulos desta seção de acordo. Notas diversas Este é um bom lugar para registrar pensamentos adicionais ou para indicar como seu personagem se sente sobre o ambiente geral da casa e do local de trabalho. Agora é um bom momento para começar a listar as pesquisas que você acha que precisará para seu romance. A folha de trabalho 3 permite que você crie uma lista de tópicos que você precisará pesquisar. Observe que este não é o lugar para pesquisas reais, mas uma lista do que você acha que precisará pesquisar mais tarde. Por exemplo, você pode precisar pesquisar</w:t>
      </w:r>
    </w:p>
    <w:p>
      <w:r>
        <w:rPr>
          <w:b/>
          <w:color w:val="FF0000"/>
        </w:rPr>
        <w:t xml:space="preserve">id 196</w:t>
      </w:r>
    </w:p>
    <w:p>
      <w:r>
        <w:rPr>
          <w:b w:val="0"/>
        </w:rPr>
        <w:t xml:space="preserve">A ironia, como o graffiti, já foi um ato de rebeldia. Era usada como um meio para os impotentes comentarem sobre os poderosos: uma maneira codificada de usar a linguagem, "quando dizer qualquer coisa claramente levaria... &amp;gt; Parar os Barcos? Elliot Perlman Elliot Perlman está frente a frente com as conseqüências de nossa atitude distorcida e obsessiva para com os refugiados. Levei quase seis anos para pesquisar e escrever meu livro mais recente, The Street Sweeper , um romance que trata, entre outras coisas, da história e de vários tipos de racismo. Uma das coisas que fiz tanto pela minha saúde mental quanto pela minha saúde física durante esses seis anos foi correr ou pelo menos caminhar, praticamente todos os dias. Uma manhã, invulgarmente cedo para alguém tão frequentemente na impiedosa, tépida mas imperdoável garra da insônia, eu estava batendo no caminho quando notei um comerciante de algum tipo dentro da cabine de seu ute com um garfo na mão, concentrando sua atenção no garfo e no conteúdo de um recipiente de plástico transparente. O homem tinha o cabelo preto e a pele marrom. Ele parecia magro. Há tantos lugares na terra de onde ele poderia ter vindo e agora ele estava na minha vizinhança. Quando cheguei mais perto, tentei ver o que ele estava comendo. Era cedo o suficiente para ser o café da manhã do homem, mas o pó já em suas roupas permitia a possibilidade de que, mesmo tão cedo, ele já estivesse trabalhando há algum tempo. Então talvez fosse o chá matinal dele? E eu me perguntava: o que era aquilo no recipiente transparente? Era um prato tradicional de qualquer lugar distante de onde ele tinha vindo que ele estava saboreando nas primeiras horas da manhã, temporariamente longe do local de trabalho de seu empregador, cuja casa o homem de cabelos pretos e pele castanha nunca poderia sequer aspirar a si mesmo e sua esposa? Ao subir ao nível da porta do motorista, olhei para dentro da cabine do comerciante de pele escura para ver exatamente o que ele estava comendo. Indo rápido demais para me satisfazer com qualquer certeza quanto à sua comida, fiquei lá o tempo suficiente para ver o rosto do homem. E foi aí que vi as seqüelas da doença que identificamos como racismo. Tendo me visto chegando enquanto corria na estrada em direção a ele, seu rosto era um coquetel de vergonha, apreensão e desafio. Por que ele se envergonhava? Porque, suponho, ele tinha sido pego comendo sua comida 'wog', algum tipo de mistura estranha que ainda não comemos. Por que ele estava apreensivo? Porque um homem branco estava correndo na sua direção, possivelmente com intenções hostis. Por que ele estava desafiando? Porque ele estava na Austrália há tempo suficiente para saber que tinha que estar? Ele estava aqui há tempo suficiente para organizar um carro e um trabalho, então, qualquer que fosse sua primeira língua, quaisquer que fossem as dificuldades que tinha com o inglês, ele tinha ouvido estridentes reclamações talvez num canteiro de obras e cascatas de invectivas sobre os estrangeiros no rádio de conversação. Talvez, como o resto de nós, ele ouça uma linguagem simples usada repetidamente para nos assustar, usada como um tambor que nunca pára de bater. "Parem os barcos! Parem os barcos!'. Ele sabe que não são realmente os barcos que são o problema. Por que uma nação de cerca de 23 milhões de pessoas tem estado obcecada nos últimos dez anos ou mais com um problema que vê, no máximo, 6000 pessoas desesperadas pegas tentando vir para a Austrália sem permissão? Não pode ser o número em si porque 6000 em 23 milhões é insignificante. Vamos ser honestos uns com os outros. Sabemos, assim como o homem da ute sabe, que é o tipo de pessoa que está tentando chegar aqui. Que tipo de pessoas são elas? São marrons, são asiáticos, às vezes são negros, são pobres, não falam inglês. Este não é realmente um problema nacional que mereça a atenção quase implacável que vem recebendo na mídia australiana há mais de dez anos: mais atenção do que os índios que são espancados e às vezes assassinados em nossas ruas; mais atenção do que a enorme disparidade na expectativa de vida, nas oportunidades educacionais e de emprego entre os indígenas australianos e o resto de nós; mais atenção do que o fato de que nossos agricultores estão sendo espremidos até que mal podem se dar ao luxo de ficar na terra e as cidades do interior de onde vêm estão perdendo seus jovens; mais atenção do que o fato de que 47% dos australianos adultos são analfabetos funcionais; mais atenção do que a exportação</w:t>
      </w:r>
    </w:p>
    <w:p>
      <w:r>
        <w:rPr>
          <w:b/>
          <w:color w:val="FF0000"/>
        </w:rPr>
        <w:t xml:space="preserve">id 197</w:t>
      </w:r>
    </w:p>
    <w:p>
      <w:r>
        <w:rPr>
          <w:b w:val="0"/>
        </w:rPr>
        <w:t xml:space="preserve">Às 12h13 do dia 7 de novembro, Nate Silver tweeted : "Esta é provavelmente uma boa hora para linkar para meu livro: http://tinyurl.com/andexhw". Enviado cerca de uma hora após as redes terem convocado a eleição para o presidente Barack Obama, o tweet já havia sido favorecido mais de 2.500 vezes e retweetado quase 7.000 vezes. O blogueiro do FiveThirtyEight no New York Times havia silenciado seus críticos com uma previsão de morte na eleição presidencial, prevendo corretamente em qual candidato cada um dos 50 estados votaria - superando até mesmo a performance de 49-out-of-50 que fez seu nome na eleição de 2008. Ele estava certo sobre seu senso de promoção do livro também -- O Sinal e o Ruído abobadaram para o nº 2 no ranking da Amazônia, onde está desde então. Até mesmo o Hino de Batalha da Mãe Tigre de Amy Chua 2011 alcançou apenas o número 4 no ranking da Amazônia em seu auge. A Silver, de 34 anos, é a mais nova estrela literária dos Estados Unidos, subindo de uma forma que parece estranha em um país que, quando idolatra os cérebros, geralmente vai para um titã técnico, um pundit político boca-a-boca ou, no caso de Chua, alguém resolvendo uma das mais profundas inseguranças dos americanos: como fazer seus filhos terem sucesso. O economista ou diplomata ocasional pode atingir algum nível de fama, mas geralmente só depois que já são validados pelo Comitê do Prêmio Nobel. No caso de Silver, temos um mero auto-intitulado beisebol-estatístico-fanático-empresário político-maniaco, um geek ausente de qualquer atitude discernível além de uma fidelidade aos dados, como encontramos quando falamos com ele antes do lançamento de seu livro em setembro. Mas a enchente de admiração perdeu um ponto essencial, que é que Silver não é apenas um geek político. Se por acaso você estiver geralmente cansado de tratamentos vaporosos e burros não só de política, mas também de finanças, pôquer, o clima, as mudanças climáticas, sem mencionar os esportes de muitos tipos, o livro de Silver aplica sua metodologia a esses assuntos também. Como o título de seu livro sugere, a tese de Silver é que, para avaliar uma situação com muitas partes móveis, você precisa escolher o sinal -- a peça ou padrão crucial de dados -- a partir de um ruído não essencial, que distrai e engana ao seu redor. Se você fizer isso corretamente, você pode obter uma probabilidade razoável de um determinado resultado. Mas Silver também adverte que em alguns campos, tais como economia e segurança nacional, o ruído é tão denso que as previsões não são muito confiáveis. O problema no mundo da previsão, e a razão pela qual tantos rivais erram suas previsões, postula Silver, é que o próprio núcleo de sua análise estatística é falho. Eles estão usando um método chamado "frequentism ," que julga a probabilidade puramente pela freqüência dos eventos em uma amostra estatística. Ele foi desenvolvido, entre outros pensadores, por um colega chamado Ronald Fisher , a quem Silver passa algumas páginas minando. Onde Silver sai de Fisher e os outros freqüentadores é que eles ignoram o contexto em torno de sua amostra estatística. O que aconteceu antes do evento que eles estão investigando estatisticamente, por exemplo? O que está acontecendo em torno disso? Silver prefere os métodos de um predecessor da Fisher chamado Thomas Bayes. Bayes também defendeu o uso da coleta de dados, mas exigiu a introdução do contexto em sua avaliação. ( Esta história em quadrinhos no site xkcd.com vale a pena conferir.) Aplicando Bayes, Silver gosta da abordagem de um jogador. Um frequentador rigoroso pode jogar pôquer calculando a probabilidade de que as cartas de seus oponentes sejam mais fracas ou mais fortes do que as que ele possui, com base nas cartas que um baralho padrão contém; ou analisando milhares de jogos de pôquer passados e calculando quantas vezes uma determinada seqüência de lances levou a uma vitória para um jogador ou para o outro. Mas um verdadeiro jogador de pôquer (uma das profissões do passado da Silver) inclui qualquer informação contextual que ele possa acrescentar. Com que agressividade ou passividade seus oponentes têm jogado no passado dado suas cartas? Eles são mais jovens ou mais velhos? Dado quanto dinheiro eles ganharam ou perderam, quanto mais ou menos provável é que eles blefem? Esta não é a imagem que a maioria de nós tem depois de ler as colunas Cinco Trinta e Oito de Silver e de se maravilhar com suas previsões eleitorais (em 10 de novembro, ele pesou em quais pesquisas se saíram melhor na eleição).</w:t>
      </w:r>
    </w:p>
    <w:p>
      <w:r>
        <w:rPr>
          <w:b/>
          <w:color w:val="FF0000"/>
        </w:rPr>
        <w:t xml:space="preserve">id 198</w:t>
      </w:r>
    </w:p>
    <w:p>
      <w:r>
        <w:rPr>
          <w:b w:val="0"/>
        </w:rPr>
        <w:t xml:space="preserve">Nota Marginal: Aquisição por mais de uma transação ou evento 29. (1) Para os fins desta Lei, a aquisição de qualquer coisa inclui qualquer aquisição que ocorra como resultado de mais de uma transação ou evento, quer essas transações ou eventos ocorram ou tenham ocorrido como, ou como parte de uma série de transações ou eventos relacionados e, sujeito a qualquer disposição desta Lei, quer uma ou mais dessas transações ou eventos tenham ocorrido ou não antes da entrada em vigor desta Lei. Nota Marginal: Presunção (2) Para os fins da subseção (1), quando, como resultado de mais de uma transação ou evento, nenhuma das quais seja uma aquisição de controle no sentido da subseção 28(1), uma entidade que realize um negócio canadense é controlada de fato através da propriedade de interesses de voto por um não canadense, esse não canadense é considerado como tendo adquirido o controle da entidade no momento e na forma da última dessas transações ou eventos. 30. (1) Para os fins desta Lei, um não-canadiano que tenha o direito absoluto, sob contrato escrito, de adquirir participações de voto de uma entidade ou de adquirir quaisquer ativos utilizados no exercício de um negócio pode, por opção desse não-canadiano, tratar esse direito como se ele tivesse sido exercido e como se esse não-canadiano possuísse as participações de voto ou os ativos que são objeto desse direito. Nota Marginal: Ações com direito a voto com mais ou menos do que um direito de voto (2) Para os fins desta Lei, quando uma ação com direito a voto tem agregado a ela mais do que um único direito de voto, ou uma fração de um direito de voto, essa ação com direito a voto é considerada o número de ações com direito a voto, ou a fração de uma ação com direito a voto, que corresponde ao número de direitos de voto ou a fração de um direito de voto que a ação com direito a voto confere. Nota Marginal: Negócios em parte no Canadá 31. (1) Um negócio canadense será considerado como sendo realizado no Canadá, apesar de ser realizado em parte no Canadá e em parte em algum outro lugar. Nota Marginal: Parte de um negócio (2) Uma parte de um negócio que pode ser realizada como um negócio separado é um negócio canadense se o negócio do qual é parte for um negócio canadense. Regras de tempo Nota Marginal: Novos negócios canadenses 32. (1) O momento em que um novo negócio canadense é estabelecido é o momento em que ele se torna um negócio canadense. Nota Marginal: Investimentos (2) O momento em que um investimento é implementado é o momento em que a nova empresa canadense que é objeto do investimento é estabelecida ou o momento em que o controle da empresa canadense que é objeto do investimento é adquirido. Nota Marginal de Envio, Recibos ou Exigências: Meios de envio 33. Quando um aviso, recibo ou demanda for exigido pelo Ministro ou pelo Diretor sob qualquer disposição desta Lei, deverá ser enviado por entrega pessoal, correio registrado, texto telecomunicado ou qualquer outro meio de comunicação verificável.</w:t>
      </w:r>
    </w:p>
    <w:p>
      <w:r>
        <w:rPr>
          <w:b/>
          <w:color w:val="FF0000"/>
        </w:rPr>
        <w:t xml:space="preserve">id 199</w:t>
      </w:r>
    </w:p>
    <w:p>
      <w:r>
        <w:rPr>
          <w:b w:val="0"/>
        </w:rPr>
        <w:t xml:space="preserve">Os Estados Unidos gastam mais em cuidados com a saúde do que qualquer outra nação. Será que esse dinheiro compra o que deveria? Não de acordo com a pesquisa de Dartmouth sobre variações regionais em gastos e resultados. Mas os formuladores de políticas estão agora prestando atenção ao trabalho do DMS - e aí pode haver uma solução para o quebra-cabeças dinheiro-medicina. Os médicos, por todo seu conhecimento sobre saúde, às vezes são vítimas de doenças e lesões graves - e se encontram na extremidade receptora do estetoscópio. Ou indivíduos com experiência como pacientes às vezes decidem entrar na medicina - e se tornam a pessoa que empunha o estetoscópio. Em ambos os casos, seus pacientes muitas vezes se beneficiam. As decisões médicas muitas vezes estão longe de ser claras. Um graduado da DMS escreve sobre um paciente idoso que foi apressado para o hospital após um derrame. Ele tinha que decidir se uma droga poderosa salvaria sua vida ... ou a mataria. Os Estados Unidos gastam mais em cuidados com a saúde do que qualquer outra nação. Será que esse dinheiro compra o que deveria? Não de acordo com décadas de pesquisa de Dartmouth sobre variações regionais em gastos e resultados. Mas os formuladores de políticas estão agora prestando atenção ao trabalho do DMS - e aí pode haver uma solução para o quebra-cabeças dinheiro-medicina. Estas são algumas das manchetes que a pesquisa do Centro de Ciências Clínicas de Dartmouth (CECS) gerou no ano passado - um sinal claro de que sua mensagem está começando a chegar a um público mais amplo, mesmo a tempo de se tornar parte da discussão renovada da nação sobre a reforma do sistema de saúde. Essa mensagem pode ser destilada em uma única frase: "Mais cuidado não significa melhor cuidado". Durante décadas, os americanos assumiram que o fato de gastarmos muito mais com a saúde do que qualquer outro país é uma prova de que temos o melhor sistema de saúde do mundo. Mas nos últimos 20 anos, o trabalho realizado pelo Dr. John Wennberg e pelo Dr. Elliott Fisher de Dartmouth forçou os líderes de saúde dos EUA a reconhecerem que isso simplesmente não é verdade. Investigando as enormes diferenças no quanto o Medicare gasta com pacientes em várias partes do país, a equipe de Dartmouth descobriu que, em Manhattan e Miami, pacientes cronicamente doentes do Medicare recebem cuidados muito mais agressivos do que pacientes muito semelhantes em lugares como Salt Lake City, Utah, e Rochester, Minn. Suas pesquisas revelam que os beneficiários do Medicare em estados de alto custo provavelmente passarão o dobro de dias no hospital do que os pacientes em estados de baixo custo e muito mais propensos a morrer em uma unidade de terapia intensiva. O Elliott Fisher, à esquerda, e Jack Wennberg, à direita, colocaram Dartmouth no mapa com suas pesquisas de saúde-utilização. as probabilidades são maiores de que pacientes em regiões de alto gasto verão 10 ou mais especialistas durante seus seis meses finais de vida. Estes fatos, por si só, não são uma surpresa. Mas aqui está o atordoador: Pacientes cronicamente doentes que recebem os tratamentos mais intensivos, agressivos e caros não se importam melhor do que aqueles que recebem cuidados mais conservadores. Na verdade, seus resultados são muitas vezes piores. Em regiões de alto custo, "pacientes com a mesma doença têm taxas de mortalidade mais elevadas, muito provavelmente devido a erros médicos associados ao aumento do uso de hospitais de cuidados agudos", Wennberg e colegas observaram em um estudo de 2006 sobre pacientes que sofrem de doenças crônicas como câncer ou insuficiência cardíaca congestiva. Como diz Fisher, "Os hospitais podem ser lugares perigosos - especialmente se você não precisar estar lá". Trinta anos de pesquisa Quando o fundador do CECS Jack Wennberg começou a publicar suas pesquisas há cerca de 30 anos, o estabelecimento médico não acolheu com satisfação sua contribuição. Afinal de contas, o tratamento excessivo de uma pessoa é o fluxo de renda de outra. Quando as pessoas que conhecem Wennberg há muito tempo falam sobre ele, muitas vezes usam a palavra "coragem". "Nos anos 80, as pessoas tentaram fazer buracos nos dados - para dizer que os pacientes são diferentes em diferentes partes do país", lembra Glenn Hackbarth, presidente da Comissão Consultiva de Pagamentos de Medicare (MedPAC), um órgão independente encarregado de fazer recomendações ao Congresso. Mas é claro que os pesquisadores de Dartmouth haviam considerado a possibilidade de que os pacientes em algumas regiões do país pudessem simplesmente estar mais doentes. Assim, ao longo das décadas, eles se inclinaram para trás para se ajustar às diferenças de raça, idade, sexo e ao estado geral de saúde de cada comunidade. Eles reconhecem, por exemplo, que as condições salubres em Grand Junction, Colo., significam que os gastos per capita do Medicare provavelmente estarão cerca de 20% abaixo</w:t>
      </w:r>
    </w:p>
    <w:p>
      <w:r>
        <w:rPr>
          <w:b/>
          <w:color w:val="FF0000"/>
        </w:rPr>
        <w:t xml:space="preserve">id 200</w:t>
      </w:r>
    </w:p>
    <w:p>
      <w:r>
        <w:rPr>
          <w:b w:val="0"/>
        </w:rPr>
        <w:t xml:space="preserve">Galeria de mídia Maori na Casa Líderes importantes da sociedade Maori têm representado seu povo na Casa: Maui Pomare, James Carroll, Matiu Rata e, o mais famoso, Apirana Ngata. Estes e outros homens - e todos eles foram homens até 1949, quando Iriaka Ratana foi eleita - podiam ser vozes Maori solitárias em uma Casa dominada por Pakeha. Foi somente nos anos 80 e a posterior introdução da representação proporcional de membros mistos (MMP) em 1996 que mais Maoris entraram na Casa e representaram outros eleitorados além dos tradicionais assentos Maoris. Os assentos Maoris Durante os anos 1850 e 1860, os Maoris pressionaram pela representação política como um direito dos súditos britânicos. Alguns políticos apoiaram a representação geral dos Maoris, mas no final o Parlamento decidiu ter assentos Maoris separados, nos quais somente os Maoris podiam votar. Pensava-se que o maior número de Maoris em algumas áreas inundaria o voto Pakeha. Quatro cadeiras Maoris foram estabelecidas, três na Ilha do Norte e uma na Ilha do Sul, a tempo das primeiras eleições para os membros Maoris em 1868. Os assentos Maoris deveriam ser apenas um julgamento de cinco anos, mas em 1876 eles se tornaram permanentes. Ainda havia apenas quatro assentos um século depois, e não foi até o MMP que houve mais - cinco em 1996 e sete em 2002. Os primeiros deputados Maoris Frederick Nene Russell, Mete Kingi Te Rangi Paetahi, Tareha Te Moananui e John Patterson tomaram seus lugares como os primeiros deputados Maoris na Câmara em 1868. Te Moananui foi o primeiro a falar, e ele exortou o governo a promulgar leis sábias para promover o bem, e para que Maori e Pakeha trabalhassem juntos. O discurso foi em te reo, e suas palavras foram traduzidas por um intérprete organizado no último minuto. Devido às dificuldades da língua e por ser uma minoria Maori num Parlamento branco, estes e outros primeiros deputados Maoris lutaram para fazer a diferença. Paremata Maori Muitos Maoris desistiram do "Parlamento Pakeha" na década de 1890, pois não era visto como servindo aos interesses Maoris. O confisco das terras Maoris após as guerras dos anos 1860 e a contínua tomada das terras Maoris levaram o movimento Kotahitanga a realizar vários Parlamentos Maoris (Paremata Maori) como fóruns alternativos. Políticos proeminentes, incluindo James Carroll, visitaram o Parlamento Maori, mas o primeiro-ministro Richard Seddon observou que era realmente apenas uma runanga - havia "apenas um parlamento na Nova Zelândia, e ele nunca abriria mão do controle dos Maoris ou de suas terras". Uma proposta de boicote à Corte de Terra falhou, e o movimento Kotahitanga desapareceu. Os primeiros deputados Maoris encontraram problemas na Câmara. Havia a barreira da língua para começar, embora houvesse intérpretes na Câmara. Os deputados Maoris enfrentaram um caminho difícil para levar a política do governo a seu povo, pois os projetos de lei e outros documentos parlamentares que afetavam os Maoris raramente eram traduzidos para a Câmara. Entre 1889 e 1910, uma série anual de legislação relevante foi impressa no Maori, e entre 1881 e 1906 houve um Maori Hansard , Nga Korero Paramete , que continha os discursos dos deputados Maoris. O Partido dos Jovens Maoris No início dos anos 1900, surgiu um novo grupo de parlamentares Maoris dinâmicos que teria um efeito profundo na sociedade e na política Maori para os próximos anos. O Partido dos Jovens Maoris era uma associação frouxa de indivíduos com as mesmas idéias que se comprometiam a trabalhar dentro do sistema para melhorar a saúde Maori, desenvolver a terra Maori com assistência estatal e fomentar as artes e ofícios Maoris. Talvez o mais proeminente dos homens tenha sido Apirana Ngata, que foi eleito para o Maori Oriental em 1905 e promovido ao Gabinete em 1909 como Ministro para o Escritório de Confiança Pública. Ngata continuou a promover o desenvolvimento da terra Maori, e ao tornar-se Ministro Nativo em 1928 (como o Ministro de Assuntos Maoris foi chamado até os anos 40), ele iniciou muitos esquemas de terra. Ele foi nomeado cavaleiro em 1927, mas teve que renunciar ao Gabinete em 1934 por causa de irregularidades na administração dos esquemas. Ele manteve seu assento até 1943, quando foi "Pai da Casa", o título dado ao político mais antigo. Um primeiro-ministro Maori, James Carroll, que já havia trabalhado como intérprete na Casa, foi um político Maori chave há um século.</w:t>
      </w:r>
    </w:p>
    <w:p>
      <w:r>
        <w:rPr>
          <w:b/>
          <w:color w:val="FF0000"/>
        </w:rPr>
        <w:t xml:space="preserve">id 201</w:t>
      </w:r>
    </w:p>
    <w:p>
      <w:r>
        <w:rPr>
          <w:b w:val="0"/>
        </w:rPr>
        <w:t xml:space="preserve">O "Onze" é nossa placa não equivalente Arduino-compatível, mas com uma série de melhorias incluindo a área de protótipos, um conector mini-USB, LEDs montados perto da borda, e o LED D13 isolado usando um FET. [Encomendei dois dos EUA, um de capacidade média (para alimentar um leostick) e um de alta capacidade (para alimentar um Onze com escudo LCD). Parece ridículo que mais produtos como este não estejam disponíveis, especialmente na Austrália. O preço do correio foi de 55 dólares, mas não encontrei um produto tão bom em nenhum outro lugar. Concordo 100%. Estou fazendo um par de controladores de arcada sem fio. Eu olhei para estes mesmos produtos, mas estes tornaram o produto final muito alto para minha aplicação. Atualmente estou desenvolvendo meus próprios produtos em uma única solução. O escudo Sparkfun LiPower está muito próximo do que eu procuro, e tem uma área protótipo para colocar o circuito buck, mas é um problema com o circuito de proteção.</w:t>
      </w:r>
    </w:p>
    <w:p>
      <w:r>
        <w:rPr>
          <w:b/>
          <w:color w:val="FF0000"/>
        </w:rPr>
        <w:t xml:space="preserve">id 202</w:t>
      </w:r>
    </w:p>
    <w:p>
      <w:r>
        <w:rPr>
          <w:b w:val="0"/>
        </w:rPr>
        <w:t xml:space="preserve">Este comunicado à imprensa contém declarações sobre o futuro. Para uma descrição dos fatores de risco e suposições relacionadas, consulte a seção intitulada "Informações prospectivas" mais adiante neste comunicado à imprensa. "Tivemos outro trimestre produtivo no terceiro trimestre à medida que expandimos ainda mais nossa área de cobertura de fibra até o lar (FTTH) e tivemos nosso melhor trimestre até agora para novas adições de clientes FibreOP TM", disse Karen Sheriff, presidente e diretora executiva, Bell Aliant. "Estou muito satisfeita que mais e mais clientes estão vindo a bordo e experimentando nossos grandes serviços de TV e Internet FibreOP". "Temos agora mais de 100.000 clientes de IPTV e a IPTV foi nossa maior área de crescimento de receita no trimestre". Também tivemos um forte crescimento na receita da Internet e nossos declínios do NAS foram novamente melhores do que no mesmo trimestre do ano passado, seguindo as tendências que experimentamos nos trimestres anteriores de 2012. "Temos adicionado mais clientes de FibreOP a cada trimestre, e com mais da metade das casas no Canadá Atlântico tendo agora acesso a estes serviços, estamos começando a ter escala FibreOP suficiente para fazer a diferença em nossos resultados gerais. Este tipo de progresso constante é o que imaginávamos quando lançamos nossa implantação FTTH em 2009. Embora esperemos que 650.000 instalações tenham acesso aos nossos serviços de FibreOP até o final deste ano, ainda teremos mais a fazer. Espero anunciar nosso plano de expansão adicional no início de 2013". O terceiro trimestre de 2012 destaca 1 Bell Aliant Inc. informou um lucro líquido de US$ 92 milhões para o terceiro trimestre de 2012, mais US$ 16 milhões (21,6%) em comparação com o mesmo trimestre de 2011. O lucro por ação e o lucro ajustado por ação no trimestre foi de US$ 0,40 e US$ 0,47 respectivamente, em comparação com US$ 0,33 e US$ 0,41 no mesmo trimestre de 2011. O aumento dos ganhos foi principalmente atribuível a menores encargos de reestruturação no terceiro trimestre de 2012, em comparação com o mesmo trimestre de 2011. A receita operacional no terceiro trimestre de 2012 foi de US$697 milhões, US$3 milhões a menos (0,4%) em relação ao mesmo trimestre de 2011. O crescimento das receitas de dados, incluindo Internet e TV, telefonia sem fio e outras receitas compensou largamente a queda das receitas locais e de longa distância. As despesas operacionais no terceiro trimestre de 2012 aumentaram US$ 2 milhões em relação ao mesmo trimestre de 2011, refletindo o crescimento dos custos de conteúdo de TV dos clientes de TV FibreOP mais altos e outros custos de receitas, que foram amplamente compensados pela economia na produtividade. Como resultado, o EBITDA diminuiu US$ 5 milhões (1,5%) no terceiro trimestre de 2012 em comparação com o mesmo trimestre de 2011. As despesas de capital no terceiro trimestre de 2012 foram de US$ 144 milhões, US$ 18 milhões (11,0%) abaixo do mesmo trimestre do ano anterior, principalmente devido à menor expansão de FTTH no terceiro trimestre de 2012 em comparação com o mesmo trimestre de 2011. No terceiro trimestre de 2012, a Bell Aliant passou mais 47.000 casas e empresas com FTTH em comparação com 104.000 instalações incrementais no terceiro trimestre de 2011. A cobertura total FTTH alcançou 621.000 instalações no final de setembro de 2012 e a Bell Aliant continua esperando alcançar 650.000 instalações com FTTH até o final do ano. O fluxo de caixa livre foi de US$ 113 milhões no terceiro trimestre de 2012, um aumento de US$ 3 milhões em relação ao mesmo trimestre do ano anterior. O aumento foi principalmente resultado de menores gastos de capital compensados pelo menor EBITDA e menor caixa proveniente de mudanças no capital de giro no terceiro trimestre de 2012, em comparação com o terceiro trimestre de 2011. Detalhes da receita A receita total de dados incluindo Internet e TV aumentou $21 milhões (9,6%) no terceiro trimestre de 2012 em comparação com o mesmo período de 2011. A receita da Internet aumentou US$ 10 milhões (7,9%) com a receita média residencial de alta velocidade por cliente (ARPC) no terceiro trimestre de 2012, acima de 7,1% em relação ao mesmo trimestre do ano anterior. Ações de preços selecionados, menores efeitos promocionais de desconto e movimento de clientes para serviços premium, incluindo o FibreOP , impulsionaram o aumento . Os clientes de Internet FibreOP cresceram em 16.500, elevando o total de clientes de Internet FibreOP para 92.000 no final de setembro de 2012. As adições da FibreOP Internet incluem clientes existentes da Bell Aliant migrando das redes DSL e FTTN (FibreOP Internet) para o serviço atualizado. Estas migrações não contribuem para o crescimento geral de alta velocidade dos clientes, mas contribuem cada vez mais para uma melhor retenção de clientes e para o crescimento do ARPC em geral do cliente. O total de adições de clientes de Internet de alta velocidade foi de 7.500 no terceiro trimestre de 2012, elevando o total de clientes de Internet de alta velocidade para 913.600 no final de setembro de 2012, um aumento de 2,4% em relação ao ano anterior. A receita da IPTV cresceu $10</w:t>
      </w:r>
    </w:p>
    <w:p>
      <w:r>
        <w:rPr>
          <w:b/>
          <w:color w:val="FF0000"/>
        </w:rPr>
        <w:t xml:space="preserve">id 203</w:t>
      </w:r>
    </w:p>
    <w:p>
      <w:r>
        <w:rPr>
          <w:b w:val="0"/>
        </w:rPr>
        <w:t xml:space="preserve">Como criar o Google Maps e aprender no Tech Talk Tuesday Um apresentador não conseguiu fazer a sessão desta terça-feira para o Tech Talk Tuesday, então, ao ser avisado tardiamente, eu me arrebentei ao pensar em um tópico. Meus alunos gostam de criar um mapa personalizado do Google Maps. Eles são encorajados a documentar suas conexões globais em sala de aula em seus blogs. Adicionar pinos ou marcadores a um mapa do google são ideais como texto, links, imagens e até mesmo vídeos podem ser inseridos ou embutidos, criando um ePortfolio rico. O webinar começou e o post do blog da Geórgia foi compartilhado através do compartilhamento de aplicativos. Seus marcadores de lugar ou pinos na Índia, Indonésia, EUA, Japão, Rússia, etc. revelaram uma mistura de texto e imagens. Eu ia então mostrar como criar um mapa do google, adicionar um pin, algum texto e uma imagem e passar para outras aplicações do google. Quando comecei a demonstração, pensei o quanto mais rico é o aprendizado se eu criar o mapa, compartilhá-lo com os participantes e eles adicionarem seu próprio pin ou marcador de onde moram, pois tínhamos pessoas da Austrália do Sul, Victoria, Nova Gales do Sul, Austrália e do Canadá e EUA. Isto poderia, sob o impulso do momento, tornar-se uma lição de mão na massa. (do tipo que os alunos adoram na sala de aula). Foi então que se tornou confuso, pois eu não havia criado um mapa colaborativo antes. O mapa que eu criei se chamava Tech Talk Tuesday e depois se tornou público. O link para o mapa foi compartilhado no bate-papo, mas os participantes não puderam editar esse mapa. Aqui está o link para a gravação desta sessão. Foi nessa etapa, meu mapa do google foi para o mundo inteiro, decidindo ir em um espaço cada vez mais giratório para as profundezas do oceano - eu simplesmente não conseguia controlá-lo. Isto estava ficando 'confuso' e quase não-profissional. Felizmente, minha maravilhosa colega, Peggy George estava presente e ela assumiu o compartilhamento do aplicativo e eu consegui conduzi-la através dele. Com o apoio dos participantes, nosso cérebro coletivo ou cérebro em rede veio à tona e finalmente fomos capazes de adicionar a cada um deles um pino de onde vivíamos. (exceto eu!) Depois seguimos para aprender como adicionar uma imagem após alguma tentativa e erro. @soingirl do Canadá tinha incorporado o código para um vídeo, mas não fomos capazes de trabalhar com esse código. No entanto, Peggy George usou uma abordagem de sala de aula invertida, e a resolveu assim que a sessão terminou, descobrindo um vídeo no youtube. Isto apesar do fato de que era muito tarde da noite para ela! O que foi o aprendizado? o professor não precisa saber tudo. Chame uma equipe de apoio, deixe que seu cérebro, conhecimento e criatividade venham à tona e trabalhem juntos para resolver o problema. aprender com outros coletivamente ou em grupo pode ocorrer com sucesso em um ambiente on-line. não desista, pense fora da motivação quadrada, o entusiasmo e a curiosidade levarão o aprendizado para além das paredes da sala de aula buscando uma solução on-line. "mão na massa" pode funcionar bem, todos completaram um resultado. Siga estes passos para criar um google map Login em sua conta de gmail ou registre-se para uma conta. Clique no link dos mapas&amp;gt;criar mapa&amp;gt;ir para meus lugares Clique no botão vermelho&amp;gt; criar mapa Procurar sua localização Clique com o botão direito no local&amp;gt;adicionar um pino ou arrastar um pino para o local Mude o estilo do pino (veja alguns dos diferentes pinos adicionados pelos participantes no mapa acima!) Clique em colaborar -- se desejar compartilhar o mapa com outros para que eles possam adicionar pinos. Ótimo para estudantes em salas de aula, pois eles não precisam se inscrever para o gmail. Escolha as permissões -- convites por e-mail ou permitir que qualquer um edite e/ou convide outros. Veja a tela dump abaixo Procure o ícone do link, clique nele, copie e cole o link para compartilhar com outros, ou o link abreviado ou pegue o código embutido. Cole esse código na seção html de um blog, wiki ou outro espaço online apropriado. Clique duas vezes no pino, adicione o texto. Adicione uma imagem, pegue o código embutido, clique no link html, depois escolha um texto rico e salve. Veja o comentário de Peggy sobre este post para aprender como adicionar a opção de vídeo. Recursos Alguns mapas do google maps existentes Amazing Google treks (compartilhados por Peggy George) Que recursos você poderia compartilhar? Como você já usou o google maps? Sinta-se à vontade para adicionar um pin ao nosso mapa. Por favor, adicione algum texto ou uma imagem ao pin. Você tem alguma pergunta? Não se esqueça de ouvir a gravação desta sessão e assistir ao aprendizado. Gostaria de receber qualquer feedback através de um comentário sobre este post.</w:t>
      </w:r>
    </w:p>
    <w:p>
      <w:r>
        <w:rPr>
          <w:b/>
          <w:color w:val="FF0000"/>
        </w:rPr>
        <w:t xml:space="preserve">id 204</w:t>
      </w:r>
    </w:p>
    <w:p>
      <w:r>
        <w:rPr>
          <w:b w:val="0"/>
        </w:rPr>
        <w:t xml:space="preserve">Tudo o que tenho que fazer é sonhar sonhar... Então, estou me esforçando para escrever mais ultimamente, particularmente para este blog. Eu realmente deveria ter uma noite bem cedo enquanto escrevo isto, mas minha cabeça gosta de me dar coisas para me manter acordado, o pequeno malandro. E sobre o tema do sono, uma coisa que me fascina muito são os sonhos. Geralmente, são o que eu confio para ordenar minha cabeça, enquanto durmo (ou quando acordo, suponho). Preocupações ou preocupações que podem pesar sobre sua mente tendem a se jogar fora, quase deixando você com uma nova perspectiva das coisas quando você acorda. Muitas vezes me pergunto se os sonhos são mais importantes do que imaginamos. Tenho esta teoria de que cada sonho que você tem representa quem você é em qualquer noite, dependendo de onde você está em sua vida naquele dia. Pessoas que levam uma vida limpa e sem problemas reais (sim, pessoas assim existem) tendem a não sofrer de pesadelos, enquanto aqueles de nós que têm problemas ou preocupações não resolvidos, sejam eles financeiros, de relacionamento/amizade, preocupações familiares, etc., provavelmente encontrarão essas preocupações em sua consciência sonhadora, proporcionando-lhes todo tipo de estranheza para refletir. Ou o tipo de sonhos que deixam seis batidas quando se acorda. Tenho certeza de que você conhece o tipo de sonhos que quero dizer. Vou lhe dar um exemplo: Eu tive uma desavença com alguém no ano passado. Alguém que eu conhecia, e com quem bebia há anos, e com quem me familiarizei posteriormente através do "milagre" do Facebook. Um comentário estúpido sobre um post levou a um mal-entendido que levou a um daqueles "Sim? Bem, vai-te foder!', no final da discussão, bloqueamos um ao outro, e provavelmente ambos saímos pensando 'que idiota', e não voltamos a falar. Ocasionalmente, isso vinha à minha cabeça, já que, só o tempo suficiente para eu me convencer de que eu era o certo, e continuar com meu dia. Então tive um sonho uma noite em que estava em um bar (um pub em Galway que freqüento quando estou lá) e ele entrou, e foi direto para mim, com as mãos na garganta. Foi um daqueles sonhos dos quais você tem que se expulsar, você sabe o tipo? Obviamente, ainda me incomodava que eu tivesse caído com esse cara. Ocorreu-me ainda que, quando você equilibra o poder dos sonhos com qualquer culpa que carregamos, que os sonhos podiam até mesmo ser vistos (vá comigo nisto) como pequenas 'fatias' da vida após a morte. Pronto, eu disse isso. Se você estava inclinado a acreditar nesse tipo de coisa, certamente sua própria culpa poderia ser a mesma coisa que molda sua vida após a morte. Uma vida após a morte pode até ser muito mais uma coisa interna do que percebemos, pelo que sabemos, e pessoal, nós SABEMOS que fodemos tudo. De qualquer forma, recentemente me incomodou o suficiente para entrar em contato com ele e pedir desculpas por nossa saída acalorada da ciberempresa um do outro, e ele ficou mais do que feliz em enterrar o machado de guerra também, tudo de bom novamente. Um purgatório infernal evitado! Seja qual for sua visão 'religiosa' ou espiritual sobre a natureza da existência, da qual, gostaria apenas de reiterar, NÃO SABEMOS, a melhor maneira de decidir como você quer viver, é perguntar-se 'como eu quero morrer? Quando um dia meu número vier à tona, espero ter resolvido quaisquer ressentimentos com quaisquer Humanos que tenha encontrado pelo caminho o suficiente para ter certeza de que meu último sonho seja suficientemente agradável, caso esse sonho se torne um estado de espírito/existência mais permanente. Meu próximo blog será outro relacionado a sonhos, sobre uma série muito específica de emoções que vivenciei e que me jogaram para os dias seguintes.</w:t>
      </w:r>
    </w:p>
    <w:p>
      <w:r>
        <w:rPr>
          <w:b/>
          <w:color w:val="FF0000"/>
        </w:rPr>
        <w:t xml:space="preserve">id 205</w:t>
      </w:r>
    </w:p>
    <w:p>
      <w:r>
        <w:rPr>
          <w:b w:val="0"/>
        </w:rPr>
        <w:t xml:space="preserve">Tentar encontrar as melhores franquias no Canadá pode ser um pouco assustador Procurar as melhores franquias no Canadá ? Às vezes, os melhores não são os mais óbvios na natureza selvagem da franquia. Como em qualquer coisa que valha a pena procurar, uma investigação minuciosa e uma pesquisa de mercado são uma obrigação, o que pode revelar alguns detalhes assustadores para o pesquisador determinado. Por outro lado, você pode descobrir que suas antigas percepções não têm base real na realidade. O reino animal pode fornecer uma analogia que muitas vezes é paralela ao mundo dos negócios de franquia. Lições da natureza A maioria dos carnívoros animais prefere suas refeições quentes e frescas - vivas - até que eles mesmos façam a matança. O gambá evoluiu um truque para despistar a maioria dos predadores. Ele se faz de morto, conhecendo as preferências dos predadores, até que o perigo tenha passado. Em seguida, ele se embala, gordo, saudável, feliz e incólume. O assassino é uma ave que nidifica no chão e é abençoada com grande habilidade de atuação. Sentindo uma ameaça próxima a seus ovos ou filhotes, o assassino finge uma asa quebrada e grita, tentando atrair para longe o predador ameaçador. Como a atenção está voltada para uma possível matança fácil, a ave atrai o inimigo para mais longe do ninho. Assim que o animal se fecha sobre a ave, ela decola, com duas asas saudáveis. Para encontrar a melhor franquia, não confie no óbvio Sua busca pelas melhores franquias no Canadá pode levá-lo a alguns matadores. Franquias flashy, vestidas de néon com marketing explosivo podem estar escondendo algo -- uma linha de fundo que não está funcionando em relação à campanha de marketing. A atração é sedutora. Pode ser uma franquia com baixos custos iniciais, uma campanha de marketing que chama a atenção, mas que voa para longe quando o franqueado morde a isca. Olhe além do flash, do barulho e da atração em fazer uma matança fácil no mercado. A natureza pode enganar os carnívoros gananciosos em busca de uma refeição fácil. Técnicas escorregadias de marketing podem puxar o investidor preguiçoso para uma armadilha também. Faça pesquisas diligentes ao invés de procurar o rápido e fácil. Os melhores franqueados do Canadá podem ser adormecidos Ainda assim, gambás silenciosos podem despertar e agitar sob o olhar atento e paciente. Provando que eles estão vivos e bem, aqueles que fingem estar quietos podem ser fios vivos ou uma das melhores franquias do Canadá pronta para explodir no local. É bem possível que esses dorminhocos estejam trabalhando em seus resultados até que capital e franqueados sejam acumulados o suficiente para empurrá-los para os holofotes com uma campanha de marketing bem planejada e equilibrada. Não passe por aqueles que parecem ser letárgicos e silenciosos. Observe sua história, suas vendas e o que eles têm a oferecer. Você pode estar ignorando uma oportunidade no andar térreo que tem FUTURO SUCESSO escrito em toda parte. Tire algumas dicas da natureza. Nem tudo é o que parece. Não se apresse, seja paciente e seja discriminador quando se trata de um investimento em franquia. O silêncio pode ser tão enganoso quanto a fanfarra - de formas muito surpreendentes. Sobre o Autor, Equipe CFO A equipe Canadian Franchise Opportunities é um grupo dedicado cujo objetivo principal é ajudar a informar aqueles que exploram o franchising como um modelo de negócios em potencial. Acreditamos que através da educação podemos ajudar os futuros franqueados a tomar melhores decisões ao avaliar, selecionar e comprar uma franquia.</w:t>
      </w:r>
    </w:p>
    <w:p>
      <w:r>
        <w:rPr>
          <w:b/>
          <w:color w:val="FF0000"/>
        </w:rPr>
        <w:t xml:space="preserve">id 206</w:t>
      </w:r>
    </w:p>
    <w:p>
      <w:r>
        <w:rPr>
          <w:b w:val="0"/>
        </w:rPr>
        <w:t xml:space="preserve">O Governo de Papua Nova Guiné está tentando deter a violência provocada por uma profunda crença em feitiçaria e feitiçaria. O medo da bruxaria e da feitiçaria está profundamente enraizado na sociedade da Papua-Nova Guiné. Todos os anos, centenas de pessoas, muitas delas mulheres, são assassinadas como bruxas e feiticeiras. Agora, o governo concordou em tentar encontrar uma maneira de acabar com esta prática perturbadora. DR ERIC KWA, PNG CONSTITUCIONAL E COMISSÃO DE REFORMA LEGAL: Eles são cortados com a faca do mato, alguns deles são realmente queimados, talvez quando estão dormindo na casa, queimem a casa, ou alguns até mesmo derramam querosene sobre eles ou gasolina e os queimam. DR ANDREW MOUTU, PNG MUSEU NACIONAL E GALERIA: Pensamos que ao sermos educados, modernizados e evangelizados e se abandonássemos o paganismo ou se abandonássemos qualquer tipo de conexão com outras crenças religiosas além do cristianismo, possivelmente também poderíamos abandonar a feitiçaria. Mas, cada vez mais modernos como somos, cada vez mais sérios com as coisas de Deus e a bíblia não nos fez abandonar nossas crenças na feitiçaria. SEAN DORNEY: Dame Carol Kidu, agora líder da oposição em PNG, é a viúva do falecido Sir Buri Kidu, o primeiro chefe de justiça indígena. DAME CAROL KIDU, LÍDER DA OPOSIÇÃO PNG: Lembro-me que minha falecida sogra costumava me dizer, quando jovem, ir com Buri para suas funções. E costumava dizer (fala Papua Nova Guiné) "Vada não vai te pegar, a feitiçaria não vai te pegar, então você pode ser como uma proteção para Buri". Era tão profundo, sim. E você sabe que eles sentiam, porque ele estava em uma posição, uma alta posição, sendo o presidente do Supremo, ela temia por seu filho, que ele pudesse se tornar o alvo da feitiçaria. E claro, quando ele morreu, acreditou-se pela família que ele havia se tornado o alvo da feitiçaria. SEAN DORNEY: A administração colonial australiana tentou enfrentar esta profunda crença na feitiçaria, introduzindo uma Lei de Feitiçaria em 1971. As condenações têm sido raras e por isso as pessoas reclamam justificativas para lidar com aqueles que vêem como maus. DR ANDREW MOUTU: Eles fazem o que acham que é certo. Eles fazem o que acham que é justificável sob as circunstâncias para tentar corrigir os erros. DAME CAROL KIDU: Há outras coisas envolvidas hoje em dia, como a ganância, a aquisição de propriedades e terras de pessoas, e todos os tipos de coisas podem estar todas amarradas em tudo isso, usando - matar os feiticeiros como motivo para adquirir terras. Portanto, isso precisa ser investigado e nós precisamos descobrir como podemos lidar com isso. Trata-se de uma questão muito complexa. SEAN DORNEY: A crença nos espíritos e no poder de certas pessoas de prejudicar outras através do trabalho mágico contra elas é fundamental para as culturas tradicionais de muitos dos 860 grupos lingüísticos da Papua Nova Guiné. A recente morte repentina do presidente da comissão de reforma da lei, o político das terras altas Joe Mek Teine, foi até visto por alguns como sendo relacionado à feitiçaria. Apesar disso, a comissão continuou seu trabalho, tentando encontrar uma solução para esta tendência perturbadora de cada vez mais pessoas acusadas de feitiçaria serem assassinadas. O Dr. Eric Kwa é o secretário da comissão de reforma da lei e acredita que a maneira mais simples de contornar o problema é matar toda a lei de feitiçaria. DR ERIC KWA: Como uma das conclusões que agora concordamos é que este é um assunto espiritual, a lei não pode lidar com assuntos espirituais. É muito difícil de provar como prova. DR. ANDREW MOUTU: Eu acho que é absolutamente ridículo. Ainda vamos matar pessoas aqui, e acho que os tribunais e a comissão de reforma da lei devem encontrar uma maneira de lidar com feitiçaria corajosamente. SEAN DORNEY: A comissão de reforma da lei quer que a feitiçaria seja deixada para os tribunais de aldeia que operam em nível comunitário. O outro argumento usado pela comissão de reforma da lei é que aqueles condenados por matar supostos feiticeiros frequentemente recebem sentenças reduzidas. DR ERIC KWA: É um fator atenuante. Bem, estamos dizendo: 'não, você mata alguém, deve ser pego por assassinato, assassinato voluntário, tentativa de assassinato, dano corporal grave ou o que quer que seja, você deve ser pego por isso'. SEAN DORNEY: A pesquisa da comissão mostra que as vítimas são predominantemente mulheres mais velhas.</w:t>
      </w:r>
    </w:p>
    <w:p>
      <w:r>
        <w:rPr>
          <w:b/>
          <w:color w:val="FF0000"/>
        </w:rPr>
        <w:t xml:space="preserve">id 207</w:t>
      </w:r>
    </w:p>
    <w:p>
      <w:r>
        <w:rPr>
          <w:b w:val="0"/>
        </w:rPr>
        <w:t xml:space="preserve">Blog Navegação Post Como Ganhar Dinheiro Dando Seu Aplicativo De Grátis! Um aplicativo não é um exercício de vaidade; ele deve ajudar sua empresa a ganhar dinheiro. Antes de começar a desenvolver seu aplicativo, você precisa decidir como monetizá-lo e comercializá-lo. Mas há muitas maneiras diferentes de desenvolver fluxos de receita a partir de aplicativos - qual é a correta para sua empresa? Uma maneira que tem se mostrado muito eficaz para algumas empresas é dar seu aplicativo inicial de graça. Este não é um método infalível, mas quando feito corretamente, pode ajudar sua aplicação a se tornar viral e gerar interesse em sua empresa. Mas, quais são as formas corretas de fazê-lo? Como você eventualmente conseguirá que seu aplicativo traga fluxos de receita? A primeira coisa que você deve entender é que simplesmente tornar seu aplicativo gratuito não garante que muitas pessoas irão baixá-lo. Há toneladas de aplicativos gratuitos por aí, e as pessoas só têm tanta memória em seus telefones. Portanto, quando você carrega seu aplicativo para as lojas de aplicativos Android ou iPhone, você tem que se certificar de que ele seja notado. Isto significa que você tem que escrever uma descrição convincente de seu aplicativo e, em seguida, certificar-se de que as pessoas façam comentários positivos sobre ele. Você pode publicar seus próprios comentários inicialmente, mas você também deve encontrar maneiras de incentivar seus usuários a publicar seus próprios comentários. Quanto melhor for sua descrição e quanto mais críticas positivas você tiver, mais pessoas notarão e farão o download de seu aplicativo. Uma vez que o aplicativo esteja lá fora, você quer que as pessoas lhe dêem dinheiro eventualmente. A chave para isso é ter compras dentro de seu aplicativo gratuito. Para um aplicativo de jogo, isso pode significar que níveis adicionais estão disponíveis apenas por uma taxa. Para outros aplicativos, isso pode significar que as pessoas têm a opção de comprar seus produtos e serviços através de seu aplicativo. Não importa o quê, você precisa ter algo em seu aplicativo que motive as pessoas a fazer compras depois que elas tiverem feito o download. Você também pode criar duas versões diferentes de seu aplicativo - uma que é gratuita e uma versão melhorada que custa dinheiro. Isto é muito popular entre as empresas que criam jogos de aplicativos. A versão "lite" geralmente tem opções e níveis limitados, mas é divertida o suficiente para deixar as pessoas viciadas nela. Então, quando quiserem jogar mais ou ficar presos a um nível, eles estarão dispostos a atualizar para a versão paga para que tenham mais opções. Finalmente, você pode inserir publicidade paga em seu aplicativo. Há muitas empresas que estão dispostas a pagar os desenvolvedores de aplicativos para colocar anúncios em um aplicativo. Elas sabem que as pessoas usam aplicativos regularmente e querem a exposição adicional. Portanto, veja se você pode encontrar pessoas que estão dispostas a permitir que você coloque produtos em seu aplicativo gratuito.</w:t>
      </w:r>
    </w:p>
    <w:p>
      <w:r>
        <w:rPr>
          <w:b/>
          <w:color w:val="FF0000"/>
        </w:rPr>
        <w:t xml:space="preserve">id 208</w:t>
      </w:r>
    </w:p>
    <w:p>
      <w:r>
        <w:rPr>
          <w:b w:val="0"/>
        </w:rPr>
        <w:t xml:space="preserve">Adelaide Central Market por Christine Salins em 7 de novembro de 2012 Quão sortudos são os habitantes de Adelaide por terem o maravilhoso Mercado Central bang bang no meio de seu CDB? "É o coração palpitante da Austrália do Sul", diz o porta-estandarte Mark Gleeson, que diz a todos que o escutarão que é um tesouro. "Oito milhões de pessoas por ano visitam o mercado, e ele vem operando há 150 anos". É um showpiece para os produtos da Austrália do Sul". Mark (à direita) recebe um Tour pelo Mercado Central muito popular e é direto em sua opinião sobre como o mercado da prefeitura deve ser administrado. Ele está determinado a que se mantenha fiel às suas raízes, de modo que ele também faz muitas besteiras sobre a necessidade de uma diversidade de proprietários de barracas vendendo produtos éticos e sustentáveis. Ele é um grande produtor local com sua própria banca, Providore, que vende uma seleção fabulosa de produtos doces e salgados feitos por cozinheiros domésticos locais. O damasco e o dacquoise de amêndoas de Providore foi feito para eles pela mesma mulher durante 20 anos. As tortas de maçã são feitas por uma mulher de Adelaide Hills que cultiva as maçãs e faz a pastelaria do zero. O bolo de maçã siciliano assassino de Providore é feito por um italiano local a partir de maçã caramelizada, limão, pinhões e sultanas. Em uma visita ao mercado durante o Eat Drink Blog 2012, eu conheci alguns dos proprietários de barracas que, como Mark, são muito apaixonados por seu mercado. A Yoghurt Shop abriu em 2004 e foi a primeira loja de iogurte fresco da Austrália (agora tem nove lojas em Adelaide e um departamento de atacado que vende em todo o estado). O iogurte deles é bom em um copo -- livre de cores artificiais, sabores, adoçantes, conservantes, aditivos e espessantes. Provamos suculentas mordidas de frango pandan tailandês de Vegas Poultry, e desviamos os olhos de seus frangos, espinafres e salsichas de pinheiro. Livre deambulando em espaçosos cercados de campo e alimentados com grãos locais, os frangos ficam muito felizes quando vão ao encontro de seu criador. Os proprietários Gourmet To Go Paul e Irene Noakes vendem produtos veganos e vegetarianos sempre que possível, e eles gostam de se concentrar nos produtores de boutique, de preferência da Austrália do Sul. Eles vendem pão da famosa padaria Apex em Tanunda, Brezel Bakehouse em Mount Barker e Rheinland Bakery, todos os quais merecem um generoso pedaço da magnífica marmelada de comquat que provamos. Paul e Irene conseguem espremer mais de 170 produtos em sua pequena loja, incluindo molhos, geléias e chutneys, mostarda, chá, cordial e uma bebida que realmente começou o dia ... "Bling", um moscatel sem álcool e cintilante. O que sempre adorei no Mercado Central (além do fato de estar tudo sob o mesmo teto e de ter um grande senso de comunidade) é a incrível variedade de queijos e pequenos produtos oferecidos. Leo's Cheese Bar vende mais de 120 tipos de queijo e é um orgulhoso apoiador dos produtores locais, como Woodside e Udder Delights. O'Connell and Sons tinha o presunto mais incrível para degustação, enquanto Barossa Fine Foods exibia orgulhosamente sua terrina de pato, wagyu defumado, carne holandesa defumada e bauernschinken (acima). A co-proprietária Barbara Knoll diz que eles se orgulham de fazer tudo do zero, inclusive desossar frangos e fazer seu próprio estoque. O português José Coutinho e seu parceiro Pascaline Marchi (abaixo) usam métodos artesanais tradicionais para produzir seus San Jose Smallgoods, e sua dedicação é recompensada com uma faixa de medalhas de exposição. Seu chouriço, envelhecido por cinco semanas, é renomado na Austrália do Sul e seu jamon derretido na boca leva de 12 a 14 meses para ser produzido. Eles utilizam somente carne suína feminina da Austrália do Sul em todos os seus produtos. Lucia's Pizza &amp; Spaghetti Bar foi estabelecida em 1957 e diz-se que serviu a primeira pizza em Adelaide - agora isso é alguma história. E a história foi feita pelo Mushroom Man no ano passado, quando os primeiros cogumelos porcos selvagens da Austrália, colhidos nas Colinas de Adelaide, foram vendidos no mercado. Marco Marinelli, o Homem Cogumelo, vem de uma família que tem uma banca no mercado há décadas, e eu tenho que colocar um tampão para seu fantástico sal de porco (eles também fazem um sal de trufas). Meu apito</w:t>
      </w:r>
    </w:p>
    <w:p>
      <w:r>
        <w:rPr>
          <w:b/>
          <w:color w:val="FF0000"/>
        </w:rPr>
        <w:t xml:space="preserve">id 209</w:t>
      </w:r>
    </w:p>
    <w:p>
      <w:r>
        <w:rPr>
          <w:b w:val="0"/>
        </w:rPr>
        <w:t xml:space="preserve">Toda a equação mudará quando os republicanos assumirem o Senado e a Presidência e os gastos do governo cessarem, as empresas começarem a contratar, as receitas aumentarem e as ferramentas corretas estiverem em vigor (emenda ao orçamento equilibrado, reforma fiscal, reforma regulatória) para nunca mais deixar o governo arruinar a América. Com este ritmo atual de gastos, em 2021, supõe-se que em torno de 20 trilhões de pessoas estarão no buraco. Até 2015-2016 será de 18 a 19 trilhões de dólares. Até 2013-2014, o Congresso terá que aumentar novamente o teto da dívida. Desejo que os americanos acordem.... Temos um problema de dívida, e os idiotas que elegemos acham que o aumento do teto da dívida é a solução para nosso problema de dívida... Não só há um fracasso da liderança, do senso comum, mas também um fracasso do patriotismo. Um verdadeiro Patriota não gastaria seu país no esquecimento financeiro e forçaria seus filhos/grandes filhos a pagar por sua irresponsabilidade. É necessária uma nova liderança em Washington, uma revisão completa - ultrapassa todos eles.</w:t>
      </w:r>
    </w:p>
    <w:p>
      <w:r>
        <w:rPr>
          <w:b/>
          <w:color w:val="FF0000"/>
        </w:rPr>
        <w:t xml:space="preserve">id 210</w:t>
      </w:r>
    </w:p>
    <w:p>
      <w:r>
        <w:rPr>
          <w:b w:val="0"/>
        </w:rPr>
        <w:t xml:space="preserve">Cuidado com os percevejos: como lidar com essas pragas espero que você não esteja dormindo em uma banheira, estressado a ponto de chorar, privado de sono e apimentado com picadas e vergões vermelhos - cortesia dos percevejos. Cuidado com esses vermes sugadores de sangue, pois eles estão em ascensão na Colúmbia Britânica -- particularmente no Baixo Continente. O West End e o Downtown Eastside são as áreas mais atingidas, e os insetos estão atualmente fazendo incursões em moradias isoladas e bairros chiques de Vancouver, bem como nos subúrbios. Os percevejos vivos também foram encontrados em livros de biblioteca em todo o Baixo Continente em 2011, levando os bibliotecários a destruir livros e fechar filiais, numa tentativa de impedir que os percevejos se espalhassem. Espera-se que o problema dos percevejos se agrave. Na América do Norte, o número de percevejos aumentou de 500 a 600 por cento na última década, custando às empresas e proprietários bilhões de dólares anualmente para lidar com os surtos. Infestações ocorreram em residências, hotéis, albergues, hospitais, navios de cruzeiro, aviões, trens, escolas e instalações de cuidados de longo prazo. A Colômbia Britânica precisa de uma estratégia ampla para enfrentar o crescente problema dos percevejos. Ontário se comprometeu recentemente com US$ 5 milhões para ajudar as agências de saúde pública a enfrentar o problema, enquanto Manitoba anunciou uma estratégia de combate aos percevejos que contará com a participação de todos os municípios. Alguns varejistas de colchões no oeste do Canadá e Maritimes acabaram com as políticas de troca devido a preocupações com os percevejos. Os percevejos-cama são pequenos insetos com corpos planos em forma oval e sem asas. Os percevejos adultos têm cerca de cinco a sete milímetros de comprimento (aproximadamente o tamanho de uma semente de maçã). São castanhos, mas escurecem até uma cor vermelho sangue após a alimentação. Eles podem viver sem comida por mais de um ano. Os percevejos de cama jovens (ninfas) parecem semelhantes aos adultos, mas são menores em tamanho e mais claros em cor. Os ovos de percevejos são brancos, com cerca de um milímetro de comprimento, e são muito difíceis de ver na maioria das superfícies. A percevejo-cama fêmea põe cerca de 200 ovos durante sua vida útil, a uma taxa de dois a sete ovos por dia. Os ovos são postos em rachaduras e fendas, atrás de madeira e outros locais escondidos, e geralmente eclodem em seis a dezesseis dias. Os percevejos saem normalmente à noite para se alimentar, atraídos pelo dióxido de carbono que exalamos. Tanto adultos quanto ninfas se alimentam do sangue de pessoas e animais. Mordidas de percevejos podem não ser notadas de imediato porque normalmente se alimentam à noite quando as pessoas estão dormindo. Os percevejos não transmitem nenhuma doença humana conhecida, embora ocasionalmente as mordidas possam ser infectadas. Os percevejos preferem locais onde possam se esconder facilmente e se alimentar regularmente, como áreas de sono. Seus corpos finos e planos permitem que os percevejos se escondam em espaços extremamente pequenos, tais como sob papel de parede, atrás de molduras de quadros, em tomadas elétricas, dentro de molas de caixa, e em almofadas de colchão. Eles lutam para escalar superfícies metálicas ou polidas e não podem voar ou pular. Como você evita trazer percevejos para casa quando viaja? Tomar as seguintes precauções durante a viagem ajuda a garantir uma estadia livre de insetos em seu hotel e a evitar que os percevejos voltem para casa com você:  Inspecione o quarto antes de trazer a bagagem, animais de estimação ou outros itens. Não coloque sua bagagem sobre a cama. Coloque-a em um piso de azulejos, longe de quaisquer superfícies estofadas. Uma vez verificado o carrinho de bagagem, mantenha sua bagagem no carrinho em vez de desembalar seus pertences e colocá-los nas gavetas.  Inspecione a área de dormitórios. Levante lentamente cada canto do colchão e examine os vincos e tufos do colchão e da mola da caixa, atrás da cabeceira, e a parede atrás da cama, os travesseiros, as coberturas de cama e a saia da cama, a armação da cama e as pernas. Não armazenar nada debaixo da cama. Verifique qualquer cadeira antes de sentar-se.  Após sua viagem, desembrulhe suas roupas e verifique itens pessoais, como escova de cabelo e estojo de cosméticos. Lave todas as roupas e tecidos em água quente imediatamente após retornar de uma viagem, independentemente de tê-los usado ou não. Como você evita que os percevejos entrem em sua casa? Seguir estas etapas pode ajudar a reduzir as chances de infestações de percevejos em sua casa:  Tenha cuidado com o que você traz em sua casa ou compra. Verifique cada item que você traz para sua casa pela primeira vez, incluindo livros usados,</w:t>
      </w:r>
    </w:p>
    <w:p>
      <w:r>
        <w:rPr>
          <w:b/>
          <w:color w:val="FF0000"/>
        </w:rPr>
        <w:t xml:space="preserve">id 211</w:t>
      </w:r>
    </w:p>
    <w:p>
      <w:r>
        <w:rPr>
          <w:b w:val="0"/>
        </w:rPr>
        <w:t xml:space="preserve">Embora os processos "necessários" estejam normalmente em vigor, é o básico que tantas vezes parece estar faltando. Parece que os programas e iniciativas projetados na torre de marfim da sede têm a capacidade de perder o foco e a direção. Inevitavelmente a iniciativa torna-se um fim por direito próprio em vez de ser um meio para um fim (mais clientes, mais vendas ou mais lucros geralmente). A miopia corporativa se torna entrincheirada, pois os relatórios diretos tenderão a dar feedback aos mais velhos sobre os aspectos positivos. Quaisquer novas iniciativas serão concebidas pelas próprias pessoas que escreveram/desenharam a iniciativa que você está substituindo. Quão irônico? O Departamento de Treinamento é puxado para escrever uma nova iniciativa de treinamento para substituir a última que eles escreveram. A equipe de desenvolvimento do novo produto é instruída para encontrar um produto mais novo e melhor. Acabamos com mais do mesmo de sempre. As pequenas empresas têm a capacidade de fazer a mesma coisa. Mudança por mudança ou pior, uma crença ingênua de que você está certo e eles estão errados permeia tantas empresas. E onde devemos procurar a maioria das respostas? Fale com seus clientes, é tão fácil quanto isso. Leve os executivos para as lojas e deixe-os ouvir os vendedores dizendo que o produto é lixo, deixe os diretores passarem um dia atrás da recepção em seu hotel para ouvir o que os clientes realmente pensam, faça com que os gerentes façam sombra aos clientes enquanto eles tentam navegar por seus gêmeos e fazer compras em seu supermercado. Um dia no lugar do cliente...? Lembro-me de uma conversa que tive alguns anos (quando ainda estava no campo da organização de exposições) sobre o surgimento da internet e as incertezas que ela trouxe ao mundo das exposições e da organização de feiras/eventos. As feiras comerciais sofreriam com as possibilidades que a Internet estava gerando, diminuindo tanto os visitantes quanto os participantes, levando ao fechamento final de exposições "títulos/temagens" de sucesso... Feiras, exposições de consumidores, feiras B2B ainda são a melhor maneira para qualquer empresário ou "gerente" entrar em contato com seus "clientes" Mais eficaz também porque permite um período muito curto mas intenso para realmente mergulhar fundo na palavra daqueles que você está servindo Com a estrutura certa todo o pessoal da empresa pode ser incluído para falar/conectar-se com os visitantes, isso trará um nível totalmente novo de compreensão devido ao fato de que o pessoal da empresa ouve o feedback em primeira mão... de uma pessoa humana versus lê-lo em um memorando ou relatório ou em treinamentos. Os clientes, por outro lado, podem se sentir "ouvidos" ao convidá-los para as feiras comerciais para renovar o relacionamento ou restaurar as relações perdidas. Ainda é uma forma maravilhosa de engajamento para todas as partes de uma maneira mais informal</w:t>
      </w:r>
    </w:p>
    <w:p>
      <w:r>
        <w:rPr>
          <w:b/>
          <w:color w:val="FF0000"/>
        </w:rPr>
        <w:t xml:space="preserve">id 212</w:t>
      </w:r>
    </w:p>
    <w:p>
      <w:r>
        <w:rPr>
          <w:b w:val="0"/>
        </w:rPr>
        <w:t xml:space="preserve">Assuntos de Opiniões pós navegação? Blush, rosa, rosa, todas palavras adoráveis, mas quando associadas no mundo do vinho, muitos olham para você e se encolhem. Sim, o zinfandel branco é um vinho de degrau que você abandona quando adota um gosto por vinho 'real', e sim, você pode associá-lo com mulheres brancas com cabelos loiros e raízes negras cujos shows favoritos são o Bachelor, seguido de perto pelo Honey Boo Boo. Mas será que todos os vinhos de tonalidade rosada são realmente discriminados porque, uma vez, um snob o considerou indigno? Oxley, está situado entre ViewPointe e Cooper's Hawk. Nós paramos para ver que eles tinham montado um grande restaurante e estavam concentrados apenas em três vinhos, um tinto, um branco e um rosé. Escolhemos uma mesa logo ao lado da janela, quando o sol estava batendo e excepcionalmente quente. As paredes foram pintadas com uma camada fresca de branco, e o bar estava liso. De qualquer forma, sua degustação apresentava cada um dos três vinhos, o branco, um reisling, era muito bom. Eu gostei muito. O tinto deles também estava muito bom. Sua roseira, porém, era requintada. O que é isso tudo? Eu não bebia um copo de roseira há cerca de 10 anos. Eu, depois de ter estudado vinho e trabalhado em restaurantes finos, tinha decidido oficialmente que era o que as paletes inexperientes bebiam. Quero dizer, realmente, uma rosa? Um blush? Um vinho cor-de-rosa? Como abaixo de mim. Agora vamos pensar por um momento: como eu me tornei tão snobe? Quando isso aconteceu? Se algo é bom, importa quem o fez, ou como ele se parece, ou que não seja refinado? Eu como McDonald's por amor de Deus, isso deveria provar que na realidade eu não estou acima de nada. Como você pode ver, eu comi figurativamente minhas palavras, errr quero dizer que literalmente as bebi. Além disso, a ros não era uma grande tendência este ano? As celebridades não a beberam o tempo todo? Se as celebridades não estão acima dela, como eu poderia estar? E da próxima vez, decido não gostar de algo porque "não é legal", vou me lembrar deste momento, e de como comprei uma garrafa de rosa! Além disso, se Jessica Alba pode bebê-la, acho que eu também posso. Ah, e se você estiver procurando algo para fazer em Ontário, vá para o sul, faça um tour de vinhos e fique em uma pitoresca B&amp;B. Você não vai se arrepender. As pessoas pensam muito mal do sudoeste e está na hora das pessoas deixarem a bolha GTA e experimentá-la.</w:t>
      </w:r>
    </w:p>
    <w:p>
      <w:r>
        <w:rPr>
          <w:b/>
          <w:color w:val="FF0000"/>
        </w:rPr>
        <w:t xml:space="preserve">id 213</w:t>
      </w:r>
    </w:p>
    <w:p>
      <w:r>
        <w:rPr>
          <w:b w:val="0"/>
        </w:rPr>
        <w:t xml:space="preserve">Como fazer a prensa de bancada invertida Se você estiver preso em um cio com sua prensa de bancada ganha. Então, dê à prensa de bancada inversa uma tentativa durante as próximas 4-6 semanas para ajudar a estimular o crescimento de novos músculos! Geralmente, quando você começa uma nova rotina de exercícios ou exercícios, você fará bons progressos e poderá aumentar os pesos que está levantando de semana para semana. Mas depois de várias semanas você descobrirá que não está mais progredindo de forma constante e eventualmente poderá se encontrar lutando para levantar os mesmos pesos que você levantou anteriormente com facilidade. Se você tiver mantido um registro de treinamento de seus treinos, é muito provável que você consiga detectar esta tendência. Por exemplo, quando você começa um novo exercício, o primeiro exercício está basicamente apenas passando pelos movimentos e aprendendo como fazer o exercício corretamente. O segundo exercício você pode ser um pouco mais pesado, mas você ainda está trabalhando para fazer com que a técnica desça. No terceiro treino, você terá uma boa sensação para o exercício e será capaz de levantar mais pesado. Depois disso, para cada treino, você será capaz de fazer ganhos de força constantes no exercício por várias semanas seguidas. Mas, eventualmente, seus ganhos começarão a ser planas. A chave para evitar esta armadilha é mudar seus principais exercícios de grupo muscular a cada poucas semanas. Desta forma, você ainda pode trabalhar os músculos e fazer progressos consistentes, fortalecendo diferentes áreas dos músculos antes que seu corpo se adapte ao exercício. Outro benefício chave para mudar seus exercícios a cada poucas semanas é trabalhar os músculos e articulações com diferentes movimentos e ao longo de diferentes ângulos você pode evitar lesões que são causadas por movimentos repetitivos. O Grip Grip Bench Press é um ótimo exercício de assistência à imprensa de bancada que trabalhará os músculos usados na bancada e ajudará a fortalecer a imprensa de bancada plana sem realmente fazer o exercício. Por isso, se você tem estado regularmente batendo na prensa de bancada normal com pouco ou nenhum ganho a mostrar por seus esforços, experimente este exercício. Assista ao vídeo abaixo para ver como fazer a prensa de banco de churrasqueira reversa... Nota: se você não puder assistir ao vídeo acima, você pode assistir diretamente no meu Canal YouTube, clicando aqui Parte 2 -- Este é um vídeo de acompanhamento do primeiro postado... Nota: se você não puder assistir ao vídeo acima, você pode assisti-lo diretamente no meu Canal YouTube Clicando Aqui A prensa de pressão inversa trabalha muito o peito e os tríceps, mas não envolve tanta rotação de ombros como uma prensa de pressão normal. É um grande exercício de assistência para ajudar a quebrar através de uma prensa de bancada. Estudos também mostraram que o banco de aperto invertido trabalha os peitorais superiores em maior grau do que usando um aperto normal com as mãos. Portanto, se seus peitorais superiores são uma área teimosa para você, então talvez este seja um movimento que você queira incorporar como um exercício regular em seu peito. Eu normalmente não recomendo fazer exercícios na máquina de ferreiro, mas isto é uma exceção. A máquina de ferreiro irá forçar você a pressionar a barra em linha reta e torná-la mais fácil e segura para aumentar o peso. Você precisará deslizar o banco para cima mais alto sob a barra do que normalmente faria para uma prensa de banco com aperto manual excessivo. Posicione-se sobre a bancada de modo que você abaixe a barra até seu abdômen superior. Ao pressionar a barra para cima, você deve sentir seu peito e tríceps se contraindo com força. Mantenha este exercício como um grampo em seu treino de peito por 4 a 6 semanas e então você será capaz de retornar ao seu treino regular de peito, ombro e tríceps com mais força e ajudá-lo a levar sua força de pressão a um novo nível. Mantenha registros dos pesos, conjuntos e repetições que você faz. Cada treino tenta bater o que você fez em seu treino anterior. Seja adicionando 5-10 libras por semana ou realizando repetições mais altas. Se você gostaria de obter mais dicas de treino para melhorar sua força de pressão e desenvolvimento muscular, então obtenha uma cópia do livro eletrônico Blast Your Bench em: www.BlastYourBench.com O manual Blast Your Bench strength and muscle building manual tem ajudado literalmente milhares de homens a soprar seus melhores elevadores pessoais antigos para fora da água e construir uma massa muscular natural sólida no menor tempo possível! Que monte de ferimentos de B.S.?? Faço isso sobre uma base regular e isso realmente acrescentou espessura e muita carne aos meus tríceps e bicadas! É até mesmo um velho skool de Lee porque eu já aprendi este com ele há muito tempo.</w:t>
      </w:r>
    </w:p>
    <w:p>
      <w:r>
        <w:rPr>
          <w:b/>
          <w:color w:val="FF0000"/>
        </w:rPr>
        <w:t xml:space="preserve">id 214</w:t>
      </w:r>
    </w:p>
    <w:p>
      <w:r>
        <w:rPr>
          <w:b w:val="0"/>
        </w:rPr>
        <w:t xml:space="preserve">Bryony Gordon revisa a primeira parte da Mamãe Judia do Ano, a busca do Canal 4 está em andamento para encontrar a mãe judia definitiva, começando com a organização de um Bar Mitzvah. A Mãe Judia do Ano (Canal 4) era como um cruzamento entre a Next Top Model Britânica e um Bar Mitzvah, mas de alguma forma conseguiu acabar com qualquer glamour ou glamour encontrado em qualquer um deles. A premissa era bastante simples: pegar oito mães judias - ou "smothers", como uma alma incisiva as chamou - e fazê-las lutar contra isso através de uma série de tarefas domésticas. Mas as "smothers" eram em sua maioria tão pouco apetitosas quanto as bolas de peixe gefilte da minha querida avó falecida, atormentando-se mutuamente com gaspacho e balões de festa enquanto lutavam para vestir o Bar Mitzvah de algum pobre rapaz cujos pais estavam guardando para esta ocasião desde o dia em que ele nasceu. Houve um estranho momento divertido - o chef Heston Blumenthal aparecendo para experimentar o bolo e parecendo que ele poderia desmaiar; uma das mães judias parecendo em pânico e perguntando a ele: "O que há de errado? Você pode criar?" -- mas, na maioria das vezes, a coisa toda caiu por baixo do enorme peso do clichê. Foram tomadas decisões estranhas: por que se livrar da mãe judia solteira da Irlanda, uma das únicas personagens interessantes e atraentes de lá? E o que estava fazendo o historiador Dovid Katz perdendo seu tempo como juiz do programa?</w:t>
      </w:r>
    </w:p>
    <w:p>
      <w:r>
        <w:rPr>
          <w:b/>
          <w:color w:val="FF0000"/>
        </w:rPr>
        <w:t xml:space="preserve">id 215</w:t>
      </w:r>
    </w:p>
    <w:p>
      <w:r>
        <w:rPr>
          <w:b w:val="0"/>
        </w:rPr>
        <w:t xml:space="preserve">Todas as organizações idealmente têm uma Visão, assim como uma Declaração de Missão que ajuda a formular seus planos estratégicos que as ajudará a alcançar seus objetivos organizacionais. No cenário atual de rápidas mudanças, uma organização precisa apresentar uma visão que ajude a facilitar os planos de crescimento e expansão da organização. Isto é ainda mais necessário quando a organização é pequena, pois as pequenas empresas são as que têm a máxima flexibilidade e acharão mais fácil integrá-la em suas funções principais. As organizações podem questionar o foco na Tecnologia da Informação como geralmente Funciona como um capacitador e não como uma ferramenta indispensável. Tais organizações estão mais necessitadas de uma visão de TI. O papel da Tecnologia da Informação é o de um impulsionador de negócios no ambiente competitivo de hoje e não apenas um capacitador. Até hoje, o papel da Tecnologia da Informação é o de um sistema de suporte com a maioria das organizações terceirizando suas necessidades de TI e concentrando-se em suas competências essenciais que, em última instância, geram negócios. Os requisitos de uma organização na ordem de sua importância relativa podem ser divididos em: Requisitos funcionais tais como P&amp;D Requisitos transacionais de rotina Requisitos de gerenciamento de conteúdo Requisitos de fluxo de trabalho Requisitos de infra-estrutura. Com base nestes requisitos, as várias funções de TI que podem cumprir estes requisitos podem ser implementadas em fase de implementação ou integradas na competência principal do negócio. Uma organização também pode optar por terceirizar estes requisitos para empresas de consultoria ou BPOs. Conforme o plano It for implementado, os benefícios começarão a ser evidentes. Os benefícios correspondentes são: Os processos comerciais são automatizados Os processos comerciais são agilizados A gestão do conhecimento ocorre na organização. Assim, o planejamento de TI se tornou uma parte importante do processo de planejamento para qualquer organização que queira se manter à frente da concorrência. Adicione esta página aos seus sites favoritos de Social Bookmarking</w:t>
      </w:r>
    </w:p>
    <w:p>
      <w:r>
        <w:rPr>
          <w:b/>
          <w:color w:val="FF0000"/>
        </w:rPr>
        <w:t xml:space="preserve">id 216</w:t>
      </w:r>
    </w:p>
    <w:p>
      <w:r>
        <w:rPr>
          <w:b w:val="0"/>
        </w:rPr>
        <w:t xml:space="preserve">Este workshop faz parte de um projeto de pesquisa da Chatham House que explora quais modificações ou transformações podem ser necessárias nas relações de defesa e segurança dos Estados Unidos na Ásia-Pacífico, a fim de responder às mudanças na distribuição do poder e à gama futura de ameaças aos interesses dos EUA. A pesquisa examina o estado atual das alianças dos EUA na região e pergunta se os EUA estão se concentrando nas ameaças certas, se têm as relações certas para enfrentar esses desafios futuros e como novas parcerias podem alterar a dinâmica política na região. Ao longo do dia, em três sessões consecutivas, o workshop terá como objetivo abordar três tópicos principais:</w:t>
      </w:r>
    </w:p>
    <w:p>
      <w:r>
        <w:rPr>
          <w:b/>
          <w:color w:val="FF0000"/>
        </w:rPr>
        <w:t xml:space="preserve">id 217</w:t>
      </w:r>
    </w:p>
    <w:p>
      <w:r>
        <w:rPr>
          <w:b w:val="0"/>
        </w:rPr>
        <w:t xml:space="preserve">Eles encontraram a pedra rolada - Um anjo de Deus tinha feito isso antes de chegarem ao túmulo, Mateus 28:2 : Neste caso não podemos deixar de observar, que, quando as pessoas têm forte confiança em Deus, os obstáculos não as impedem de empreender o que quer que tenham razões para acreditar que Ele requer; e a remoção delas, elas deixam para Ele: e qual é a conseqüência? Eles seguem seu caminho com conforto, e todas as dificuldades desaparecem diante deles. E encontraram a pedra rolada para longe do sepulcro. Que José havia colocado ali, segurança do corpo, e à vista dessas mulheres; e que lhes deu uma preocupação, à medida que iam avançando, vendo que eram todas mulheres, que deveriam rolar a pedra para elas, Marcos 16:3 mas quando chegaram ao sepulcro, para sua grande surpresa, encontraram-na rolada, o que foi feito por um anjo, Mateus 28:2 . 24:1-12 Veja o afeto e o respeito que as mulheres demonstraram a Cristo, depois que ele morreu e foi enterrado. Observem sua surpresa quando encontraram a pedra rolada, e a sepultura vazia. Os cristãos muitas vezes se deixam perplexos com aquilo com o qual deveriam se confortar e encorajar a si mesmos. Eles procuram mais encontrar seu Mestre em sua roupa de túmulo do que anjos em suas vestes brilhantes. Os anjos lhes asseguram que ele ressuscitou dos mortos; ressuscitou por seu próprio poder. Estes anjos do céu não trazem nenhum novo evangelho, mas lembram as mulheres das palavras de Cristo, e as ensinam a aplicá-las. Podemos nos perguntar que estes discípulos, que acreditavam que Jesus era o Filho de Deus e o verdadeiro Messias, a quem tantas vezes foi dito que ele deveria morrer, e ressuscitar, e depois entrar em sua glória, que o tinham visto mais de uma vez ressuscitar os mortos, mas que deveriam ser tão retrógrados para acreditar na sua própria ressurreição. Mas todos os nossos erros na religião nascem da ignorância ou do esquecimento das palavras que Cristo pronunciou. Pedro agora correu para o sepulcro, que tão ultimamente fugiu de seu Mestre. Ele ficou espantado. Há muitas coisas intrigantes e perplexas para nós, que seriam claras e proveitosas, se entendêssemos corretamente as palavras de Cristo. Lucas 24:1 No primeiro dia da semana, muito cedo pela manhã, as mulheres levaram as especiarias que haviam preparado e foram ao túmulo. Lucas 24:3, mas quando entraram, não encontraram o corpo do Senhor Jesus. João 11:38 Jesus, mais uma vez profundamente comovido, veio ao túmulo. Era uma caverna com uma pedra colocada em toda a entrada. João 11:41 Então eles tiraram a pedra. Então Jesus olhou para cima e disse: "Pai, eu te agradeço por me teres ouvido. João 20:1 Cedo no primeiro dia da semana, enquanto ainda estava escuro, Maria Madalena foi ao túmulo e viu que a pedra tinha sido removida da entrada.</w:t>
      </w:r>
    </w:p>
    <w:p>
      <w:r>
        <w:rPr>
          <w:b/>
          <w:color w:val="FF0000"/>
        </w:rPr>
        <w:t xml:space="preserve">id 218</w:t>
      </w:r>
    </w:p>
    <w:p>
      <w:r>
        <w:rPr>
          <w:b w:val="0"/>
        </w:rPr>
        <w:t xml:space="preserve">Conector USB 3.0 Reúne todas as características das versões USB anteriores enquanto atualiza o desempenho e o gerenciamento de energia, o conector USB 3.0 da empresa atende a todos os padrões de USB-IF. Ele suporta taxas de dados de até 5 Gb/s e oferece um aumento de 10x no desempenho em relação ao USB 2.0. Obviamente, o componente é retrocompatível com USB 2.0 enquanto oferece eficiência de energia otimizada, eliminando a pesquisa de dispositivos e reduzindo os requisitos de energia ativa e ociosa. Ele suporta uma carga unitária de 150 mA e até seis cargas unitárias. TYCO ELECTRONICS, Harrisburg, PA. (877) 623-4766.</w:t>
      </w:r>
    </w:p>
    <w:p>
      <w:r>
        <w:rPr>
          <w:b/>
          <w:color w:val="FF0000"/>
        </w:rPr>
        <w:t xml:space="preserve">id 219</w:t>
      </w:r>
    </w:p>
    <w:p>
      <w:r>
        <w:rPr>
          <w:b w:val="0"/>
        </w:rPr>
        <w:t xml:space="preserve">A necessidade mais comum de tempo de remoção de um valor de data e hora é obter todas as filas que representam ordens (ou visitas, ou acidentes) que ocorreram em um determinado dia. Entretanto, nem todas as técnicas utilizadas para fazê-lo são eficientes ou mesmo seguras. Versão TL;DR Se você quiser uma consulta de faixa segura que funcione bem, use uma faixa aberta ou, para consultas de um dia no SQL Server 2008 e acima, use CONVERT(DATE) : Nem todas as abordagens são seguras Há alguns problemas com esta abordagem, mas o mais notável é o cálculo do "fim" de hoje - se o tipo de dados subjacentes for SMALLDATETIME , esse intervalo de tempo final será arredondado para cima; se for DATETIME2 , teoricamente você poderá perder dados no final do dia. Se você escolher minutos ou nanossegundos ou qualquer outra lacuna para acomodar o tipo de dados atual, sua consulta começará a ter um comportamento estranho se o tipo de dados mudar mais tarde (e sejamos honestos, se alguém mudar o tipo de coluna para ser mais ou menos granular, não estará correndo por aí verificando cada uma das consultas que a acessam). Ter que codificar desta forma dependendo do tipo de dados de data/hora na coluna subjacente é fragmentado e propenso a erros. É muito melhor usar intervalos de datas abertos para isso: Mas eu queria comparar o desempenho de algumas das abordagens mais comuns que eu vejo por aí. Sempre usei intervalos abertos, e desde o SQL Server 2008 podemos usar CONVERT(DATE) e ainda utilizar um índice nessa coluna, que é bastante poderoso. Eu fiz isso três vezes para cada método, e todos eles funcionaram na faixa de 34-38 segundos. Portanto, estritamente falando, existem diferenças muito insignificantes nestes métodos quando se realizam as operações em memória: Um teste de desempenho mais elaborado Eu também queria comparar estes métodos com diferentes tipos de dados ( DATETIME , SMALLDATETIME , e DATETIME2 ), tanto em relação a um índice agrupado como a uma pilha, e com e sem compressão de dados. Portanto, primeiro criei um banco de dados simples. Através de experimentos determinei que o tamanho ideal para lidar com 120 milhões de linhas e toda a atividade de registro que poderia incorrer (e para evitar que eventos de crescimento automático interferissem nos testes) era um arquivo de dados de 20GB e um registro de 3GB: Aqui vemos que o conversor até a data e a faixa aberta usando um índice são os de melhor desempenho. Entretanto, contra uma pilha, o convert to date realmente leva algum tempo, tornando a faixa aberta a escolha ideal ( clique para ampliar ): E aqui está o segundo conjunto de consultas (novamente, repetindo para cada tipo de tabela): Focalizando os resultados para tabelas com um índice agrupado, fica claro que o convert to date foi um desempenho muito próximo à seleção dos dados brutos ( clique para ampliar ): (Para este conjunto de consultas, a pilha mostrou resultados muito semelhantes -- praticamente indistinguíveis). Conclusão No caso de você querer pular para a linha de perfuração, estes resultados mostram que as conversões na memória não são importantes, mas se você estiver convertendo dados na saída de uma tabela (ou como parte de um predicado de busca), o método que você escolher pode ter um impacto dramático no desempenho. A conversão para uma DATA (para um único dia) ou usando uma faixa de datas em aberto em qualquer caso produzirá o melhor desempenho, enquanto o método mais popular por aí -- convertendo-se para uma seqüência -- é absolutamente abismal. Vemos também que a compressão pode ter um efeito decente no espaço de armazenamento, com um impacto muito pequeno no desempenho da consulta. O efeito sobre o desempenho da inserção parece ser tão dependente do fato de a tabela ter ou não um índice agrupado, ao invés de se a compressão está ou não habilitada. Entretanto, com um índice agrupado no lugar, houve um impacto perceptível na duração que levou para inserir 10 milhões de linhas. Algo para ter em mente e para equilibrar com a economia de espaço em disco. Claramente poderia haver muito mais testes envolvidos, com cargas de trabalho mais substanciais e variadas, que eu posso explorar mais em um posto futuro. Obrigado Madhivanan, desculpe por não ter visto seus postos antes de você os ter apontado. Eu não pensei em experimentar FORMAT() mas estou feliz que você tenha achado que o desempenho foi terrível. Em testes limitados eu só achei cerca de 20% pior - o seu parece muito mais pronunciado. Eu não vi nenhuma diferença entre CAST e CONVERT - estaria interessado no seu</w:t>
      </w:r>
    </w:p>
    <w:p>
      <w:r>
        <w:rPr>
          <w:b/>
          <w:color w:val="FF0000"/>
        </w:rPr>
        <w:t xml:space="preserve">id 220</w:t>
      </w:r>
    </w:p>
    <w:p>
      <w:r>
        <w:rPr>
          <w:b w:val="0"/>
        </w:rPr>
        <w:t xml:space="preserve">CAPÍTULO CINCO John 1821-1891 Rebecca Cochrane 1820-1880 Casada 1842 Samuel Cochrane 1844-1914 John 1845-1923 Joseph James 1847-1915 Margaret Cochrane 1850-1934 Elizabeth Lindsay 1852-1913 Sarah Rebecca 1854-1918 O segundo filho de John Macky e Eliza foi nomeado por seu pai. Nascido em Coshquin em 1821, ele foi enviado à Universidade de Glasgow para estudar para o ministério. Graduando-se de lá em 1841 com o grau de Mestre, ele foi no mesmo ano ordenado pelo Presbitério de Derry e recebeu um chamado para o pastorado da Igreja de Fahan. Fahan está situada ao norte de Londonderry e perto de Loch Foyle. Ele permaneceu no comando de Fahan até partir para a Nova Zelândia. Seu casamento com Rebecca Cochrane, a filha de Joseph Cochrane, aconteceu em Chrislaughmore no ano seguinte. A manse estava situada em Carnshanagh. Na época em que começamos esta narrativa, sua casa foi aumentada com a adição de Samuel Cochrane (que estava indo para a escola com Dorcas) e John. Thomas, escrevendo em casa em setembro de 1849, fez planos para o Reverendo John vir para Auckland. "Os presbiterianos irlandeses gostariam de ter um ministro de seu próprio país". Entretanto, nesse período, o Reverendo John contemplou deixar a Irlanda, assim como o resto da família. Em setembro do ano seguinte, Thomas escreveu muito fervorosamente para que John saísse imediatamente. Ele até arriscou a idéia de que seu irmão saísse sem o patrocínio da igreja mãe. Mais uma vez, em dezembro do mesmo ano, ele escreveu: "Agora espero e confio que você não hesitará, mas sairá". John Macky, ao ouvir esta proposta, olhou para ela com um certo questionamento... "seria uma grande incerteza para ele ir sem receber uma chamada da congregação". Em 1851 Kitty, irmã de Rebecca, tinha partido para se juntar a Thomas e qualquer relutância deste bairro em ir para a Nova Zelândia desapareceu. O tempo passou, mas Thomas não sinalizou em sua determinação de trazer o Reverendo John para Auckland... " há uma chamada urgente do país...". "O que queremos é um ministro que o povo acredite ser um presbiteriano". Entretanto, naquela época, seus esforços foram em vão. No final de 1852, o reverendo João foi convidado "a ir aos judeus em Damasco". João recusou-se, e sabiamente em sua opinião, a responder ao convite de Tomé para sair por sua própria iniciativa e sem a bênção da igreja. Mas ele tentou e acabou sendo bem sucedido da maneira ortodoxa. Ele recebeu a bênção da diretoria de missões da Igreja Presbiteriana da Irlanda em 28 de dezembro de 1853. Apressou-se a informar seus irmãos e tomou todas as providências para assegurar uma cabine de popa no Caxemira para velejar em março de 1854. Ele até deu uma mãozinha para apressar John Macky a se desfazer das fazendas. Ele tomou providências para descartar sua própria fazenda e pediu a James que comprasse uma em Auckland para ele. Assim chegamos ao final do registro escrito e sua chegada com sua jovem família já foi registrada. Estes foram agora: Samuel Cochrane, John, Joseph James, Margaret Cochrane e Elizabeth. Seu primeiro sermão ele pregou em Santo André na manhã do dia de sua chegada. A partir daí, "cheio de vida e vigor", ele se propôs a assumir seu cargo no país, cujo centro era Otahuhu. Na tarde do mesmo dia, ele pregou novamente na loja Baird's Store, junto ao Tamaki. Hoje pode ser visto um celeiro no qual ele pregou por alguns anos e o púlpito ainda está no lugar. A data " 1858 " é esculpida na carpintaria. É provavelmente um local de culto posterior. A partir daí ele desenvolveu seu cargo e abriu igrejas em Howick e Panmure, para o culto dominical e durante toda a semana realizou cultos em Slippery Creek e Wairoa. Em 1853, James havia assegurado a Seção 31, em contemplação à vinda de seu pai para a Nova Zelândia. Com a chegada do Reverendo John, James transferiu a terra para ele, uma área de 63 acres. Aqui estava Salem , uma casa que se tornaria uma palavra de ordem para a hospitalidade da família e um refúgio para muitos outros. James também lhe deu Jack, aquele cavalo velho e fiel que, com sua cegueira crescente, se tornou um segundo eu para ele, levando o Reverendo John por caminhos bem conhecidos por 27 anos. Seus elogios têm sido tão freqüentemente escritos que é</w:t>
      </w:r>
    </w:p>
    <w:p>
      <w:r>
        <w:rPr>
          <w:b/>
          <w:color w:val="FF0000"/>
        </w:rPr>
        <w:t xml:space="preserve">id 221</w:t>
      </w:r>
    </w:p>
    <w:p>
      <w:r>
        <w:rPr>
          <w:b w:val="0"/>
        </w:rPr>
        <w:t xml:space="preserve">Impressões de Sim City: a vida através de uma lente Glassbox Sim City vê o retorno da icônica franquia de simulação em 2013. Dave Cook, da VG247, vê o jogo em ação e fala com Maxis sobre seu grande retorno. A vida está cheia de efeitos de repercussão. Se você conseguir um emprego melhor, você ganhará mais dinheiro. Esse dinheiro o ajudará a comprar coisas melhores e, por sua vez, seu padrão de vida aumentará. A sociedade é ditada por estas regras, e na reinicialização de Sim City, o desenvolvedor Maxis se mantém fiel às verdades comuns da vida cotidiana. Tudo começa com o Glassbox, o motor que funciona com o novo jogo. É fundamental para entender a causa e o efeito de tudo o que se faz como prefeito. Em um instante você pode ligar a Glassbox e ver onde sua cidade está prosperando e falhando num piscar de olhos. O motor anda de mãos dadas com o conceito Maxis de 'RCI' -- 'Residencial, Comercial, Industrial'. Juntos, todos os três compõem o ciclo do jogo da sociedade. Residencial' significa que as pessoas se mudam para casas e de lá vão para seus empregos para ganhar dinheiro. "Uma das coisas que devo ressaltar é: olhe o sistema de parada de ônibus e até onde isso vai. Um dos projetistas fez uma pesquisa sobre planejamento urbano apenas para descobrir até onde as pessoas realmente andaram. Esse tipo de detalhe está espalhado pelo jogo". Esse dinheiro então se alimenta de 'comercial' à medida que eles compram produtos para se fazer feliz e para melhorar seu padrão de vida. Mercados 'industriais' fazem os bens e usam o dinheiro gerado pela economia para manter o mundo. Pode parecer um completo pesadelo para compreender, mas uma vez que você vê os três componentes se alimentando uns aos outros através da visão de Glassbow, tudo começa a fazer sentido. Esse é o poder da ferramenta, para tornar a complicada compreensão. O produtor associado da Sim City, George Pigula, nos mostra como esta ferramenta simples, mas incrivelmente poderosa, empresta uma nova visão do funcionamento interno de sua criação - seja ela uma metrópole em expansão, uma cidade modesta ou uma região inteira com várias cidades. O primeiro indicador de sucesso é a desejabilidade. Afinal, ninguém quer viver ao lado de uma usina nuclear, então Pigula nos mostra que, ligando os filtros de desejo, podemos ver em um instante onde as pessoas idealmente gostariam de viver, e que áreas elas evitariam. Sim City está cheia desses filtros que mostram informações até uma profundidade incrível. Mesmo algo tão aparentemente trivial como a colocação de paradas de ônibus pode ser planejado de forma inteligente usando a Glassbox. Ele lhe mostrará a distância ideal que as pessoas estão dispostas a percorrer para chegar a cada parada. Coloque-os corretamente e ir ao trabalho não será uma tarefa tão difícil. Se você errar, os trabalhadores cansados ficarão infelizes. É genial. O jogo é o grande tema do dia, porém, como Pígula nos mostra sua região de três cidades, que inclui duas cidades padrão e a vasta confusão de néon de sua pista de jogo Monte Vista. Há várias mecânicas em jogo aqui. Os cassinos fazem os Sims felizes, mas o lado negativo é que os níveis de criminalidade aumentam, aumentando assim a necessidade de uma força policial sólida e bem financiada. O veio também tem especializações, e usando Glassbox, Pigula pode nos mostrar que sua cidade se inclina naturalmente para a especialização do jogo. Assim, se ele quiser, ele pode optar por Monte Vista e competir nas tabelas de liderança para ver quem pode acumular a maior renda de jogo do mundo. "Quando se chega a uma cidade de pequeno porte, as coisas são bastante indulgentes. A população é pequena e se você cair para muito, pode se recuperar rapidamente. Mas é realmente quando você começa a avançar, e você decide assumir uma nova cidade ou uma especialização, que você começa a aprender esses passos adicionais". É um sistema limpo e, mais uma vez, a Glassbox torna muito mais fácil de usar. Essencialmente, ela retira os elementos visuais e os códigos de cores aos quais você quer filtrar, quase como um gráfico de barras dinâmico. A sessão termina quando Pigula desencadeia deliberadamente um tornado no meio do Monte Vista, enviando pessoas, escombros e veículos em cascata pela cidade como chuva. Sádico sim, mas não é segredo que muitos jogadores gostam do lado perverso de Sim City. Pegamos Pigula para uma conversa sobre o que acabamos de ver, e como o estúdio produziu uma variedade tão impressionante de ferramentas e recursos. VG247: Depois de assistir a essa demonstração, minha mente já está começando a doer com as possibilidades do que o jogo oferece. Quais foram seus objetivos iniciais para o projeto? George</w:t>
      </w:r>
    </w:p>
    <w:p>
      <w:r>
        <w:rPr>
          <w:b/>
          <w:color w:val="FF0000"/>
        </w:rPr>
        <w:t xml:space="preserve">id 222</w:t>
      </w:r>
    </w:p>
    <w:p>
      <w:r>
        <w:rPr>
          <w:b w:val="0"/>
        </w:rPr>
        <w:t xml:space="preserve">A cannabis não é inofensiva, particularmente para adolescentes, os pesquisadores dizem Link para este vídeo Adolescentes que são usuários regulares de cannabis correm o risco de danos permanentes à sua inteligência, capacidade de atenção e memória, de acordo com os resultados de pesquisas que cobrem quase quatro décadas. O estudo de longo prazo que seguiu um grupo de mais de 1.000 pessoas desde o nascimento até a idade de 38 anos produziu as primeiras provas convincentes, dizem os cientistas, de que a maconha tem um efeito diferente e mais prejudicial sobre os cérebros jovens do que sobre os dos adultos. Cerca de 5% do grupo usava cannabis pelo menos uma vez por semana na adolescência ou eram considerados dependentes dela. Entre os 13 e 38 anos, quando todos os membros do grupo receberam uma série de testes psicológicos, o QI daqueles que tinham sido usuários habituais de maconha em sua juventude havia caído em média oito pontos. O abandono da cannabis fez pouca diferença - o que importava era a idade em que os jovens começavam a usá-la. Aqueles que começaram depois dos 18 anos de idade não tiveram o mesmo declínio de QI. "Este trabalho exigiu um esforço científico incrível", disse o professor Terrie Moffitt do King's College London Institute of Psychiatry, um dos autores. "Seguimos quase 1.000 participantes, testamos suas habilidades mentais quando crianças antes de experimentarem a maconha, e os testamos novamente 25 anos depois, depois que alguns participantes se tornaram usuários crônicos". "Os participantes foram francos sobre seus hábitos de abuso de substâncias porque confiam em nossa garantia de confidencialidade, e 96% dos participantes originais ficaram com o estudo de 1972 até hoje. "É um estudo tão especial que estou bastante confiante de que a cannabis é segura para cérebros maiores de 18 anos, mas arriscada para cérebros menores de 18 anos". A pesquisa, sobre pessoas em Dunedin, Nova Zelândia, foi realizada por pesquisadores da King's College e da Duke University, Carolina do Norte nos Estados Unidos e publicada online pela PNAS (Proceedings of the National Academy of Sciences). "A maconha não é inofensiva, particularmente para adolescentes", disse Madeline Meier da Duke, uma das pesquisadoras. Enquanto oito pontos de QI em uma escala onde a média é 100 pode não soar muito, ela disse, uma queda de 100 para 92 representa uma mudança do percentil 50 para o 29. QIs mais altos se correlacionam com educação superior e renda, melhor saúde e uma vida mais longa. "Alguém que perde oito pontos de QI como adolescente pode ficar em desvantagem em comparação com seus pares da mesma idade por anos futuros", disse Meier. O estudo levou em conta a educação dos participantes, que pode ser interrompida pelo uso de drogas. Os autores dizem que os jovens tendem hoje em dia a pensar que a maconha é inofensiva. "Esforços crescentes devem ser direcionados para atrasar o início do uso da maconha pelos jovens, particularmente dada a recente tendência de iniciação do uso da maconha em idades mais jovens nos Estados Unidos e evidências de que menos adolescentes acreditam que o uso da maconha está associado a sérios riscos", diz o jornal. "A mensagem simples é que o uso de substâncias não é saudável para crianças", disse Avshalom Caspi, da Duke and King's, um dos líderes do estudo. "Isso é verdade para o tabaco, o álcool e, aparentemente, para a maconha". Robin Murray, professor de pesquisa psiquiátrica da King's, que não estava envolvido no estudo, disse que o trabalho era impressionante e que se os mesmos resultados fossem encontrados em outras pesquisas, campanhas de educação pública deveriam ser lançadas para alertar sobre os perigos da maconha para os mais jovens. "A amostra de Dunedin é provavelmente a coorte mais intensamente estudada no mundo e, portanto, os dados são muito bons". Os pesquisadores, que eu conheço bem, estão entre os melhores epidemiologistas do mundo. Portanto, embora nunca se deva ser convencido por um único estudo, levo as descobertas muito a sério. "Há muitos relatos clínicos e educacionais anedóticos de que os usuários de maconha tendem a ter menos sucesso em seus resultados educacionais, casamentos e ocupações. É claro que faz parte do folclore entre os jovens que alguns usuários pesados de maconha parecem perder gradualmente suas habilidades e acabam conseguindo muito menos do que se poderia prever. Este estudo fornece uma explicação sobre o porquê de ser este o caso". Comentários A melhor maneira de parar de tomar a canábis para menores de 18 anos? Licenciar sua venda legal, impor padrões legais de controle de qualidade e usar alguns dos impostos coletados para financiar a educação sobre drogas e serviços de reabilitação de drogas. Simples mesmo, me faz pensar se nossos líderes têm fumado demais. Estes são os mesmos testes de QI em que os negros têm notas consistentemente mais baixas? Sim. Não são as crianças que usam substâncias com maior probabilidade de vir de origens que não são propícias</w:t>
      </w:r>
    </w:p>
    <w:p>
      <w:r>
        <w:rPr>
          <w:b/>
          <w:color w:val="FF0000"/>
        </w:rPr>
        <w:t xml:space="preserve">id 223</w:t>
      </w:r>
    </w:p>
    <w:p>
      <w:r>
        <w:rPr>
          <w:b w:val="0"/>
        </w:rPr>
        <w:t xml:space="preserve">Clássicos em setembro -- Há vários meses, discutimos cinco dos melhores romancistas americanos que escrevem atualmente na tradição hardboiled. Todos os escritores apresentados nessa peça são autores de crime de primeira linha -- mas também tinham algo mais em comum: todos eles eram homens. Portanto, desta vez, vamos dar uma olhada em algumas das maiores escritoras da tradição hardboiled. Enquanto a ficção hardboiled e noir não são a mesma coisa, noir surge da ficção hardboiled. Os protagonistas de James M. Cain podem ter sido muito diferentes dos de Dashiell Hammett, mas não há como negar que ele foi influenciado por Hammett de forma estilística e temática. Algumas destas mulheres, como algumas das autoras mencionadas em nossa peça anterior, são melhor classificadas como hardboiled, e algumas são melhor classificadas como noir. Algumas poderiam se encaixar em qualquer uma das categorias. Mas cada autor entregou alguma das melhores ficções criminais que você provavelmente irá ler. Portanto, sem mais delongas, vamos revisitar estas clássicas fêmeas fatales , em ordem cronológica aproximada. Dorothy B Hughes Hughes é provavelmente mais conhecida como a autora de In a Lonely Place, embora mais pessoas estejam familiarizadas com o filme Nicholas Ray de 1950 do que com o romance no qual ele se baseia. Isto é uma vergonha. Embora o filme seja um clássico por direito próprio, ele não é nem metade tão cativante, perspicaz ou perturbador como o romance de Hughes. E seus outros romances são igualmente convincentes. Dorothy B Hughes infundiu habilmente seus livros com intensidade ruidosa, já que seus protagonistas com defeitos fatais se desfazem lentamente sob a pressão de seus próprios erros. Ela também estava à frente de seu tempo, abordando questões de raça em Ride the Pink Horse e o recém-impresso The Expendable Man, muito antes de ser popular fazê-lo. Hughes escreveu thrillers psicológicos antes que este fosse um subgênero reconhecido, e seus romances não são apenas histórias interessantes, eles são estudos de caráter envolventes. Talvez o mais importante, Dorothy B Hughes mistura a tragédia noir com personagens cozidos e dialoga melhor do que talvez qualquer outra autora escrevendo nestes estilos. The Expendable Man on Amazon UK and US Margaret Millar Uma romancista pouco apreciada hoje em dia, Millar é freqüentemente considerada pouco mais do que um item de trivialidades por causa de seu casamento com Kenneth Millar - mais conhecido sob seu pseudônimo, Ross Macdonald. A reputação crítica de Macdonald diminuiu nas últimas décadas, mas pelo menos seus romances de Lew Archer ainda estão no prelo. Os romances de Margaret Millar estão em sua maioria esgotados atualmente, mas cópias usadas não são difíceis de encontrar, e certamente valem o esforço, e Beast in View foi lançado no Kindle no ano passado. Ao contrário de seu marido, Millar não escreveu PI ficção. Como Macdonald, porém, o autor nascido em Ontário escreveu livros profundamente texturizados que iam além do gênero e exploravam temas de identidade e família. Não apenas um autor de thrillers psicológicos, Millar é sufocado com a tensão entre consciente e subconsciente. Os Millars tiveram um casamento rochoso, mas Kenneth nunca foi nada além de franco em sua admiração pela escrita de Margaret. Leia seus romances e você também será um admirador. Beast in View on Amazon UK e US Patricia Highsmith Tom Ripley, o personagem mais famoso de Highsmith, é quase sempre descrito como amoral e sexualmente ambíguo. Patricia Highsmith era uma escritora brilhante que poderia ser ela mesma uma escritora flácida e um pouco amoral. Mas certamente serviu bem para ela escrever. Se ela escreveu vividamente sobre personagens amorais, ela também explorou as dores de consciência experimentadas por aqueles apanhados em suas teias. Highsmith foi lançada à fama depois que Alfred Hitchcock adaptou seu primeiro romance, Strangers on a Train, para o cinema. Ela passou a escrever o Ripliad, cinco romances que relatam a carreira de vigarista internacional Tom Ripley. Highsmith também escreveu O Grito da Coruja, O Diário de Edith e muitos outros romances. Ripley e seus outros protagonistas são tão alienados quanto amorais, e o senso de ironia psicopático resultante torna Highsmith tão importante como um estilista literário quanto um autor misterioso. Embora noir seja uma forte corrente na ficção de Patricia Highsmith, ela a faz própria de uma forma que poucos autores têm. Strangers On A Train on Amazon UK e US Sara Paretsky Hardboiled ficção começou com olhos privados antes de se ramificar para incluir mais protagonistas do noir desagradável. Mas enquanto Jim Thompson e</w:t>
      </w:r>
    </w:p>
    <w:p>
      <w:r>
        <w:rPr>
          <w:b/>
          <w:color w:val="FF0000"/>
        </w:rPr>
        <w:t xml:space="preserve">id 224</w:t>
      </w:r>
    </w:p>
    <w:p>
      <w:r>
        <w:rPr>
          <w:b w:val="0"/>
        </w:rPr>
        <w:t xml:space="preserve">Quando olhei para meu diploma, tudo o que vi foram anos de esforço desperdiçado, e o tempo que nunca mais voltaria. Eu sabia que odiava a faculdade de direito depois do primeiro mês, mas não consegui, porque era um caminho claro e eu estava cansado de me sentir perdido. Além disso, eu adorava dizer às pessoas que estava na faculdade de direito. Era impressionante. Eu estava indo a lugares. Então eu disse à voz dentro de mim que estava entediada e deprimida para sugá-la. No final do primeiro ano, eu tinha a saída perfeita: Eu estava grávida. Depois que meu filho nasceu, eu poderia facilmente ter deixado a lei, mas não o fiz. De jeito nenhum. Isso teria significado que eu não sabia o que estava fazendo, e estava convencida de que tinha um plano. Em vez disso, eu não tinha um plano. Em vez disso, eu não tinha cursos sobre organizações empresariais e leis imobiliárias. Às vezes, eu dormia a sesta. No ano seguinte, eu tive minha filha. A faculdade de direito se tornou um retiro, um adiamento da lamentação e do muco da minha sala de estar. Não se tratava de desistir agora, e eu atacava minhas aulas com vigor renovado. Eu ia ser advogado, caramba! Eu me lancei em atividades extracurriculares, trabalhando em uma clínica de pobreza, me voluntariando em casos de civil-liberdade e até me inscrevendo no clube do livro da faculdade de direito. Não importava para mim que eu não gostasse do trabalho. Eu já tinha superado isso. O que importava era que eu continuasse no caminho certo. Meu último ano na faculdade de direito foi um borrão de festas de aniversário de crianças e buscas desesperadas no final da noite para esboços de exames. Durante esse tempo, desenvolvi um estremecimento crônico dos olhos. Minha pálpebra direita irrompeu espontaneamente em espasmos várias vezes ao dia. Expliquei a ele (pode ter havido alguns gritos) como era crucial que eu terminasse a faculdade de direito. Se eu não me formasse, eu ficaria ressentido com as crianças por roubar minha brilhante carreira de advogado. Isso mesmo. Eu estava fazendo isso pelas crianças. Meu contorcer dos olhos ficou pior. Durante meu ano de artilharia, comecei a me desfazer. Não conseguia me concentrar durante o dia, e depois entrava em pânico quando chegava em casa, puxando a noite toda para alcançar o meu objetivo. Comecei a chorar mais, me escondendo na banca de banheiro no trabalho, esperando que ninguém notasse. Mantive o corretivo de emergência no bolso para cobrir a vermelhidão ao redor dos meus olhos. Quando isso não funcionou, eu disse aos meus colegas de trabalho que tinha alergias graves. No dia da minha ligação para o bar, meu marido e eu conversamos seriamente sobre a separação. Pela primeira vez em semanas, eu não chorei. Eu não senti nada (a menos que a confusão seja uma emoção). Como meu caminho, aquele que eu havia seguido meticulosamente, me deixou tão oco e queimado? Aceitei meu certificado e decidi tirar algum tempo de folga. Nos anos seguintes, recompus minha vida. Descobri que ainda tinha um casamento. Descobri que ainda gostava de uma parte de mim mesmo, especialmente quando seguia meus interesses genuínos. Eu tirei fotos porque me sentia bem, não porque me ficava bem no meu currículo. Às vezes eu pensava na lei da maneira vaga como se pensa em uma camisola velha e perdida. Aonde isso foi parar? Meu diploma de Direito recolheu poeira na casa de banho, mas ainda assim teve seu uso. Eu ainda dizia às pessoas que era advogado. Eu estava apenas em uma pausa, uma longa pausa. Quando minha fatura da sociedade de advogados chegava no correio todos os anos, eu pagava para poder legitimamente dizer que era advogado. Eu ainda não havia reconciliado quem eu era com quem eu pensava que queria ser. Na primavera, minha filha de então nove anos e eu estávamos limpando o porão para uma renovação de verão. Precisávamos tirar tudo das paredes. Eu tirei meu diploma de Direito e o segurei em minhas mãos. Fazia seis anos que eu não praticava. Minha filha ficou atrás de mim e me perguntou o que eu estava fazendo. "Só de olhar para meu diploma de Direito", disse eu. "Mãe?". Ela hesitou antes de continuar. "Você é advogado? Tipo, se meus amigos perguntarem". "Mmmn, sim, claro. Tecnicamente". Ela me encarou, uma terapeuta minúscula, mas minuciosa. Ela não se importou de qualquer maneira; ela só queria uma resposta direta e, pela primeira vez, eu também. "Não". Saiu como uma exalação. "Eu pensava que queria ser uma, mas estava errada". Empacotei a moldura com meus outros diplomas e chamei a sociedade de direito alguns dias depois</w:t>
      </w:r>
    </w:p>
    <w:p>
      <w:r>
        <w:rPr>
          <w:b/>
          <w:color w:val="FF0000"/>
        </w:rPr>
        <w:t xml:space="preserve">id 225</w:t>
      </w:r>
    </w:p>
    <w:p>
      <w:r>
        <w:rPr>
          <w:b w:val="0"/>
        </w:rPr>
        <w:t xml:space="preserve">Por que o número de donos de animais de estimação está em declínio? Um relatório recente da Associação Médica Veterinária Americana (AVMA) mostra que nos últimos cinco anos a propriedade de animais de estimação diminuiu 2,4% nos EUA. Embora o estudo se concentre apenas nos lares americanos, podemos esperar que um resultado semelhante seja espelhado em todo o Reino Unido e em outras nações que amam animais de estimação. O relatório vem de uma prévia do Livro Fonte da Propriedade e Demografia de Animais de Estimação dos EUA de 2012, que deverá ser lançado ainda este ano. No entanto, um declínio na propriedade de animais de estimação não foi a única descoberta inesperada a partir deste relatório. Também foi relatado o espantoso gasto com cuidados com a saúde dos animais de estimação nos EUA, um gasto de 28 bilhões de dólares (17,8 bilhões) apenas em taxas veterinárias. Outra descoberta chocante foi que apenas 6% dos donos de cães nos EUA disseram ter seguro para animais de estimação (e apenas 3% dos donos de gatos!). Por mais baixos que sejam estes números, estes são na verdade mais altos do que o montante normalmente citado (1-2%). A economia é a culpada pela queda dos donos de animais de estimação? Com o estudo sendo realizado durante o período entre 2006 - 2011, o auge da recente turbulência econômica, podemos logo ver porque a propriedade de animais de estimação está em declínio. Apesar da companhia que os animais de estimação proporcionam, eles estão provando ser uma despesa cara, o que, quando os orçamentos domésticos estão sendo esticados mais do que nunca, os animais de estimação simplesmente não são uma despesa tão justificável como eram antes. Com o Reino Unido passando por dificuldades econômicas semelhantes às dos EUA, e com a recente notícia de que a recessão se agravou, só podemos esperar que uma descoberta semelhante se aplique à posse de animais de estimação no Reino Unido. Aliviando a carga financeira dos donos de animais de estimação Os donos de animais de estimação sentem que a pitada pode tomar certas medidas para facilitar o aspecto financeiro de possuir um animal de estimação. O seguro para animais de estimação (embora seja uma despesa mensal) pode se revelar um grande alívio monetário caso seu animal precise fazer uma viagem até o veterinário. De acordo com o estudo, o número médio de viagens aos veterinários era de 1,6 vezes por ano para cães e 0,7 vezes por ano para gatos (embora, chocantemente, em 2011, 45% dos lares com gatos nunca fizeram uma única viagem ao veterinário). Há também muitas opções de nutrição sensata (outro gasto primário da propriedade de animais de estimação) para manter baixo o custo de possuir um animal de estimação. Há muitas receitas online de comida caseira para animais de estimação, como esta receita de comida para cães, por exemplo. A comida caseira para animais de estimação pode funcionar mais barata e ser mais saudável. Você também pode considerar ser inventivo quando se trata de comprar acessórios para animais de estimação para economizar alguns quilos. Por exemplo, seu cachorro realmente precisa daquele brinquedo excessivamente caro, ou um simples bastão é bom o suficiente para mantê-lo feliz? Um relatório recente da Associação Médica Veterinária Americana (AVMA) mostra que nos últimos cinco anos a propriedade de animais de estimação diminuiu em 2,4% nos EUA. Embora o estudo se concentre apenas nos lares americanos, podemos esperar que um resultado semelhante seja espelhado em todo o Reino Unido e em outras nações que amam animais de estimação. O relatório vem de uma prévia do estudo</w:t>
      </w:r>
    </w:p>
    <w:p>
      <w:r>
        <w:rPr>
          <w:b/>
          <w:color w:val="FF0000"/>
        </w:rPr>
        <w:t xml:space="preserve">id 226</w:t>
      </w:r>
    </w:p>
    <w:p>
      <w:r>
        <w:rPr>
          <w:b w:val="0"/>
        </w:rPr>
        <w:t xml:space="preserve">O Quarto Humanidade O Quarto está vazio. Nas proximidades, na baía de traumas do departamento de emergência, uma pedestre idosa que foi atingida por um trator-reboque é trazida pelos serviços médicos de emergência. Ela está viva, agarrada à vida. A polícia está tentando localizar os parentes mais próximos. A segurança é avisada para esperar a chegada da família e colocá-los na Sala. Outro paciente, um homem idoso, é trazido para dentro. "Trauma - andar com o primeiro ..." diz o técnico de medicina de emergência sem fôlego. Será que eles estavam realmente juntos? Eles são marido e mulher ou 2 pessoas caminhando perto um do outro na rua? Não há resposta. Na frente, uma página foi ouvida em todos os lugares, ecoando através da Sala vazia. "Assistente social recolhe 1187". Ao telefone, um forte sotaque e soluços pontuam as perguntas. "Ela está viva? Ela está lá? Ela está respirando? Ela é minha mãe, eu estou chegando". O choro se intensifica, depois novamente "Ela está respirando?" O que pode ser dito que será a coisa certa a se dizer? Diz-se a ela que leve seu tempo para chegar ao hospital. Dependendo de quem você perguntar, poderia ser chamado de Sala Familiar, Sala de Tranqüilidade ou Sala de Luto. É polivalente; um lugar para se reunir no meio de doenças e tragédias. É um lugar para separar os emocionalmente perturbados e a polícia dos outros. É um lugar onde as vítimas da violência podem buscar a solidão. É um lugar onde o pessoal pode dar uma mordida sorrateira para comer. É um refúgio esculpido de silêncio no meio de um centro de atividade emergente, muitas vezes lotado e caótico. Ambos são odiados e evitados por aqueles que sabem para o que é usado; alguns o chamam de Sala de Más Notícias. A segurança acompanha um homem e uma mulher para dentro da Sala. Entre as lágrimas, são obtidas informações de identificação. "Eu sou filha, ele é meu irmão. Eu quero vê-la. Ela está respirando? Ela está bem?" É-lhes dito que os médicos estão com sua "mamãe". O médico chegará logo e não, eles não podem vê-la agora. Seguem-se lágrimas e suspiros. É-lhes perguntado: "Você conhece Boris?". "BORIS? Sim! Ele é o namorado de minha mãe, eles vivem juntos". Mais lágrimas, ao serem questionados sobre sua família. Um lenço de papel é oferecido a partir da caixa emitida pelo hospital na mesa redonda. "Traga-me suas lágrimas", parece dizer. Sim, há netos a serem contatados. Holofotes luminosos que nunca podem ser apagados ou escurecidos possuem o Quarto que antes abrigou um confortável sofá. O sofá foi removido depois que um paciente intoxicado decidiu usá-lo como um urinol. Ao invés disso, uma mesa redonda e cadeiras não acolhedoras ocupam o espaço próximo ao canto das paredes brancas. O médico assistente, informado da chegada da família, está agora contra a brancura. Ele fala de sua avaliação inicial dos ferimentos do paciente, que são graves, mas que não se espera que sejam graves. Existe a necessidade de um ventilador e de mais testes. O médico relata um otimismo cauteloso. Isto leva a perguntas e ao restabelecimento do que já foi dito, mas não ouvido. Diferentes adjetivos, palavras que são comuns em programas médicos de TV são oferecidas. Após ser informado sobre o relacionamento do casal, o médico aconselha que as lesões de Boris são mínimas. O rabino do hospital entra tranquilamente na sala como parte da equipe de trauma. Não está claro se a presença de uma pessoa religiosa é bem-vinda ou mesmo reconfortante. Estranhamente surpreendente para alguns, é a presença do rabino hassidico com um longo casaco preto e fechaduras nas orelhas. Ele é capelão de um centro médico cujo próprio nome evoca o cristianismo. Sua presença foi baseada na suposição cultural e religiosa do nome do paciente. Em algum momento, aprende-se que eles não são observadores. Os irmãos são capazes de ver Boris na área de radiografia. Sem o conhecimento de sua língua, o pessoal compreende tudo o que está tentando transmitir. As lágrimas também podem falar volumes. Os dois irmãos, de baixa estatura, parecem anões pela enormidade de seus pensamentos e sentimentos. Eles retornam à Sala onde outros membros da família começaram a se reunir. Na mesa redonda, um cântaro de água e copos estão agora prontos para saciar as gargantas ressecadas. Uma impressão abstrata torta na parede não faz nada para acalmar ou distrair aqueles que entram. A família é capaz de vislumbrar a mãe quando ela retorna ao departamento de emergência para fazer os testes. Eles</w:t>
      </w:r>
    </w:p>
    <w:p>
      <w:r>
        <w:rPr>
          <w:b/>
          <w:color w:val="FF0000"/>
        </w:rPr>
        <w:t xml:space="preserve">id 227</w:t>
      </w:r>
    </w:p>
    <w:p>
      <w:r>
        <w:rPr>
          <w:b w:val="0"/>
        </w:rPr>
        <w:t xml:space="preserve">Mensagem: Ponto de Restauração do Sistema Não Pode Ser Criado... =?Utf-8?B?Q2l0eW9mRGVudmVySVRHVVk=?= Guest Posts: n/a 's Computer Specifications 19 Jan 2005 Eu tenho um buggy peça de software que me deu problemas em instalações anteriores. Antes de tentar instalá-lo novamente, quero que o XP Pro faça um ponto de restauração do sistema. Quando tento criar o ponto de restauração, diz: "O ponto de restauração do sistema Windows não pôde ser criado". Por favor, reinicie seu sistema e tente novamente. Quando eu tento novamente, a mesma mensagem volta a ocorrer. Alguma idéia por que este serviço não vai funcionar? "CityofDenverITGUY" escreveu: &amp;gt; tenho um software que me deu problemas no &amp;gt anterior; instala. Antes de tentar instalá-lo novamente, quero que o XP Pro faça um sistema &amp;gt; ponto de restauração. Quando tento criar o ponto de restauração, ele diz: "Windows &amp;gt; o ponto de restauração do sistema não pôde ser criado". Por favor, reinicie seu sistema e &amp;gt; tente novamente. Quando eu tento novamente, a mesma mensagem volta a ocorrer. Alguma idéia por que este &amp;gt; serviço não vai funcionar?</w:t>
      </w:r>
    </w:p>
    <w:p>
      <w:r>
        <w:rPr>
          <w:b/>
          <w:color w:val="FF0000"/>
        </w:rPr>
        <w:t xml:space="preserve">id 228</w:t>
      </w:r>
    </w:p>
    <w:p>
      <w:r>
        <w:rPr>
          <w:b w:val="0"/>
        </w:rPr>
        <w:t xml:space="preserve">Vejam o Birdie evoca um mundo no qual casais de briga, gênios do ensino médio, funcionários de escritório mal adaptados e a pequena cidade de Lotharios lutam para se adaptar à mudança tecnológica, à ambigüidade moral e à afluência sem precedentes. Em "Confido", uma família aprende o lado negativo de confiar seus segredos mais profundos em uma invenção mágica. Em "Ed Luby's Key Club", um homem se encontra em um mundo Kafkaesco de problemas depois de fugir de um chefe do submundo sombrio que manda em uma cidade no norte do estado de Nova York. Em "Look at the Birdie", um psiquiatra charlatão transformado em "assassino conselheiro" inventa uma nova saída para seus pacientes paranóicos. As estórias são cautelosas, mas também são muito cautelosas com seu humor de marca registrada. O olhar irônico, satírico e pungente sobre o Birdie reflete as ansiedades do pós-guerra em que foram escritas e fornece uma visão do desenvolvimento do estilo inicial de Vonnegut.</w:t>
      </w:r>
    </w:p>
    <w:p>
      <w:r>
        <w:rPr>
          <w:b/>
          <w:color w:val="FF0000"/>
        </w:rPr>
        <w:t xml:space="preserve">id 229</w:t>
      </w:r>
    </w:p>
    <w:p>
      <w:r>
        <w:rPr>
          <w:b w:val="0"/>
        </w:rPr>
        <w:t xml:space="preserve">O Blog Tire a dor de cabeça da TI! Para aqueles que não sabem, agora oferecemos uma gama completa de soluções de TI através de nossa empresa irmã, Clarke Computer Systems . Fornecemos uma gama de serviços de TI e suporte de informática nas áreas de West Midlands e East Midlands, incluindo (mas não limitado a) Birmingham, Lichfield, Cannock, Stoke-on-Trent, Derby, Ashbourne, Matlock, Buxton e Uttoxeter. "Desde 1995, a Clarke Computer Systems tem fornecido às empresas de todos os tamanhos, uma solução completa para suas necessidades de computação. Desde a consultoria inicial / projeto do sistema até a implementação e treinamento. Tudo com suporte completo ao usuário, que continua durante os próximos anos. Tiramos a dor de cabeça do gerenciamento de seu sistema de informática, permitindo que você continue a administrar seu negócio"!</w:t>
      </w:r>
    </w:p>
    <w:p>
      <w:r>
        <w:rPr>
          <w:b/>
          <w:color w:val="FF0000"/>
        </w:rPr>
        <w:t xml:space="preserve">id 230</w:t>
      </w:r>
    </w:p>
    <w:p>
      <w:r>
        <w:rPr>
          <w:b w:val="0"/>
        </w:rPr>
        <w:t xml:space="preserve">Apunhalado nas letras das costas - Juventude de hoje Nós éramos irmãos, você e eu leais à nossa cena hardcore nosso pensamento, nossos objetivos, nossos objetivos eram verdadeiros, então algo aconteceu com você mudou, eu me lembro de todas as coisas que você disse merda que disse! Acho que foi apenas um monte de mentiras, porra! apunhalou-nos a todos pelas costas, mesmo pelas costas! Não se atreva a me olhar nos olhos! Tudo o que representamos, todos os nossos sonhos que você esqueceu o que significam Eu lhe digo isto meus pensamentos são reais e nunca mudarei o que sinto! Por favor Clique aqui para enviar as correções da letra "Apunhalado nas costas".</w:t>
      </w:r>
    </w:p>
    <w:p>
      <w:r>
        <w:rPr>
          <w:b/>
          <w:color w:val="FF0000"/>
        </w:rPr>
        <w:t xml:space="preserve">id 231</w:t>
      </w:r>
    </w:p>
    <w:p>
      <w:r>
        <w:rPr>
          <w:b w:val="0"/>
        </w:rPr>
        <w:t xml:space="preserve">Newton e Hartline para Colston e Dalton. Cam é meu apoio à Peyton. Minhas outras "wideout" são Bowe, Garvin e Vjax. Pensamentos? Sinto que estamos muito longe da temporada para esperar que Cam dê a volta por cima. Você não vai sentar Peyton por Cam, e meu palpite é que você começaria Colston por Bowe na maioria das semanas (sem mencionar que é possível que Harvin possa estar fora depois do tchau). Cam e Dalton marcaram o mesmo este ano (Dalton na verdade marcou consideravelmente mais nas ligas onde você ganha 6 pontos por TD de passagem), e Colston é WAY melhor que Hartline. Se eu fosse você, faria este negócio muito rápido. Citação: Originally Posted by Marc the Habs Fan Se Alex Smith está pronto para jogar, eu tenho que largar Kaepernick por... Nick Foles ou John Skelton ou Blaine Gabbert ou MATT CASSEL apenas para ter 2 QB's na minha escalação. Inclinando-se para Foles, ele deve ser capaz de se sair bem contra Redskins D. Eu concordo. Com todas as armas da Filadélfia, você acha que ele deve ser capaz de pelo menos ter um jogo decente. Washington desiste do segundo maior número de pontos no campeonato para os QBs. Citação: Originalmente colocado por Richie para Brownie Realmente perdido sobre o que fazer com Greg Jennings agora mesmo. Ele apenas ocupa um lugar no meu banco, mas não quero deixá-lo cair, então ele volta e me morde no traseiro. Você o segurou por tanto tempo, eu definitivamente o manteria. Mesmo que você não o pegue até a sua repescagem, vale definitivamente a pena. Sem mencionar por quem você vai deixá-lo cair? Muito provavelmente um cara que você nem sequer começaria. Eu sei que se ele fosse largado na minha liga eu saltaria por cima dele. Citação: Originally Posted by Kronwalled55 Alguma notícia sobre o Hernandez? Se ele não for, eu estou meio lixado. Bennett está em um tchau, e não quero deixá-lo por um TE menor ou ter 3 TEs em minha lista... Honestamente, meu palpite é que não saberemos até domingo. Ele será limitado a semana toda, e depois questionável. Quanto a Bennett, ele realmente voltou à realidade, supondo que você não tenha um limite de movimentos, acho que você poderia deixar Bennett esta semana e depois pegá-lo de volta após o tchau deles. Sem mencionar que, dependendo da profundidade do seu campeonato, é muito possível que haja um cara lá fora que seja tão produtivo. Estou pensando em perguntar-lhe por McFadden em vez de Maclin. Alguma idéia? Estou muito ocupado com Spiller o resto do caminho. Guy coloca alguns números ridículos quando ele recebe toques iniciais (que é o que ele está olhando agora). Valor sábio este aqui está bem perto de mim. Você começa 2 RB, 2 WR, e um Flex? Que receptores você tem? Se Fred Jackson se machucar por várias semanas ou for retirado da ofensiva quando ele voltar, você perde o negócio, mas se eles voltarem a se aproximar de uma divisão, você ganha. O comércio de conversa com um GM que é QBs é Dalton/Manning. Ele precisa de uma vitória em breve, e com Manning em uma maré fria, responsável por suas duas últimas perdas. E em um adeus, ele está aquecendo a idéia de Cam Newton+um de Denarius Moore/Hartline (esperançosamente Hartline) para Eli Manning+Megatron. Estou em 3º lugar, acho que se eu conseguir evitar uma batalha com o inevitável time do 1º lugar nas finais da Semana 15, terei uma chance. Não tenho certeza ONDE ajustar meu time, idealmente eu melhoraria o QB, mas a única maneira de fazê-lo é Rodgers, e o GM quer AJ Green. Este comércio do Megatron abre essa possibilidade. . Eu estou muito no topo do Spiller o resto do caminho. Guy coloca alguns números ridículos quando ele recebe toques iniciais (que é o que ele está olhando agora). Valor sábio este aqui está bem perto de mim. Você começa 2 RB, 2 WR, e um Flex? Que receptores você tem? Se Fred Jackson se machucar por várias semanas ou for retirado da ofensiva quando ele voltar, você perde o negócio, mas se eles voltarem a se aproximar de uma divisão igual, você ganha.</w:t>
      </w:r>
    </w:p>
    <w:p>
      <w:r>
        <w:rPr>
          <w:b/>
          <w:color w:val="FF0000"/>
        </w:rPr>
        <w:t xml:space="preserve">id 232</w:t>
      </w:r>
    </w:p>
    <w:p>
      <w:r>
        <w:rPr>
          <w:b w:val="0"/>
        </w:rPr>
        <w:t xml:space="preserve">Pergunta resolvida Meu namorado filha pode ter sido abusado sexualmente? Meu namorado filha tem três anos, seu ex alega que a criança de três anos pode ter sido abusada sexualmente pelo pai do ex (o avô da criança). Agora seu ex é um mentiroso físico. Ela afirma que meu namorado lhe bateu no rosto. Ele provou sua inocência. A única razão pela qual ela mentiu foi porque não conseguiu lidar com o fato de que ele estava comigo. Agora eu não sei o que acreditar ou pensar. Meu namorado acabou de se encontrar com sua ex e ele está desesperado. Ele não quer falar comigo. Ele saiu com sua companheira e viu sua mãe e está muito aborrecido para falar comigo. Estou tão chateado porque ele me bloqueia e não me diz o que está acontecendo. Sua ex tem tentado desesperadamente voltar com ele e ela vai inventar qualquer mentira para fazer isso. Eu não sei o que dizer, porque a criança pode ter sido abusada sexualmente. Como posso falar com meu namorado sem parecer egoísta, ciumento e controlador.... Eu não sei o que dizer ou fazer... Se ela foi abusada do que eu me sentirei tão mal... Melhor Resposta - Escolhida pelos Eleitores O pai da criança precisa entrar em contato com a polícia e/ou com os serviços infantis. Se esta criança foi abusada por seu avô materno, ela precisa lidar com ela e se a mãe está mentindo, então ela precisa lidar com ela. Outras Respostas (4) Esqueça seu namorado. Se você está preocupado com a criança, você precisa fazer o que é certo para ela se você suspeitar de abuso. Eu apresentaria uma denúncia para a bc u pode ser que as crianças só ajudem se seus próprios pais não puderem agir no melhor interesse de suas próprias filhas em segurança. Não, não ligue ainda para a polícia caso não seja verdade, eles estão lidando com muitas crianças e adultos tramaticos em todo o mundo que foram abusados sexualmente. Sente a criança de 3 anos e fale com ela, comece com perguntas normais primeiro e depois pergunte-lhe coisas como "Como alguém lhe tocou? Ela é claramente a única que vai lhe dizer a verdade. Se ela disser que sim, então telefone para a polícia. Não perca tempo em nenhum nível! Se ela disser "Não", diga-lhe "Ela não vai se meter em problemas e ela pode dizer a verdade". Isso deve ser deixado a cargo da polícia, que é treinada para lidar com situações como esta. Somente porque sem significado para você pode confundi-la com suas preocupações e ela pode ter medo de dizer a verdade e esconder fatos. Quando ela fala com um terceiro, você quer evitar qualquer influência em sua declaração. Este é o tipo de coisa que a polícia lida. E eu concordo, a maneira como seu namorado está agindo indica que ele está resolvendo as coisas sozinho, e ele precisará de seu apoio mais tarde. Neste momento, ele provavelmente está chocado e confuso, e tenho certeza de que está muito zangado. Se ele não fizer nada em breve, seja direto e diga a ele que ele deve relatar isso. Se tudo foi inventado, então o avô não deve ter nada a esconder, e aquela mulher, sua ex, terá conseqüências por mentir para a polícia, que pode ser o que ela precisa. Não há nada que se possa ou deva fazer nesta situação. Para começar, vocês dois ainda estão numa relação não-oficial. Segundo, você não disse quanto tempo vocês dois estão juntos, e quão sério é este relacionamento, então não há maneira de saber o tempo que você pode realmente fazer algo diferente do que observar o que está acontecendo. Terceiro, esta possibilidade deve ser investigada pelos funcionários e o relatório deve ser feito pelos pais da criança. É claro que todas as outras pessoas que sabem algo sobre possíveis crimes poderiam/deveriam denunciar, mas na verdade você não sabe nada sobre isso. Finalmente, o fato de seu namorado ter ido embora e não querer falar com você sobre este assunto, mostra que sua ação nisto não é necessária ou desejada neste momento. Espere e esteja pronta para oferecer apoio se ele pedir, e isso é tudo que você pode fazer.</w:t>
      </w:r>
    </w:p>
    <w:p>
      <w:r>
        <w:rPr>
          <w:b/>
          <w:color w:val="FF0000"/>
        </w:rPr>
        <w:t xml:space="preserve">id 233</w:t>
      </w:r>
    </w:p>
    <w:p>
      <w:r>
        <w:rPr>
          <w:b w:val="0"/>
        </w:rPr>
        <w:t xml:space="preserve">Mais... Testes nos ciclistas Exeter mostraram que o nitrito permitiu que seus músculos e corações trabalhassem mais eficientemente, a revista Medicine and Science in Sports and Exercise reports. O professor pesquisador Andrew Jones disse: "Esta é a primeira vez que estudamos os efeitos do suco de beterraba, e os altos níveis de nitrito encontrados nele, sobre a competição simulada". Estas descobertas mostram uma melhoria no desempenho que, em nível de competição, poderia fazer uma verdadeira diferença - particularmente em um evento como o Tour de France onde as margens de vitória podem ser apertadas". E não são apenas os atletas profissionais que poderiam se beneficiar, com um melhor uso do oxigênio tornando mais fácil para os velhos e frágeis completar as tarefas diárias, incluindo a convocação da energia necessária para caminhar até as lojas. O estudo usou suco de beterraba comprado em lojas, mas as versões caseiras também devem ser benéficas. Entretanto, pode haver uma conseqüência inesperada.  Uma peculiaridade genética significa que comer beterraba deixa algumas pessoas produzindo urina roxa, ou "beeturia", como é conhecida pelos cientistas. A beterraba é o meu vegetal menos favorito. Eu as evitei porque o sabor é repulsivo para mim. Ainda assim... um legume vermelho tão bonito e sem idéia de como apreciá-lo. Decidi fazer algo a respeito no início deste ano. No liquidificador entrou uma beterraba pequena em cubos *trapa*, uma maçã verde torta, uma laranja de sangue, limão descascado, mirtilos silvestres, framboesas, chia e um pedaço de gengibre fresco. É BECOME um dos meus smoothies de liquidificador favoritos. Às vezes, eu também coloco um limão pequeno, descascado e sem sementes. Eu adoro cítricos. Nada é suculento, então é uma bebida saborosa de alimentos inteiros com uma boa quantidade de fibras e antioxidantes - e SEM GOSTO DE BETIDAS DE ICKY. Eu não explorei outros combos desde que isto praticamente me faz isso. Considerando que toda a minha infância foi sem beterraba, imagino que alcancei um marco nutricional para descobrir como comer beterraba e realmente apreciá-la :) Eu sei, é estranho, mas minha atitude intolerante com relação à beterraba me incomodou. Eu ainda não gosto de beterraba, mas isto eu vou beber de bom grado. Aqui está um passatempo interessante e um hobby.... sempre que você lê um destes 'artigos científicos'... sempre procure as palavras 'poderia - talvez - talvez - '.... em outras palavras - nunca é ciência verdadeira.... é apenas um artigo cheio de tagarelice. Isso 'poderia' ser verdade - 'poderia' ser verdade - ou é 'talvez' verdade. Talvez um leitor conhecedor possa ajudar a explicar o que aconteceu comigo? Cerca de 25 anos atrás, depois de comer beterraba, eu tinha um coração acelerado e palpitações, tão assustador que me atrevo a comer beterraba de novo! Estaria ela ligada ao conteúdo de nitritos ??? - Alérgico a beterraba?, Uk, 01/7/2011 21:27...O suco de beterraba pode provocar uma queda substancial na pressão arterial se bebido em quantidades suficientes (eu o bebo por esse motivo). Se você tivesse pressão sanguínea normal para começar e bebesse alguns copos dele, então sua pressão sanguínea poderia ter caído muito baixa, neste caso os sistemas compensatórios automáticos do corpo fariam efeito para trazer sua pressão sanguínea de volta ao normal - isto poderia resultar em palpitações. Talvez um leitor experiente possa ajudar a explicar o que aconteceu comigo? Cerca de 25 anos atrás, depois de comer beterraba, eu tinha um coração acelerado e palpitações, tão assustador que me atrevo a comer beterraba de novo! Estaria ela ligada ao conteúdo de nitritos ???</w:t>
      </w:r>
    </w:p>
    <w:p>
      <w:r>
        <w:rPr>
          <w:b/>
          <w:color w:val="FF0000"/>
        </w:rPr>
        <w:t xml:space="preserve">id 234</w:t>
      </w:r>
    </w:p>
    <w:p>
      <w:r>
        <w:rPr>
          <w:b w:val="0"/>
        </w:rPr>
        <w:t xml:space="preserve">A gestão é uma das tarefas mais importantes em todos os negócios. Às vezes os empresários são, ao mesmo tempo, gerentes. Há muitas tarefas que os gerentes devem implementar nas atividades diárias de trabalho que devem trazer eficácia e eficiência na empresa ou na vida organizacional. Aqui está uma lista das tarefas mais importantes dos gerentes. 1. Coaching e Mentoring Uma das tarefas mais importantes dos gerentes é o coaching e o mentoring. Eles devem ser roteadores das pessoas no negócio que serão encaminhadas através de instruções e treinamento corretos. O objetivo é desenvolver negócios com grande energia potencial empresarial em seus funcionários. 2. O planejamento é uma das funções de gerenciamento e também uma importante tarefa diária dos gerentes. Eles planejam os caminhos futuros para onde a empresa irá e as atividades que devem ser realizadas pelos membros da organização. 3. Mudança Na realidade, não há um dia na vida empresarial sem mudança. A mudança precisa ser planejada e gerenciada para trazer os resultados desejados. Os gerentes ao mesmo tempo devem preservar o sucesso atual do negócio e implementar mudanças que trarão sucesso futuro. 4. Previsão A previsão Previsão é outra tarefa dos gerentes que significa fornecer uma imagem de como será o negócio no futuro. Isto é importante porque se tivermos a melhor imagem para o futuro, estaremos melhor preparados para esse futuro. 5. Os Povos Motivadores devem ser motivados a dar os melhores resultados de seu trabalho. Ninguém trabalha por nada. Todos os funcionários têm algum tipo de fatores motivacionais que o levarão a obter melhores resultados. Mas, estes fatores motivacionais são diferentes para cada funcionário. As tarefas gerenciais são para otimizar essa motivação e maximizar o desempenho no trabalho dos funcionários. Motivar é outra função gerencial, além do planejamento. 6. Organização A organização é uma das funções gerenciais além do planejamento e da motivação. Sem algum nível de organização, haverá o caos. Nas empresas com mais funcionários haverá mais idéias diferentes, mais maneiras diferentes de fazer as coisas e mais hábitos diferentes das pessoas. A organização é uma tarefa que fará com que todas as diferenciações organizacionais funcionem como um todo - a empresa. 7. A contratação de pessoal A contratação de pessoal é outra função gerencial. Cada vez mais, estas tarefas se tornam importantes para os gerentes. Selecionar o pessoal certo para a empresa é o coração do funcionamento da empresa no futuro. Um pessoal melhor significará maior energia potencial para a empresa. 8. Controlar o controle é uma função gerencial como planejamento, motivação, organização e pessoal. Esta tarefa é algo que lhe dará a imagem de possíveis erros entre o planejamento e a realização real. O objetivo é minimizar o desvio entre algo que vai gostar de ser e algo que se torne realidade. 9. Negociar Outra importante tarefa gerencial é negociar. Existem negociações internas e externas. Negociar internamente é negociar com as entidades de dentro das empresas. Negociações externas são negociações entre gerentes e entidades externas que estão fora das empresas como fornecedores, clientes e comunidade. A melhor habilidade de negociação dos gerentes aumentará o potencial energético geral da empresa. 10. Delegar Gerentes bem sucedidos sabem delegar as tarefas certas aos funcionários certos. Não podemos encontrar o gerente perfeito. Delegar as tarefas para os níveis inferiores é algo que diferencia os gerentes bem sucedidos dos gerentes médios. Esta delegação pode combinar diferentes conhecimentos e experiências que trarão uma melhor realização das tarefas. 11. Representar a última mas não a tarefa menos importante dos gerentes é representar as tarefas. Os gerentes são representativos dos negócios que eles gerenciam. Como eles são, como falam, como caminham e como pensam que construirão a imagem do negócio aos olhos das pessoas de fora das empresas. Não ignore uma única das 11 tarefas mais importantes dos gerentes, pois para fazê-lo estará por sua conta e risco. Quero simplesmente lhe dizer que sou novo em blogs e construção de sites e certamente saboreei o seu site de blogs. É mais do que provável que eu marque seu site como favorito. Você certamente vem com bons artigos e críticas. Obrigado por revelar o seu site. Uau, layout fantástico do blog! Há quanto tempo você está blogando? você faz com que o blog pareça fácil. A aparência geral do seu site é maravilhosa, assim como o conteúdo! Obrigado por seu artigo sobre as 11 tarefas mais importantes dos gerentes | Mais lucro menos tempo . Eu só quero dizer que sou novo em blogs e na construção de sites e que certamente saboreei seu web-site. É mais do que provável que eu esteja planejando marcar seu site nos favoritos. Você certamente tem histórias magníficas. Kudos por revelar o seu site no blog. Eu simplesmente quero lhe dizer que sou apenas um iniciante em blogs e construção de sites e gostei muito da sua página. Muito</w:t>
      </w:r>
    </w:p>
    <w:p>
      <w:r>
        <w:rPr>
          <w:b/>
          <w:color w:val="FF0000"/>
        </w:rPr>
        <w:t xml:space="preserve">id 235</w:t>
      </w:r>
    </w:p>
    <w:p>
      <w:r>
        <w:rPr>
          <w:b w:val="0"/>
        </w:rPr>
        <w:t xml:space="preserve">A questão da UE turca e o caso da Grécia Por mais contraintuitiva que possa parecer numa época de ascensão da Turquia e declínio da UE, a chamada Nova Turquia continua sendo uma experiência que requer a Europa para sua realização - diz o think-tank É tentador olhar para as trajetórias da Grécia e da Turquia - dois vizinhos ligados por uma história de competição - e concluir que a conquista da adesão à União Européia prejudicou tanto a Grécia quanto não a ajudou a Turquia. A Grécia entrou para a comunidade européia em 1981 e aderiu ao euro após o Tratado de Maastricht. Atualmente é a economia mais fraca da Europa e pode não ser capaz de manter a moeda comum. A Turquia, por outro lado, procurou e foi negada a adesão à UE desde os anos 60, mas sua economia é agora mais dinâmica do que a maioria na Europa. E seu perfil como ator regional tem aumentado nos últimos anos enquanto a da UE está em declínio. Mas embora pareça possível argumentar que a adesão à UE arruinou a Grécia e a não adesão salvou a Turquia, esta conclusão é tão incorreta quanto intrigante. Acima de tudo, ela não fornece uma narrativa confiável para orientar futuras decisões internacionais. Na verdade, ambos os países precisam de mais envolvimento com a Europa, agora provavelmente mais do que nunca. As partes interessadas internacionais devem, portanto, ter cuidado ao insinuar - como fizeram algumas forças políticas em ambos os países - que o futuro pode ser mais brilhante sem a UE. A adesão antecipada da Grécia à UE e ao euro induziu uma atitude relaxada em relação a novas reformas. Mas seus fracassos provavelmente teriam sido muito maiores se nunca tivesse alcançado a adesão à UE. As reformas dos anos 90 ajudaram a reduzir o estado superdimensionado da Grécia, mostrando o potencial transformador da integração. A Grécia também alcançou alguma diversificação econômica graças às reformas impulsionadas pela UE. Muitos esquecem que questões que dizem respeito à Turquia - incluindo sua identidade como Estado ocidental - foram igualmente relevantes para a Grécia até sua adesão à UE; membro da Organização do Tratado do Atlântico Norte desde 1952, como a Turquia, a Grécia foi cortada através de divisões entre os "tradicionalistas" ortodoxos e os ocidentais durante a Guerra Fria. Um país consciente da soberania em uma região instável, a Grécia manteve altos orçamentos de defesa apesar da despromoção através da europeização - as tensões greco-turcas foram atenuadas quando ambos se aproximaram da UE. Isso inchou sua dívida e mitigou os esforços para reduzir o tamanho de seu setor público. Mas as despesas militares da Grécia teriam sido maiores se lhe tivessem sido negados todos os benefícios da paz européia. Em resumo, a integração da UE trouxe vantagens. Embora, é dolorosamente claro que elas não foram suficientes. Agora, a Grécia precisa do projeto europeu mais do que nunca. As dificuldades do país estão apenas parcialmente relacionadas com a recente austeridade imposta pela UE. A causa mais profunda continua sendo os problemas de competitividade da Grécia, que a integração européia pode ajudar a resolver. Em contraste com os argumentos dos nacionalistas gregos, é a fraqueza do projeto europeu - não sua presença prepotente - que tem custado caro à Grécia. Da mesma forma, a saída da Grécia da moeda comum seria tanto um fracasso para os gregos quanto uma derrota para a UE como um agente transformador. É, portanto, encorajador que, em circunstâncias terríveis, o povo grego tenha votado a favor do projeto europeu no mês passado e que, apesar das divergências bilaterais, os líderes alemães tenham sido francos sobre a necessidade de manter a Grécia dentro. Do outro lado do Egeu, Ankara parece estar olhando para o desdobramento da tragédia grega com o alívio daqueles que perderam um navio que se afundou. Há alguma verdade na noção de que a promessa da adesão à UE significou que os turcos trabalharam mais que alguns de seus vizinhos para manter sua economia competitiva. Mas isto também é um reconhecimento implícito de que a perspectiva da UE funcionou. A união aduaneira com a UE, em meados dos anos 90, desencadeou reformas que foram seguidas por aquelas empreendidas para iniciar as negociações de adesão que levaram a Turquia à democratização. Na verdade, a consolidação democrática tornou-se uma perspectiva menos clara após o mais recente impasse na adesão à UE. Tendências que tinham caracterizado a era Kemalista - como a centralização e a tutela - ressurgiram na situação atual de estabilidade política prolongada sem a pressão externa proveniente do engajamento da UE. Por mais contraintuitiva que possa parecer em um momento de ascensão da Turquia e declínio da UE, a chamada Nova Turquia continua sendo uma experiência que requer a Europa para sua realização. Como Ancara aspira à liderança do Oriente Médio, sua história de engajamento ocidental deve lembrá-la das dificuldades que terá para lidar com uma turbulenta</w:t>
      </w:r>
    </w:p>
    <w:p>
      <w:r>
        <w:rPr>
          <w:b/>
          <w:color w:val="FF0000"/>
        </w:rPr>
        <w:t xml:space="preserve">id 236</w:t>
      </w:r>
    </w:p>
    <w:p>
      <w:r>
        <w:rPr>
          <w:b w:val="0"/>
        </w:rPr>
        <w:t xml:space="preserve">Os exemplos de ensaios gratuitos que publicamos em UK Essays foram submetidos a nós por estudantes. Estes ensaios não são o trabalho de nossos próprios redatores especializados. Graças a todos os estudantes que nos enviaram seus trabalhos. LEIA MAIS Compartilhe e baixe: Estilo de liderança democrática é um estilo muito aberto e colegial de dirigir uma equipe O estilo de liderança democrática é um estilo muito aberto e colegial de dirigir uma equipe. As idéias se movem livremente entre o grupo e são discutidas abertamente. Todos recebem um assento à mesa, e a discussão é relativamente livre. Este estilo é necessário em ambientes dinâmicos e em rápida mudança, onde muito pouco pode ser tomado como uma constante. Nestas organizações em rápida mudança, cada opção de melhoria deve ser considerada para evitar que o grupo fique desatualizado. O estilo de liderança democrática significa facilitar a conversa, encorajar as pessoas a compartilhar suas idéias e depois sintetizar todas as informações disponíveis na melhor decisão possível. O líder democrático também deve ser capaz de comunicar essa decisão de volta ao grupo para trazer unidade ao plano escolhido. Quando ele é usado? Quando as situações mudam com freqüência, a liderança democrática oferece uma grande flexibilidade para se adaptar a melhores maneiras de fazer as coisas. Infelizmente, também é um pouco lento tomar uma decisão nesta estrutura, portanto, embora possa abraçar métodos mais novos e melhores; pode não fazê-lo muito rapidamente. O estilo de liderança democrática pode trazer o melhor de uma equipe experiente e profissional. Ele capitaliza suas habilidades e talentos ao deixá-los compartilhar suas opiniões, em vez de simplesmente esperar que eles se conformem. Se uma decisão é muito complexa e ampla, é importante ter as diferentes áreas de especialização representadas e contribuir com contribuições - é aqui que brilha o líder democrático. Bons ajustes para a Liderança Democrática: Consultoria: quando pago para explorar problemas e encontrar soluções, seu papel será explorar as possibilidades em profundidade, e isso significa que tem que haver uma grande quantidade de exploração e discussão aberta. Grande parte da indústria de serviços: novas idéias permitem maior flexibilidade para mudar as demandas dos clientes. Educação: poucos lugares precisam estar abertos a idéias diferentes da educação, tanto pelos educadores quanto por seus alunos. Como ser eficaz com esta posição: Mantenha a comunicação aberta: Se o mercado de idéias vai estar aberto para negócios, todos precisam se sentir confortáveis o suficiente para colocar suas idéias em cima da mesa. O estilo de liderança democrática prospera quando todas as considerações são expostas para que todos as examinem. Foque a discussão: É difícil manter produtiva a discussão não estruturada. O trabalho do líder é equilibrar a abertura às idéias e manter tudo no tópico. Se a conversa começar a se desviar, lembre a todos da meta em mãos e depois a oriente de volta. Certifique-se de tomar nota dos comentários fora de tópico e tente voltar a eles quando forem pertinentes. Esteja pronto para se comprometer: No estilo de liderança democrática, você é apresentado com tantas possibilidades e sugestões que pode ser esmagador e difícil se comprometer. Mas como líder, quando chegar a hora, você tem que escolher e fazê-lo com convicção. A equipe depende dos mandatos claros e inequívocos a serem cometidos. Respeite as idéias: Você e sua equipe podem não concordar com todas as idéias, e tudo bem. É importante, entretanto, que você crie um ambiente saudável onde essas idéias sejam entretidas e consideradas - não malignas - ou o fluxo de idéias se tornará mais lento. Explique, mas não peça desculpas: Você quer que os defensores das soluções que não foram selecionadas entendam que seus pensamentos foram considerados e tiveram validade, mas que, em última instância, você tinha fortes razões para seguir uma direção diferente. É importante que a decisão seja comunicada, mas você não deve pedir desculpas por decidir sobre o que você pensa. (http://www.leadership-toolbox.com/democ\\... Liderança democrática Sob liderança democrática, o povo tem um papel mais participativo no processo de tomada de decisão. Uma pessoa mantém a palavra final sobre todas as decisões, mas permite que outros compartilhem idéias e insights. Esta é freqüentemente uma forma altamente eficaz de liderança. As pessoas são mais propensas a se destacarem em suas posições e desenvolverem mais habilidades quando se sentem capacitadas, e as pessoas são capacitadas quando estão envolvidas no processo de tomada de decisões. Embora possa levar algum tempo para conseguir a participação plena de um grupo, o resultado final será gratificante se você conseguir estabelecer um ambiente de compartilhamento de poder em seu projeto de grupo. Você verá que as práticas democráticas muitas vezes levam a um grupo de trabalho mais produtivo e de maior qualidade. Exemplos de liderança democrática: Pedir idéias e sugestões a todos os membros do grupo. Votar sobre o melhor curso de ação em um projeto. Pedir aos membros do grupo que trabalhem com seus pontos fortes e dêem sugestões sobre como</w:t>
      </w:r>
    </w:p>
    <w:p>
      <w:r>
        <w:rPr>
          <w:b/>
          <w:color w:val="FF0000"/>
        </w:rPr>
        <w:t xml:space="preserve">id 237</w:t>
      </w:r>
    </w:p>
    <w:p>
      <w:r>
        <w:rPr>
          <w:b w:val="0"/>
        </w:rPr>
        <w:t xml:space="preserve">Fui patinar no outro dia com um bom amigo que patina há catorze anos. Ele não faz nada parecido com o que é ensinado no skateinstructor.com, mas em virtude da longa prática e muita força, ele pode ir - rápido! e pode parar com o freio de calcanhar.  O que é praticamente tudo o que você precisa para poder conhecer a cidade. Até onde me lembro, não vi um único livro didático virar, mas funcionou (não que possa não funcionar ainda melhor com algumas dicas técnicas!). Agora, normalmente não gosto muito de me deslocar rapidamente pela cidade, mas tive que me esforçar. Então naquele dia eu patinei rápido. Há tantos detritos de galhos de autos e cascas de castanhas por toda parte nos caminhos onde patinamos, que patinar rápido foi ótimo, ou você cavalga sobre os detritos, ou ele se espalha antes de suas rodas. Maravilhoso. E funciona 99% do tempo. Então, WHOOMPH. Sobrevoei. Esse foi o 1% do tempo em que a velocidade não derrota os detritos. Depois de oscilar entre a oscilação para frente e para trás, no final eu desci para trás, a uma velocidade justa. Felizmente as boas almofadas de pulso Seba (obrigado, Mark!) evitaram danos graves quando tomei muito do peso da queda com minha mão, mas meu pulso foi empurrado para trás e ficou inchado por alguns dias. De qualquer forma, hoje eu saí para um pequeno treino e voltei a algo que escrevi em posts anteriores (por exemplo, aqui): Praticar com pouco esforço, trabalhando no aperfeiçoamento de um bom passo limpo e eficiente. Os galhos de outono (e até mesmo as folhas) são mais um problema em baixa velocidade, mas lá novamente você tem mais tempo para evitá-los. O objetivo, naturalmente, é poder patinar rápido e com boa técnica. Só precisa de um pouco de prática diária, em todas as estações (além da neve!). As folhas de outono e os galhos perigosos fazem parte da experiência da patinação de rua. Em geral, o segredo está provavelmente entre a velocidade: rápido o suficiente para que os detritos não impeçam muito o progresso, mas lento o suficiente para evitar o pior de tudo. Os preços, locais e termos e condições podem mudar sem aviso prévio. A Skateinstructor.com opera estritamente sem reembolso e com políticas de cancelamento 24 horas. Todos os estudantes devem usar joelhos, punhos, cotoveleiras e capacete o tempo todo. Todos os alunos devem ser maiores de 18 anos.</w:t>
      </w:r>
    </w:p>
    <w:p>
      <w:r>
        <w:rPr>
          <w:b/>
          <w:color w:val="FF0000"/>
        </w:rPr>
        <w:t xml:space="preserve">id 238</w:t>
      </w:r>
    </w:p>
    <w:p>
      <w:r>
        <w:rPr>
          <w:b w:val="0"/>
        </w:rPr>
        <w:t xml:space="preserve">Preços mais altos de alimentos e energia são um fardo, diz pesquisa global Quase dois terços (60%) das pessoas em uma nova pesquisa de 26 nações encomendada pelo Serviço Mundial da BBC dizem estar sentindo o fardo de aumentos recentes no custo de alimentos e energia. Eles disseram que o aumento do custo dos alimentos, e dos custos de combustível e eletricidade, afetou "muito" a eles e suas famílias. A pesquisa sugere que o aumento dos preços dos alimentos está levando a mudanças no comportamento das pessoas, particularmente nos países mais pobres. Muitos no mundo em desenvolvimento dizem que estão reduzindo o que comem devido ao custo mais alto dos alimentos, com 63% nas Filipinas e Panamá, 61% no Quênia e 58% na Nigéria dizendo que agora estão comendo menos. Juntamente com isto, quase metade (43%) das 27.319 pessoas pesquisadas disseram que o custo mais alto dos alimentos fez com que mudassem o que comem e, mais uma vez, isto foi mais evidente no mundo em desenvolvimento com pessoas no Panamá (71%), Egito (67%), Quênia (64%) e Filipinas (63%) entre as mais prováveis de terem mudado sua dieta. Em países desenvolvidos como a Austrália (27%), o Reino Unido (25%) e a Alemanha (10%), muito menos dizem que o aumento dos preços dos alimentos os levou a reduzir o que comem. Em geral, aqueles dos países desenvolvidos também não mudaram o que comem em resposta aos preços mais altos ? notadamente, apenas 17% na Espanha, 19% na Polônia e 24% na Alemanha dizem ter mudado sua dieta alimentar. A pesquisa também mostra que 70 por cento das pessoas em todo o mundo estão descontentes com o que o governo nacional está fazendo para manter os preços dos alimentos acessíveis. Foram encontradas proporções muito elevadas de cidadãos insatisfeitos no Egito (88% insatisfeitos), nas Filipinas (86%) e no Líbano (85%), bem como em alguns países desenvolvidos como a França (79%), Rússia (78%), e Itália (74%). Foi perguntado aos respondentes o quanto os aumentos no custo da energia, incluindo a gasolina, tinham afetado negativamente a eles e suas famílias. Em geral 60% dizem que o aumento dos custos de energia está afetando muito a eles e suas famílias, e mais uma vez são os das economias em desenvolvimento que parecem estar sentindo os efeitos mais ? 95 por cento nas Filipinas, 93 por cento no Egito, 84 por cento na Indonésia, 83 por cento no Quênia e no Líbano, e 81 por cento no México. As maiorias em vários países desenvolvidos também dizem ter sido muito afetadas ? 61 por cento na Itália, 59 por cento na França e 58 por cento nos Estados Unidos. O presidente da GlobeScan, Doug Miller, comentou: "Enquanto os governos do mundo inteiro estão agora preocupados com a crise financeira, é claro que muitos de seus cidadãos sentem que não estão fazendo o suficiente para aliviar a carga dos altos preços dos alimentos, que está caindo sobre aqueles que menos podem arcar com isso". Os resultados são extraídos de uma pesquisa com 27.319 cidadãos adultos em 26 países, realizada para o Serviço Mundial da BBC pela empresa de pesquisas internacionais GlobeScan juntamente com o Programa de Atitudes Políticas Internacionais (PIPA) da Universidade de Maryland. A GlobeScan coordenou o trabalho de campo entre 8 de julho e 15 de setembro de 2008. Países Participantes Nota: No Brasil, China, Costa Rica, Egito, Líbano, México, Panamá, Filipinas, Coréia do Sul, Turquia e Emirados Árabes Unidos foram utilizadas amostras urbanas. Favor ver a metodologia para detalhes. Descobertas detalhadas As maiorias em cada um dos 26 países incluídos na pesquisa, exceto a China, dizem ter sido afetados negativamente pelo aumento dos preços de alimentos e energia "muito" ou "uma quantidade justa". Notavelmente, cerca de 100% dos cidadãos de vários países em desenvolvimento foram afetados "muito" ou "uma quantidade justa" pelo aumento dos preços dos alimentos ? exemplos incluem o Egito e as Filipinas (98%), Quênia e Indonésia (96%), e Nigéria (95%). Entre as 11 nações desenvolvidas incluídas na pesquisa, França, Itália, Polônia e Rússia parecem ter sido mais afetadas pelo aumento dos preços dos alimentos, com maiorias (80% ou mais) dizendo que foram negativamente afetadas "muito" ou "uma quantidade justa". Três quartos ou mais cidadãos em 22 dos 26 países incluídos na pesquisa afirmam ter sido negativamente afetados "muito" ou "uma quantidade justa" pelo aumento dos preços da energia. Aqueles dos países em desenvolvimento parecem estar entre os mais afetados, com mais de 90% nas Filipinas (98%), Egito (97%), Indonésia (97%), Quênia (95%), Panamá (95%), Líbano (93%), México (93%) e Nigéria (93%) dizendo terem sido afetados "muito" ou "uma quantidade justa".</w:t>
      </w:r>
    </w:p>
    <w:p>
      <w:r>
        <w:rPr>
          <w:b/>
          <w:color w:val="FF0000"/>
        </w:rPr>
        <w:t xml:space="preserve">id 239</w:t>
      </w:r>
    </w:p>
    <w:p>
      <w:r>
        <w:rPr>
          <w:b w:val="0"/>
        </w:rPr>
        <w:t xml:space="preserve">MANA-A-IWI/MANA OF THE PEOPLE Ngatiawa rangatira Wiripine Ninia aparece neste quadro em roupas européias, ao contrário de sua aparição em um retrato posterior da Goldie intitulado One of the Old School . As linhas profundas do rosto de Wiripine e as cores mudas de sua roupa se misturam bem com a parede de colmo raupo imediatamente atrás dela. Ela usa a mesma taonga em ambos os quadros; de fato, para muitos de nós Maori, o próprio Wiripine é taonga, um emblema de nossa sustentabilidade cultural. Esta conexão entre taonga e mana-a-iwi é consistente com a inter-relação de todos os temas dentro desta exposição. Aqueles de nós que nos identificamos como Maori, particularmente do iwi Ngatiawa, podemos "conversar" com Wiripine Ninia, buscando sua orientação e também o consolo que vem da conexão que ela nos ajuda a fazer com o mundo de nossos ancestrais. Apesar das muitas críticas que o trabalho de Goldie atrai, particularmente sobre seus cliques narrativos, ele presta um serviço ao povo Maori. O registro pictórico de nossa tupuna repõe laços ancestrais com o passado que são tão valorizados na cultura Maori. A dignidade tranqüila de Wiripine se reflete em seu olhar interior, reflexivo. Nele podemos discernir tanto a mana quanto a humildade de nosso povo, transmitida através de gerações. Ao invés de essencializar o povo Maori, porém, serve para nos lembrar a todos, Maori e Pakeha, que talvez não tenhamos a mesma humildade e mana até chegarmos aos nossos anos mais velhos. JD C.F. Goldie 1870-1947 Wiripine Ninia - A Ngatiawa Chieftainess 1911 Oil on canvas Sarjeant Gallery Te Whare O Rehua Whanganui Roger Blackley escreveu que Goldie pensava em seus súditos como "representando 'tipos', no sentido de 'espécimes' que exigiam coleta antes que fosse tarde demais". A opinião de que Maori estava enfrentando a extinção foi predominante nos primeiros anos do século XX, embora seja interessante notar que o próprio irmão de Goldie, William, havia analisado os resultados do censo de 1901 e publicado um artigo que contradizia tal opinião. Havia uma estreita colaboração entre Goldie e seus modelos. Ele pagava suas babás a uma taxa diária e às vezes cobria o custo de suas acomodações se elas viessem ao seu estúdio de fora de Auckland. Eles invariavelmente sentavam-se para ele drapeados em um cobertor ou pedaço de veludo fornecido pelo artista. Em muitos de seus retratos, o tiki pounamu idêntico aparece ao redor do pescoço de ambos, homens e mulheres sentados. Wiripine Ninia veste um aqui. Seus retratos eram bem conhecidos como resultado de reproduções na imprensa ilustrada. Alguns foram impressos em papel de arte especial e foram emoldurados para serem pendurados em casas. O realismo das pinturas sempre encontrou favor junto ao público, embora os críticos de arte cada vez mais achassem as obras demasiado fotográficas e carentes de "fantasia artística". PS</w:t>
      </w:r>
    </w:p>
    <w:p>
      <w:r>
        <w:rPr>
          <w:b/>
          <w:color w:val="FF0000"/>
        </w:rPr>
        <w:t xml:space="preserve">id 240</w:t>
      </w:r>
    </w:p>
    <w:p>
      <w:r>
        <w:rPr>
          <w:b w:val="0"/>
        </w:rPr>
        <w:t xml:space="preserve">Chamando os prestadores de serviços de GPs voltados para a comunidade Seja uma parte fundamental do legado olímpico Uma oportunidade empolgante para os prestadores de serviços de GPs voltados para a comunidade serem parte do legado olímpico de Londres 2012 começou hoje (terça-feira, 6 de novembro de 2012). NHS North East London and the City abriu uma licitação formal pedindo manifestações de interesse no site https://www.supplying2nhs.com para os serviços de GP no novo Centro de Saúde e Bem-estar Sir Ludwig Guttmann localizado no Parque Olímpico Queen Elizabeth, Newham, Londres, E20 1AS. NHS North East London and the City está procurando prestadores de serviços de GP para dirigir este Centro de Saúde e Bem-estar de alto perfil que inovem e ofereçam serviços integrados de alta qualidade, custo-benefício, que trabalhem em prol do legado olímpico de saúde melhorada para a população local. Newham é uma das cidades de Londres que mais cresce. Os apartamentos que abrigaram os atletas durante os Jogos Olímpicos e Paraolímpicos de Londres 2012 em Stratford se tornarão o lar de mais de 7.000 novos residentes. O desenvolvimento futuro contará com 30.000 a 40.000 pessoas vivendo ao redor do parque durante os próximos 15 anos. No coração disto está o Centro de Saúde e Bem-estar Sir Ludwig Guttmann. No início do verão de 2013, o centro será transformado de uma suíte de testes e reabilitação para atletas para um centro de saúde para a população local com instalações para a comunidade.  Quando estiver totalmente operacional, será o maior centro de saúde fora de um ambiente hospitalar no leste de Londres. O serviço de GP fará parte de uma comunidade que se une para trabalhar em prol de um verdadeiro legado olímpico para a população local. O serviço de GP trabalhará com outros serviços e fornecedores no centro e incentivará a população local a usar as instalações dentro e ao redor do parque para levar um estilo de vida mais saudável e apoiar a população local no emprego e na educação. Steve Gilvin, Diretor do Primary Care Commissioning do NHS North East London e da City London, disse: "Eu encorajo os fornecedores de serviços de GP a registrarem seu interesse em desempenhar um papel de liderança neste Centro de Saúde e Bem-estar de alto perfil. O serviço de GP para o Centro de Saúde e Bem-estar será central para desenvolver cuidados clínicos de alta qualidade no que esperamos que se torne um centro de excelência". "O serviço de GP deve fornecer um serviço médico primário de alta qualidade para uma população diversificada e em rápido crescimento que demonstre formas inovadoras de prestação de cuidados, seja tecnologicamente avançado e priorize uma abordagem de bem-estar e prevenção. "Espera-se que o serviço funcione ao lado e apoie as organizações comunitárias locais que também estarão localizadas dentro e ao redor deste centro de saúde". Eles trabalharão juntos para alcançar um legado de saúde duradouro para o povo de Newham". As compras de serviços farmacêuticos no Centro de Saúde e Bem-estar também foram lançadas hoje no site https://www.supplying2nhs.com . As compras para outros serviços de saúde começarão mais tarde no final do ano*. O NHS North East London and the City é um agrupamento de sete fundos de cuidados primários para Barking e Dagenham, City and Hackney, Havering, Newham, Redbridge, Tower Hamlets e Waltham Forest.  É responsável por apoiar o desenvolvimento de grupos de comissionamento clínico do NHS, desenvolvimento de serviços de GP, farmácia, odontologia e optometria, saúde pública e tem a responsabilidade estatutária de adquirir serviços de saúde em nome da população local. *Com exceção do GP, os serviços de farmácia odontológica e comunitária NHS Newham Clinical Commissioning Group serão responsáveis pelo comissionamento de todos os outros serviços de saúde no Centro. Para solicitações da imprensa, favor contatar Savaia Stevenson, gerente sênior de comunicação do NHS North East London e da cidade: savaia.stevenson@elc.nhs.uk ou ligue para ela no número 07932 028 012.</w:t>
      </w:r>
    </w:p>
    <w:p>
      <w:r>
        <w:rPr>
          <w:b/>
          <w:color w:val="FF0000"/>
        </w:rPr>
        <w:t xml:space="preserve">id 241</w:t>
      </w:r>
    </w:p>
    <w:p>
      <w:r>
        <w:rPr>
          <w:b w:val="0"/>
        </w:rPr>
        <w:t xml:space="preserve">General Blog Air New Zealand Wine Awards 2012 -- Impressões de Tasting the Golds 24-Nov-2012 O jantar de degustação pós-julgamento e pré-julgamento dos vencedores da medalha de ouro do Air New Zealand Wine Awards é sempre um evento divertido e que abre os olhos. Lá, pode-se provar todos os vinhos com medalha de ouro de uma só vez, para se ter uma impressão dos vinhos como um todo. É realmente apenas uma impressão, e não uma análise completa e profunda, mas a vantagem é o panorama e a perspectiva geral. Muitas vezes, há os enólogos responsáveis pelos vinhos presentes, e certamente seus pares estão presentes, e ouvir seus comentários é instrutivo e fascinante. A armadilha é não se envolver demais nas discussões, pois se esgotará o tempo para ver todos os vinhos. Se alguém for corajoso, você pode fazer previsões sobre quais vinhos vencerão cada classe, ou se realmente (insensatamente?) corajoso, pode-se fazer um palpite sobre o Vinho Campeão do Show. Não sou tão corajoso, mas direi o que gostei neste artigo, e eles não devem ser interpretados como meus palpites como vencedores, mas vistos como minhas preferências pessoais. Os troféus serão anunciados esta noite de qualquer forma, e veremos o que os juízes como um grupo coletivo pensaram. Publicarei esses resultados em breve... www.airnzwineawards.co.nz Impressões das Classes Sparkling Houve 3 medalhas de ouro concedidas, de estilos diferentes. Eu gostei do Palliser Methode Traditionnelle 2007 por sua complexidade geral e interesse autolítico. O Lindauer 'Classic' Ros NV foi um vinho particularmente 'inteligente', mostrando como o caráter pode ser incorporado a um vinho, sem que o vinho custe muito dinheiro... Gewurztraminer Um número maior de ourives no passado sugeria muito esforço por parte de produtores e fabricantes, mas desta vez apenas 2 ourives, e ambos exemplos fortes, minha escolha vai para o Waimea 2012 por sua riqueza. Mas os Lawsons Dry Hills 2010 também estão lá em cima. Aqui estou eu, seduzido pelo açúcar. Pinot Gris Com 9 ourives, uma boa exibição. Sempre uma categoria muito mais difícil de apreciar, devido aos caracteres menos expressivos da fruta. Todos mostrando interesse por frutas e bom peso com texturas. Alguns apresentaram notas mais engraçadas, tornando-os vinhos com uma diferença. O Spy Valley 2012 tinha peso, texturas suaves e poder. E um pouco de açúcar carregando coisas. Seduzido pelo açúcar novamente? Riesling Uma boa exibição com 7 dourados. Eu gostaria de pensar que estilos divergentes da mesma variedade podem ser reconhecidos, e estes vinhos mostraram que isso foi feito. A pureza da cal e do limão do West Brook Marlborough 2011 foi um destaque, assim como o estilo mais decadente, levemente adocicado, (botrytis afetado?) do Maude 'Mt Maude Vineyard -- East Block' 2012. O West Brook agora só mostra um pouco de torradeira, e lindamente assim. Estes dois se destacaram por sua fineza fenólica, um aspecto crítico com a variedade para mim. Sauvignon Blanc É de se esperar que esta seja a classe com mais ouro, devido ao grande número de vinhos entrados, e à experiência de nossa indústria em lidar com a variedade. 17 tintos de ouro mostram o sucesso da Marlborough em 2012. Curiosamente, é um conflito entre a expressão methoxypyrazine e thiol. Estou feliz com ambos, desde que o último tenha fruta para combinar. Mas os vinhos thiol-expressivos têm levado um martelar em mostras tardias. Injustamente assim? Talvez, como os vencedores deste ano foram mais leves no terreno pungente e passionfruity. No entanto, foi satisfatório ver uma gama premiada, desde o indivíduo, thiolly Matua Valley 'Paretai' 2012, o clássico Rapaura Springs 'Reserva' 2012, e o Tohu 'Mugwi Reserva' 2011, influenciado pela madeira. Chardonnay Esta teria que ser a variedade ou classe vencedora, com 15 ouros. Os Chardonnay mais antigos mostravam o lado mais pesado do caráter de redução do complexo flácido. Na maioria dos casos, foi demais para mim, tendo sido treinado nos meus primeiros dias para ver tais coisas como uma falha. Claramente, a tolerância se instalou, e a falta de firmeza é agora interpretada como complexidade. Preciso lidar com isso, e ser mais moderno! Dito isto, os vinhos mais jovens de 2010 e 2011 trataram a questão redutora com grande sensibilidade. O</w:t>
      </w:r>
    </w:p>
    <w:p>
      <w:r>
        <w:rPr>
          <w:b/>
          <w:color w:val="FF0000"/>
        </w:rPr>
        <w:t xml:space="preserve">id 242</w:t>
      </w:r>
    </w:p>
    <w:p>
      <w:r>
        <w:rPr>
          <w:b w:val="0"/>
        </w:rPr>
        <w:t xml:space="preserve">Foram divulgadas informações sobre a Parceria Trans Pacífico, que está sendo negociada em segredo pelo Representante Comercial dos EUA Ron Kirk. Seiscentos "assessores" corporativos estão a par, mas não o Congresso ou a mídia.  Ron Wyden, presidente do subcomitê comercial do Senado que tem jurisdição sobre a TPP, não foi autorizado a ver o texto ou conhecer o conteúdo. A TPP foi chamada de ferramenta de poder "um por cento". O acordo essencialmente aboliu a responsabilidade das empresas estrangeiras perante os governos dos países com os quais elas fazem negócios. De fato, o acordo torna os governos responsáveis perante as corporações pelos custos impostos pelos regulamentos, incluindo os regulamentos de saúde, segurança e meio ambiente. O acordo dá às corporações o direito de fazer com que os governos as paguem pelos custos de cumprimento das regulamentações do governo. É de se perguntar por quanto tempo a regulamentação ambiental, trabalhista e financeira pode sobreviver quando os custos do cumprimento são impostos aos contribuintes dos países e não à atividade econômica que resulta em efeitos colaterais, como a poluição... Muitos irão interpretar a TPP como mais um grande passo para o estabelecimento de um governo global na Nova Ordem Mundial.  Entretanto, o que o TPP realmente faz é remover as corporações ou os efeitos colaterais de suas atividades do alcance do governo. Como a TPP não transfere às corporações o poder de governar países, é difícil ver como ela leva ao governo global. O resultado real é o privilégio global da classe empresarial como uma classe imune à regulamentação do governo. Uma das disposições permite que as corporações evitem os tribunais e as leis dos países, criando um tribunal privado que as corporações podem usar para processar os governos pelos custos de cumprir com a regulamentação.  Essencialmente, as leis dos países que se aplicam às corporações são suplantadas pelas decisões de um tribunal privado de advogados corporativos. O TPP está aberto a todos os países.  Atualmente, está sendo negociada entre os EUA, Austrália, Brunei, Nova Zelândia, Cingapura, Vietnã, Chile e Peru.  A Austrália, de acordo com relatórios, recusou-se a se submeter ao sistema de tribunal privado. O que devemos fazer com o TPP?  Talvez seja muito cedo para ter todas as respostas. No entanto, posso oferecer algumas maneiras de pensar sobre isso. Duvido que a TPP seja uma aquisição da Nova Ordem Mundial. Se alguma coisa, a TPP reduz o alcance do governo global ao isentar as corporações do controle do governo. Além disso, o governo global, a menos que seja governo do Império Americano, é inconsistente com a insistência dos neoconservadores na hegemonia dos EUA sobre o mundo. Os poderosos grupos de interesse ideológicos, privados e governamentais dos EUA não têm a intenção de perder o poder que adquiriram ao serem lançados em alguma Nova Ordem Mundial, a menos que a Nova Ordem Mundial seja um eufemismo para o Império Americano. Nas críticas da TPP, é dada muita ênfase aos custos que as corporações de membros estrangeiros do acordo podem impor aos EUA.  Entretanto, as corporações americanas ganham os mesmos privilégios sobre esses países, pois o acordo dá às corporações de cada país imunidade às leis dos outros países. Pode ser o caso de empresas americanas acreditarem que sua penetração nos outros países excederá em muito as atividades nos EUA de Brunei, Nova Zelândia, Peru, et al. No entanto, uma vez que Japão, Canadá, China e outros se juntam à TPP, a perspectiva de empresas americanas obterem mais do acordo do que empresas estrangeiras desaparece, a menos que da perspectiva dos EUA a definição de empresa estrangeira inclua as empresas americanas que offshore a produção dos bens e serviços que elas comercializam nos EUA.  Se este for o caso, então as empresas americanas de offshoring estariam isentas não somente das leis e tribunais de países estrangeiros, mas também isentas das leis e tribunais dos EUA. Este ponto é possivelmente mudo, pois o acordo exige que todos os governos que são partes da TPP harmonizem suas leis para que os novos privilégios corporativos sejam igualmente refletidos em todos os países. Para evitar leis discriminatórias contra corporações próprias de um país que não se envolvem no comércio exterior, a harmonização poderia significar que as corporações nacionais teriam os mesmos privilégios que os investidores estrangeiros. Caso contrário, as empresas domésticas poderiam adquirir os privilégios criando uma subsidiária estrangeira composta por um escritório. Como o TPP é claramente um acordo a ser empurrado pelas corporações americanas, a implicação é que as corporações americanas o vêem como sendo em sua vantagem relativa. Entretanto, não está claro qual é esta vantagem. Alternativamente, a TPP é uma estratégia para garantir a isenção de regulamentação sob o pretexto de ser um acordo comercial. Outra explicação, a julgar pela coleta incomum das partes iniciais do acordo, é que o acordo é</w:t>
      </w:r>
    </w:p>
    <w:p>
      <w:r>
        <w:rPr>
          <w:b/>
          <w:color w:val="FF0000"/>
        </w:rPr>
        <w:t xml:space="preserve">id 243</w:t>
      </w:r>
    </w:p>
    <w:p>
      <w:r>
        <w:rPr>
          <w:b w:val="0"/>
        </w:rPr>
        <w:t xml:space="preserve">As Origens e Conseqüências da Primeira Guerra Mundial Palestra do Robert Skidelsky Brighton College | Terça-feira, 25 de novembro de 2003 Uma vez participei de uma palestra da AJP Taylor sobre as Origens da Primeira Guerra Mundial. Ele percorreu várias causas possíveis, rejeitando cada uma delas. Depois de exatamente uma hora, ele disse: "Bem, há uma última coisa. O motorista do Arquiduque Franz Ferdinand fez a curva errada em Sarajevo. Se não o tivesse feito, o Arquiduque não teria sido morto. Se ele não tivesse sido morto, não teria havido guerra em agosto de 1914". Com isso, ele se sentou. Não se tratava apenas de Taylor ser esperto ou paradoxal. Ele estava nos dando uma profunda lição de pensamento histórico. Você pode pensar: "Mas se não fosse em 1914, a guerra - alguma guerra - teria começado em 1915 ou 1920". Com todo o material explosivo espalhado, uma guerra era inevitável". Observe a falácia: É verdade que se poderia ter tido uma guerra em 1915 ou 1920. Mas poderia muito bem ter eclodido em 1913 ou 1907. O fato é que não. Uma guerra adiada é uma guerra evitada. Além disso, mesmo que a guerra tivesse eclodido mais tarde, não teria sido a mesma guerra. Poderia ter sido uma guerra menor. Portanto, o assassinato do Arquiduque foi, em certo sentido, crucial para explicar a guerra atual - a primeira guerra mundial. Temos imediatamente duas interpretações opostas das origens da primeira guerra mundial. Primeiro, ela pode ser vista como o resultado de um acidente, que depois colocou em movimento um trem de eventos que não teria acontecido, mas pelo acidente. A segunda explicação é que a guerra teve causas estruturais, tão profundas que tornou inevitável uma guerra geral européia, mais cedo ou mais tarde. A maioria das pessoas está descontente com explicações 'acidentais' - a conhecida teoria do nariz de Cleópatra da história. Elas gostam de acreditar que grandes eventos têm grandes causas; ou, dito de outra forma - que tudo o que aconteceu tinha que acontecer. Mas considere este exemplo. Se o registro eleitoral na Flórida em 2000 estivesse mais atualizado, Gore não Bush teria carregado a Flórida e, como resultado, teria se tornado Presidente dos EUA. Teria havido uma guerra no Iraque? Eu duvido. Os grandes eventos muitas vezes se voltam para coisas pequenas. No entanto, suponhamos que você queira fazer valer que existiam fatores estruturais profundos predispondo os países europeus à guerra em 1914. Você tem uma escolha entre fatores políticos e fatores econômicos. Alguns historiadores colocaram ênfase na corrida armamentista entre as Grandes Potências. Este é um fator político. Outros enfatizaram a rivalidade comercial entre a Grã-Bretanha e a Alemanha. Este é o fator econômico. Portanto, temos uma grade explicativa para discutir as origens da maioria dos grandes eventos históricos, não necessariamente guerras, com 4 quadrantes. Desenhe isto. Ao discutir as origens do 1WW quero seguir os argumentos de Niall Ferguson, cujo livro A Piedade da Guerra, publicado em 1998, é o mais importante livro recente sobre o assunto. Também vou me basear no recente livro de Ferguson, Empire. Alguns de vocês devem ter visto a série de TV que o acompanhou. Ferguson é um verdadeiro historiador, ao invés de alguém que apenas escreve livros de história. Ele se propõe a responder 10 perguntas: 1. A guerra era inevitável? 2. Por que os líderes da Alemanha apostaram na guerra? 3. Por que os líderes da Grã-Bretanha decidiram intervir quando a guerra eclodiu? 4. A guerra foi realmente popular na eclosão da guerra? 5. A propaganda e a imprensa continuaram a guerra? 6. Por que a enorme superioridade econômica do Império Britânico não infligiu uma derrota rápida à Alemanha antes da intervenção dos EUA? 7. Por que a superioridade militar do exército alemão não conseguiu a vitória na frente ocidental? 8. Por que os homens continuaram a lutar em condições tão miseráveis? 9. Por que os homens pararam de lutar? 10. Quem ganhou a paz? Vou tentar responder as 4 primeiras perguntas de Ferguson sobre as origens da guerra, e sua última sobre as conseqüências. A guerra era inevitável? A maioria dos historiadores a consideram inevitável como uma catástrofe natural, dada a natureza humana ou a estrutura das relações internacionais, ou o capitalismo, ou os calendários dos generais, ou as pressões domésticas, ou idéias nacionalistas. Citando Bethmann Hollweg, chanceler alemão em 1914: "O imperialismo, o nacionalismo e o materialismo econômico, que durante a última geração determinou os contornos da política de cada nação, estabeleceu objetivos que só poderiam ser perseguidos à custa de uma conflagração geral". A versão mais familiar da teoria estrutural gira em torno da Weltpolitik da Alemanha - seu impulso para a dominação européia e, eventualmente, para a dominação mundial. Isto foi revivido por Fritz Fischer nos anos 60. Fischer".</w:t>
      </w:r>
    </w:p>
    <w:p>
      <w:r>
        <w:rPr>
          <w:b/>
          <w:color w:val="FF0000"/>
        </w:rPr>
        <w:t xml:space="preserve">id 244</w:t>
      </w:r>
    </w:p>
    <w:p>
      <w:r>
        <w:rPr>
          <w:b w:val="0"/>
        </w:rPr>
        <w:t xml:space="preserve">Sua Capela Online de Oração Noturna de Facilidade 11.1.12: Festa de Todos os Santos Portanto, receberão da mão do Senhor uma coroa gloriosa e um belo diadema, porque com sua mão direita os cobrirá e, com seu braço, os protegerá. Em toda a América Latina, o Dia de Todos os Santos e o Dia de Todas as Almas são tratados como um único feriado. Na Guatemala, os aldeões indianos de Todos Santos (que significa "Todos os Santos") estendem estas comemorações em homenagem aos mortos em um caso de três dias, acrescentando o dia 31 de outubro. As famílias prestam homenagem aos mortos no Dia de Todos os Santos decorando os túmulos de seus entes queridos e oferecendo flores, milho, abóbora e fatias de laranja na igreja. Clique para ampliar. (Foto e texto: Bureau Turístico da Guatemala via Leonardo Ricardo) Agradecemos ao Pai, que nos fez dignos de compartilhar a herança dos santos à luz. Colossenses 1:12 INVITATÓRIO E PSALTER, ó Deus, façam com que sejamos salvos com rapidez. Ó Senhor, apressa-te para nos ajudar. Louvado seja a santa e indivisa Trindade, um só Deus: * como era no início, é agora, e será para sempre. Amém. Aleluia. Hino: Luz do mundo Phos hilaron Luz do mundo em graça e beleza, Espelho da face eterna de Deus, Chama transparente do dever livre do amor, Tu trazes salvação à nossa raça. Agora, ao vermos as luzes da noite, levantamos nossa voz em hinos de louvor; Digno és de bênção sem fim, Sol da nossa noite, lâmpada dos nossos dias. Salmo 148 Aleluia! Louvado seja o Senhor desde os céus; * louvai-o nas alturas. Louvai-o, todos vós, anjos dele; * louvai-o, todo o seu exército. Louvai-o, sol e lua; * louvai-o, todos vós, estrelas brilhantes. Louvai-o, céu dos céus; * e vós, águas acima dos céus. Louvem o nome do Senhor; * pois ele ordenou, e foram criados. Ele os fez permanecer firmes pelos séculos dos séculos; * ele lhes deu uma lei que não passará. Louvado seja o Senhor desde a terra, * vós, monstros marinhos e todas as profundezas; Fogo e granizo, neve e neblina, * vento tempestuoso, fazendo sua vontade; Montanhas e todas as colinas, * árvores frutíferas e todos os cedros; Bestas selvagens e todo o gado, * répteis e aves ventosas; Reis da terra e todos os povos, * príncipes e todos os governantes do mundo; Jovens e donzelas, * velhos e jovens juntos. Que eles louvem o nome do Senhor, * pois seu nome só é exaltado, seu esplendor está sobre a terra e o céu. Ele levantou forças para seu povo e louvor para todos os seus servos leais, * os filhos de Israel, um povo que está perto dele. Aleluia! Salmo 150 Aleluia! Louvai a Deus em seu santo templo; * louvai-o no firmamento de seu poder. Louvai-o por seus atos poderosos; * louvai-o por sua excelente grandeza. Louvai-o com o sopro do corno do carneiro; * louvai-o com a lira e a harpa. Louvai-o com timbre e dança; * louvai-o com cordas e cachimbo. Louvai-o com címbalos sonoros; * louvai-o com címbalos de balanço alto. Que tudo o que tem fôlego * elogie o Senhor. Aleluia! Louvor à Santíssima e indivisível Trindade, um só Deus: * como era no início, é agora, e será para sempre. Amém. A Sabedoria das LIÇÕES 5:1-5, 14-16 Então os justos estarão de pé com grande confiança na presença daqueles que os oprimiram e daqueles que fazem luz de seu trabalho. Quando os injustos os virem, eles serão abalados por um medo terrível, e ficarão espantados com a salvação inesperada dos justos. Eles falarão uns com os outros em arrependimento, e em angústia de espírito eles gemerão, e dirão: 'Estas são pessoas que um dia zombamos e fizemos uma palavra de censura - tolos que fomos! Pensamos que suas vidas eram loucura e que seu fim era sem honra". Por que eles foram contados entre os filhos de Deus? E por que sua sorte está entre os santos"? Porque a esperança</w:t>
      </w:r>
    </w:p>
    <w:p>
      <w:r>
        <w:rPr>
          <w:b/>
          <w:color w:val="FF0000"/>
        </w:rPr>
        <w:t xml:space="preserve">id 245</w:t>
      </w:r>
    </w:p>
    <w:p>
      <w:r>
        <w:rPr>
          <w:b w:val="0"/>
        </w:rPr>
        <w:t xml:space="preserve">Um Lugar no País marca o retorno bem-vindo deste amado escritor. Como um americano A Year in Provence ou Under the Tuscan Sun , este memoir vencedor fala do sonho universal da fuga, o anseio pelo que Mary Lennox no The Secret Garden chamou de "um pouco de terra". Um Lugar no País descreve a transformação de Cunningham de habitante urbano em sofisticado país e leva o leitor dos espaços apertados de sua juventude do Bronx para o verde ondulante da fazenda no norte do estado de Nova York, na qual ela eventualmente se instala. As negociações de Cunningham com a terra, a aristocracia local (aristocratas ingleses, um swami e seus seguidores, produtores de leite, entre outros), e a vida selvagem (holsteins, veados, galinhas, gansos, cobras e porcos) estão relacionadas com a acuidade, a graça novelista e o humor irônico. Ao longo do caminho, nós nos divertimos com alguns dos escritos mais evocativos sobre o lugar na memória recente. Um Lugar no País é um livro imensamente satisfatório que captura imediatamente os sonhos rústicos de cada criança da cidade e a passagem pungente da vida pastoral antiquada. 1. Em UM LUGAR NO PAÍS, o país e a vida campestre mantém diferentes associações para Cunningham e sua família e vizinhos. Que significado o país tem para Cunningham? Que tal para seu marido e suas filhas? Os Bowerses? Os Hodgsons? Os Swami e seus seguidores? 2. Cunningham, neta de uma imigrante russa, fala de sua mudança para o país como um retorno ao lar e como um empreendimento em uma nova terra. Como a mudança de Cunningham para o país ecoa a imigração e a aculturação de sua avó para a América e sinaliza um retorno às suas "raízes"? Discuta os conflitos culturais entre a cidade e o povo do campo neste livro. Como eles refletem os confrontos entre imigrantes e nativos americanos? 3. As casas, tanto quanto as pessoas, são personagens neste livro de memórias. Cite exemplos do livro de como Cunningham anthropormorphizes suas várias casas, especialmente Willowby? Além disso, como as casas deste livro refletem as ambições de seus proprietários? O que a propriedade de Cunningham da Pousada diz sobre suas ambições e aspirações? Que tal os dentistas (a "dentocracia") que compram castelos baroniais no Parque Tuxedo? 4. De muitas maneiras, Um LUGAR NO PAÍS é uma história de amor. Discuta como diferentes tipos de amor são ilustrados neste livro, desde o amor romântico ao amor materno até o amor de um dono de casa, e as circunstâncias sob as quais ela se apaixona e se apaixona durante o curso do livro. (Como as casas, Cunningham supera certas relações neste livro.) O que Cunningham poderia estar tentando dizer, ainda que implicitamente, sobre a natureza do próprio amor? 5. Em certo momento (página 107), Cunningham diz que nunca quer se tornar uma prisioneira de sua casa, como seus vizinhos do Tuxedo Park fizeram. Será que ela tem sucesso nisso? Como é diferente sua situação em Willowby, se é que é diferente? Os Bowerses também podem ser chamados de "prisioneiros" de sua casa? (Pense nas experiências e dificuldades de Kelly e Nate na fazenda de laticínios). 6. Um LUGAR NO PAÍS é, entre outras coisas, uma história sobre classe, e como o dinheiro pode comprar um proprietário de casa, tanto em termos sociais quanto de privacidade. Para Cunningham, "um lugar no país" significa solidão, liberdade e paz. Para seus vizinhos que vivem da terra, o país significa algo diferente, seu sustento, por exemplo. Contraste a experiência dos Bowerses com a de Cunningham. De que forma suas experiências e percepções do país são diferentes das dela? Por quê? Por que sua saída do país é um acontecimento tão significativo e devastador na vida de Cunningham? 7. Cunningham admite alegremente sua tendência a superromantizar a vida no campo. Será que ela ainda é uma romântica no final do livro? Qual de suas opiniões muda (e quais permanecem) ao final do livro? Você acha que os sonhos e o romantismo de Cunningham acompanham a realidade de sua vida em Willowby? 8. Contraste Albin e Jeanie (o caseiro do Tuxedo Park e sua esposa) com Cecil Green e Stewart Lee da Willowby. Como eles são</w:t>
      </w:r>
    </w:p>
    <w:p>
      <w:r>
        <w:rPr>
          <w:b/>
          <w:color w:val="FF0000"/>
        </w:rPr>
        <w:t xml:space="preserve">id 246</w:t>
      </w:r>
    </w:p>
    <w:p>
      <w:r>
        <w:rPr>
          <w:b w:val="0"/>
        </w:rPr>
        <w:t xml:space="preserve">Literatura como um espelho Tenho devorado romances durante toda a minha vida. Descobri Louisa May Alcott na terceira ou quarta série e, tendo inalado Pequenas Mulheres e Pequenos Homens, eu discretamente colocaria cópias de seus livros menos conhecidos na minha coluna, sabendo que os valentões do Texas que me vigiavam declarariam temporada aberta se me pegassem carregando títulos de aparência feminina como Rose in Bloom ou Jack e Jill . Lembro que eu estava lendo A Casa das Sete Tabelas em julho de 1969, porque minha mãe me arrastou para longe dela para vir assistir ao pouso da lua. É uma espécie de vitória para a literatura, eu acho, que tudo o que me lembro sobre o pouso da lua era o livro que eu estava lendo na época. Nos últimos meses, no entanto, acho que li mais romances do que em qualquer outro período recente de cinco anos. É em parte porque não estou me esforçando tanto para trabalhar, mas também porque descobri uma livraria maravilhosa na minha região: The Spotty Dog in Hudson, NY (foto). Existem outras livrarias independentes no Vale do Hudson, mas suas seleções parecem superficiais e previsíveis, enquanto que The Spotty Dog's têm uma cura interessante e não são nada óbvias. Estou lá nas pilhas lendo o início dos romances para planejar minhas compras para os próximos meses, e descobri uma jangada inteira de grandes romancistas recentes ou pelo menos modernos que eu não sabia que existiam: Italo Svevo, Knut Hamsun, Kazuo Ishiguro, David Markson, Dave Eggars, além de autores que eu conhecia mas que nunca tinha lido como Doris Lessing, Charles Bukowski (conhecia seus poemas, não sabia que ele escrevia romances), Christopher Isherwood. Svevo, em particular, é tão encantador que estou ressentido com o mundo por nunca tê-lo levado à minha atenção; peguei sua Consciência Zeno só porque o Zeno pré-Socrático sempre me intrigou. Sinto que quase todos os livros nas prateleiras do The Spotty Dog valem minha atenção, só porque estão lá. É como se, na meia-idade, eu passasse por uma porta para um universo alternativo com seu próprio cânone literário paralelo. Faz-me sentir melhor para estar mais em contato com a arte recente do romance, porque quando se trata de literatura, sempre me senti como um filisteu. O núcleo da minha leitura sempre foi o inglês vitoriano iluminado, e eu amo Gabriel Garcia Marquez e mais recentemente Francine Prose, mas não pude começar a contar os romances pósWWII que comecei e parei de ler. Sou tão cinicamente duvidoso sobre o romance moderno, especialmente aqueles de romancistas particularmente célebres, já que a maioria dos não compositores são sobre música moderna, e por razões paralelas. Não vou enumerar aqui os romances que fechei de repente, porque não quero que seus fãs escrevam para defendê-los, mas vou oferecer como Mostra Um romance que me lembro perfeitamente bem por que deixei de ler: Vineland, de Thomas Pynchon. A maioria dos romances recentes dos quais desisti, Vineland exemplar entre eles, não gostei por uma e a mesma razão: o autor colocou toda sua energia em escrever frases bonitas, interessantes, sinuosas, surpreendentes, e nunca se deu ao trabalho de me fazer dar a mínima importância ao que aconteceria em seguida. Há uma fórmula muito simples para fazer uma pessoa querer ler um romance até o fim: ter o personagem principal querendo algo e ter dificuldade em consegui-lo. Posso me absorver no romance mais medíocre de Trollope (e já li três dúzias do seu) só porque uma jovem quer se casar com um rapaz, e não pode por causa de problemas financeiros, ou porque ela foi mal informada sobre o personagem dele. O Trollope pode passar 300 páginas mais perto, em pequenos incrementos, para resolver o final feliz, e eu estou bem ali, pendurado em cada palavra. Mas me lembro, com Vineland , ficando constantemente maravilhado com a beleza da escrita, a imaginação em cada frase, como as escolhas das palavras continuavam sendo surpreendentes, e depois refletindo na página 50 que se eu virasse a página e todo o dramatis personnae fosse explodido em uma explosão atômica, eu teria considerado que uma virada aceitável da trama. Eu queria me importar com os personagens, ansiar pelo que eles desejavam, e Pynchon só queria que eu me maravilhasse com seu dex</w:t>
      </w:r>
    </w:p>
    <w:p>
      <w:r>
        <w:rPr>
          <w:b/>
          <w:color w:val="FF0000"/>
        </w:rPr>
        <w:t xml:space="preserve">id 247</w:t>
      </w:r>
    </w:p>
    <w:p>
      <w:r>
        <w:rPr>
          <w:b w:val="0"/>
        </w:rPr>
        <w:t xml:space="preserve">Tenho o WAMP funcionando, tudo parece bem, mas o navegador de serviço de back office não encontra nenhum serviço que eu coloque na pasta de serviço, nem mesmo o exemplo. Eu já verifiquei o caminho no arquivo config.php, está tudo bem. E o gerador do cliente diz isto: "Advertência": Argumento inválido fornecido para foreach() em C:wampwwwBackOfficeClientGenerator.php na linha 44? Não sei o que fazer. Qualquer ajuda ou idéia sobre o que poderia ser o problema será muito apreciada! Ah, desculpe ter lido o erro: | apenas vi o caminho e ele saltou para mim... então parece que pelo erro a coisa que está sendo passada como algo para iterar no laço da testa não é válida, você tem um link para o código do back office que você está usando? -- O laço frontal na pergunta do OP é quatro linhas para cima a partir de baixo. Por que ele não pode obter esta lista de serviços, embora exija uma pesquisa mais profunda nos arquivos do BackOffice (pessoalmente não está interessado o suficiente agora). Meu palpite é que algo com o ponto de entrada da configuração está errado, mas é difícil dizer. Sim, eu pensei o mesmo, mas tentei várias combinações de caminhos e não parece funcionar, é estranho, ontem estava funcionando muito bem, agora não funciona. De qualquer forma, obrigado. Meu conhecimento em PHP está próximo de zero, caso contrário eu passaria algum tempo depurando o projeto inteiro. -- Artemix 13 de novembro às 18:01</w:t>
      </w:r>
    </w:p>
    <w:p>
      <w:r>
        <w:rPr>
          <w:b/>
          <w:color w:val="FF0000"/>
        </w:rPr>
        <w:t xml:space="preserve">id 248</w:t>
      </w:r>
    </w:p>
    <w:p>
      <w:r>
        <w:rPr>
          <w:b w:val="0"/>
        </w:rPr>
        <w:t xml:space="preserve">Uma noite de rum no Bairro Norte com The Liquorists Há muito mais para beber do que apenas sair, comprar bebidas e tropeçar em casa ( realmente? -- ed ) e isso foi definitivamente provado por outro rastro de cintos daqueles sessionistas de molhos, o brilho bêbado que é The Liqourists . Este mês começamos com Rumberdrone 3 , a terceira encarnação de seu Rum Trail -- numa tentativa de mostrar que três não é um número ruim (como na série de TV, terceiro álbum difícil, groselha tâmara...) Os Liquorists saíram todos e aumentaram o número de runs, coquetéis e bares para seis (de um mísero cinco) - com um bar MUITO ESPECIAL no final. Tom Sneesby -- metade dos Liqourists e nosso guia de glugging Começamos em Hula , um bar tiki subterrâneo com muita atitude -- aqui provamos o Plantation ; um pequeno barril onde cada barril individual é provado e só engarrafado se estiver de acordo com os rigorosos padrões de degustação de cada rum. Para mim, foi uma delícia sangrenta - um caramelo leve que combinava brilhantemente com as bananas e o abacaxi torrado que era servido ao lado. Esses calos Hula também misturaram o Daiquiri do Atlantic Boathouse, frutado e leve e feito com Plantation três estrelas. Depois fomos até Keko Moku , A casa do rum no Bairro Norte, e um lugar muito bom para festejar. Aqui abrimos o El Dorado 12 anos - suave como seda, pesado no caramelo de manteiga e definitivamente um que eu poderia beber a noite toda. Isto foi rapidamente seguido pelo Sanguine Swizzle, uma mistura frutada feita com uma boa dose de laranja de sangue e um enorme golpe floral do xarope Earl Grey - o melhor coquetel da noite de longe. Um passeio rápido pela estrada para o Northern Quarter old-timer e bar sem coquetel Odd . O rum seguinte foi um Matusalem mais seco e leve com uma história espantosa cheia de comunistas, rixas e fortunas perdidas - intrigante e bem rodado por nosso guia (e metade de The Liquorists) Tom Sneesby (assim como todos os seus contos altos e piadas atrevidas da noite). Então como um bar sem coquetel serve um coquetel? Eles lhe dão um fundo de aço (matron!); basicamente um copo de rum e um copo de cerveja, a idéia é você tomar um gole de cada um e é assim que tudo funciona. Ah, e eles lhe servem espetos de galinha mojito com maionese de limão - veja que havia um coquetel à espreita! Aqui está meu Odd Steel Bottom -- ooh er A seguir um pequeno tropeço para o Tusk Bar -- que é decorado com estampas africanas groovy. Aqui nos instalamos de volta sem suspeitas e de repente saíram as grandes armas! Aqui estava um Wray e um sobrinho à prova de excesso de 63%, uau cara de queimadura! Felizmente, nos serviram água para "amaciá-lo" (ainda com sangue no rosto derretendo, se você me perguntar). No caso de estarmos em coma alcoólico por causa desta água diabólica, Tusk criou um Hipster Daiquiri, um grande ataque de cal, mas realmente fez o truque e nos acordou a todos de volta para que pudéssemos continuar. Uma pequena caminhada pela estrada (ainda bem que eles foram 'caminhadas' curtas, ou seja, tropeços) e pousamos no chique parisiense do The Blue Pig - eu esperava senhoras com vestidos de flapper e chinelos de champagne, mas em vez disso, um Brugal delicado, seco e leve, com um daiquiri de maçã bem doce e um prato MASSIVE de carnes e queijos curados para aquela sofisticada vibração continental - estávamos um pouco soltos por este ponto, então definitivamente precisávamos de uma sofisticação. Sofisticado come do The Blue Pig E então o SURPRISE ESPECIAL -- um pouco mais de uma caminhada desta vez (eu estava contente com o ar fresco, mas não tinha certeza se Tom Sneesby gostava da minha constante conversa no caminho) -- e então chegamos ao nirvana, no paraíso, no final do arco-íris -- também conhecido como 'The Office' por The Liquorists ou 22 Redbank. Sim, estes malucos nos trouxeram ao escritório deles. OMG, posso ter um emprego lá? Eles. Têm. A. Bar. E pingue-pongue. E tacos de golfe. E sofás de couro. Eu mencionei que eles têm um bar em seu escritório? Aos 22 anos.</w:t>
      </w:r>
    </w:p>
    <w:p>
      <w:r>
        <w:rPr>
          <w:b/>
          <w:color w:val="FF0000"/>
        </w:rPr>
        <w:t xml:space="preserve">id 249</w:t>
      </w:r>
    </w:p>
    <w:p>
      <w:r>
        <w:rPr>
          <w:b w:val="0"/>
        </w:rPr>
        <w:t xml:space="preserve">The Bride Who Fell In Love With Her Husband ( 2012 ) (Um livro na série School for Brides) A Novella de Cheryl Ann Smith Uma novela sedutora da autora mais vendida de The School for Brides , apresentando Rose Bailey - uma ex-cortesão, bem praticada na sedução, prestes a aprender a arte do amor. Como cortesã, Rose Bailey aprendeu a seduzir os homens ao tocar a coquete. Como aluna da Escola para Noivas Miss Eva Black's, ela aprendeu os modos de uma esposa apropriada. Mas seu marido, Thomas Stanhope, foi atraído por sua natureza espirituosa, e não quer que ela desempenhe apenas um papel. Agora Rose tem uma última lição a aprender - como deixar-se amar, e ser verdadeiramente amada.</w:t>
      </w:r>
    </w:p>
    <w:p>
      <w:r>
        <w:rPr>
          <w:b/>
          <w:color w:val="FF0000"/>
        </w:rPr>
        <w:t xml:space="preserve">id 250</w:t>
      </w:r>
    </w:p>
    <w:p>
      <w:r>
        <w:rPr>
          <w:b w:val="0"/>
        </w:rPr>
        <w:t xml:space="preserve">Naughty Dog e Sony acabam de lançar uma demonstração estendida do próximo jogo de ação do estúdio The Last of Us, com lançamento previsto para o próximo ano para a PlayStation 3. The Last of Us retrata um quase futuro em que o mundo foi assolado por uma epidemia que matou a maior parte da população. As cidades estão abandonadas e sendo recuperadas pela natureza. Os sobreviventes remanescentes estão matando uns aos outros por comida, armas e o que quer que possam encontrar. Joel, um sobrevivente implacável, e Ellie, uma jovem adolescente que é mais corajosa e sábia além de seus anos, devem trabalhar juntos para sobreviver à sua jornada através do que resta dos Estados Unidos. Confira o trailer e as telas abaixo. The Last of Us está programado para ser lançado em 2013, exclusivamente para a PlayStation 3.</w:t>
      </w:r>
    </w:p>
    <w:p>
      <w:r>
        <w:rPr>
          <w:b/>
          <w:color w:val="FF0000"/>
        </w:rPr>
        <w:t xml:space="preserve">id 251</w:t>
      </w:r>
    </w:p>
    <w:p>
      <w:r>
        <w:rPr>
          <w:b w:val="0"/>
        </w:rPr>
        <w:t xml:space="preserve">Páginas SOS - Acontecendo? Maravilhoso, talentoso e dedicado, isso são apenas algumas palavras para descrever nosso Sugar Nellie DT. Gostaria de agradecer a todos eles por seu trabalho árduo. Espero que todos tenham gostado do pequeno blog hop, apenas três novos digis para adicionar ao lançamento do Sparkle and Shine. eles cresceram seu espaço no HOS e precisam tropeçar nas coisas. Enviando uma grande caixa de borracha para os EUA esta semana, enquanto me preparo para abrir nossa loja virtual somente AMERICAN &amp; CANADIAN. Apenas algumas logísticas para descobrir e estamos prontos para ir. Enviado da Filadélfia, o que será uma grande melhoria no serviço postal para todos os nossos viciados em açúcar do outro lado do lago que poderão fazer compras em www.sugarnellie.com. Houve uma correria de garotas Gorjuss esta semana, alguém deu aos nossos clientes americanos a notícia de que eles estão à venda e que o estoque está se movimentando rapidamente. Estive embalando borracha durante toda a semana e os correios certamente tiveram uma surpresa agradável ao me verem de volta com nosso correio em sacos. {} pegue o seu aqui as escolas estão de volta amanhã, e com apenas algumas semanas até nossas férias familiares na Filadélfia, estamos terminando para o inverno. Os clientes na loja também estão se abastecendo para os dias frios de inverno, quando não poderão ou não querer sair de suas confortáveis casas para vir às compras. Mais uma demonstração na loja antes do Papercraft de Natal ELGIN 3 de novembro OLDMELDRUM Criativo 10 de novembro estamos fazendo todas as paradas já que esta é a última demonstração da estação e de 2012 3 comentários: Eu avisei algumas de minhas colegas artesãs YouTubers (na América) sobre as garotas Gorjuss há vários meses atrás quando elas as estavam comprando por muito mais dinheiro em outro lugar, desde então eu vi que elas estavam encantadas com o serviço e os preços que elas conseguiam obter com os FunkyKits :) Estou ansioso para poder comprar alguns selos Digi (assim que eu poupar algum dinheiro rs) eles podem ser muito mais práticos que a borracha às vezes, mas eu ainda amo a borracha também rs Fiona L x Wheet whewww...Sugar Nellie vem para os EUA! Estou tão entusiasmada...yayyyy! Ei Karen...eu adoraria que você viesse à Virgínia para uma visita...a qualquer hora! Devemos planejar isso para o próximo ano...e você pode trazer Gayle e Elaine e Mina e qualquer outra pessoa que queira vir. Que momento divertido nós teríamos! E talvez até faríamos alguns trabalhos manuais (ou não! hehehe!) Abraços. Pat Frank</w:t>
      </w:r>
    </w:p>
    <w:p>
      <w:r>
        <w:rPr>
          <w:b/>
          <w:color w:val="FF0000"/>
        </w:rPr>
        <w:t xml:space="preserve">id 252</w:t>
      </w:r>
    </w:p>
    <w:p>
      <w:r>
        <w:rPr>
          <w:b w:val="0"/>
        </w:rPr>
        <w:t xml:space="preserve">8 dicas essenciais para fazer como baterista de jazz Stuart Ritchie compartilha o que é preciso para chegar à frente Nas últimas duas décadas, Stuart Ritchie se tornou um acessório nos circuitos de jazz de Londres e Edimburgo. Sua bateria brilhantemente inventiva e musicalmente consciente conquistou o respeito tanto dos colegas quanto dos críticos. Um virtuosismo técnico, ele pode coaxar os sons de seu kit que seriam afogados por um sussurro, ao mesmo tempo em que é igualmente capaz de entregar uma barragem de fúria da bateria quando necessário. Ele é tão feliz apoiando vocalistas balançantes como Carol Kidd e Sheila Jordan quanto dirigindo o pós-bop escocês do trompetista Colin Steele. Ele é membro fundador de dois trios de vanguarda, arthurs.hoiby.ritchie e Trianglehead, e seu compromisso com seu instrumento foi ainda mais reconhecido quando ele foi eleito melhor baterista nos prêmios Scottish Jazz do ano passado. Stuart agora divide seu tempo entre as casas em Londres e Edimburgo. O ritmo o apanhou depois de um show de pedrada no Festival de Jazz de Londres 2010 para receber suas dicas para uma carreira de sucesso como músico de jazz. "Praticar pode ser mortal, então você tem que aproveitá-lo". Às vezes a ignorância pode ser uma bênção porque faz com que você seja criativo. De vez em quando alguém lhe mostra algo e você diz: "Oh Deus, eu perdi muito tempo". Você não perdeu tempo; os paus estão em suas mãos e isso é mais importante". 1. 1. Comece em qualquer lugar "Comecei a tocar em minha cidade natal, Aberdeen. A primeira banda em que toquei foi uma banda funk, e o primeiro grupo de trabalho foi uma banda escocesa de Ceilidh - alguém me pediu para substituir por um fim de semana e eu fiquei por três anos. "Na época, havia quatro ou cinco músicos de jazz em Aberdeen que eram bastante bons. Eu os observei por alguns anos e quando me sentia suficientemente corajoso, eles me deixavam tocar. "Eu tinha um primo que morava em Edimburgo e quando eu tinha 16 anos desci para o Fringe e fiquei por duas semanas e meia. Edimburgo é muito diferente de Aberdeen e eu vi alguns caras tocando jazz moderno. "Vim para Londres por um ano quando tinha 19 anos e conheci e estudei com Richard Newby, o grande arrumador de bateria e finalizador. Depois economizei para ir a uma clínica de uma semana em Boston, organizada pela associação internacional de Educadores de Jazz. Voltei e pensei, 'certo, não posso ficar na Escócia porque o que quer que esteja acontecendo aqui não é suficiente, vou me mudar para Londres', e foi aí que tudo começou a fazer efeito'. 2. Adoro música "Eu não ouço exclusivamente jazz". Eu cresci ouvindo o programa de rádio de John Peel - isso foi incrível, mas não havia uma gota de jazz tocado nele. Eu reconheci que o jazz parecia ser muito mais intrincado - havia um nível muito mais elevado de artesanato em exposição. Esse era um desafio que eu queria abraçar". 3. Aprender o ofício "Você tem que colocar nas horas de prática". Descobri recentemente que são necessárias cerca de 10.000 horas para que seus músculos realmente atinjam um grau de memória. Muitas vezes eu pratico muito, muito silenciosamente e faço com que os músculos controlem as coisas em dinâmicas super silenciosas - às vezes eu brinco com pauzinhos. "Praticar pode ser mortal, então você tem que aproveitar". Às vezes a ignorância pode ser uma bênção porque faz com que você seja criativo. De vez em quando alguém lhe mostra algo e você diz: "Oh Deus, eu perdi muito tempo". Você não perdeu tempo; os paus estão em suas mãos e isso é mais importante". 4. Vá até lá e toque "A grande coisa dos músicos é que nossa arte é uma coisa compartilhada". Se você tem um colega que toca violão, um colega que toca teclado, então vá com eles. Não importa o que você toque, apenas obtenha essa experiência compartilhada. Você comete erros e percebe instintivamente: "Isso não funcionou, da próxima vez não farei isso de novo". "Acostumar-se a ouvir outro instrumento tocando enquanto você está sentado atrás de um instrumento é uma coisa bonita e ensina sobre equilíbrio, toque e como apreciar a nuance". 5. Ouça, ouça e escute "Os ouvidos são a primeira coisa - sua chave em tudo isso". Seus ouvidos são a maior ferramenta porque eles o guiam mais do que tudo e à medida que você se desenvolve como músico, você ouve mais. A situação final em que você pode estar é que a banda está realmente cozinhando e você não está nem</w:t>
      </w:r>
    </w:p>
    <w:p>
      <w:r>
        <w:rPr>
          <w:b/>
          <w:color w:val="FF0000"/>
        </w:rPr>
        <w:t xml:space="preserve">id 253</w:t>
      </w:r>
    </w:p>
    <w:p>
      <w:r>
        <w:rPr>
          <w:b w:val="0"/>
        </w:rPr>
        <w:t xml:space="preserve">Notícias sobre jogos: Frozenbyte Escrito por: Editor - Nov 1812 As coisas estão esquentando no desenvolvedor do Wii U eShop Trine 2 desfrutando da liberdade Trine 2: O Director's Cut está disponível no Wii U eShop agora mesmo na América do Norte - e estará em lançamento na Europa - e o desenvolvedor do jogo, Frozenbyte, não teve nada além de elogios pela forma como a Nintendo está se aproximando dos jogos para download. Em entrevista à IGN , o gerente de marketing da Frozenbyte, Mikael Haveri, confirmou que a Nintendo não está apenas alcançando os desenvolvedores indie, está dando-lhes muito mais liberdade; ele fez claras associações com práticas similares utilizadas pela Apple e pela Steam. É isso que adoramos na nova eShop. Temos o poder de fixar o preço de nossos produtos como quisermos, com apenas algumas diretrizes básicas dos grandes. O passo para isso é puramente do lado da Nintendo e eles vêem claramente que [suas] prestações anteriores não foram até o par. Podemos estabelecer nossos próprios preços e, na verdade, continuar com isso, estabelecendo nossas próprias vendas sempre que quisermos. Está muito próximo do que a Apple e a Steam estão fazendo no momento, e é muito indie friendly. Atualmente em outros consoles, os desenvolvedores indie estão tendo dificuldades em gerar atualizações e correções para seus jogos simplesmente porque estão sendo forçados a pagar para fazer isso. Com o Xbox Live Arcade, por exemplo, a criação da primeira atualização não custará nada para a empresa, no entanto, os desenvolvedores podem ter dificuldades para justificar financeiramente. No entanto, a Wii U eShop será diferente - cada atualização necessária será gratuita e os desenvolvedores são incentivados a realizar quantas atualizações quiserem para criar a melhor experiência de jogo possível. Eles [Nintendo] afastaram todos os métodos antigos que já foram estabelecidos antes. Simplificando, eles nos disseram que não há pagamentos básicos para cada patch (que eram bastante altos na maioria das plataformas) e que nós podemos</w:t>
      </w:r>
    </w:p>
    <w:p>
      <w:r>
        <w:rPr>
          <w:b/>
          <w:color w:val="FF0000"/>
        </w:rPr>
        <w:t xml:space="preserve">id 254</w:t>
      </w:r>
    </w:p>
    <w:p>
      <w:r>
        <w:rPr>
          <w:b w:val="0"/>
        </w:rPr>
        <w:t xml:space="preserve">Por que precisamos de mais (e mais caro) estacionamento pago Em um editorial de primeira página pouco disfarçado contra o estacionamento pago hoje (que não é, estranhamente, escrito pelo excelente repórter de transportes do jornal, Mike Lindblom), o Seattle Times assume o controle do estacionamento da cidade. Da manchete gritante - "Violações ao estacionamento trazem grandes lucros para a cidade de Seattle" - à presunção consistente da história de que o leitor dirige um carro e odeia pagar por estacionamento, o artigo consiste em um argumento de que o estacionamento deve ser gratuito. "A fiscalização do estacionamento é o flagelo de todas as áreas urbanas densas", diz a história, "e está prestes a piorar". Mas há um forte argumento de que devemos pagar pelo estacionamento - e pagar mais do que estamos pagando agora. Permitam-me citar: De acordo com Donald Shoup, autor de The High Cost of Free Parking , o subsídio total para estacionamento fora das ruas, por si só, foi entre US$127 e US$374 bilhões em 2002. Todos nós pagamos por esse estacionamento, quer dirijamos ou não, sob a forma de aluguéis mais altos, refeições e entretenimento mais caros e custos mais elevados de propriedade de casa. Além disso, mais estacionamento leva a mais condução (oferta, atender à demanda), o que leva a mais dispersão, mais congestionamento, mais acidentes e mais gases de efeito estufa na atmosfera. Esses custos são suportados por todos, e não apenas pelas pessoas que dirigem. Seu estacionamento "gratuito" é a asma do filho do seu vizinho. Se algo, então, o estacionamento deveria ser mais caro, e certamente nunca gratuito. No caso de Seattle, no entanto, a maioria do estacionamento já é gratuito. Segundo a cidade, existem 13.500 vagas de estacionamento pagas em Seattle. De acordo com o Escritório do Censo dos EUA, existem (pelo menos) 400.000 carros em Seattle. Não, não é uma correlação exata - as pessoas freqüentemente estacionam por curtos períodos e dirigem, e Seattle tem muitos estacionamentos particulares muito utilizados - mas o fato de haver mais de 29 carros para cada vaga de estacionamento paga sugere um desequilíbrio. E a cidade não está de fato "rak[ing] no dinheiro", como diz a história. Após os custos de fiscalização, a cidade ganha cerca de 9 milhões de dólares em estacionamento por ano. Enquanto isso, como aponta a Seattle Weekly , os estatutos de estacionamento atualmente devem US$ 52 milhões à cidade - um valor que dá uma renda fina para os anões que estacionam. E o estacionamento na rua em Seattle é barato --- apenas $2 por hora, em comparação com $10 ou mais em lotes particulares no centro da cidade. A cidade deveria aumentar o custo do estacionamento para acompanhar o mercado privado. Finalmente, o Times escreve sobre estacionamento pago como se fosse uma experiência nefasta de engenharia social projetada para tirar as pessoas de seus carros ("Novas leis de estacionamento e penas mais severas devem tornar a direção menos atraente"). E embora possa haver alguma verdade nisso - a história cita o porta-voz do Departamento de Planejamento e Desenvolvimento, Bryan Stevens, dizendo "As pessoas mudarão seus padrões à medida que se tornar mais difícil dirigir e estacionar" - é também verdade que o estacionamento é notavelmente insensível ao preço: Quando a cidade aumentou o imposto de estacionamento comercial para 10%, as pessoas mantiveram o estacionamento, e as receitas dos impostos de estacionamento, que pagam pela infra-estrutura de transporte local, viram um pico correspondente, dizem as autoridades da cidade. Isso sugere que as pessoas que querem estacionamento conveniente estão dispostas a pagar por ele. Se isso trouxer receitas que ajudem a consertar nossa infra-estrutura viária em ruínas, então, na minha opinião, quanto mais estacionamento pago melhor. As taxas de vagas no centro da cidade de Seattle já estão em alta devido aos altos custos e à inacessibilidade comercial. Provavelmente muitos dos edifícios no centro da cidade poderiam e deveriam ser arrasados para desdensificar a Península de Seattle e alinhar sua densidade com os exurbios. Isto criaria terrenos para parques, espaços verdes, estacionamento gratuito e edifícios de baixa elevação que são a norma para ocupações comerciais modernas e de alta tecnologia. Posted by The Information about 2 years Ago mas... mas... nós já pagamos por essas vagas de estacionamento através de impostos &amp;lt;/snark&amp;gt; a sério, alguém do tempo em que a equipe editorial tentava encontrar estacionamento de rua no centro da cidade em um dia útil normal? claro, você pode encontrá-lo - você só tem que navegar por um tempo. agora imagine se fosse gratuito e não regulamentado - estacionamento de rua seria TUDO! honesto! é semana oposta nos jornais locais, ou algum palhaço recebeu uma multa de estacionamento porque com um sub-par douchenozz</w:t>
      </w:r>
    </w:p>
    <w:p>
      <w:r>
        <w:rPr>
          <w:b/>
          <w:color w:val="FF0000"/>
        </w:rPr>
        <w:t xml:space="preserve">id 255</w:t>
      </w:r>
    </w:p>
    <w:p>
      <w:r>
        <w:rPr>
          <w:b w:val="0"/>
        </w:rPr>
        <w:t xml:space="preserve">A menina Wendy viverá mais do que você; o pássaro Nunca viverá mais do que você; a coisa traiçoeira será levada à esposa (ao contrário de você, que nunca será levada à esposa ), e ela também viverá mais do que você. Abatam-na, abatam-na, dizem vocês. E desce o pássaro Wendy, e desce o pássaro Peter para dizer quem fez isso? E você está fechado em sua casinha novamente, e ao seu redor, os vários pássaros de fadas tingindo, caindo para longe da Terra do Nunca, pendurando cadáveres de casulos em árvores do Nunca para o verme do Nunca, para as abelhas do Nunca.</w:t>
      </w:r>
    </w:p>
    <w:p>
      <w:r>
        <w:rPr>
          <w:b/>
          <w:color w:val="FF0000"/>
        </w:rPr>
        <w:t xml:space="preserve">id 256</w:t>
      </w:r>
    </w:p>
    <w:p>
      <w:r>
        <w:rPr>
          <w:b w:val="0"/>
        </w:rPr>
        <w:t xml:space="preserve">Critérios da Água do Lago que você pode ver com um microscópio: Protozoários e pequenos animais Quando você olha a água doce com um microscópio, provavelmente verá uma variedade de pequenos seres vivos.  As fontes de amostras de água doce podem incluir lagoas, lagos, rios, tanques de aquário ou até mesmo uma velha poça de chuva. Você pode ver bactérias que pertencem ao Reino Monera.  Você provavelmente verá pequenos animais como rotíferos que pertencem ao Reino Animalia e, é claro, há os Protozoários e Algas que pertencem ao Reino Protista.  As algas são protististas de uma única célula, semelhantes a plantas, e os protozoários são protististas de uma única célula, semelhantes a animais.  Lembre-se, os Protistas não são nem animais nem plantas, mas em um Reino próprio! Os Protozoários são ainda classificados de acordo com a forma como se movem e existem quatro tipos.  A phyla Mastigophora move-se com uma longa extensão tipo chicote chamada flagella.  O Ciliophora tem centenas de pequenos "pêlos" que batem em uníssono como pequenos remos para movê-los através da água.  A Sarcodina inclui as amebas e elas se movem como uma bolha de geléia fluindo usando o que é chamado de "pseudopod", ou pé falso.  O último tipo de protozoário são os Sporazoans.  Eles são muito pequenos, parecidos com esporos, sem meios aparentes de locomoção.  Alguns são prejudiciais como aqueles que causam a malária. Os cientistas estimam que existem mais de 50.000 espécies diferentes de protozoários.  Mesmo assim, ainda há muitos novos protistas a serem encontrados, já que novas espécies são identificadas regularmente. Encontre abaixo links para imagens e descrições de algumas criaturas comuns de água doce que você poderá encontrar em suas investigações com um microscópio.  Clique na pequena imagem para ir para uma página desse grupo.  Se você estiver tentando identificar um protozoário em particular, primeiro determine como ele se move e depois procure na seção correspondente abaixo.  (Nota: Todas as imagens são protegidas por direitos autorais e não podem ser usadas sem permissão). Se você achar que as informações neste site são valiosas, sugerimos que crie um link para elas a partir de seu site para que outros possam encontrá-las facilmente. Para microscópios, clique no link "fornecedores" acima. Filo Ciliophora : Estes critters são chamados de Ciliates e têm centenas de pequenos cílios que batem em uníssono para impulsionar os protists através da água.  Mostrado à esquerda é um clássico escolar, o Paramecium. Muitas vezes os cílios são fundidos em filas ou tufos (chamados cirri) e são usados para funções especiais como a coleta de alimentos.  Além da locomoção, o Paramecium usa cílios para varrer os alimentos para dentro de seu canal central ou garganta.  Outros ciliados incluem o Stentor, Blepharisma, Bursaria, e Vorticella. Clique na imagem para ver mais . Filo Mastigophora : Estes protistas se movem com um chicote como extensão.chamado flagella.  O flagelo é uma fibrilha longa que é enrolada em espiral e bate ou gira na água para mover o protozoário.  Incluídos neste grupo estão o Peranema (mostrado à esquerda), o Euglena e o Volvox. Clique na imagem para ver mais. Filo Sarcodina : As amebas.  Elas são uma mancha de protoplasma formada em uma única célula.  Ao fluir seu protoplasma para frente em um "pé" e depois trazer o resto de seu corpo para dentro do pé, eles podem deslizar ao longo do mesmo.  Alguns Sarcodina têm hastes axiais firmes ao invés de pseudopods.  Eles se movem por movimento nestas hastes.  Outro protozoário clássico do ensino médio é o Amoeba Proteus, mostrado à esquerda. Clique na imagem para ver mais . Animais multicelulares : Estes animais não pertencem ao Reino Protista, mas sim ao Reino Anamalia.  Alguns, como os rotíferos parecem protists e até mesmo têm cílios, mas são feitos de muitas células e têm órgãos como outros animais.  Mostrado à esquerda é uma criatura de água de lago muito comum chamada Rotifer.  Se você estudar amostras de água de lago, você verá rotíferos. Clique na imagem para ver mais .</w:t>
      </w:r>
    </w:p>
    <w:p>
      <w:r>
        <w:rPr>
          <w:b/>
          <w:color w:val="FF0000"/>
        </w:rPr>
        <w:t xml:space="preserve">id 257</w:t>
      </w:r>
    </w:p>
    <w:p>
      <w:r>
        <w:rPr>
          <w:b w:val="0"/>
        </w:rPr>
        <w:t xml:space="preserve">X Fator Semana 9 Eliminação: União quebrada? Posted by Daniel As chances sugerem que o Union J será o sinistro semifinal deste fim de semana. Eu levei algumas das 10-11 no início da semana e elas agora estão com o melhor preço 8-11 para ir. Os ruídos estão sugerindo - sem confirmação oficial ainda - que não haverá um singoff, o que apenas cimentaria seu status de favoritos de eliminação. Richard Betsfactor fez as contas em seu artigo sobre Sofabet no início desta semana. Sem um singoff, 25,1% lhe garantiria um lugar na final. Historicamente, pelo menos 18% dos votos por telefone são necessários para colocá-lo na final com um grito. As duas últimas participações do Union J na semana 4 sugerem que eles tiveram cerca de 5,5% dos votos naquela etapa. É verdade que havia um número maior de rivais naquela época, mas duas outras aparições não são encorajadoras. Como Nicky apontou nos comentários depois do último domingo: "todos os atos que sobreviveram aos dois últimos na etapa de cinco atos foram eliminados na semana seguinte, ou seja, terminaram em quarto. (Diana Vickers, Danyl Johnson, Cher Lloyd e Misha B.)". No entanto, em 2008, Danyl Johnson só falhou por pouco um lugar na final, tendo ficado entre os dois últimos logo na terceira semana, enquanto Misha B sobreviveu a uma semana 4ª aparição entre os dois últimos e a duas outras eliminatórias antes também de ficar apenas abaixo na semi de 2011. Estes exemplos podem indicar que não é uma tarefa impossível para a boyband. Mas Danyl e Misha foram percebidos como os atos mais divisivos, porém talentosos, em seus respectivos anos. O mesmo não pode ser dito do Union J, que é o mais brando dos demais concorrentes desta vez. Se não houver um singoff, as chances do Union J de fazer com que a final diminua em vários níveis. Em primeiro lugar, tal decisão pode indicar que os produtores não sentem que podem obter ou até mesmo querer Chris Maloney nos dois últimos colocados contra a boyband. Temos que assumir que eles querem que Jahmene e James na final tenham sido nomeados como tal por umas boas semanas. Em segundo lugar, se for tomada a decisão de não ter uma bandolete, isso afetará a maneira como os atos serão tratados no programa desta noite. Na etapa semifinal, as críticas óbvias e as produções prejudiciais são geralmente amenizadas, e explicaremos a seguir porque isso pode ser particularmente o caso de Chris. No entanto, sem um singoff, será ainda mais necessário que os produtores façam propaganda de James para garantir seu lugar na final. Como resultado, eu não acho que o Union J vai gostar do proxenetismo total com o qual os antecessores da boyband One Direction foram ajudados nesta fase em 2010. Quanto a Chris, quem teria previsto que ele se tornaria o ato de pôr a nu as maquinações do espetáculo, ao contrário de qualquer outro antes dele? Tivemos dois espetáculos ao vivo com juízes comentando suas produções de uma forma que já foi a reserva de Sofabet e locais similares. Esta semana nos foi dito no The Sun que os produtores não querem ver mais histórias negativas por medo de alimentar um voto de simpatia, seguido por, ahem, uma jangada de outras histórias negativas. Há quanto tempo isso está acontecendo está aberto ao debate (comentadores da Sofabet, como R, já o dizem há algum tempo), mas parece claro agora que os produtores estão abraçando o fenômeno Christopher Maloney como a melhor história geradora de manchetes da série. As polegadas da coluna desta semana sugerem que os criadores do programa reconhecem que ele está indo até a final. Se esses vazamentos do Daily Star forem verdadeiros e ele ampliou sua liderança na semana 7, eles podem não ter tido muita escolha. Ainda tenho certeza de que eles não querem que ele vença esta competição, mas como parar um trem em fuga? Meu palpite é que hoje à noite os juízes vão ver o bullying dos juízes superficialmente aliviar enquanto ainda tentam colocar o pensamento na mente dos espectadores de que ele de alguma forma não é "merecedor" ou "certo" como um vencedor do X Factor. Uma continuação do que temos visto na imprensa durante toda a semana, basicamente. Não me sinto tentado pelo 10-3 melhor preço sobre ele sendo eliminado em seguida. Geralmente com um preço de 8-1 para ir, a imprensa de James esta semana tem sido em grande parte sobre suas habilidades como homem de senhoras que os produtores têm tentado empurrar todas as séries. Física e musicalmente, ele sempre foi algo de gosto adquirido, mas houve uma tentativa de ampliar seu apelo nas últimas semanas. Nós temos</w:t>
      </w:r>
    </w:p>
    <w:p>
      <w:r>
        <w:rPr>
          <w:b/>
          <w:color w:val="FF0000"/>
        </w:rPr>
        <w:t xml:space="preserve">id 258</w:t>
      </w:r>
    </w:p>
    <w:p>
      <w:r>
        <w:rPr>
          <w:b w:val="0"/>
        </w:rPr>
        <w:t xml:space="preserve">O falcão não consegue ouvir o falcoeiro | As coisas desmoronam; o centro não consegue segurar | A mera anarquia é solta sobre o mundo | A maré de sangue é solta, e em toda parte | A cerimônia de inocência é afogada | Os melhores carecem de toda convicção, enquanto os piores | Estão cheios de intensidade apaixonada. | W.B. Yeats, The Second Coming "Operação César": Uma ocupação militar atual de uma parte do campo francês Desde os anos 60, alguns políticos franceses tinham um projeto para um novo aeroporto no belo e ecologicamente rico campo de bocage perto de Nantes, mais precisamente em Notre Dame des Landes . Agora, este é oficialmente substituído pelo atual aeroporto situado na periferia de Nantes (este "antigo aeroporto" funciona muito bem, ganhou até mesmo um prêmio de melhor aeroporto europeu em 2011). Desde o início, tem havido uma forte oposição das pessoas que vivem em Notre Dame des Landes e comunas próximas. O projeto "novo aeroporto" foi colocado em modo de espera nos anos 70, após a crise do petróleo. Foi então escavado novamente nos anos 2000, e Jean-Marc Ayrault, que é prefeito de Nantes há 23 anos, quer torná-lo seu "bebê". Ele tem sido um dos maiores defensores do projeto megalomaníaco.  A França já tem 170 aeroportos, enquanto a Alemanha tem 19 e o Reino Unido, 50. Se este projeto for adiante, centenas de hectares de terras cultiváveis, bosques, centenas de lagos ricos e sebes antigas, assim como fazendas e meios de subsistência seriam destruídos e cobertos com concreto, tanques de querosene e estacionamentos, com centenas de milhões de dinheiro público gastos em investimentos (não se fala em austeridade aqui). A maior parte dos lucros iria diretamente para o bolso da Vinci (esta enorme corporação construiria o aeroporto e desfrutaria da concessão por pelo menos 55 anos). Ayrault, como a maioria dos políticos franceses, é um conhecido bandido: ele foi condenado em 1997, por irregularidades em matéria de licitações públicas. A luta não é apenas contra um aeroporto, mas sim uma forma de se opor ao sistema, opondo-se a uma de suas manifestações mortais. As pessoas que lá vivem construíram casas, cabanas, criaram jardins comunitários, organizaram vários eventos abertos como debates, oficinas de criação cultural e festivais de bricolage. Entrevistas na mídia independente deixaram claro que um dos principais objetivos é ser tão autônomo, independente e livre do sistema capitalista quanto possível. Em um sentido muito real, isto é "marronage". O arquivamento de DNA é sistemático após a prisão, e as pessoas são regularmente condenadas por se recusarem a tirar amostras de DNA delas. Também tenho que mencionar a exibição precoce da força militar quando máquinas de perfuração chegaram ao ZAD em junho de 2011 para alguma amostragem preliminar, uma força que, além de atacar os pulmões dos adversários, fez um rebanho de vacas correr em pânico entre as nuvens de gás CS que substituiu a habitual neblina matinal. A zona tem sido gradualmente colocada sob forte vigilância policial. Os fazendeiros que recusam os despejos têm sido molestados pela polícia e pelos capangas de Vinci. A solidariedade na luta entre agricultores, "posseiros" e outros opositores é forte, pois os habitantes legais da zona que se recusam a ser comprados sabem muito bem que, em breve, eles também serão "ilegais", "posseiros". Se escrevo sobre isto agora, é porque Jean-Marc Ayrault é agora Primeiro Ministro da França. Em 16 de outubro, as autoridades lançaram uma enorme operação de ocupação militar e policial para expulsar os adversários da zona. A operação foi chamada de "Operação César" . Desde o início da manhã, helicópteros, centenas de agentes policiais (alguns dizem cerca de 1.000) e "Gendarmes Mobiles" (um ramo do exército francês especializado em "controle de motins") têm tentado expulsar cerca de 200 pessoas da zona, destruir as casas e cabines, e mais geralmente assumir o controle total da zona, para torná-la um deserto, limpa e segura para as operações da Vinci. Uma parte das legiões da Operação César, Notre Dame des Landes, 16 de outubro. Mas eles ainda não estão bem lá. A resistência, se absolutamente superada, é firme. Os ZADistas conseguiram piratear a radiofreqüência das rodovias de Vinci, e a utilizam para organizar a defesa da zona.</w:t>
      </w:r>
    </w:p>
    <w:p>
      <w:r>
        <w:rPr>
          <w:b/>
          <w:color w:val="FF0000"/>
        </w:rPr>
        <w:t xml:space="preserve">id 259</w:t>
      </w:r>
    </w:p>
    <w:p>
      <w:r>
        <w:rPr>
          <w:b w:val="0"/>
        </w:rPr>
        <w:t xml:space="preserve">The Commonwealth Bank and the Note Issue: 1920 -- 1960 Unissued Notes of the 1930s Uma série de notas foi projetada e impressa durante a década de 1930, mas nunca foi emitida. Elas refletiram mudanças dramáticas na Monarquia. Uma nota de uma libra mostrando um retrato do rei Eduardo VIII foi projetada, mas nunca foi emitida devido à abdicação do rei. Eduardo, o Príncipe de Gales, filho do Rei Jorge V, tornou-se Rei Eduardo VIII na morte de seu pai em janeiro de 1936. Em dezembro de 1936, o Rei Eduardo VIII abdicou e, em junho de 1937, casou-se com uma divorciada americana, a Sra. Wallis Simpson, na França. Enquanto o projeto e a produção de uma nova nota com a marca d'água do rei Eduardo VIII foi abandonado, as denominações com a marca d'água Eduardo VIII continuaram até 1940, quando a nova série com o retrato do rei Jorge VI e a marca d'água do capitão cozinheiro apareceu. A marca d'água Capitão Cozinheiro foi escolhida pelo Banco do Commonwealth após a abdicação, porque foi considerado preferível usar retratos de pessoas históricas (falecidas) para fins de marca d'água. Esta 1 nota mostrando um retrato do Rei Eduardo VIII foi projetada, mas nunca foi emitida devido à abdicação do Rei no final de 1936. Outras notas não emitidas incluíam 50 e 100 denominações desenhadas em cada uma de 1934 e 1939, contendo retratos do Rei Jorge V e do Rei Jorge VI, respectivamente. Elas também apresentavam ilustrações de setores da economia australiana. O verso das 50 notas não emitidas apresentava a indústria de mineração que ressuscitou fortemente na década de 1930. A nota de 100 trazia uma ilustração da indústria de laticínios que cresceu solidamente durante as décadas de 1920 e 1930. Nenhuma nova denominação de notas superior a 10 foi emitida após as notas originais em 1913. Sob a Lei de Segurança Nacional de 1945, as notas acima das 10 denominações foram declaradas como não tendo mais curso legal e ativamente retiradas. Na época, o governo considerava as notas de maior denominação como facilitando a evasão fiscal e as atividades do mercado negro. Os visitantes aborígines e das Ilhas do Estreito de Torres devem estar cientes de que este site do Museu pode conter imagens ou nomes de pessoas falecidas.</w:t>
      </w:r>
    </w:p>
    <w:p>
      <w:r>
        <w:rPr>
          <w:b/>
          <w:color w:val="FF0000"/>
        </w:rPr>
        <w:t xml:space="preserve">id 260</w:t>
      </w:r>
    </w:p>
    <w:p>
      <w:r>
        <w:rPr>
          <w:b w:val="0"/>
        </w:rPr>
        <w:t xml:space="preserve">Infográfico: Quem ganharia a melhor imagem de acordo com o Twitter Buzz? Os Oscars estão aqui novamente e isso significa que todos de Hollywood estão zumbindo para descobrir qual filme levará o cobiçado para Melhor Filme. Acabamos de lançar um post perguntando quem você acha que deveria ganhar aqui, mas antes de fazer isso, dê uma olhada neste infográfico brilhante que mostra quem ganharia o prêmio se se resumisse ao zumbido das mídias sociais. O gráfico abaixo foi criado pelas pessoas fabulosas da empresa de RP Way to Blue e mostra alguns resultados interessantes. De acordo com o infográfico, se fosse só no Twitter, o prêmio de Melhor Foto iria para Midnight in Paris pela "vontade de ganhar", mas por puro burburinho, The Artist o leva. Sejamos realistas, é mais do que provável que o filme mudo em preto e branco vai ganhar o prêmio na noite de domingo / segunda-feira de manhã GMT, mas só o tempo dirá.</w:t>
      </w:r>
    </w:p>
    <w:p>
      <w:r>
        <w:rPr>
          <w:b/>
          <w:color w:val="FF0000"/>
        </w:rPr>
        <w:t xml:space="preserve">id 261</w:t>
      </w:r>
    </w:p>
    <w:p>
      <w:r>
        <w:rPr>
          <w:b w:val="0"/>
        </w:rPr>
        <w:t xml:space="preserve">Não são os Mods, são os usuários como você e eu que os aprovamos. Tudo o que você tem que fazer é testar a aplicação, verificar se é Portátil e votar nela, selecionando os polegares para cima. Acho um pouco injusto esperar que nós (os testadores regulares) aprovemos as aplicações quando todos têm a chance. Eu dei uma olhada rápida, mas a maioria dos que estão na lista já estão na lista há algum tempo e/ou exigem alguma edição séria. Se você acha que é digno e a entrada está devidamente formatada, coloque-a aqui. Obrigado. rodger123 não fez nenhuma adição ao banco de dados. Ele/Ela acabou de enviar um aplicativo no sub-fórum de apresentação. Como foi o primeiro post do usuário, ele teve que ser moderado. É por isso que não foi publicado imediatamente.</w:t>
      </w:r>
    </w:p>
    <w:p>
      <w:r>
        <w:rPr>
          <w:b/>
          <w:color w:val="FF0000"/>
        </w:rPr>
        <w:t xml:space="preserve">id 262</w:t>
      </w:r>
    </w:p>
    <w:p>
      <w:r>
        <w:rPr>
          <w:b w:val="0"/>
        </w:rPr>
        <w:t xml:space="preserve">10 Equipes seria bom ver ganhar a Copa Stanley Como fã de hóquei, pensamos que seria divertido dar uma olhada em algumas das equipes que com certeza seria bom ver ganhar uma Copa Stanley. 1. Winnipeg Jets -- oh cara, o que seria melhor do que o retorno da NHL para Winnipeg?  Os Jets ganhando a Copa seriam.  Se você acha que a cidade e a província estão empolgadas agora, espere até que eles realizem um desfile da Copa Stanley. 2. Os Leafs de Toronto Maple Leafs -- o que os Leafs são e o que os Leafs também são nesta lista?  Ah, infelizmente, se os Leafs ganhassem a Copa, nunca ouviríamos o fim dela.   Os fãs dos Leafs tiveram que suportar anos de mediocridade e de questionáveis jogadas de front office.  Com certeza parece que Harold Ballard lançou uma maldição sobre a equipe, não é mesmo?  Independentemente disso, já se passaram quase 45 anos desde que os Leafs foram os anfitriões do Santo Graal. 3. Vancouver Canucks -- os Canucks chegaram perto em duas ocasiões perdendo em sete jogos para o Rangers em 1994 e em 2011 para os Bruins.  Muito honestamente, eles deveriam ter vencido as duas séries.  Em 2004, o Rangers teve uma pausa quando houve um dia a mais na NHL antes do início das finais.  Em 2011, os Canucks tinham a Copa Lord Stanley ao seu alcance e depois simplesmente implodiram enquanto corriam para o quente goaltending de Tim Thomas.  Eu ainda estou procurando por Daniel e Henrik.  Eles estavam jogando na final, não estavam?  Sheesh você pensaria que existe uma conspiração para impedir que nossos amados times canadenses ganhem a Copa.  De qualquer forma, os Canucks deveriam ter vencido a Copa Stanley no ano passado.  Todos os anos que uma cidade canadense sediou as Olimpíadas, a equipe da NHL dessa cidade ganhou a Copa Stanley.  Essa série terminou com Vancouver em 2010-11. 4. Montreal Canadiens -- Les Habitants suportaram a maior seca de todos os tempos na Copa Stanley.  Você pode agradecer a expansão para a faixa do sol por isso.  Não tenho certeza de quando os canadenses ganharão sua 25ª Copa, mas seria bom que o fizessem mais cedo do que mais tarde. 5. Edmonton Oilers - a dinastia dos anos 80 já se foi há muito tempo, mas com um grupo de jogadores jovens e altamente habilidosos como Jordan Eberle, Ryan Nugent-Hopkins e Taylor Hall talvez não seja tão distante assim.  Poderiam os Oilers de 2015 ser os B;ackhawks de 2010?  Os Oilers têm sua Cinderela encurtada em 2006, mas se Dwayne Roloson não tivesse se machucado no primeiro jogo, tenho quase certeza que os Oilers teriam vencido a Copa sobre os Furacões.  Desde então, não tenho conseguido dormir direito. 6. Los Angeles Kings - A mais antiga franquia da NHL da Califórnia tem uma safra de grandes jogadores jovens e estão atrasados para ganhar a Copa Stanley, mas se Wayne Gretzky não conseguiu entregar os talheres de prata para a cidade das latas, quem o fará? 7. San Jose Sharks -- os Sharks têm sido um time forte e regular durante anos, mas não conseguem se sair bem quando se trata da segunda temporada.  Acho que muitos não se importariam se os Sharks finalmente fossem até o fim e desfrutassem de algum sucesso na Copa. 8. St. Louis Blues - outro time de expansão original de 1967.  Até alguns anos atrás, os Blues tiveram uma das mais longas temporadas de repescagem contínua em todos os esportes profissionais, mas não conseguiram chegar às finais nos últimos 25 anos.  Alguma coisa tem que dar certo? 10. Philadelphia Flyers -- os Flyers tiveram algumas grandes equipes ao longo dos anos e chegaram às finais em várias ocasiões, mas não conseguiram reivindicar o grande prêmio.  Na maioria das vezes a culpa é deles, mas eles simplesmente não foram capazes de replicar seu sucesso pós-temporada que tiveram em meados dos anos setenta como os Broad Street Bullies. Aí estão dez equipes que gostaríamos de ver ganhar a Copa Stanley.    A seca para um time canadense ganhar a Copa tem sido longa.  Esperamos que uma equipe canadense possa ganhar o prêmio dentro dos próximos anos. 1 Resposta a "10 equipes que seria bom ver ganhar a Copa Stanley" [...] equipes na Flórida (Tampa Bay) e na Carolina que ganharam a Copa Stanley.  Não seria bom se a Copa Stanley voltasse para um time canadense?  Ah sim, a economia tem ditado um esporte de hóquei diferente do que alguns de nós crescemos.  Ainda [...] Para informações de propaganda ou para perguntar sobre a publicação de convidados no The HockeyFanatic</w:t>
      </w:r>
    </w:p>
    <w:p>
      <w:r>
        <w:rPr>
          <w:b/>
          <w:color w:val="FF0000"/>
        </w:rPr>
        <w:t xml:space="preserve">id 263</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Propondo que as pessoas vivessem (e vivessem) em "comunidades emocionais" - cada uma com suas próprias normas particulares de valorização e expressão emocional - Barbara H. Rosenwein discute aqui alguns exemplos da Alta Idade Média. Baseado em extensa pesquisa micro-histórica, bem como em teorias cognitivas e social construcionistas das emoções, Rosenwein mostra que diferentes comunidades emocionais coexistiram, que algumas foram dominantes às vezes, e que as crenças religiosas afetaram os estilos emocionais mesmo quando esses estilos ajudaram a moldar a expressão religiosa.Este livro altamente original é tanto um estudo do discurso emocional na Alta Idade Média quanto uma contribuição para os debates entre historiadores e cientistas sociais sobre a natureza das emoções humanas. Rosenwein explora o caráter das comunidades emocionais como descoberto em vários estudos de caso: as inscrições funerárias de três diferentes cidades gálicas; os escritos do Papa Gregório o Grande; o mundo afetivo de dois amigos, Gregório de Tours e Venantius Fortunatus; a corte neustriana de Clothar II e seus herdeiros; e finalmente o período tumultuado do final do século VII. Neste ensaio, o autor apresenta uma nova forma de considerar a história das emoções, convidando outros a continuar e fazer avançar a investigação. Para os medievalistas, primeiros modernistas e historiadores do mundo moderno, o livro será de interesse por sua crítica persuasiva à noção altamente influente de Norbert Elias sobre o "processo civilizatório". A noção de comunidades emocionais de Rosenwein é uma noção com a qual todos os historiadores e cientistas sociais que trabalham com as emoções terão de se confrontar. Propor que as pessoas vivessem (e vivessem) em "comunidades emocionais" - cada uma com suas próprias normas particulares de valoração e expressão emocional - é o que Barbara H. Rosenwein discute aqui algumas instâncias da Alta Idade Média. Baseado em extensa pesquisa micro-histórica, bem como em teorias cognitivas e social construcionistas das emoções, Rosenwein mostra que diferentes comunidades emocionais coexistiram, que algumas foram dominantes às vezes, e que as crenças religiosas afetaram os estilos emocionais mesmo quando esses estilos ajudaram a moldar a expressão religiosa.Este livro altamente original é tanto um estudo do discurso emocional na Alta Idade Média quanto uma contribuição para os debates entre historiadores e cientistas sociais sobre a natureza das emoções humanas. Rosenwein explora o caráter das comunidades emocionais como descoberto em vários estudos de caso: as inscrições funerárias de três diferentes cidades gálicas; os escritos do Papa Gregório o Grande; o mundo afetivo de dois amigos, Gregório de Tours e Venantius Fortunatus; a corte neustriana de Clothar II e seus herdeiros; e finalmente o período tumultuado do final do século VII. Neste ensaio, o autor apresenta uma nova forma de considerar a história das emoções, convidando outros a continuar e fazer avançar a investigação. Para os medievalistas, primeiros modernistas e historiadores do mundo moderno, o livro será de interesse por sua crítica persuasiva à noção altamente influente de Norbert Elias sobre o "processo civilizatório". A noção de comunidades emocionais de Rosenwein é uma noção com a qual todos os historiadores e cientistas sociais que trabalham com as emoções terão de se confrontar.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Reviews "O que as pessoas de 1400 anos atrás queriam dizer quando diziam a uma mulher que 'foram movidas por suas lágrimas', ou encontraram um evento 'infernal levantando'? Os historiadores sempre se deixaram confundir pelas descrições medievais das emoções. Eles as interpretaram</w:t>
      </w:r>
    </w:p>
    <w:p>
      <w:r>
        <w:rPr>
          <w:b/>
          <w:color w:val="FF0000"/>
        </w:rPr>
        <w:t xml:space="preserve">id 264</w:t>
      </w:r>
    </w:p>
    <w:p>
      <w:r>
        <w:rPr>
          <w:b w:val="0"/>
        </w:rPr>
        <w:t xml:space="preserve">É possível ver os resultados de um teste? Funções administrativas David Alpert 29 Out, 2012 04:55 AM Eu tenho uma solução com 4 projetos de teste, alguns utilizando diferentes estruturas de teste, apenas um com um teste no momento. Meus resultados de construção dizem: "Os testes falharam: Não consegui processar os testes", mas não vejo nenhuma maneira de ver a saída de diagnóstico ou a saída do console ao executar esse teste (ou procurar/encontrar testes para executar), então não vejo nenhuma maneira de depurar o problema. Depois de chamar meus testes através da API, vejo o 1 teste de aprovação e nada mais. O que estou procurando é a saída de log do código que produziu a mensagem "Não foi possível processar testes". A API parece mostrar em formato json ou xml o mesmo detalhe que está disponível ao navegar para os resultados dos testes, os resultados de testes aprovados ou reprovados. Em vez disso, este parece ser um caso de testes que não passaram ou falharam, mas simplesmente não puderam ser processados... Funções administrativas no meu caso, parece que o problema foi causado por ter mais de um tipo de projeto de teste; ou seja, 3 projetos usando xunit.net, 1 usando specflow/nunit, e outro usando mspec. Depois de encontrar um projeto de teste e identificar um test runner, talvez ele tenha se trancado nesse formato de teste e morrido nos outros projetos?</w:t>
      </w:r>
    </w:p>
    <w:p>
      <w:r>
        <w:rPr>
          <w:b/>
          <w:color w:val="FF0000"/>
        </w:rPr>
        <w:t xml:space="preserve">id 265</w:t>
      </w:r>
    </w:p>
    <w:p>
      <w:r>
        <w:rPr>
          <w:b w:val="0"/>
        </w:rPr>
        <w:t xml:space="preserve">DeMarco: Miguel Cabrera é a escolha certa para o AL MVP. Mas Mike Trout também teria sido. Não há uma resposta errada aqui. Apenas duas das mais surpreendentes temporadas individuais que já vimos, de maneiras divergentes. O calouro Ben McLemore (centro) teve 25 pontos e oito rebotes, já que o No. 7 Kansas usou uma grande carga de segundo tempo para vencer o Chattanooga 69-55 na quinta-feira. Os Jayhawks, que saíram perdendo na terça-feira para a Michigan St., tiveram um início lento contra os Mocs, e seguiram 42-30 nos minutos iniciais do segundo tempo. A Exposição Canina Nacional na NBC, agora em seu 11º ano, tornou-se um evento tão festivo quanto a torta de peru e abóbora. Então desça na frente da TV - e economize espaço no sofá para todos os seus amigos de quatro patas. Avery Johnson, treinador do Brooklyn Nets, disse que seu time ainda está tentando encontrar a química certa para entrar em uma pista vencedora. Opinião de Ira Winderman NBCSports.com atualizado 2:46 ET Nov. 9, 2012 Ira Winderman A melhor coisa a acontecer com o Brooklyn Nets nesta temporada? Três palavras resumem isso: Los Angeles Lakers. Porque sem as primeiras lutas dos Lakers, sem Kobe Bryant amuado e Mike Brown suando, poderíamos ter nossa atenção voltada para a versão da Costa Leste do que deveria ser a próxima melhor coisa. Dizer que ela não foi exatamente de acordo com o roteiro seria um eufemismo. A abertura da casa foi arrasada por um furacão. As instalações de prática da equipe estão em ruínas. O zagueiro solitário do grupo, o atacante Gerald Wallace, foi afastado por um tornozelo. E talvez na maior acusação de todas, uma equipe de Timberwolves de Minnesota sem Kevin Love e Ricky Rubio os humilhou em sua quadra natal. Há uma razão pela qual Avery Johnson deveria enviar uma bela cesta de frutas para Mike Brown. Porque, por mais que a mudança para o Brooklyn fosse para sair de debaixo da sombra dos Knicks, há algo a ser dito sobre passar em grande parte despercebido em meio à atual sombra de tristeza dos Lakers. Ainda muito apanhados na sombra dos Knicks (eles são bons), os Nets (eles não são) ainda não ofereceram nenhuma dica de que a adição de Joe Johnson e o retorno à saúde de Brook Lopez criará o tipo de reviravolta esperada com sua recolocação. Em vez disso, Avery Johnson se vê jogando a mesma carta que o Heat jogou dois anos atrás em meio ao período inicial difícil com LeBron James, Dwyane Wade e Chris Bosh, a mesma carta que Brown está jogando em L.A. "Dez jogos a partir de agora, pessoal, vou ter cada vez mais informações sobre nossa equipe e onde estamos", disse o treinador do Nets antes da derrota por 30 pontos na quarta-feira em Miami, essencialmente pedindo mais de um oitavo da temporada para avaliar. "O verdadeiro e encorajador é que temos um time de basquete muito bom". Temos algumas peças realmente boas". "Agora, a parte química está tentando fazer com que as peças funcionem juntas. É o que eu digo a Avery Jr. Ele está levando a química agora. Tentando fazer com que as peças trabalhem juntas". Mikhail Prokhorov forneceu as peças, concordou em pagar o imposto de luxo, está falando sobre as finais da conferência. Ele dificilmente está procurando por analogias com a química do ensino médio. Até certo ponto, a pressão é semelhante à que Brown, Bryant, Gasol, Howard e (ainda à margem) Nash estão lidando na costa oposta. A diferença é que os Lakers têm uma infra-estrutura. A fórmula Kobe-Pau já proporcionou recompensas anteriores. Mas Johnson, Wallace, Lopez e até Deron Williams são apenas nomes. Eles não conseguiram uma única coisa juntos, e mesmo individualmente seus currículos de repescagem dificilmente são esmagadores. "Ninguém disse que estamos no nível de Miami", disse Avery Johnson. Exceto que Joe Johnson disse exatamente que na véspera da temporada, ele podia ver as Redes empurrando o Calor no Leste, a um grau próprio, " ... não quatro, não cinco, não seis ... "... um pouco de misspeak". "Aspiramos a chegar lá", disse Avery Johnson. "Ainda não chegamos lá, mas vamos chegar lá um dia, e</w:t>
      </w:r>
    </w:p>
    <w:p>
      <w:r>
        <w:rPr>
          <w:b/>
          <w:color w:val="FF0000"/>
        </w:rPr>
        <w:t xml:space="preserve">id 266</w:t>
      </w:r>
    </w:p>
    <w:p>
      <w:r>
        <w:rPr>
          <w:b w:val="0"/>
        </w:rPr>
        <w:t xml:space="preserve">Acrescentando um formulário de portal bíblico à sua página Acrescentando o versículo do dia à sua página Você pode incluir o versículo do dia em sua página usando uma das quatro opções listadas abaixo: Código HTML : Copiar e colar código HTML personalizado que exibirá um verso do dia dinamicamente atualizado em sua página. Saiba mais News Feeds são um formato XML projetado para compartilhar manchetes e outros conteúdos da Web. O verso do dia está disponível como um feed de notícias. Você pode publicar este feed em seu site usando ferramentas disponíveis na web, ou simplesmente exibi-lo em seu leitor de notícias. O News Feed ( O que é isto? ) Serviço Web : O verso do dia está disponível como um serviço web gratuito no site BibleGateway.com. Para utilizar este serviço, consulte nosso tutorial . A ferramenta Flash VotD é uma forma atraente e fácil de usar de exibir o Versículo do Dia em seu site. Pode ser a melhor opção se as restrições técnicas em seu ambiente de site o impedirem de usar as versões HTML ou RSS. Saiba mais</w:t>
      </w:r>
    </w:p>
    <w:p>
      <w:r>
        <w:rPr>
          <w:b/>
          <w:color w:val="FF0000"/>
        </w:rPr>
        <w:t xml:space="preserve">id 267</w:t>
      </w:r>
    </w:p>
    <w:p>
      <w:r>
        <w:rPr>
          <w:b w:val="0"/>
        </w:rPr>
        <w:t xml:space="preserve">Manchester United: A Nod to the future 31 de outubro de 2012 A Capital One Cup Clash desta noite com o Chelsea será um jogo muito competitivo, pois os assuntos entre os dois gigantes do jogo inglês geralmente são, no entanto, este encontro será diferente do que você testemunhou no domingo. Com os dois clubes jogando jogos consecutivos um contra o outro, Liga então Capital One Cup, é quase uma certeza que o General Ferguson tocará as mudanças tendo em mente que também temos outro jogo crítico em nosso desafio do título neste próximo fim de semana, o Arsenal. Então, com isso em mente, que jovens estrelas do futuro poderíamos ver hoje à noite? Vamos começar pela parte de trás. Com a figura experiente do Rio Ferdinand tendo que ser usada com parcimônia nestes dias, é provável que vejamos uma de nossas cabeças mais jovens. Com Scott Wootton e Michael Keane tendo jogado de forma impressionante na última rodada contra jogadores como Papiss Cisse e Shola Ameobi, parece que um dos dois fará dupla com o agora sempre presente Johnny Evans. Mostrando grande compostura e habilidade no jogo contra o Newcastle, tenho grandes expectativas de que qualquer um dos dois possa atuar contra jogadores como Sturridge. Marnick Vermijl no tour de pré-temporada contra o AmaZulu FC (ManUtd.com) Também devemos esperar uma mudança na retaguarda, já que nosso bombardeio brasileiro, Rafael, jogou uma quantidade excepcional de futebol nas últimas semanas. Isto significa que nosso jovem lateral belga, Marnick Vermijl, provavelmente terá um começo. Tendo feito sua estréia na última rodada contra o Newcastle, tenho grandes esperanças de que o jovem impressionará como o fez na turnê de pré-temporada na África do Sul, mas terá seu trabalho cortado contra alguns alas muito talentosos na forma de Marin e Moisés. Com a Bélgica produzindo tanto talento nos últimos anos, será que Vermijl será outro jogador a se anunciar no grande palco? Depois há o outro lado. Nosso novo prodígio holandês, Alexander Bttner, esperará mostrar seu valor e tentar mostrar a Sir Alex que ele pode competir com Evra. Depois de algumas boas exibições em seus primeiros jogos, parece que o bombardeio à esquerda de volta será dado o aceno de cabeça à frente do velho Evra. Por enquanto, ele parece ser apenas um substituto do francês, mas com alguns desempenhos defensivos sólidos ele pode ser capaz de dar a Sir Alex um problema para aquela retaguarda esquerda! Outra de nossas novas contratações, Nick Powell, também pode ter a chance de se apresentar esta noite com Scholes e Rooney deixados para trás e Kagawa ferido. Esperamos que isso dê ao ex-meio-campista do Crewe uma chance de mostrar seu potencial para os torcedores aderentes. Vimos indicações de como ele é bom com o chute contra o Wigan e seu belo gol no Play off, então, dada a chance de todos nós podermos ter um vislumbre do potencial que este garoto possui, no entanto, será um jogo difícil esta noite! A Copa Capital One tende a ser uma competição onde as reputações são feitas e os nomes se anunciam no grande palco, então com isso em mente, esperamos que alguns desses jovens talentos tenham a oportunidade pelo chefe de nos mostrar o que eles podem fazer! Por favor, compartilhe: Deixe uma resposta sobre Nick Witts Eu tenho 16 anos e moro em Swansea. Apoiado pelo United desde pequeno. O jogador favorito é Ronaldo! Atualmente estou estudando esporte na faculdade e gostaria de seguir para o jornalismo esportivo. Eu também jogo no meio-campo central do meu time local.</w:t>
      </w:r>
    </w:p>
    <w:p>
      <w:r>
        <w:rPr>
          <w:b/>
          <w:color w:val="FF0000"/>
        </w:rPr>
        <w:t xml:space="preserve">id 268</w:t>
      </w:r>
    </w:p>
    <w:p>
      <w:r>
        <w:rPr>
          <w:b w:val="0"/>
        </w:rPr>
        <w:t xml:space="preserve">Tenho a sensação de que vamos ganhar, e vou em frente e lhe darei uma pontuação. 3-1. Vou colocar meu dinheiro onde minha boca também está, estamos a 3,45 no Luxbet ou 2,25 sem o sorteio. Acho que já mostramos o suficiente em nossos dois últimos jogos para mostrar que temos o que é preciso para estarmos em pé com quase todos é esta liga. Só precisamos de um par de gols. É a única coisa que nos faltou até agora. Mas a batalha no meio de campo é onde será vencida amanhã e nosso emparelhamento no meio de campo é uma carga de merda melhor que o deles. Apenas POR FAVOR, não podemos dar um chute livre perto da caixa. O treinamento do Sydney FC terminou às 11:00 e o ADP ainda está praticando cobranças de falta desde então e ainda está praticando de acordo com o Twitter enquanto todos os outros já foram para casa. Ele é mortal, além de que nós devemos estar bem. Felizmente, temos o Covic entre os bastões! Editado por moxey25, 19 de outubro de 2012 - 10:21. Eu sou @moxey25 - Justiça por Ponte (2 Metas!). Siga a Western Sydney News Account: @WSWFCNews para todas as últimas notícias sobre os Wanderers de Sidney Ocidental. Apenas POR FAVOR NÃO podemos dar um pontapé livre perto da caixa. O treinamento do Sydney FC terminou às 11:00 e o ADP ainda está praticando os cobranças de falta desde então e ainda está praticando de acordo com o Twitter enquanto todos os outros já foram para casa. Ele é mortal, além de que nós devemos estar bem. Felizmente, temos o Covic entre os bastões! "...Sempre acreditei que o oeste de Sydney tem clamado por uma equipe própria, porque, para ser honesto, ela tem sido largamente ignorada. O oeste de Sydney é o lar do futebol, produziu mais Socceroos do que qualquer outro lugar na Austrália, há um verdadeiro mercado para o jogo aqui fora". - Peter Turnbull, diretor e acionista fundador do Sydney FC, 31/3/2007 e, a história mostra que os 'novos caras' parecem ganhar estes jogos. Basta olhar para Heart v Victory. "...Sempre acreditei que o oeste de Sydney tem clamado por uma equipe própria, porque, para ser honesto, ela tem sido largamente ignorada. O oeste de Sydney é o lar do futebol, produziu mais Socceroos do que qualquer outro lugar na Austrália, há um verdadeiro mercado para o jogo aqui fora". - Peter Turnbull, diretor e acionista fundador do Sydney FC, 31/3/2007 Quanto ao gol da ADP na semana passada, qualquer goleiro com posicionamento decente o teria salvo. Sim, ele conseguiu um bom posicionamento, mas a colocação final foi bem dentro do posto próximo. Se o goleiro do meu U14 deixasse entrar um gol como esse, ele estaria fazendo um trabalho extra na semana seguinte no treinamento. Por trabalho extra, quero dizer corridas de colina!!! "Eu era o melhor gerente na Grã-Bretanha porque nunca fui desonesto nem enganei ninguém. Eu partiria as pernas de minha esposa se jogasse contra ela, mas nunca a enganaria". - Bill Shankly tbh eu acho que Kennedy "deixou" na IMO, a ocasião de ter jogadores 35K e uma marquise em qualquer um dos times, tenho certeza que alguém disse a Kennedy para deixá-lo entrar mas fazer parecer que você tentou. uma área onde o jogo será ganho é o contra-ataque, WSW teve inúmeras oportunidades de contra-ataque, mas não conseguiu colocar a bola no fundo da rede, adelaide teve a chance e agarrou e marcou e eventualmente venceu o jogo. opefully Terry Mc$hit tem um cego e fica com o cartão vermelho, não que isso realmente tenha impacto no SFC. Você soa como Bozza... haha ele diz isso sobre cada chute livre! Eu concordo, no entanto, era muito salvável. Sim, mas até Slater e Rudan estavam sugerindo que o Sr. Kennedy estava fora de posição, bem antes do pontapé-livre ser dado. A bola só tinha que limpar a parede e estava indo para o saco da cebola.  Ono, no entanto, foi surpreendido quando um fã o fez assinar a parte de trás de sua camisa de flannelette. "Ei, eu sou do oeste . . . tenho que ter meu flannelette assinado", disse ele, muito para a diversão de seus companheiros. Vagabundos saem e brincam! Kennedy deixou entrar esse objetivo??? Você está falando sério? Vamos lá. Era um gritador. ESFC ou não, foi um chute livre bem feito. Eu acho que o</w:t>
      </w:r>
    </w:p>
    <w:p>
      <w:r>
        <w:rPr>
          <w:b/>
          <w:color w:val="FF0000"/>
        </w:rPr>
        <w:t xml:space="preserve">id 269</w:t>
      </w:r>
    </w:p>
    <w:p>
      <w:r>
        <w:rPr>
          <w:b w:val="0"/>
        </w:rPr>
        <w:t xml:space="preserve">Instalação de extensões no Windows Após instalar o PHP e um servidor web no Windows, você provavelmente desejará instalar algumas extensões para funcionalidade adicional. Você pode escolher quais extensões você gostaria de carregar quando o PHP começar, modificando seu php.ini . Você também pode carregar um módulo dinamicamente em seu script usando dl() . As DLLs das extensões do PHP são prefixadas com php_ . Muitas extensões são incorporadas na versão Windows do PHP. Isto significa que arquivos DLL adicionais, e a diretiva de extensão, não são usados para carregar estas extensões. A tabela de extensões do PHP do Windows lista as extensões que requerem, ou usadas para requerer, arquivos DLL adicionais do PHP. Aqui está uma lista de extensões incorporadas: // mude a seguinte linha de ... ;extension=php_bz2.dll // ... para extension=php_bz2.dll Algumas das extensões precisam de DLLs extras para funcionar. Algumas delas podem ser encontradas no pacote de distribuição, na pasta C:\php_bz2.dll em PHP 4 ou na pasta principal em PHP 5, mas algumas, por exemplo Oracle ( php_oci8.dll ) requerem DLLs que não estão empacotadas com o pacote de distribuição. Se você estiver instalando o PHP 4, copie as DLLs empacotadas da pasta C:\php\dlls para a pasta principal C:\php. Não se esqueça de incluir C:\php no sistema PATH (este processo é explicado em uma entrada separada do FAQ ). Algumas destas DLLs não estão empacotadas com a distribuição PHP. Veja a página de documentação de cada extensão para detalhes. Leia também a seção manual intitulada Instalação de extensões PECL para obter detalhes sobre PECL . Um número cada vez maior de extensões PHP é encontrado na PECL , e estas extensões requerem um download separado . Nota: Se você estiver executando uma versão do módulo do servidor PHP, lembre-se de reiniciar seu servidor web para refletir suas mudanças no php.ini . A tabela a seguir descreve algumas das extensões disponíveis e requeridas dlls adicionais. Caso você execute o PHP através do Apache sob Windows. Se o PHP reclama que não pode carregar php_mysql.dll mas carrega outros módulos, o problema é a libmysql.dll localizada no diretório raiz do PHP. No meu caso o PHP e o Apache estão instalados sob diferentes drives e a solução a que cheguei foi copiar a libmysql.dll para C:/WINDOWS/system32. Provavelmente anexar seu diretório PHP à variável PATH funcionaria, mas no meu caso o phpinfo() não relatou nenhuma mudança nele. Ao usar o sysinternals procmon vi que ele falhou após tentar carregar a "zlib.dll". Encontrei este arquivo implantado com outro software (no meu caso, Miranda IM) e o copiei para o diretório de instalação do PHP. Depois disso, ele funcionou bem. Espero que isso ajude. Eu fiz uma rápida varredura através dos comentários aqui antes de postar, pois tive muitos problemas para conseguir a extensão mysql para trabalhar com PHP.  Há muitas pessoas que dizem que adicionar c:\PHP (e variações de) ao caminho é a resposta.  Há também muitas pessoas que acham que isso não funciona e acabam colocando seu php.ini e libmysql.dll nos diretórios windows e/ou system32. Eu encontrei uma solução antiga para este problema: mover as entradas para c:phpp;c:phppxt;c:mysqlbin; para o início da variável PATH.  Nos velhos tempos sombrios do DOS antes do Windows, lembro-me muitas vezes de ter que reorganizar itens no PATH para colocar as coisas funcionando! Eu tive um problema com os mods gd e mysqli no meu servidor PHP5.2/Apache2.2/Windows 2003. Mesmo após habilitar as opções no arquivo php.ini e reiniciar o serviço Apache, os mods ainda não carregavam. Eu até tentei reiniciar o servidor Windows 2003 no qual o php é carregado - e não fui. Após rever as variáveis de caminho do sistema no Windows, notei que o diretório c:\php estava configurado na variável de caminho, mas não na pasta para o gd, mysqli e outros mods. Portanto, adicionei o c:\php à variável de caminho e reinicializei o servidor. QUE O CONSERTOU!! Após atualizar para PHP5 com o Apache 2.2.10 no windows server 2003 eu estava tendo problemas com o erro dizendo Fatal error: call to undefined function - mysql_connect(). Eu tinha feito tudo o que pude pensar ou encontrar sobre o</w:t>
      </w:r>
    </w:p>
    <w:p>
      <w:r>
        <w:rPr>
          <w:b/>
          <w:color w:val="FF0000"/>
        </w:rPr>
        <w:t xml:space="preserve">id 270</w:t>
      </w:r>
    </w:p>
    <w:p>
      <w:r>
        <w:rPr>
          <w:b w:val="0"/>
        </w:rPr>
        <w:t xml:space="preserve">Bem, em uma tentativa de ajudar um amigo a iniciar um negócio aqui para promover as coisas. Ele também é um colega de TI e por isso pensei aqui, embora a maioria tenha acesso às coisas já resolvidas. Mas se você não conhece, ou conhece alguém necessitado...? Tudo o que poderia querer website e hospedagem é sábio, muito profissional (ele está na indústria de TI há mais de 10 anos) e pessoas bem organizadas. Espero que você possa obter algum uso deste link e, se não puder passá-lo para alguém que possa. Por favor, diga-lhes que Chris o enviou... Isso significará muito para mim, e também eles disseram que isso resultará em economias extras ou bônus para o cliente. (sendo que é um começo não vou conseguir nada com isso, nem vou perguntar). Estes e outros amigos de longa data e eles estão tentando isso para sair da corrida de ratos e passar mais tempo em casa. Espero que vocês estejam viajando bem e que todos tenham um ótimo natal e ano novo!!! Obrigado por procurar e sentir-se livre para postar qualquer sugestão que eu possa passar. Saúde Ligando o Facebook porque é um link fácil de compartilhar com os amigos. É muito novo e eles ainda estão entrando em fase de faseamento (você tem um bebê para nascer em 3 semanas). Vai passar sugestões. Seu nome por acaso não é Stephen, não é? Ligando o Facebook porque é um link fácil de compartilhar com os amigos. É muito novo e eles ainda estão iniciando o faseamento (você tem um bebê previsto para daqui a 3 semanas). Vai passar sugestões. Por acaso o seu nome não é Stephen, não é? Eu acabei de apagar 29 posts deste tópico, e a maioria de vocês tem muita sorte de eu ter estado no pub nas últimas seis horas, porque se eu estivesse sóbrio vocês estariam todos fodidos!!1! [Editar: E além disso, se eu tiver que voltar amanhã e resolver mais desta porcaria enquanto eu tiver uma ressaca vocês estarão todos realmente fodidos].</w:t>
      </w:r>
    </w:p>
    <w:p>
      <w:r>
        <w:rPr>
          <w:b/>
          <w:color w:val="FF0000"/>
        </w:rPr>
        <w:t xml:space="preserve">id 271</w:t>
      </w:r>
    </w:p>
    <w:p>
      <w:r>
        <w:rPr>
          <w:b w:val="0"/>
        </w:rPr>
        <w:t xml:space="preserve">"Não posso reunir duas idéias que você não se interponha entre elas". Honor de Balzac (1799-1850) talvez seja tão conhecido por seu legado literário quanto por sua tumultuada vida amorosa. Aos vinte e três anos, ele se apaixonou por Mme. Berny, uma mulher de quase duas vezes sua idade conhecida como "la Dilecta", cuja influência criativa e intelectual sobre Balzac teve um profundo impacto na formação de sua voz de abertura. Quando os dois se separaram em 1832, ele entrou em um relacionamento conturbado com a Marquesa de Castries, que mais tarde ele retratou de forma pouco lisonjeira em A Duquesa de Langeais. Naquele ano, ele recebeu uma carta de fã da Condessa Ewelina Haska, uma nobre polonesa casada com quem ele veio a se referir como "A Estrangeira". Eles embarcaram em uma intensa correspondência, que rapidamente se transformou em um vínculo apaixonado, que durou dezessete anos. Os dois se encontraram duas vezes - uma na Suíça no ano seguinte e outra em Viena em 1835 - e os dois juraram se casar uma vez que o marido de Ewelina morreu. Embora o Conde tenha falecido em 1842, as finanças pobres de Balzac impediram o casal de se casar. Em março de 1850, quando ele já estava fatalmente doente, os dois finalmente se casaram - cinco meses antes da morte de Balzac em Paris. Eu estou quase louco por você, tanto quanto se pode estar louco: Não posso juntar duas idéias que você não se interponha entre elas. Não consigo mais pensar em nada além de você. Apesar de mim mesmo, minha imaginação me leva até você. Eu te agarro, te beijo, te acaricio, mil das carícias mais amorosas se apoderam de mim. Quanto ao meu coração, lá estarás tu sempre - muito. Tenho uma sensação deliciosa de você lá. Mas, meu Deus, o que será de mim, se você me privou da minha razão? Esta é uma monomania que, esta manhã, me aterroriza. Eu me levanto a cada momento e digo a mim mesmo: "Venha, eu vou para lá". Então me sento novamente, movido pelo senso de minhas obrigações. Há um conflito assustador. Isto não é uma vida. Eu nunca tinha sido assim antes. Você devorou tudo. Sinto-me insensato e feliz assim que me deixo pensar em você. Eu rodopio em um sonho delicioso no qual, em um instante, vivo mil anos. Que situação horrível! Vencer com amor, sentir amor em cada poro, viver somente por amor, ver-se consumido pelo luto, e ser apanhado em mil fios de aranhas. Ó, minha querida Eva, você não sabia disso. Eu peguei seu cartão. Ela está ali diante de mim, e eu falei com você como se estivesse aqui. Vejo você, como fiz ontem, linda, surpreendentemente linda. Ontem, durante toda a noite, eu disse para mim mesma: "Ela é minha! Ah! os anjos não estão tão felizes no Paraíso como eu estava ontem! o frasco de dicas Brain Pickings continua livre de anúncios e leva mais de 450 horas por mês para curar e editar, entre o site, o boletim eletrônico e o Twitter. Se você encontrar alguma alegria e valor nele, por favor, considere tornar-se um Membro e apoiar com uma doação mensal recorrente à sua escolha, entre uma xícara de café e um jantar extravagante:</w:t>
      </w:r>
    </w:p>
    <w:p>
      <w:r>
        <w:rPr>
          <w:b/>
          <w:color w:val="FF0000"/>
        </w:rPr>
        <w:t xml:space="preserve">id 272</w:t>
      </w:r>
    </w:p>
    <w:p>
      <w:r>
        <w:rPr>
          <w:b w:val="0"/>
        </w:rPr>
        <w:t xml:space="preserve">Autoimunidade após a vacina contra hepatite B como parte do espectro da Síndrome Autoimune (Auto-inflamatória) induzida por Adjuvantes (ASIA): análise de 93 casos. Fonte: Abstract OBJECTIVOS: Neste estudo, analisamos as manifestações clínicas e demográficas entre os pacientes diagnosticados com doenças imunes/autoimunes após a vacinação contra a hepatite B. Nosso objetivo era encontrar denominadores comuns para todos os pacientes, independentemente das diferentes doenças diagnosticadas, bem como a correlação com os critérios da Síndrome Autoimune (Auto-inflamatória) induzida por Adjuvantes (ASIA). PATIENTES E MÉTODOS: Analisamos retrospectivamente os prontuários de 114 pacientes, de diferentes centros nos EUA, diagnosticados com doenças imuno-mediadas após imunização com vacina contra hepatite-B (HBVv). Todos os pacientes desta coorte solicitaram consulta legal. Destes, 93/114 pacientes diagnosticados com doenças antes de solicitar a consulta legal foram incluídos no estudo. Todos os registros médicos foram avaliados quanto à demografia, histórico médico, número de doses de vacina, eventos adversos de peri-imunização e manifestações clínicas de doenças. Além disso, foram registrados os exames de sangue disponíveis, resultados de imagem, tratamentos e resultados. Os sinais e sintomas das diferentes doenças imunomédicas foram agrupados de acordo com o órgão ou sistema envolvido. Os critérios da ASIA foram aplicados a todos os pacientes. RESULTADOS: A idade média de 93 pacientes era de 26,5 15 anos; 69,2% eram do sexo feminino e 21% eram considerados autoimunes suscetíveis. O período médio de latência desde a última dose de HBV e início dos sintomas foi de 43,2 dias. De notar que 47% dos pacientes continuaram com o programa de imunização apesar de terem sofrido eventos adversos. Manifestações que foram comumente relatadas incluíam queixas neuropsiquiátricas (70%), fadiga (42%) mucocutânea (30%), musculoesquelética (59%) e gastrointestinais (50%). Títulos elevados de auto-anticorpos foram documentados em 80% dos soros testados. Nesta coorte 80/93, pacientes (86%), compreendendo 57/59 (96%) adultos e 23/34 (68%) crianças, preenchiam os critérios exigidos para a ASIA. CONCLUSÕES: Foram observadas características clínicas comuns entre 93 pacientes diagnosticados com condições imunomédicas pós-HBVv, sugerindo um denominador comum nestas doenças. Além disso, fatores de risco, como histórico de doenças auto-imunes e o aparecimento de eventos adversos durante a imunização podem servir para prever o risco de doenças pós-imunização. Os critérios da ASIA foram considerados muito úteis entre adultos com eventos pós-vacinação. A aplicação dos critérios da ASIA às populações pediátricas requer um estudo mais aprofundado. Informações relacionadas Conjunto calculado de citações PubMed estreitamente relacionado ao(s) artigo(s) selecionado(s) recuperado(s) usando um algoritmo de peso por palavra. Os artigos relacionados são exibidos em ordem de maior ou menor relevância, com a citação "ligada de" exibida em primeiro lugar.</w:t>
      </w:r>
    </w:p>
    <w:p>
      <w:r>
        <w:rPr>
          <w:b/>
          <w:color w:val="FF0000"/>
        </w:rPr>
        <w:t xml:space="preserve">id 273</w:t>
      </w:r>
    </w:p>
    <w:p>
      <w:r>
        <w:rPr>
          <w:b w:val="0"/>
        </w:rPr>
        <w:t xml:space="preserve">GenreCon: O Após a Leitura do livro Já terá passado um pouco mais de uma semana desde o final da primeira AWM GenreCon. Vou especificar isto antecipadamente, porque uma parte do conteúdo já foi escrita antes, durante e depois do golpe, cabendo nas pequenas fatias de tempo em que eu tenho poder cerebral suficiente para escrever. Alguns destes fragmentos faziam sentido. Alguns deles não faziam sentido. Tal é a natureza das convenções em vigor. Aponte o Primeiro: GENRECON ROCKED Eu mal posso acreditar que sou capaz de dizer isto, já que passei tanto tempo me preocupando com as várias maneiras pelas quais a conferência poderia ter dado errado, mas a GenreCon provou ser um sucesso esmagador. Os participantes estavam felizes, os convidados estavam felizes, meu chefe estava realmente feliz. Tivemos uma taxa de resposta maciça ao programa de pitching (e uma proporção realmente alta de pitchers foi solicitada a apresentar partials), o programa estava lotado e, por uma vez, eu estava em uma vigarice onde não se conseguia encontrar pessoas no bar quando os painéis estavam sendo feitos. Se você está olhando para a minha definição de sucesso, baseada em alguns anos de prisão SF, é isso aí mesmo. Passamos semanas discutindo sobre o programa tentando conseguir que ninguém no efeito bar, e estou realmente feliz que tudo tenha valido a pena. Claro, eu sendo eu, não estou totalmente satisfeito com a maneira como as coisas correram. Há tantas pequenas coisas que eu queria ir um pouco mais suave, um monte de pequenas coisas que eu gostaria de poder voltar e corrigir". Isto é como deveria ser, acho eu, porque se eu acertasse não estaria tão entusiasmado com o próximo ano. E há um ano que vem. A GenreCon 2013 será realizada em Brisbane. Tudo foi anunciado, de forma oficial, no final do golpe. Veja este espaço para maiores detalhes. Aponte o segundo: TALENTOS A GenreCon não foi minha primeira dentada de cereja quando se trata de executar um programa de golpe, então não tenho ilusão de que o sucesso do evento foi tudo por minha causa. A verdade é que executar um golpe é muito trabalho e quase mata a pessoa na cadeira do convocador, mas me parece que muito do sucesso e fracasso do evento se deve aos convidados e participantes do programa. Se eles são amigáveis, generosos com seu tempo e disponíveis para os participantes, então você está praticamente feito. Nossos convidados este ano? Então. Fricken". PREMIUM. Nossos membros do painel de programas voluntários? Veja o acima. Em alguns casos, isto não foi realmente uma surpresa. QWC tem um relacionamento estabelecido com todos os agentes e editores que programamos, além de termos trabalhado com escritores como Anna Campbell, Helene Young, PM Newton, e Simon Higgins no passado. Eles são quantidades conhecidas e foram convidados especificamente porque sabíamos que eles abalariam o maldito Kasbah quando chegassem (e eles o fizeram). Da mesma forma...bem, lemos Smart Bitches, Trashy Books. Tínhamos muita confiança de que Sarah Wendell a tiraria do parque como convidada (e ela o fez). Alguns dos outros nomes...bem, digamos que eram um palpite educado. Joe Abercrombie é um nome grande o suficiente para que ele seja um veterano dos prisioneiros de SF, mas mesmo com isso em mente, ele provou ser o tipo de convidado charmoso e cativante que faz tudo valer a pena. Tínhamos convidado o escritor baseado em Camberra Dan O'Malley porque seu primeiro livro, The Rook , criou enormes ondas quando foi lançado no início do ano (acredito que a conversa realmente foi "alguém sabe alguma coisa sobre ele? Não? Bem, vamos dar-lhe uma oportunidade). Acontece que ele nunca esteve em um golpe antes, mas ele foi totalmente feito para isso - engraçado, entusiasmado, extraordinariamente generoso com seus colegas escritores. Eu quero que as conferências SF australianas comecem a convidá-lo, porque ele vai encantar muito quando ele eventualmente entrar em contato com aquele leitor em particular. Se você estiver dirigindo uma convenção em qualquer lugar do mundo, posso recomendar totalmente qualquer um de nossos convidados da GenreCon sem hesitação. Nossos participantes do programa também, que foram incríveis em todos os aspectos. Aponte o terceiro: TEAM QWC? TOTES AWESOME Eu não sou realmente tímido sobre o fato de que eu adoro as pessoas com quem trabalho. Elas são, para uma pessoa, inteligentes, dedicadas, apaixonadas.</w:t>
      </w:r>
    </w:p>
    <w:p>
      <w:r>
        <w:rPr>
          <w:b/>
          <w:color w:val="FF0000"/>
        </w:rPr>
        <w:t xml:space="preserve">id 274</w:t>
      </w:r>
    </w:p>
    <w:p>
      <w:r>
        <w:rPr>
          <w:b w:val="0"/>
        </w:rPr>
        <w:t xml:space="preserve">Ela coloca o Kibble no chão O Snook tem algo com sua comida de cachorro. Normalmente ela apenas a deixa ficar ali, olhando para dentro da tigela enquanto passa na esperança de que talvez - talvez? -- alguma comida humana tenha caído, e depois olhado desapontado para nós como: O quê? Sem filé mignon? Ela poderia se importar menos com sua comida de cachorro, mas abra um saco de folhados de queijo e ela está no seu colo, ou, se estivermos sendo severos, fazendo o seu melhor para sentar (já que é o único truque que ela conhece), exceto que o seu traseiro nunca toca no chão porque Ohmygodthatismyfavoritefood! ElesaremyFAVORITE podem ter um prazerPLEASE ohhhh se eu não tiver bigodesepuffi'm justgoingtoDIE. Há muita agitação que acontece sempre que um humano decide comer um alimento crocante que vem em uma bolsa de celofane. A única vez que ela não está se agitando de forma incontrolável. A outra coisa que acontece quando ela realmente decide comer seu kibble é que ela não pode simplesmente ficar ali parada e comê-lo fora da tigela.  Não. O que ela faz é pegar uma pepita de kibble e trots para o quarto da frente da casa onde ela deixa cair o kibble no chão. Então ela corre de volta para sua tigela, pega outra pepita, corre de volta para a sala da frente, a deixa cair no chão, corre de volta para sua tigela. Após o terceiro ou quarto kibble-moving, ela pode decidir comer uma das pepitas fora do chão.  Tudo depende de -- algo, não tenho certeza do que.  Às vezes ela comerá todas as pepitas individuais do chão; às vezes as deixará para -- não sei, backup? guarda? uma conta poupança kibble?  De qualquer forma, sempre que aspiramos, acabamos sugando pelo menos alguns kibble aqui e ali, e pelo menos alguns kibble esmagados acidentalmente. O mais recente desenvolvimento de seu hábito de kibble é este: Na esperança de encorajá-la a comer sua tigela de comida de uma só vez, como um cão normal, às vezes lhe damos algumas misturas - um punhado de arroz; pedaços de ovo colados à frigideira; suco drenado da lata de atum. Mas ao invés de comer tudo, ela pega o kibble para fora e os joga no chão.  Às vezes ela pega uma boca inteira e vira-se para olhar para mim enquanto os enrola em sua boca para tirar o arroz e depois, ainda olhando para mim, ela abre a boca e deixa todo o kibble cair no chão.</w:t>
      </w:r>
    </w:p>
    <w:p>
      <w:r>
        <w:rPr>
          <w:b/>
          <w:color w:val="FF0000"/>
        </w:rPr>
        <w:t xml:space="preserve">id 275</w:t>
      </w:r>
    </w:p>
    <w:p>
      <w:r>
        <w:rPr>
          <w:b w:val="0"/>
        </w:rPr>
        <w:t xml:space="preserve">É muito importante para você saber como enviar um carro muito bem, a fim de economizar muito tempo, dinheiro e, claro, energia, especialmente se você está tão ocupado que pode fazê-lo você mesmo e precisa da ajuda de outra pessoa. Algumas empresas de transporte de automóveis que estão disponíveis hoje em dia podem ser muito úteis para sua mudança, mas mesmo assim, você tem que ter muito cuidado ao escolher as empresas certas porque nem todas elas entenderão melhor sua necessidade. E pode ser mais útil se você souber como enviar um carro para que possa estimar as vantagens e as desvantagens que você pode obter usando os serviços de algumas empresas de transporte de automóveis em particular. Na verdade, saber como enviar um carro é fácil. Se você não tem lidado com este tipo de coisa antes, você pode simplesmente visitar CarShipping.com para obter dicas e informações completas sobre como enviar um carro muito bem e facilmente. Este site não só fornecerá dicas completas sobre como enviar um carro, mas também fornecerá uma lista completa de algumas empresas de transporte de carros que são qualificadas para você escolher. Sendo revisado completo com suas taxas de envio de carros, você poderá encontrar as melhores empresas de envio de carros muito mais fácil e rápido do que antes. Contudo, ainda assim, espera-se que você saiba como enviar um carro muito bem. Aqui estão algumas maneiras de você poder enviar seu carro muito bem. A primeira coisa importante que você tem que saber é que você tem que ter certeza de fazer algum tipo de bom arranjo para seu transporte com a empresa de transporte de carros que você escolheu. Ou se não, você pode apenas fazer seu acordo com o agente ou corretor disponível. Se você quiser obter um preço competitivo, sugerimos que use a ajuda do agente e do corretor, pois o preço que eles lhe oferecem é mais competitivo. A segunda coisa importante que você tem que fazer é, naturalmente, encontrar a melhor empresa de transporte de automóveis que entenda muito bem suas necessidades. Para encontrar a melhor empresa de transporte de carros, como já foi dito antes, visitar carshipping.com será a melhor maneira de fazer. Uma coisa que você notou muito bem é que todos os transportadores de carros que você recebe da empresa de transporte de carros têm que ser licenciados para evitar que você pague muito dinheiro quando tiver problemas com eles.</w:t>
      </w:r>
    </w:p>
    <w:p>
      <w:r>
        <w:rPr>
          <w:b/>
          <w:color w:val="FF0000"/>
        </w:rPr>
        <w:t xml:space="preserve">id 276</w:t>
      </w:r>
    </w:p>
    <w:p>
      <w:r>
        <w:rPr>
          <w:b w:val="0"/>
        </w:rPr>
        <w:t xml:space="preserve">Páginas 25 de outubro, 2012 Standardbred Canada, C'Mon Man Lembra-se quando o agora desonrado e humilhado Ministro das Finanças Dwight Duncan começou a dizer mentiras e meias verdades sobre a indústria de corridas de cavalos de Ontário na primavera? Do meu ponto de vista, se você tem que recorrer às falsidades para fazer seu caso, ou significa que seu caso é fraco e você precisa mentir, ou você mesmo ignora os fatos. Acho que foi uma mistura dos dois quando Duncan foi vender o fim das vagas nas pistas de corrida. Acredito que o grande fator motivador foi que ele e o Premier Dalton McGuinty de Ontário foram sugados para o campo do cassino de Paul Godfrey em Toronto, e desesperados para reduzir o déficit, Duncan e McGuinty esqueceram que estavam trabalhando para o bem do povo de Ontário quando tomaram a decisão de que os fatos e a devida diligência não eram importantes. Duncan enfatizou que o governo não podia mais dar um subsídio à indústria das corridas, chamando de dólares dos impostos sobre as receitas. Durante os 14 anos em que as pistas e os cavaleiros receberam um corte na receita das pistas, era claramente uma parceria comercial, não um subsídio, e definitivamente as pistas não estavam recebendo dólares dos impostos. Até mesmo a OLG em seus relatórios financeiros se referia ao dinheiro que ia para as pistas e cavaleiros como "comissões". Quando introduzida, o governo de Ontário estava procurando fontes de receita, e sabendo que as faixas horárias podiam ser facilmente introduzidas em centros de jogo estabelecidos (pistas de corrida), e também sabendo que se as pessoas votassem nas faixas horárias, a votação seria negativa na maioria das jurisdições se feita fora de uma pista, um acordo foi firmado. Também se sabia que a canibalização ocorreria (as pistas perderiam alguns clientes, alguns de seus clientes apostando dólares, e também perderiam clientes potenciais a longo prazo que nunca seriam nutridos como jogadores de cavalo). Claramente, o que estamos vendo neste momento é que se os referendos (que o governo Liberal tornou "não obrigatórios") fossem introduzidos, mal haveria um cassino construído no futuro fora de um local de pista de corrida. Mesmo sem referendos, a OLG está tendo muita dificuldade em vender muitas cidades e vilas sobre a idéia de cassinos não localizados em pistas de corrida. Acho que eles não faziam a menor idéia de que seria tão difícil. Tenho certeza de que Godfrey convenceu Duncan e McGuinty de que a expansão do jogo fora das pistas seria um afundanço. A realidade é que na maioria dos casos, o único lugar onde um cassino é aceito em Ontário é em uma pista de corrida. Este fato significa que a OLG depende das pistas de corrida para manter seus fluxos de receita, e indo adiante, significa dinheiro vindo de qualquer novo negócio que dificilmente pode ser chamado de subsídio. Então o que isso tem a ver com o Standardbred Canada? Bem, eles estão usando táticas como a Duncan quando se trata de vender seu caso. Sobre um ponto em particular. E isso é algo sobre o qual escrevi aqui no passado, a porcentagem de receita líquida que a OLG realmente faz, tanto agora, quanto no futuro. Minha preocupação com o Standardbred Canada é que eles perpetuam o engano ao enfatizar que os Salões de Bingo receberão 47% da receita do jogo no futuro, enquanto os slots nos trilhos resultaram em apenas 25% mantidos pelos trilhos, cavaleiros e municípios, ao mesmo tempo em que afirmam que a OLG (o governo) fez 75% sob o antigo acordo. Eles estão diluindo a verdade em grande parte. Os salões de bingo devem manter 47% das receitas, no entanto, isto é, após os salões de bingo pagarem as despesas. Se você conferir a página 16 do Relatório Anual da OLG , você verá que a OLG paga as despesas nas pistas de corrida para as operações dos cassinos, e depois que eles pagaram essas despesas, assim como os 25% que os cavaleiros, pistas e municípios receberam, eles terminaram com cerca de 48-49% de receita líquida. Aqui está o comentário rejeitado. É completamente factual, e o Standardbred Canada quer claramente perpetuar o engano, por isso não o imprimiram: "Embora eu concorde que o Auditor Geral deve realmente analisar este caso, fico cansado de ver o caso 47% contra 75% sendo feito constantemente. A realidade é que depois das despesas a OLG recebeu cerca de 47-49% líquidos do Programa Slots at Racetracks (graças à maneira governamental de pagar em excesso, as despesas para dirigir as operações foram, em média, superiores a 25%, o que está ao nível do que eles estão oferecendo aos Salões de Bingo neste momento). A AG deveria analisar a compra dos Salões de Bingo nos últimos</w:t>
      </w:r>
    </w:p>
    <w:p>
      <w:r>
        <w:rPr>
          <w:b/>
          <w:color w:val="FF0000"/>
        </w:rPr>
        <w:t xml:space="preserve">id 277</w:t>
      </w:r>
    </w:p>
    <w:p>
      <w:r>
        <w:rPr>
          <w:b w:val="0"/>
        </w:rPr>
        <w:t xml:space="preserve">O mundo está fodido. Se você é solteiro, você está fodido. Se você é casado, provavelmente vai se divorciar, então você também está fodido. O namoro on-line está assumindo o controle, e é tão ruim quanto todos dizem. A população em geral está se transformando em preguiçosos, falsos, desesperados e esquisitos assustadores na internet, e eu fiz uma pequena experiência para provar isso. Fiz um perfil falso no OkCupid baseado em um personagem que criei, chamado Marla . Aqui está como era o perfil de Marla. Observe que na foto do meu perfil, você não pode ver meu rosto, mamas, rabos ou qualquer coisa que indique que sou fisicamente atraente, seja o que for. Ah, vamos lá, isso é um ombro quente. -- Ed. O objetivo era ser o mais incrivelmente estranho, rude e pouco atraente possível para ver se os caras ainda falariam comigo. A sério, quem desperdiçaria mais de 0,05 segundos com esta cadela branca de lixo? MUITA GENTE, APARENTEMENTE. Isto é hilariante.  Eu fiz uma assim na OkC.  As mulheres parecem ter um pouco mais de dignidade e respeito próprio do que os homens, pois receberam respostas muito menos interessantes.  OkC username = ChadAintBad .   Aproveite. Isto realmente não é nada de especial ou engraçado, apenas trolling porque esta pessoa não poderia pensar em algo interessante e criativo para realmente escrever sobre. O que a maioria desses caras parece realmente legal e/ou reagindo de forma absurda em reação aos comentários de Marla. Se uma garota me dissesse que estava com prisão de ventre, eu imaginaria que era uma piada e uma espécie de rolo com ela, certo? Mas claro, vamos apenas demonizar todos esses 20 caras. Terence Ng eu concordaria se eles fossem abordados por ela, mas eles olharam para o perfil dela e optaram por contatá-la, então amontoaram elogios sobre ela por traços físicos que ela não estava mostrando, e também acharam que ela valia a pena, apesar de seu perfil indicar que ela não tem nada acontecendo em nenhum sentido da palavra. Não vejo como eles foram demonizados. Eles estão sendo ridicularizados porque têm um gosto terrível por mulheres e ainda menos sentido em procurar um engate com alguém até mesmo ligeiramente agradável ou uma fração mais valiosa. Kal "gosto terrível em mulheres" Você claramente não sabe nada sobre beleza. O cara que contatou "ela" e disse que mesmo não conseguindo ver o rosto dela, você podia dizer que ela era bonita, estava perfeitamente certo. Eu pensei exatamente a mesma coisa ao ver a foto que foi usada para "marla". Você é cego ou algo assim? Sim, na verdade você pode dizer que alguém é bem parecido sem ter que ver o rosto, as mamas e o traseiro. Nothanks Isso foi um ombro sexy! Terence Ng "Ter um péssimo gosto em mulheres", como se lessem seu perfil, então ela entrou em contato com ela e, em seguida, ela começou a falar com elas das formas mais ofensivas e desagradáveis que ela podia pensar, e elas a perseguiram na tentativa de se encontrar com ela. Foi por isso que usei frases que dizem "agradável", "que vale a pena", "perfil", e "nada acontecendo". Você sabe, palavras que descrevem sua personalidade e não apenas sua imagem? Não se trata de sua aparência. Que eles teriam essas trocas e a STILL acha que vale a pena persegui-la como um engate é o que torna seu gosto por mulheres terrível. E que sua boa aparência em potencial, por si só, a faria valer todo o esforço, apesar de ser insípida e maluca, também não as faz parecer tão boas. kkkkkkkkkkaaaaayyyyyyy ok O ponto não é como ela era, no entanto... era a maneira como ela se apresentava. Se você acha que se trata de beleza, está perdendo o objetivo do projeto. Era sobre a personalidade. Joe O que se pode tirar daqui não é que alguém esteja desesperado ou perverso ou algo parecido. O que você deve saber é que os homens NUNCA confiam em nada do que uma mulher diz. Se uma mulher diz que não é atraente, as chances são de que ela pareça bem/bom. Além disso, os homens terão relações sexuais com as mulheres se lhes for dada a oportunidade. Isto é novidade? O que você deve saber a partir disto é 1) Os homens não levam as mulheres a sério. Nunca. 2) Os homens sabem que a presença on-line de uma mulher é ridícula para começar, portanto, o que quer que ela diga, é certo que será idiota. Não estou concordando com estas coisas, e é definitivamente triste que este seja o caso, mas não aja como se fosse surpreendente que ninguém estivesse escutando/ninguém se importasse com o que esta pessoa disse on-line.</w:t>
      </w:r>
    </w:p>
    <w:p>
      <w:r>
        <w:rPr>
          <w:b/>
          <w:color w:val="FF0000"/>
        </w:rPr>
        <w:t xml:space="preserve">id 278</w:t>
      </w:r>
    </w:p>
    <w:p>
      <w:r>
        <w:rPr>
          <w:b w:val="0"/>
        </w:rPr>
        <w:t xml:space="preserve">Boas maneiras, ou comportar-se de forma socialmente aceitável e respeitosa, demonstrar respeito, cuidado e consideração pelos outros. Excelentes maneiras podem ajudá-lo a ter um melhor relacionamento com pessoas que você conhece e com aquelas que você conhecerá. Veja aqui como cultivá-las. Etiqueta Básica 1 Pratique a cortesia básica . Diga "por favor" e "obrigado", quando necessário, até mesmo à pessoa atrás do balcão do McDonald's. As pessoas notam quando você é cortês e respeitoso com elas, e isso pode contar muito. Além disso, diga "com licença" sempre que você acidentalmente tropeçar em alguém, ou se precisar sair temporariamente de um ambiente social. 2 Mantenha as portas abertas para outras pessoas . Você não precisa ser um cara para segurar uma porta aberta. Se alguém entrar na porta logo após você, faça uma pausa de um segundo e mantenha-a aberta. Diga "Depois de você, senhor/ senhora", se a pessoa for um estranho; se não, use o nome dele ou dela no lugar de senhor ou senhora. Se você não tiver certeza se a outra pessoa gostaria ou não de ter a porta aberta, pergunte educadamente. Diga: "Posso abrir a porta para você?". Isto dá à outra pessoa uma oportunidade de aceitar ou recusar. 3 Fale educadamente. Mantenha o volume de sua voz o mais baixo possível enquanto ainda permite que as pessoas o ouçam, e não use gírias ou palavras de preenchimento (como "como", "uh," "assim..." e assim por diante). Não interrompa ou substitua outra pessoa quando ela estiver falando. Pratique ser um bom ouvinte, e fale quando for a sua vez. 4 Ceda seu lugar no transporte público . Se você estiver em um trem ou ônibus lotado e notar alguém lutando para se levantar (como uma pessoa idosa, uma mulher grávida ou alguém com muitos pacotes), ofereça a ele ou ela seu assento. Dizer algo como: "Senhor, eu ficaria encantado se você aceitasse meu assento" pode tornar a situação menos embaraçosa para a outra pessoa. Se ele ou ela declinar, seja gentil; diga: "Por favor, sinta-se bem-vindo para me avisar se mudar de idéia". 5 Felicite as pessoas . Dêem seus parabéns a alguém que acabou de fazer uma grande conquista (como se formar ou ser promovido), acrescentou à sua família (como se casar ou ter um filho), ou fez algo digno de louvor. Seja um bom esporte. Parabenize qualquer pessoa que o vença em uma corrida, evento esportivo, eleição ou outra competição. 6 Seja um piloto cortês. Dirigir com boas maneiras pode parecer ultrapassado, mas na verdade é uma questão de segurança. Tente seguir estas dicas: Se você chegar a uma parada em quatro sentidos que outro piloto parece não saber como administrar, basta movê-lo para ir à sua frente. Renda-se aos pedestres e tente dar bastante espaço aos ciclistas. Lembre-se, seu veículo de duas toneladas é muito mais perigoso para eles do que para você, portanto, é sua responsabilidade tentar garantir que todos estejam seguros. Não siga as pessoas ou se recuse a deixá-las entrar em sua pista. Use os sinais da sua vez mesmo que você não pense que alguém está por perto - você nunca sabe se há um pedestre ou ciclista que você simplesmente não pode ver. 7 Saiba como cumprimentar as pessoas . Quer você esteja em uma situação informal ou formal, reconhecer a presença de outra pessoa é um ponto fundamental para se ter boas maneiras. (Não o fazer pode ser visto como um insulto na maioria dos ambientes.) Eis o que fazer: Se você está cumprimentando alguém que conhece como um membro da família ou amigo íntimo, uma saudação informal é suficiente. Pode ser tão simples como "Ei, como vai isso?". Se você está cumprimentando alguém que é um ancião, associado de negócios, líder de igreja ou outro conhecido formal, mantenha-se fiel a uma saudação formal, a menos que você seja instruído a fazer o contrário. Cumprimente a outra pessoa usando seu título (como "Sra. Jones" ou "Pastor Smith"), ou use "senhor" ou "senhora". Evite gírias como "hey" ou "hi", e tente falar em frases completas. Algo como "Olá, Sra. Jones". Como você está hoje?" poderia ser apropriado. Faça os gestos de saudação que forem necessários. Para saudações informais,</w:t>
      </w:r>
    </w:p>
    <w:p>
      <w:r>
        <w:rPr>
          <w:b/>
          <w:color w:val="FF0000"/>
        </w:rPr>
        <w:t xml:space="preserve">id 279</w:t>
      </w:r>
    </w:p>
    <w:p>
      <w:r>
        <w:rPr>
          <w:b w:val="0"/>
        </w:rPr>
        <w:t xml:space="preserve">Este tipo de integração da Kayoko é possível? Nossa empresa está procurando adicionar um simples recurso de solicitação de suporte em nossa página de contato. Estamos atualmente passando por um processo de formalização de respostas padrão regulares às perguntas mais freqüentes e gostaríamos de aproveitar as características da Kayoko para criar uma base de conhecimento de artigos que seriam integrados com base na entrada de palavras-chave do cliente. No entanto, atualmente tudo o que queremos é apenas um formulário com nome/assunto/mensagem/captcha (podemos codificar o formulário e o manuseio da submissão PHP se necessário). É possível direcionar estas submissões para o Kayoko, seja automaticamente ou via e-mail, e onde obteríamos mais informações sobre este tipo de uso?</w:t>
      </w:r>
    </w:p>
    <w:p>
      <w:r>
        <w:rPr>
          <w:b/>
          <w:color w:val="FF0000"/>
        </w:rPr>
        <w:t xml:space="preserve">id 280</w:t>
      </w:r>
    </w:p>
    <w:p>
      <w:r>
        <w:rPr>
          <w:b w:val="0"/>
        </w:rPr>
        <w:t xml:space="preserve">Recentemente, houve vários fios em que os rapazes disseram que não gostam de garotas gordas. Minha pergunta é o que vocês classificariam como gordas, ou melhor ainda, o que seria um bom tamanho para uma garota. Curto, médio e alto ( Originally Posted by jojo1995 ) Houve vários fios recentemente em que os rapazes disseram que não gostam de garotas gordas. Minha pergunta é o que vocês classificariam como gordas, ou melhor ainda, o que seria um bom tamanho para uma garota. Baixo, médio e alto eu tenho 1,70 m e as garotas que estão ao redor da altura do meu ombro são ideais. Portanto, a altura é muito fácil de definir, mas o peso não é tão fácil. Eu não sou fã de garotas que são tão magras que se parecem com um pau. Eu gosto de uma figura bonita em uma garota. Minha ex-namorada costumava me levar (forçar) a fazer compras com ela, então eu sei um pouco sobre tamanhos de vestido, e eu sempre achei que um vestido de tamanho 10 é realmente bonito! Mas não sou muito específico. Sou bastante aberto e sairia de bom grado com alguém que não se encaixava perfeitamente nessa descrição, mas era adorável estar por perto e tinha uma grande personalidade! Eu sou um vestido tamanho 8 e estou feliz com isso. No entanto, sou apenas curto, provavelmente é por isso. Um peso ideal depende da pessoa, mas acho que as garotas de tamanho 10-12 são curvadas e mais sexy do que um galho reto para cima e para baixo. Quanto à altura, isso depende do rapaz. Acho que as garotas que têm em torno de 5,9" têm sorte. Não muito altas, nem muito pequenas. ( Originally Posted by Emmzaa ) Eu sou um vestido tamanho 8 e estou feliz com isso. No entanto, só sou baixo, então provavelmente é por isso. Um peso ideal depende da pessoa, mas acho que as meninas de tamanho 10-12 são curvas e mais sexy do que um galho reto para cima e para baixo. Quanto à altura, isso depende do rapaz. Acho que as garotas que têm em torno de 5,7" têm sorte. Não muito altas, não muito pequenas. Tenho cerca de 5'6 e variam entre os tamanhos 8 ou 10. Eu gostaria de ter pernas mais longas porque minha parte superior do corpo é bastante longa rs e seios maiores seriam bons. Mas além disso estou bastante satisfeito com meu corpo, acho que tudo até o tamanho 12 não deveria ser considerado gordura. Mas os tamanhos 12 e 14 podem ser vistos como gordurosos, mas depende da altura e da opinião. Desde que você esteja satisfeito com seu corpo não deve importar o que as pessoas pensam, suponho que você esteja se referindo principalmente às mulheres entre 18 e 29 anos de idade? Realmente, depende de onde você está. Posso atestar que aqui em Hong Kong, a maioria das meninas é muito, muito magra e atlética. O tamanho 8 rolaria a maioria das pessoas ... um grande número é um XXS ou XS (não sei o tamanho equivalente no Reino Unido) a 5'5 ou 5'6, ou um S se elas quiserem algo "folgado". Foi-me dito que eu precisava perder cerca de cinco ou dez libras a mais antes de ser "perfeito" aqui (eu sou um 8 UK). Ouvi dizer que é pior no Japão e na Coréia, mas eu nunca vivi lá, então eu não saberia. Na Indonésia de onde venho, as meninas tendem a ser construídas muito mais curvadas do que as de Hong Kong, mas ainda são muito magras. Em qualquer coisa acima de um tamanho 8, amigos e familiares e especialmente MOTAS começariam a nos incomodar para perder peso. Temos algumas pessoas com ossos maiores, mas estas pobres meninas estão sempre tendo que se baralhar desconfortavelmente enquanto suas mães divagam com outras mães sobre como suas filhas são gordas e gordas, e como elas estão tentando fazê-las perder peso. No Reino Unido, no entanto, achei muito diferente. Há muitas meninas do meu tamanho e mais magras do que eu, mas acho que muitas, se não mais, meninas estão acima de um tamanho 8, em algum lugar entre o tamanho 8 e 12. Se isso é ou não uma coisa boa que eu não sei. O que você acha? acho que não importa pessoalmente eu gosto de garotas que são um pouco menores do que eu cerca de 5'10 e são bastante leves em torno de 7-8 pedra. mas não há um bom tamanho, é o que você é e pode ser difícil mudar. seja feliz com quem você é e lembre-se que há alguém lá fora para todos se você estiver preocupado em não ser atraente o suficiente Como a maioria das pessoas eu teria que dizer que um tamanho 10 é mais ou menos certo, mas varia de garota para garota, eu nunca diria que eu só iria por um certo tamanho ou altura. Eu não sou o mais alto</w:t>
      </w:r>
    </w:p>
    <w:p>
      <w:r>
        <w:rPr>
          <w:b/>
          <w:color w:val="FF0000"/>
        </w:rPr>
        <w:t xml:space="preserve">id 281</w:t>
      </w:r>
    </w:p>
    <w:p>
      <w:r>
        <w:rPr>
          <w:b w:val="0"/>
        </w:rPr>
        <w:t xml:space="preserve">O Dee Baxter Drake Research Institute é um portal de informação e educação relacionado com o trabalho realizado pelas Indústrias Dee Baxter Drake. Seu objetivo é dar ao público a capacidade de descobrir informações sobre o trabalho que fazemos e ajudá-los a compreender algumas de nossas últimas inovações. Será que a medicina do futuro será totalmente preventiva? Ao longo de suas vidas, cada pessoa eventualmente enfrentará muitos problemas médicos diferentes.  Alguns desses problemas podem ser tão comuns quanto a gripe ou uma constipação, mas alguns se tornarão freqüentemente problemas maiores, como o câncer.  Quando isso acontecer, as pessoas buscarão a ajuda da profissão médica.  Com o passar do tempo, os médicos tornam-se mais capazes de tratar os pacientes e curar doenças que podem ter sido uma ameaça à vida em algum momento no passado. Os avanços da medicina moderna têm permitido que muitos médicos comecem a administrar o que é conhecido como .  Um dos exemplos mais reconhecidos deste tipo de medicina é a remoção das amígdalas de uma pessoa.  Estes órgãos servem muito pouco, mas são bem conhecidos por se tornarem um grande problema mais tarde na vida.  Em décadas passadas, o problema relacionado às amígdalas provou ser bastante sério.  Em um esforço para evitar que isto aconteça, os médicos rotineiramente removem estas partes do corpo de uma pessoa quando ela ainda é muito jovem.  Fazer isso não tem nenhum efeito negativo sobre o paciente e pode prevenir uma série de problemas à medida que a pessoa envelhece. A medicina preventiva ainda é bastante jovem.  A maioria dos médicos só tratará problemas que já tenham surgido.  Qualquer coisa, desde câncer a AID, até alergias comuns, são geralmente tratadas uma vez que se tornaram um problema sério o suficiente para justificar atenção médica.  Parte da razão para isto é que os médicos ainda precisam de um diagnóstico completo antes de poderem escolher os melhores tratamentos para um determinado paciente.  Na maioria das vezes, um problema médico precisa se tornar suficientemente sério para que um médico possa determinar o melhor curso de ação. Embora isto possa parecer uma parte lógica e inevitável do processo, ainda há outra razão pela qual a medicina preventiva está sendo reprimida.  O alto custo dos cuidados médicos em muitos países tornou difícil para as pessoas procurarem um tratamento adequado.  Em muitos casos, uma pessoa só pode pagar um determinado tratamento porque seu seguro de saúde paga a maior parte dele.  Se eles fossem obrigados a pagar do bolso, como é verdade em alguns casos, o tratamento adequado estaria simplesmente fora de seu alcance.  O problema é que muitas vezes são as seguradoras, e não os médicos ou pacientes, que determinam quando alguém recebe o tratamento e quais procedimentos podem ter. As companhias de seguro, na maioria das vezes, confiam no diagnóstico de um médico ao decidir o destino de um paciente.  Um médico precisa ser capaz de provar que a qualidade de vida de uma pessoa será grandemente diminuída se ela não receber o tratamento prescrito.  Em alguns casos, o médico precisa provar que a enfermidade de um paciente é séria o suficiente para ser uma ameaça à vida antes que a companhia de seguros concorde em pagá-los.  Isto tem levado a muitos problemas e tem tido o efeito de amarrar as mãos do médico e impedi-lo de administrar o tratamento médico adequado mesmo que, na sua opinião profissional, ele sinta que isso é necessário. As razões para este obstáculo são puramente financeiras.  Os procedimentos médicos podem custar muitos milhares de dólares e, como empresa, as companhias de seguro de saúde tentam manter suas despesas gerais o mais baixo possível.  Pagar por procedimentos complexos cortará suas margens de lucro e prejudicará seus negócios em geral.  O problema, no entanto, é que este tipo de processo na verdade acaba custando mais a longo prazo.  Quando alguém precisa esperar até que um problema médico se torne uma ameaça à vida, então o tratamento é freqüentemente muito mais complexo e mais caro do que teria sido se alguma coisa tivesse sido feita para evitar que isso acontecesse. O custo de administrar tratamentos médicos complexos a pessoas com condições sérias, muitas vezes ameaçadoras de vida, se espalha por aí.  As pessoas que pagam pelo seguro têm que pagar mais.  Os pacientes que dependem de seguros patrocinados pelo Estado acabam usando mais dos escassos recursos que provocam o aumento dos impostos.  A medicina preventiva, por outro lado, poderia ajudar a reduzir a necessidade de procedimentos imediatos e complexos, resolvendo facilmente certos problemas antes que eles surjam.  Para ser verdadeiramente eficaz, entretanto, os médicos precisarão ser capazes de prever o que um paciente pode sofrer no futuro. Isto é parte do que nossos cientistas esperam alcançar com suas pesquisas genéticas.  Identificando e desbloqueando o código genético inerente a cada ser humano vivo e depois cruzando referências que, com pacientes que sofrem de condições graves, podemos ser capazes de dar aos médicos a capacidade de prever uma série de problemas comuns.  Um paciente saudável poderia visitar um médico que então realizaria uma série de testes diferentes.  Esses testes produziriam</w:t>
      </w:r>
    </w:p>
    <w:p>
      <w:r>
        <w:rPr>
          <w:b/>
          <w:color w:val="FF0000"/>
        </w:rPr>
        <w:t xml:space="preserve">id 282</w:t>
      </w:r>
    </w:p>
    <w:p>
      <w:r>
        <w:rPr>
          <w:b w:val="0"/>
        </w:rPr>
        <w:t xml:space="preserve">Há muitos guias lá fora que ajudam a evitar que você seja assassinado no Hallowe'en. Sendo esta a época mais assustadora do ano, minha preocupação é que não haverá mais assassinos até 2015, apenas vítimas que saibam como evitá-los e, portanto, nada para se assustar. Como vamos criar nossos filhos em um mundo sem assassinos em série? Quem se espreitará na sombra para assustar nossas filhas, para que voltem para casa na hora certa? Este é um guia para todos os agentes da escuridão em ascensão, os rostos dos aspirantes à janela, as crianças que arrancaram aranhas em pedaços e destravaram algo dentro de si mesmos que fazia comichão e pregava e nunca desapareceu completamente. Este é um guia para iniciantes em assassinatos em série. (Antes de começarmos, quero que você tire um momento e se pergunte se você é realmente um assassino em série. Porque se você não é um assassino em série neste momento, então o que estou prestes a dizer e a me ligar a ele pode ficar bastante angustiante. Há mutilação, há estupro, há canibalismo e há mais do que uma mancha de assassinato de bebê. Basicamente, todo este posto vem com um gatilho avisando o tamanho da lua. Se você tem uma disposição sensível - ou provavelmente apenas uma disposição normal - então esta é sua chance de recuar e olhar para alguns filhotes de cachorro em vez disso. Obrigado. Por favor, visite novamente). 1. Assassinato A barra de entrada não é exatamente alta nesta linha de trabalho. Você só vai ter que matar algumas pessoas. Tudo o que você precisa é de um motivo e uma firme determinação, e até mesmo a primeira coisa é discutível -- "eu estava entediado" é uma defesa comum, provavelmente. Quem não pensou nisso de vez em quando? Todos nós já estivemos em um ônibus noturno de Londres em algum momento. Quero dizer, quando estou entediado, gosto de me acomodar com a Battlestar Galactica e um gatinho fofinho para engasgar, mas o que quer que seja -- -- derrame! Quero dizer, eu gosto de um gatinho fofinho para acariciar! Que gralha completamente compreensível. Como faço para dar um backspace nesta coisa? Não importa, eu tenho um impulso. 2. Escolhendo bem suas vítimas Esta é a parte fácil. Todos são horríveis. Todos os grandes -- Bundy , Chiktilao , Berkowitz -- acreditavam que eram essencialmente maiores do que a maioria da população mundial. E você é um grande, não é? Algumas pessoas podem até dizer que são os maiores. Basta escolher um, por amor de Deus. Não pense demais. 3. Trabalhe nesse carisma Por que, com sua boa aparência e seu charme sem esforço, você pode convencer qualquer um a tudo! "Ei," você dirá àquele professor bonito, "por que não vamos para minha barraca abandonada três horas fora da cidade, tenho algumas idéias sobre a teoria educacional de Vygotskyan". E esta é a melhor parte: ele vai CONFIAR em você. Que idiota, certo? Ninguém vai sentir falta daquele cara. O quê, alguém vai perguntar aonde ele foi da festa de Halloween? Claro que não. Ele não é adorável. Eles são TODOS pouco amáveis. De qualquer forma, então é quando você faz sua coisa. Você pode gostar, você pode não gostar. Você pode até se arrepender. Realmente não há como saber neste momento. O que sabemos é que depois de um certo tempo a escuridão se torna inevitável, como uma avalanche de órgãos ou apenas uma grande corrida do Solitaire. 4. Não posso acreditar que quase esqueci: Taunt the Fuzz, Isto é muito importante Oh, sim. Sim, é muito importante. Esta parte. Eu amo esta parte. Certo, escute: você tem que colocar com arte seu, ah, "cartão de visita" no corpo. Você não pode simplesmente... o quê? O que é isso? Você esqueceu de imprimi-los a tempo? Você se esqueceu do aumento da demanda do Halloween por cartões de visita de assassinos em série? Deixe-me adivinhar: você também não escreveu cartas para a polícia com os detalhes de sua próxima matança. E você não partiu os dentes da avó com um martelo e depois a estrangulou com suas cuecas de uma semana? Está tudo bem, amigo. Talvez você não seja esse tipo de assassino e não faz mal; muitos assassinos não são esse tipo de assassino. Esses caras são esquisitos, fazendo sempre da mesma maneira. Nunca misturando tudo. Não é nada criativo. Em um</w:t>
      </w:r>
    </w:p>
    <w:p>
      <w:r>
        <w:rPr>
          <w:b/>
          <w:color w:val="FF0000"/>
        </w:rPr>
        <w:t xml:space="preserve">id 283</w:t>
      </w:r>
    </w:p>
    <w:p>
      <w:r>
        <w:rPr>
          <w:b w:val="0"/>
        </w:rPr>
        <w:t xml:space="preserve">Candidatando-se como desabrigados às prefeituras locais As prefeituras locais têm a responsabilidade de fornecer alojamento temporário e ajudar a encontrar alojamento de longo prazo para algumas pessoas que estão desabrigadas se elas se candidatarem a ajuda. Eles só têm que ajudar aqueles que estão: legalmente desabrigados ou ameaçados de desabrigados dentro de 28 dias (ou seja, não têm em nenhum lugar do mundo onde possam viver razoavelmente); e em necessidade prioritária (porque há uma criança elegível, mulher grávida ou pessoa vulnerável na casa); e não estão intencionalmente desabrigados (por exemplo, não pagando aluguel ou desistindo de uma casa onde você poderia razoavelmente ter morado); e ou: têm uma conexão local com a área do conselho (como trabalho, residência anterior ou membros da família que moram lá) sem conexão com nenhuma área. Para aqueles que "falharem" nestes testes, pode haver alguma outra ajuda oferecida. Por exemplo: as prefeituras têm que garantir que o aconselhamento sobre moradia esteja disponível gratuitamente para qualquer pessoa em seu distrito que precise dele, quer sejam elegíveis, em necessidade prioritária, intencionalmente desabrigados ou não, as pessoas que não estão em necessidade prioritária ainda podem obter alguma prioridade no registro de moradia e as pessoas julgadas como desabrigadas intencionalmente devem ser oferecidas por um período limitado em alojamento temporário e as pessoas que têm uma conexão local com outra área da prefeitura serão encaminhadas a essa área para mais ajuda. As solicitações de ajuda para os sem-teto podem ser feitas a qualquer conselho na Inglaterra e no País de Gales. Se o conselho tiver razões para acreditar que o solicitante possa ser elegível, desabrigado e em necessidade prioritária, ele terá que providenciar acomodação de emergência enquanto investiga o caso mais a fundo. Se o caso for uma emergência, eles tomarão providências para providenciar acomodação durante a noite ou nos fins de semana até que os escritórios abram novamente para levar a solicitação. Em uma emergência, este serviço pode ser encontrado por: Na maioria dos casos, as pessoas que desejam a ajuda do conselho precisarão fornecer provas de identidade de todos na residência, de seu status imigratório e de onde já viveram antes. Vá aqui para uma explicação dos tipos de documentos que são necessários. Se os documentos não estiverem disponíveis por uma boa razão, o oficial do conselho pode querer ver alguma outra forma de identificação segura e obter permissão para contatar o Home Office (onde apropriado) para verificar o status imigratório. Quando alguém só tem direito a ajuda limitada como desabrigado (por exemplo, porque não está em necessidade prioritária ou está intencionalmente desabrigado), ele ainda pode ir para a lista de espera do conselho ou para o registro de moradia . O website de Direitos Habitacionais foi desenvolvido conjuntamente pela CIH e HACT com o apoio da Building and Social Housing Foundation . É escrito por Sue Lukes e Sam Lister (CIH) e coordenado por John Perry (CIH). O material sobre o País de Gales é preparado em conjunto com Shelter Cymru (prestadores de serviços de consultoria abrangente no País de Gales); material sobre a Escócia em conjunto com TC Young (solicitadores escoceses de habitação social). Web design por Currant .</w:t>
      </w:r>
    </w:p>
    <w:p>
      <w:r>
        <w:rPr>
          <w:b/>
          <w:color w:val="FF0000"/>
        </w:rPr>
        <w:t xml:space="preserve">id 284</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Formatos Descrição do Livro Data de Lançamento: 3 de janeiro de 2012 Zakes Mda é o escritor sul-africano mais aclamado da era da independência. Seus oito romances contam histórias que se aventuram muito além das narrativas convencionais da luta de um povo contra o apartheid. Neste livro de memórias, ele conta a história de uma vida que se cruza com a vida política de seu país, mas que em seu coração está a clássica história de aventura de um artista, amante, pai, professor e bon vivant. Zanemvula Mda nasceu em 1948 em uma família de advogados e cresceu na ambiciosa classe negra educada do Soweto. Aos quinze anos, ele atravessou o rio Telle da África do Sul para a Basutoland (Lesoto), exilado como seu pai, um "espírito fundador" do Congresso Panafricanista. O exílio foi duro, mas foi apenas mais um capítulo da chegada da Mda à idade adulta. Ele serviu como um acólito (e foi vítima de padres), flertou com meninas, temeu os bôeres racistas, leu histórias em quadrinhos ao lado da literatura do PAC, caiu na música de Dvork e Coltrane, escreveu suas primeiras histórias - e sentiu o vazio no coração das coisas que o tornam um forasteiro onde quer que ele vá. As revoltas do Soweto o chamaram para a política; a dramaturgia o trouxe de volta à África do Sul, onde ele se tornou escritor em residência no famoso Teatro do Mercado; três casamentos o levaram até aqui e depois; a aclamação o trouxe para a América, onde ele começou a escrever os romances que são tão espessos com a vida de seu país. Em tudo isso, Mda lutou para continuar sendo seu próprio homem, e com Sometimes There Is a Void ele mostra que a independência abriu o caminho para as histórias dos sul-africanos individuais em toda a sua variedade. Zakes Mda é o escritor sul-africano mais aclamado da era da independência. Seus oito romances contam histórias que se aventuram muito além das narrativas convencionais da luta de um povo contra o apartheid. Neste livro de memórias, ele conta a história de uma vida que se cruza com a vida política de seu país, mas que em seu coração está a clássica história de aventura de um artista, amante, pai, professor e bon vivant. Zanemvula Mda nasceu em 1948 em uma família de advogados e cresceu na ambiciosa classe negra educada do Soweto. Aos quinze anos, ele atravessou o rio Telle da África do Sul para a Basutoland (Lesoto), exilado como seu pai, um "espírito fundador" do Congresso Panafricanista. O exílio foi duro, mas foi apenas mais um capítulo da chegada da Mda à idade adulta. Ele serviu como um acólito (e foi vítima de padres), flertou com meninas, temeu os bôeres racistas, leu histórias em quadrinhos ao lado da literatura do PAC, caiu na música de Dvork e Coltrane, escreveu suas primeiras histórias - e sentiu o vazio no coração das coisas que o tornam um forasteiro onde quer que ele vá. As revoltas do Soweto o chamaram para a política; a dramaturgia o trouxe de volta à África do Sul, onde ele se tornou escritor em residência no famoso Teatro do Mercado; três casamentos o levaram até aqui e depois; a aclamação o trouxe para a América, onde ele começou a escrever os romances que são tão espessos com a vida de seu país. Em tudo isso, Mda lutou para continuar sendo seu próprio homem, e com Sometimes There Is a Void ele mostra que a independência abriu o caminho para as histórias dos sul-africanos individuais em toda a sua variedade. {itemData: [itemData]: [priceBreaksMAP]: null, [priceBreaksMAP]: null, [buy].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w:t>
      </w:r>
    </w:p>
    <w:p>
      <w:r>
        <w:rPr>
          <w:b/>
          <w:color w:val="FF0000"/>
        </w:rPr>
        <w:t xml:space="preserve">id 285</w:t>
      </w:r>
    </w:p>
    <w:p>
      <w:r>
        <w:rPr>
          <w:b w:val="0"/>
        </w:rPr>
        <w:t xml:space="preserve">Deniro Farrar x Flosstradamus -- 'Look At The Sky' | New Music Lembre-se de que lhe falei da colaboração de Deniro Farrar com Flosstradamus ? Mantendo sua palavra, o emcee parte de sua Carolina do Norte e cavalga majestosamente através da blogosfera para presentear "Olhe Para o Céu", no que imagino ser uma cena parecida com a dos Três Reis Magos Bíblicos. E você pode apostar seu incenso e mirra que este aqui mesmo é o ouro. Flutuando no espaço sonoro etéreo criado pelos arquitetos de Chi-Town estão as quintessenciais barras de Deniro, ecoando através dos sintetizadores de tunneling e da melodia ambiente para dar literalmente a sensação de que você está "olhando para o céu"... do espaço. A faixa foi estreada na BBC Radio 1?s &amp;gt;Diplo &amp; Friends show no sábado à noite (para que você saiba que é real). Parece que Flosstradamus e Farrar têm um EP colaborativo nos trabalhos, então sinta-se à vontade para se juntar a mim em freqüentes episódios de excitação.</w:t>
      </w:r>
    </w:p>
    <w:p>
      <w:r>
        <w:rPr>
          <w:b/>
          <w:color w:val="FF0000"/>
        </w:rPr>
        <w:t xml:space="preserve">id 286</w:t>
      </w:r>
    </w:p>
    <w:p>
      <w:r>
        <w:rPr>
          <w:b w:val="0"/>
        </w:rPr>
        <w:t xml:space="preserve">Pode ser um pouco solitário quando a verdade é seu amigo do peito 26 de julho de 2002 A vitória de Christopher Wood Orwell O lugar ambíguo de George Orwell nos corações dos ingleses é uma curiosidade. Por que não estamos todos fazendo fila para adorar e prestar homenagem? O caso a favor é óbvio. Ler até mesmo um dos pequenos ensaios de Orwell não é apenas saborear um estilo literário lúcido e límpido, mas ser confrontado com tudo o que é mais sensato e bom nos seres humanos. Orwell encarnava decência, honestidade, franqueza e bom senso. Ele foi corajoso. Ele desprezava a canção (o declínio do uso da palavra é um sinal de sua ubiqüidade, não o contrário). Ele defendia uma escrita que fosse clara como uma proteção contra os enganos dos políticos ("Se você simplificar seu inglês, estará livre das piores loucuras da ortodoxia e quando fizer um comentário estúpido, sua estupidez será óbvia, mesmo para você mesmo"). Ele denunciou a opressão, seja quem for o culpado, e foi extremamente sensível à hipocrisia e à mentira (embora o quão sensível é controverso - Ben Pimlott: "Orwell fareja a ortodoxia a 100 metros"; Timothy Garton Ash: "Ele pode detectar um padrão duplo a 500 metros"). Abençoado com tantas virtudes, ele as limitou a todas com humildade. Embora Christopher Hitchens em Orwell's Victory rejeite a descrição, Orwell foi considerado por alguns que o conheciam como um santo - e se a palavra é divorciada de Deus ou da igreja, não é um epíteto inapropriado. Em todo caso, não são estas qualidades que todos podem celebrar? Não, é claro que não. Não nos aquecemos a paragonas de virtude. Os padrões de Orwell eram impossivelmente altos. Qualquer pessoa assim tão boa deve ser piedosa, nós sentimos. Ao levar um tiro na garganta lutando contra os fascistas na Espanha, depois sofrendo de doenças crônicas e expirando logo após completar aquele livro de advertência horrível, 19 oitenta e quatro, Orwell deixou uma desagradável suspeita de que ele morreu para nos salvar a todos. Orwell denunciou no século 20, mas como todos os denunciantes, o agradecimento que ele recebe inclui uma grande dose de opprobrium. Uma indústria tem crescido em torno do escrutínio da armadura brilhante da Orwell em busca de fissuras. Será que ele realmente atirou num elefante? Ele apresentou uma lista negra de companheiros de viagem a um departamento do Ministério das Relações Exteriores? Um velho etoniano poderia saber algo sobre as classes trabalhadoras? O colapso da Rússia soviética não negou o colapso de 1940? Hitchens procura a Coréia do Norte para justificar Dezenove Oitenta e Quatro, mas ele não precisa ter ido tão longe. Ele também mostra como a animosidade em relação a Orwell se origina em grande parte em sua insistência - incompreensível para muitas pessoas hoje - em dizer a verdade como ele a viu, o que inevitavelmente exigiu que ele ofendesse todos os tipos de interesses e shibboleths. A intelligentsia de esquerda de sua época, pró-Rússia Soviética e anti-Inglaterra, culpada aos olhos de Orwell por um gosto pela ortodoxia e suscetível ao culto ao poder, veio para uma bebedeira especial. "É inquestionavelmente verdade, que quase qualquer intelectual inglês se sentiria mais envergonhado de ficar de pé durante 'Deus salve o Rei' do que de roubar de uma pobre caixa", escreveu Orwell - para um santo ele poderia ser terrivelmente malvado. A direita não se deu melhor. Um tal patriota e violento anticomunista deve certamente ser do seu número; mas seu patriotismo era de olhos abertos e não jingoísta, as qualidades que ele atribuía aos ingleses na melhor das hipóteses um saco misto ("insensibilidade artística, gentileza, respeito pela legalidade, suspeita de estrangeiros, sentimentalismo sobre os animais, hipocrisia, distinções de classe exageradas e uma obsessão pelo esporte"), e em qualquer caso ele apoiava o surgimento de uma "sociedade sem classe e sem dono" na Inglaterra. De fato, qualquer político que se agarra a Orwell em seu peito logo descobre que ele é um porco-espinho. "[A]cepção de qualquer disciplina política parece ser incompatível com a integridade literária", alegou ele, e provavelmente não teria se recusado a deixar de fora o "literário". Não poderia ser de outra forma.</w:t>
      </w:r>
    </w:p>
    <w:p>
      <w:r>
        <w:rPr>
          <w:b/>
          <w:color w:val="FF0000"/>
        </w:rPr>
        <w:t xml:space="preserve">id 287</w:t>
      </w:r>
    </w:p>
    <w:p>
      <w:r>
        <w:rPr>
          <w:b w:val="0"/>
        </w:rPr>
        <w:t xml:space="preserve">O Grupo Goodman concluiu a segunda fase de seu quarto armazém no Centro Logístico do Aeroporto de Krakw, em Modlniczka, perto de Krakw. 85% do espaço nas instalações de 12.250 m foi arrendado a clientes incluindo Royal Canin, Logfarma e DB Schenker Logistics. A primeira seção, concluída em julho, tem 6.100 m de espaço, enquanto a fase recém-concluída tem uma área de 6.150 m. Mais de 50.000 m de espaço de armazém foram agora arrendados no centro logístico. ?Temos o prazer de anunciar a entrega de outra instalação em um de nossos principais centros logísticos. Dado o fato de que um terço da área alvo do centro já está alugado, é claro que nossos clientes apreciam a localização muito boa e a alta qualidade dos armazéns, bem como o fácil acesso ao aeroporto e à via expressa A4,? disse Blazej Ciesielczak, Diretor Regional da Polônia. Os primeiros clientes a mudarem-se para as novas instalações em julho foram a Royal Canin, fabricante de alimentos para animais de estimação que alugou 3.500 m e a Logfarma, fabricante de matérias-primas farmacêuticas, ocupando 2.600 m. A DB Schenker Logistics alugou 4.400 m na fase dois do armazém, o operador logístico já alugou uma doca cruzada de 7.600 m no Centro Logístico do Aeroporto de Krakw. Uma unidade de 1.750 m ainda está disponível para locação. Mais de 50.000 m de espaço de armazenamento já foram alugados no centro logístico, o que representa um terço da capacidade total. ?gostaríamos de continuar nosso relacionamento com a Goodman na Polônia, como um player global. O novo investimento perto de Cracóvia melhorará a segurança das remessas e aumentará ainda mais a qualidade de nosso serviço,? diz Janusz Grski, CEO da Schenker Sp. z o.o.</w:t>
      </w:r>
    </w:p>
    <w:p>
      <w:r>
        <w:rPr>
          <w:b/>
          <w:color w:val="FF0000"/>
        </w:rPr>
        <w:t xml:space="preserve">id 288</w:t>
      </w:r>
    </w:p>
    <w:p>
      <w:r>
        <w:rPr>
          <w:b w:val="0"/>
        </w:rPr>
        <w:t xml:space="preserve">As opiniões expressas neste quadro de avisos são expressas pelos próprios torcedores e não refletem necessariamente as opiniões do Manchester United ou de qualquer um de seus representantes. A visualização e postagem de mensagens neste quadro de avisos está sujeita aos Termos do Fórum, que podem ser visualizados aqui. Re: O que Cleverley e Anderson têm que fazer? Re: O que Cleverley e Anderson têm que fazer? Eu concordo. O centro do meio-campo e as costas centrais precisam tentar permanecer consistentes e não girar, embora a defesa tenha que ser girada devido a lesões. Os atacantes, os laterais e os zagueiros devem ser os únicos jogadores que são rotacionados na minha opinião Re: O que Cleverley e Anderson têm que fazer? ziggyp1: todos falam da combinação inteligente de Cleverley e Anderson desde o início da temporada passada. Pessoalmente, acho que eles não são batidores mundiais em nenhuma forma ou forma. Para mim, scholes ainda é melhor do que os dois. Eles foram eficazes juntos na última temporada por um período de tempo muito curto, mas não foram só eles, todos estavam em seu jogo. Ambos começaram os jogos nesta temporada e não foi bom. Eu olho para os dois individualmente e posso facilmente nomear 10 médios centrais que são melhores do que eles. Olho para Man City, Bayern Munich, Madrid Barca de verdade, estamos ficando para trás. Todos eles têm pelo menos dois centros médios de classe mundial. Não tenho certeza se temos uma. Scholes está com quase 38 anos! *quebra a cabeça em desespero* Não foi bom? Vencemos o Fulham 3v2 e dominamos todos, menos os últimos 20mins, realmente deveríamos ter ficado 5v0 acima no final do primeiro tempo, e também tivemos a maioria da posse contra o Newcastle, onde ganhamos 2v1. Eu não vejo como isso não é bom. Eles não tiveram muitas chances, mas aproveitaram ao máximo as chances que lhes foram dadas, é injusto julgá-los contra os meio-campistas que estão jogando constantemente todas as semanas. Eu digo que eles merecem uma chance de se provarem corretamente, e este é o momento certo para fazê-lo, quando Cleverley e Anderson estão jogando bem, enquanto nosso primeiro time de meio-campo não está. Re: O que Cleverley e Anderson têm que fazer? Todos falam da combinação inteligente de Cleverley e Anderson desde o início da temporada passada. Pessoalmente, acho que eles não são batidores mundiais em nenhuma forma ou forma. Para mim, o scholes ainda é melhor do que os dois. Eles foram eficazes juntos na última temporada por um período de tempo muito curto, mas não foram só eles, todos estavam em seu jogo. Ambos começaram os jogos nesta temporada e não foi bom. Eu olho para os dois individualmente e posso facilmente nomear 10 médios centrais que são melhores do que eles. Olho para Man City, Bayern Munich, Madrid Barca de verdade, estamos ficando para trás. Todos eles têm pelo menos dois centros médios de classe mundial. Não tenho certeza se temos uma. Scholes está com quase 38 anos! *quebra a cabeça em desespero* Re: O que Cleverley e Anderson têm que fazer? Manc263: Nós vencemos todos os jogos com eles, enquanto dominávamos a posse, exceto o Barcelona. Nosso primeiro time no meio-campo está jogando terrivelmente e ainda assim não jogamos contra eles. Agora não estou falando especificamente de Pogba, mas eu entenderia se certos jogadores jovens partissem devido a ver que eles praticamente não têm nenhuma chance de ser o primeiro time. Nossos subcampeões estão jogando melhor que nosso primeiro time e mesmo assim nosso primeiro time ainda está jogando, parece que eles não podem ser abandonados. Parece não haver nenhum prêmio por jogar consistentemente bem nos jogos do United para qualquer jogador jovem. Estes dois têm que jogar contra Cluj, já que nem Carrick, Scholes ou Giggs merecem jogar depois de seus maus desempenhos nos dois últimos jogos. Eu acho que o Scholes e o Giggs talvez devam ser relegados a jogar ao lado dos jovens na Copa Capitol One, sua experiência será muito mais útil lá do que na Premier League no momento. Isto soa como uma boa notícia e, se for o caso, com certeza será visto amanhã. Re: O que Cleverley e Anderson têm que fazer? O que Cleverley e Anderson têm que fazer? Nós ganhamos todos os jogos com eles, enquanto dominávamos a posse de bola, com exceção do Barcelona. Nosso primeiro time no meio-campo está jogando terrivelmente e ainda assim não jogamos contra eles. Agora não estou falando especificamente de Pogba, mas eu entenderia se certos jogadores jovens partissem devido a ver que eles praticamente não têm nenhuma chance de alguma vez serem</w:t>
      </w:r>
    </w:p>
    <w:p>
      <w:r>
        <w:rPr>
          <w:b/>
          <w:color w:val="FF0000"/>
        </w:rPr>
        <w:t xml:space="preserve">id 289</w:t>
      </w:r>
    </w:p>
    <w:p>
      <w:r>
        <w:rPr>
          <w:b w:val="0"/>
        </w:rPr>
        <w:t xml:space="preserve">Se nossas edições Kitsilano Blue ou Kitsilano White se tornarem os projetos mais votados na FlyingFlips, eles irão para a produção e poderão ser um pontapé em um par até o verão. E você pode se sentir bem em comprar um par. A devolução está no centro da FlyingFlips como uma filosofia para nossos negócios e para a comunidade que estamos construindo. No coração de nossa missão de retribuir está o programa Give-a-Flying-Flip. Para TODOS os pares de flips que você comprar, nós damos um par duplo a alguém necessitado!</w:t>
      </w:r>
    </w:p>
    <w:p>
      <w:r>
        <w:rPr>
          <w:b/>
          <w:color w:val="FF0000"/>
        </w:rPr>
        <w:t xml:space="preserve">id 290</w:t>
      </w:r>
    </w:p>
    <w:p>
      <w:r>
        <w:rPr>
          <w:b w:val="0"/>
        </w:rPr>
        <w:t xml:space="preserve">Uma das coisas que eu mais tenho esperado para começar este blog (e, só para que você saiba, já faz cerca de 4 ou 5 anos que ele está sendo feito) é o compartilhamento de grandes músicas novas com meus amigos.  Eu amo, amo, amo quando as pessoas compartilham suas músicas novas favoritas comigo, e eu amo compartilhar meus pensamentos sobre outros artistas com vocês, e como eles influenciam o que fazemos, aqui no Projeto Vergence. Então....poderia apresentar uma nova categoria de blog, à qual acrescentarei de vez em quando, à medida que me deparar com coisas novas. Favorite New Music - Dave Matthews Band, Away from the World .  Tive um amigo que compartilhou isto comigo no último fim de semana e tenho que admitir, estou apaixonado.  Meu contador iTunes diz que já o ouvi 27 vezes, e, uh.....well.....alth embora isso possa estar atingindo um pouco perto demais para revelar algumas tendências latentes do TOC, eu realmente não me importo.  Não posso negar que isso tem recompensado a todos e a cada um dos ouvidos. Não há nada como uma grande arte para aliviar a mente, relaxar o corpo e recarregar a alma.  E nada como um grande artista para tecer a complexidade dos ritmos e das letras em uma peça que mantém o ouvinte totalmente engajado, uma e outra vez.  É algo a ser admirado.  Algo a que aspirar. O que meu amigo não sabia é que a DMB tem sido uma inspiração para nossa composição, influenciando grandemente a geração criativa do par de músicas de Diamante na AMBERGRIS.  Estas duas canções, "Rough Diamond," e "Diamond in the Rough," (veja os clipes de som na página inicial e na barra lateral) foram escritas como um par de canções His &amp; Hers na primavera de 2012. Começamos a brincar com o conceito do que descreve um homem ou uma mulher de grande virtude, ou de caráter amáveis, e a letra destas canções gêmeas nasceu. Embora apareçam em uma ordem diferente na AMBERGRIS (acho que o Diamante Bruto é na verdade o abridor), os dois Diamantes foram escritos juntos como a 4ª e 5ª canções para o disco.  E, na verdade, DitR, que agora se tornou uma das minhas favoritas, e pode até ser nosso primeiro vídeo, estava inicialmente a um passo de distância.  Um complemento de última hora que saiu de tocar em torno de algumas idéias que saíram da desconstrução de uma canção da DMB, "Satellite". Então, o que me intrigou inicialmente nesta canção foram os medidores móveis.  O realmente legal sobre uma canção estruturada em medidas de seis notas, é que ela pode ser dividida em seções que enfatizam os doublets (três conjuntos de 2 notas -- parece 1-2, 3-4, 5-6), ou a batida do triplet (dois conjuntos de 3 notas, com uma sensação de duas batidas por medida -- parece 1-2-3, 4-5-6) .  Nesta canção, a banda toca com ela um passo à frente, enfatizando a batida dos doublets para um ritmo sincopado muito legal.  Ao ouvir através dela, o into e o verso desta canção estão em doublet, com o contador mudando para triplet no refrão.  Incrível.  Combine isso com a instrumentação interessante e a incrível musicalidade, e é simplesmente impressionante. Para levar meu fascínio por esta canção um passo adiante, descobri que na verdade era uma evolução de uma canção anterior de Dave Matthews, "After Her". Música semelhante, letra muito diferente. Quando iniciei esta busca para aprender a produzir música, uma das coisas mais importantes que eu queria aprender era o próprio processo criativo. De onde vêm as idéias?  Como elas começam a se encaixar?  Que papel para os outros artistas, produtores, engenheiros e mestres desempenham na peça final?  Como é feita a grande arte? Como ela marina e evolui? Estou morrendo de vontade de saber o que fez Dave Matthews mudar a letra desta peça para o que ela é agora.... Mas não tenho que me perguntar sobre nossas canções.  Eu estive envolvido em todo o processo, começo a evoluir e termino.  E acho que é divertido poder compartilhar esse processo com vocês.  Deixar você ver o que começa e o que termina e como suas idéias podem se tornar semelhantes. O que Phil é realmente, realmente bom é pegar peças de inspiração, idéias, e transformá-las em poesia coesa com bela instrumentação multicamadas - não muito diferente de um compositor clássico mapeando a pontuação para uma peça orquestral.  Ele pode fazer tudo isso em sua cabeça, ouvindo todas as diferentes partes e como elas se encaixarão,</w:t>
      </w:r>
    </w:p>
    <w:p>
      <w:r>
        <w:rPr>
          <w:b/>
          <w:color w:val="FF0000"/>
        </w:rPr>
        <w:t xml:space="preserve">id 291</w:t>
      </w:r>
    </w:p>
    <w:p>
      <w:r>
        <w:rPr>
          <w:b w:val="0"/>
        </w:rPr>
        <w:t xml:space="preserve">Sobre a Nação Wyandot do Kansas A Nação Wyandot do Kansas é formada por aqueles anteriormente conhecidos como índios Wyandot "ausentes" ou "classe cidadã". A Nação Wyandot do Kansas está atualmente solicitando ao Departamento do Interior dos Estados Unidos o reconhecimento federal e foi incorporada em 1959. A Nação Wyandot do Kansas é dedicada à preservação da história e cultura Wyandot e à preservação, proteção, restauração e manutenção do Cemitério Indígena Huron em Kansas City, Kansas. Wendat Confederacy A Nação Wyandot do Kansas se orgulha de ser membro da Confederação Wendat. A Confederação Wendat foi reafirmada em 27 de agosto de 1999 em Midland Ontario pelos líderes da Nação Wyandot do Kansas, Nação Wyandott de Oklahoma, Nação Wyandotte de Anderdon e a Nação Huron Wendat de Wendake. Cerimônia de Reconciliação por Ed Pelletier - Organizador da Reconciliação Outra perspectiva da Reconciliação por Darren English - Wyandot Nation of Kansas Representantes da Nação Wyandot do Kansas participaram de uma cerimônia de reconciliação em Midland Ontario nos dias 4 e 5 de junho de 1999. Esta cerimônia foi o primeiro passo para a reformulação da Confederação de Wendat. Cada fornecedor de informações deu permissão por escrito para usar seu material na página da Wyandot Nation of Kansas World Wide Web. Se você gostaria de reimprimir ou publicar alguma das obras aqui contidas, por favor, entre em contato com o autor através da tribo A Wyandot Nation of Kansas Website recebeu o Prêmio Golden Web Award 2001-2002 A Wyandot Nation of Kansas Website tem o orgulho de ser recomendada pelo Canal History</w:t>
      </w:r>
    </w:p>
    <w:p>
      <w:r>
        <w:rPr>
          <w:b/>
          <w:color w:val="FF0000"/>
        </w:rPr>
        <w:t xml:space="preserve">id 292</w:t>
      </w:r>
    </w:p>
    <w:p>
      <w:r>
        <w:rPr>
          <w:b w:val="0"/>
        </w:rPr>
        <w:t xml:space="preserve">"Odeio o Natal", diz Carrie Simon,* uma mãe de Oakville, Ont. stay-at-home. "O resto do ano, minha vida com duas crianças pequenas parece louca o suficiente, e então você acrescenta o Natal em cima disso e há muito o que fazer". No dia do boxe, estou chateada e feliz por ter acabado". Se você prefere enfrentar um canal radicular do que as exigências de dezembro, solte as tradições que sugaram a diversão dos feriados passados e obtenha a estação que você quer com nossas dicas. Aproveite (ao invés de suportar) o tempo de união No ano passado: você passou mais tempo de viagem entre parentes do que de comemoração com eles. Este ano : Gerencie as expectativas. "Temos dois conjuntos de pais querendo nos ver entre a véspera de Natal e o Dia de Boxe", diz Newmarket, Ont., consultora de marketing Cathy Young.* "Eu me sinto como o cara mau de querer a manhã de Natal em casa com nossa filha de nove anos". Mas tentar agradar a todos é o pior erro, diz o terapeuta de família de Vancouver Benno Dreger. "Você se estica muito e começa a negligenciar não só a si mesmo, mas a sua própria família". Depois é um naufrágio porque você se queima, o estresse se insinua e você começa a se atirar às pessoas". Se você está planejando um Natal tranqüilo em casa, diga aos parentes agora que você adoraria vê-los, então convide-os para o Dia do Boxe. Talvez você queira que as crianças aproveitem a manhã de Natal em seus PJs em casa. "Ao dar a notícia com antecedência, eles têm uma chance de aceitá-la", diz ele. "Se eles já compraram mercearias para o jantar de Natal, é uma grande decepção". Celebrar sem quebrar o banco No ano passado: você acordou com uma ressaca de crédito no dia de Ano Novo. Este ano : Pense mais em dar presentes. Decida sobre um orçamento. Determine o que você pode pagar, depois coloque o dinheiro em envelopes separados (assim, se você estiver comprando para uma dúzia de pessoas, você terá 12 envelopes), diz Gail Vaz-Oxlade, apresentadora de TV da Til Debt Do Us Part e autora de MoneySmart Kids . Você não vai acumular dívidas e será menos provável que você gaste demais. "Para esbanjar em uma pessoa, você tem que roubar o envelope de outra pessoa". Rastrear compras Jot down idéias de presentes e o que você comprou. Desta forma, você não vai comprar em excesso. Presenteie seu tempo Pense em serviços pagos e cupons de presente para algo que você está disposto a fazer, como babá grátis uma vez por mês para sua irmã. Ano passado : Sua lista era mais longa do que a barba do Papai Noel. Este ano : Apare sua lista antes de aparar a árvore. "Compramos presentes para todos e facilmente gastamos mais de US$ 1.000", diz Simon. "Quando os parentes de meu marido me dão idéias, já está perto do Natal e eu estou gastando o preço total". E normalmente é de última hora, com as crianças a reboque". Em vez disso, fale com sua família no Dia de Ação de Graças sobre fazer uma troca secreta de Papai Noel ou Texas com limite de dólares, digamos 25 dólares, para que cada adulto só compre um presente para outro adulto dentro da família estendida. Ou concordar em não trocar com amigos e seus filhos. "Faça um plano para ir jantar ou fazer uma pedicure em janeiro", diz a organizadora profissional Edmonton Kristie Demke, presidente de Organizadores Profissionais no Canadá.</w:t>
      </w:r>
    </w:p>
    <w:p>
      <w:r>
        <w:rPr>
          <w:b/>
          <w:color w:val="FF0000"/>
        </w:rPr>
        <w:t xml:space="preserve">id 293</w:t>
      </w:r>
    </w:p>
    <w:p>
      <w:r>
        <w:rPr>
          <w:b w:val="0"/>
        </w:rPr>
        <w:t xml:space="preserve">Avaliação gratuita da saúde mental Uma chance de obter informações precisas de 30 de setembro a 6 de outubro é a Semana de Conscientização sobre Doenças Mentais, dedicada a elevar o perfil das questões de saúde que afetam todo canadense, mas que a maioria tem medo de discutir. De acordo com a Comissão de Saúde Mental do Canadá, 2 em 3 pessoas sofrem em silêncio porque têm medo de julgamento e rejeição. "Ansiedade e distúrbios de humor como a depressão estão entre as questões mais comuns de saúde mental. Eles também estão entre os mais tratáveis", disse Jeff Waplak, diretor clínico da Stevenson, Waplak &amp; Associates. "Muitas vezes, as pessoas só querem saber se o que elas estão sentindo é 'normal'". Profissionais mais precisos do que as pesquisas do Google mostraram que mais pessoas se voltam para a Internet do que seus médicos quando se trata de perguntas sobre sua saúde. Não só pode ser difícil encontrar as informações que você está procurando, como também pode ser impreciso. "Usaremos um teste de triagem padronizado que as pessoas podem imprimir para sua própria referência e levar ao seu médico, se assim o desejarem", explicou Waplak. "É apenas uma oportunidade de fazer perguntas de um profissional para que você possa se sentir mais confiante sobre se você tem ou não algo com que se preocupar". As sessões também estão disponíveis para a família e amigos que podem estar preocupados com um ente querido. Um profissional de saúde mental pode fornecer informações factuais e rever as perguntas de triagem que normalmente fariam. "Muitas pessoas têm medo de pedir ajuda; há um estigma tão significativo em torno da saúde mental que estamos tentando romper", observou Waplak. "Isso não significa que as pessoas ao seu redor não sejam afetadas". Avaliação gratuita da Saúde Mental: O que esperar O foco da avaliação da saúde mental é particularmente a ansiedade, depressão, transtorno bipolar e transtorno de estresse pós-traumático. Após uma breve introdução, os indivíduos serão conduzidos através do teste de triagem; os resultados serão revisados por um profissional de saúde mental, que poderá sugerir os próximos passos, conforme necessário. "As pessoas não sairão com um diagnóstico, a triagem não é tão abrangente", enfatizou Waplak. "Entretanto, elas saberão se vale a pena conversar com seu médico". É uma chance de perguntar: 'O que você acha disto?'". Para reservar sua avaliação de saúde mental gratuita e confidencial de 30 minutos, entre em contato com Stevenson, Waplak &amp; Associates pelo telefone 613-967-0545 ou pelo e-mail julie@swa-qch.com ; note que você está interessado na avaliação gratuita na linha de assunto de seu e-mail.</w:t>
      </w:r>
    </w:p>
    <w:p>
      <w:r>
        <w:rPr>
          <w:b/>
          <w:color w:val="FF0000"/>
        </w:rPr>
        <w:t xml:space="preserve">id 294</w:t>
      </w:r>
    </w:p>
    <w:p>
      <w:r>
        <w:rPr>
          <w:b w:val="0"/>
        </w:rPr>
        <w:t xml:space="preserve">No coração do hotel Brussell, o Stanhope é um hotel boutique incrível. Quartos muito elegantes e bem projetados. Frutas frescas e flovers agradáveis são bem-vindos quando você entra em seu quarto. Altamente recomeçado se você planeja visitar Brussell. Permaneceu em outubro de 2012, viajou a negócios Valor Localização Localização Qualidade dos quartos de dormir Serviço de limpeza Pergunte a Erkan T sobre o Stanhope Hotel Esta revisão é a opinião subjetiva de um membro da TripAdvisor e não da TripAdvisor LLC The_Management_Team, Gerente Geral do Stanhope Hotel, respondeu a esta revisão 7 de novembro de 2012 Caro Convidado, gostaríamos de agradecer por ter compartilhado seus maravilhosos comentários com os Viajantes Tripadvisor e por suas recomendações de nosso Hotel boutique. Ficamos felizes em saber que você gostou de sua estadia e da atenção especial em seu quarto. Como estamos trabalhando atualmente para manter o alto nível dos serviços; é um prazer compartilhar um feedback positivo como o seu com nossa equipe. Esperamos recebê-lo de volta ao Hotel Stanhope em sua próxima viagem a Bruxelas, permanecemos, Atenciosamente, A Equipe de Administração Esta resposta é a opinião subjetiva do representante da Administração e não da TripAdvisor LLC CaoimhinON Dublin Contribuinte 12 resenhas 5 resenhas de hotéis Resenhas em 5 cidades 4 votos úteis "Muito confortável" Resenhas de 28 de outubro de 2012 Check-in e check-out rápidos. Equipe amigável e eficiente. Café da manhã muito bom pelos padrões continentais, quartos públicos bem decorados. No lado de baixo está um pouco distante das instituições da UE (além do Parlamento Europeu que está próximo). Também não há instalações de chá/café na sala. E nenhuma piscina. Talvez um pouco acima do preço, Dica de sala: Peça um quarto na parte de trás e longe dos elevadores para garantir uma noite de sono tranqüila Veja mais dicas de quartos Ficar em outubro de 2012, viajou a negócios Valor Localização Localização Qualidade do sono Serviço de limpeza dos quartos Pergunte a CaoimhinON sobre o Stanhope Hotel Esta revisão é a opinião subjetiva de um membro da TripAdvisor e não da TripAdvisor LLC The_Management_Team, Gerente Geral do Stanhope Hotel, respondeu a esta revisão 7 de novembro de 2012 Caro Visitante, Gostaríamos de agradecer por ter escolhido nosso Hotel para sua estadia em Bruxelas e por seus comentários agradáveis sobre o pessoal, café da manhã e decoração. O Hotel está realmente localizado próximo ao Parlamento Europeu, mas o metrô ou trem o leva em menos de 5 minutos para as instituições da UE. Também gostaríamos de informá-lo que já temos instalações de chá e café em alguns de nossos quartos, mas mediante simples solicitação, estas instalações podem ser fornecidas em todos os quartos. Com o prazer de recebê-lo de volta ao Stanhope Hotel, permanecemos, Atenciosamente, A Equipe de Administração do Stanhope Esta resposta é a opinião subjetiva do representante da administração e não da TripAdvisor LLC AndMor247 Londres, Reino Unido Contribuinte 16 resenhas 11 resenhas de hotéis Resenhas em 10 cidades 2 votos úteis "Local muito conveniente" Resenha 23 de outubro de 2012 Fiquei aqui por duas noites em um fim de semana, sábado e domingo. Absolutamente adorei este lugar e recomendaria a qualquer pessoa que me visitasse que ficasse aqui. Chegamos bem antes do check-in, mas o hotel ficou feliz por irmos explorar e deixar lá as malas que eles colocaram em nosso quarto. A única desvantagem era que o café da manhã poderia ter sido um pouco melhor, meu amigo experimentou o melão e não ficou muito impressionado com ele Tente evitar ficar na parte de trás, particularmente no sábado à noite, pois há uma boate que vai durar até as 2 da manhã. Dica de quarto: Em direção à parte de trás você receberá o barulho da casa noturna. Escolha um andar mais alto ou um quarto mais próximo do... Veja mais dicas de quartos Fique em outubro de 2012, viajou com amigos Valor Localização Qualidade do sono Serviço de limpeza dos quartos Veja mais 2 resenhas de AndMor247 para Bruxelas Pergunte a AndMor247 sobre o Stanhope Hotel Esta resenha é a opinião subjetiva de um membro da TripAdvisor e não da TripAdvisor LLC The_Management_Team, Gerente Geral do Stanhope Hotel, respondeu a esta resenha 7 de novembro de 2012 Caro Visitante, Gostaríamos de agradecer por ter tido tempo de compartilhar sua experiência com os viajantes Tripadvisor e estamos satisfeitos em saber que nossos serviços atenderam às suas expectativas. Gostamos muito de ler seus maravilhosos comentários sobre nosso Hotel, os elogios aos nossos serviços e aos membros do staff. Foi um prazer fazer de seu fim de semana em Bruxelas um momento especial. Tomamos cuidadosamente nota de seus comentários e pedimos desculpas pelos inconvenientes causados. Gostaríamos de informá-lo que o buffet do café da manhã foi completamente reformado e esperamos que você tenha a chance de descobrir o novo conceito para uma estadia futura. Na área do Hotel, não há nenhuma casa noturna, mas supomos que a música veio de uma festa de aniversário organizada durante o fim de semana de sua estadia. Em uma</w:t>
      </w:r>
    </w:p>
    <w:p>
      <w:r>
        <w:rPr>
          <w:b/>
          <w:color w:val="FF0000"/>
        </w:rPr>
        <w:t xml:space="preserve">id 295</w:t>
      </w:r>
    </w:p>
    <w:p>
      <w:r>
        <w:rPr>
          <w:b w:val="0"/>
        </w:rPr>
        <w:t xml:space="preserve">Podemos ler materiais dos anos 70, ou mesmo dos anos 60, e encontrar praticamente zero diferenças no estilo de comunicação e escrita. Na época em que voltamos aos anos 40, a escrita e a linguagem são notoriamente mais afetivas aos nossos ouvidos e olhos. Isto é especialmente verdade se as publicações forem internacionais. Se voltarmos à década de 1870, a leitura se torna difícil. Minha pergunta é: a linguagem está se estabilizando, agora que é amplamente compreendida e "em cheque" para ser usada "corretamente"? A linguagem falada sempre mudou, como com os grandes "turnos de vogais". Mas pensei que a fala gravada deveria nos dar a mesma estabilidade que a linguagem escrita deu. Eu não vejo isso acontecendo. Nós ainda mudamos a forma como nos comunicamos e se você olhar para o "discurso de texto", agora é uma mutação do coelho. WTF? A linguagem está mudando constantemente; novas palavras saem o tempo todo, as antigas se tornam obsoletas - eu não vejo que ela se estabilize em nada. Com influência mundial, integramos palavras estrangeiras em inglês, e elas fazem o contrário. De certa forma, simplificamos nosso idioma, ao mesmo tempo em que o complicamos. Mas sempre foi assim - estamos em uma sociedade em constante mudança! Vamos nos adaptar, ou não vamos acompanhar o mundo. Eu ainda uso muitas palavras arcaicas, e elas andam por aí por um tempo em nossos dicionários. A língua inglesa é ainda mais rica e mais peculiar para ela. Nenhuma outra língua pode descrever as coisas com mais precisão. Você está certo - eu esqueço como sou velho, que posso ler coisas mais velhas do que as crianças porque eu mesmo sou mais velho. E eu posso ler coisas dos anos 30 e 40 porque eu podia ler nos anos 70. Mas alguém que só estava lendo depois do ano 2000 talvez não ...</w:t>
      </w:r>
    </w:p>
    <w:p>
      <w:r>
        <w:rPr>
          <w:b/>
          <w:color w:val="FF0000"/>
        </w:rPr>
        <w:t xml:space="preserve">id 296</w:t>
      </w:r>
    </w:p>
    <w:p>
      <w:r>
        <w:rPr>
          <w:b w:val="0"/>
        </w:rPr>
        <w:t xml:space="preserve">Laranja: Dark Terror 15 Watt Head (Laranja) Seguindo o enorme sucesso do Tiny Terror vem o Dark Terror, com um soco extra para guitarristas de metal e rock procurando por aquela borda brutal. O Dark Terror é baseado no Tiny Terror, espremendo 15 watts de classe A em um amplificador do tamanho de uma lancheira com um novo pré-amplificador de alto ganho, pesando apenas alguns quilos, e a um preço muito acessível. Uma quimera feroz feita pela combinação do controle de forma da série Thunder com o peso e o tamanho da família Monster Terror. O Dark Terror é o amplificador Terror de maior ganho de sempre e vem com: Um novo pré-amplificador de alto ganho com 3 x ECC83/12AX7Laço de efeitos com acionamento de válvulas usando um ECC81/12AT7 Quatro estágios de ganho15 watts classe A, comutável para 7 wattsA saco de gig</w:t>
      </w:r>
    </w:p>
    <w:p>
      <w:r>
        <w:rPr>
          <w:b/>
          <w:color w:val="FF0000"/>
        </w:rPr>
        <w:t xml:space="preserve">id 297</w:t>
      </w:r>
    </w:p>
    <w:p>
      <w:r>
        <w:rPr>
          <w:b w:val="0"/>
        </w:rPr>
        <w:t xml:space="preserve">Citar ensaios em livros e textos editados onde cada capítulo tem um autor identificado de acordo com esta regra onde um capítulo específico ou parte do texto está sendo referido. O formato é essencialmente o mesmo que para a referência a textos, mas inclui o autor do ensaio ou capítulo, seguido do título do ensaio ou capítulo entre aspas, antes da citação do texto. Dê a página na qual o ensaio ou capítulo começa após a citação do texto. A forma geral é, portanto, a seguinte: Ao citar uma coleção de ensaios, todos escritos e editados pelo mesmo autor, não dê o nome do autor duas vezes. Dê o nome do autor antes do título do ensaio; não repita o nome do autor como o editor do texto. Dê o título do ensaio entre aspas em vez de itálico, para distingui-lo do título do texto em que o ensaio aparece. 6.2.4 Citação do texto O título do ensaio é seguido pelo nome do editor, título do livro, edição, editora, local de publicação e ano de publicação. Forneça todas estas informações de acordo com as regras 6.1.2 -- 6.1.7 acima. Se uma coleção de ensaios ou um texto onde cada capítulo tem um autor identificado não tem um editor identificado, dê aos autores dos ensaios ou capítulos como os autores do livro. De acordo com a regra 6.1.2(e) , liste todos os autores se houver três ou menos ou apenas o primeiro autor se houver mais de três. Eg Scott Optican "Search and Seizure" em Paul Rishworth e outros The New Zealand Bill of Rights (Oxford University Press, Melbourne, 2003) 418 em 425. 6.2.5 Página inicial Dê a página do livro em que o ensaio que está sendo citado começa antes da citação pontual. 6.2.6 Pinpoint (a) Em geral Uma citação para um ensaio em um livro editado ou um texto onde cada capítulo tenha um autor identificado pode ser para uma página ou, se o ensaio ou capítulo tiver parágrafos, para o parágrafo. (b) Notas de rodapé Ao dar uma citação pontual a uma nota de rodapé ou nota final, dê a referência ao parágrafo ou página em que a nota de rodapé ou nota final aparece seguida por uma vírgula e "n x" onde "x" é o número da nota de rodapé ou nota final. Se outro ensaio do livro editado já tiver sido citado, cite os detalhes da coleção editada novamente na íntegra. As referências posteriores a um ensaio de uma coleção editada devem se referir à primeira instância na qual o ensaio em particular é citado (e não à primeira instância na qual a coleção editada é citada).</w:t>
      </w:r>
    </w:p>
    <w:p>
      <w:r>
        <w:rPr>
          <w:b/>
          <w:color w:val="FF0000"/>
        </w:rPr>
        <w:t xml:space="preserve">id 298</w:t>
      </w:r>
    </w:p>
    <w:p>
      <w:r>
        <w:rPr>
          <w:b w:val="0"/>
        </w:rPr>
        <w:t xml:space="preserve">Hospedagem para revendedores a partir de $10 - Hostwinds.com Planos de hospedagem para revendedores a partir de $10,00 por mês! Revenda de hospedagem web permite que você inicie seu próprio negócio de hospedagem web. Nós lhe forneceremos todas as ferramentas que você precisa para ter sucesso online! Como funciona nossa hospedagem Revenda Planos de hospedagem web Revenda são todos dados acesso ao que é conhecido como painel de controle WHM. É o software que controla a criação e o gerenciamento de todas as contas Cpanel e de hospedagem. Uma vez que você tenha criado a conta de seu cliente, ele poderá acessar seu próprio Cpanel e gerenciar todos os aspectos de seu website. Queremos que você tenha sucesso É por isso que todas as nossas contas de hospedagem de revendedores são fornecidas gratuitamente com contas Enom e Web CEO, a fim de ajudar a colocar seu negócio de hospedagem em funcionamento. Como web hosts, sabemos o que é preciso para ter sucesso neste negócio e estamos sempre aqui para ajudá-lo de qualquer forma que pudermos. Seja para conselhos gerais ou para ajudar a gerenciar seu negócio. Queremos que você também seja capaz de fornecer a seus clientes hospedagem web barata! Confira nosso incrível 99% de tempo de atividade! Citação: ttp://www.webhostingstuff.com/uptime/Ho\\\\... Todos os nossos planos de Revenda de Hospedagem vêm com estas características adicionais: Características extras: Com nosso hardware topo de linha e um suporte ainda melhor, você NÃO ficará desapontado com nossos serviços! Abaixo está um resumo de nossos incríveis negócios. Três planos diferentes de hospedagem web ilimitada! http://http://www.hostwinds.com/VPS-host... também estão disponíveis para ainda mais potência! Além disso, TODOS os planos estão cobertos pelo nosso sistema de suporte 24 horas por dia, 7 dias por semana. http://http://www.hostwinds.com/reseller.... - $10/mês O plano básico de revenda de hospedagem é exatamente o que você precisa para começar a vender hospedagem. 10 cPanel Accounts Disk Space - Unlimited Bandwith - Unlimited Latest Version of Softaculous! Configuração Instantânea Gratuita Conta de Web CEO gratuita ttp://http://www.hostwinds.com/reseller\\\\\... - $20/mês Este plano de hospedagem para revendedores é perfeito para uma base de clientes de médio porte e hospedagem de várias contas. Nunca enchemos os servidores de clientes de tal forma que afete o desempenho do website de outros clientes. O nosso objetivo é manter todos os nossos servidores funcionando de forma rápida e eficiente. Rapidez e qualidade de serviço são nossas prioridades número um. Clique em qualquer uma das ofertas de hospedagem sublinhadas acima para começar sua experiência de hospedagem sem preocupações, barata e eficiente com http://www.hostwinds.com/ .</w:t>
      </w:r>
    </w:p>
    <w:p>
      <w:r>
        <w:rPr>
          <w:b/>
          <w:color w:val="FF0000"/>
        </w:rPr>
        <w:t xml:space="preserve">id 299</w:t>
      </w:r>
    </w:p>
    <w:p>
      <w:r>
        <w:rPr>
          <w:b w:val="0"/>
        </w:rPr>
        <w:t xml:space="preserve">O Condado de Camden emitiu uma proclamação de emergência local. Os escritórios e agências do condado de Camden não considerados essenciais não estarão abertos amanhã, segunda-feira, 29 de outubro de 2012, devido ao Furacão Sandy. Os residentes devem remarcar qualquer negócio que tenham planejado com o condado de acordo. A proclamação de emergência local estabelece que o movimento de tráfego e pessoal deve ser restrito a serviços essenciais e viagens consideradas necessárias.  Se for determinado pelas Agências de Aplicação da Lei do Condado de Camden, o tráfego deverá, adicionalmente, ser limitado a veículos de emergência somente naquelas áreas específicas seriamente afetadas por tais condições de emergência. Evacuações de pessoas assim efetuadas pela emergência serão feitas quando necessário e abrigos de emergência deverão ser abertos pelos municípios e pelo pessoal necessário. Esta Proclamação dará aos órgãos de aplicação da lei do condado de Camden a autoridade específica para remover quaisquer veículos que impeçam o trajeto do tráfego de emergência. CONSIDERANDO que, de acordo com os poderes que me foram conferidos pelo Capítulo 251 das Leis de 1942, conforme alteradas e complementadas, N.J.S.A. App. A:9-30 et. seq.; N.J.S.A. 40:48-1(6), e portarias promulgadas de acordo com as mesmas; N.J.S.A. 2C:33-1 et. seq.e por portarias adotadas pelo Condado de Camden, declarei que existe uma emergência local dentro do Condado de Camden; e CONSIDERANDO que, pelas leis acima mencionadas, autorizo a promulgação de tais ordens, regras e regulamentos, conforme necessário para atender aos vários problemas que têm ou podem ser apresentados por tal emergência; e CONSIDERANDO que, em razão do "Furacão Sandy" / Tempestade Nor'easter que existe na área local desta jurisdição, e outras condições perigosas que existem atualmente no Condado de Camden que podem afetar a saúde, segurança e bem-estar do povo do Condado de Camden; e CONSIDERANDO que foi determinado que o Condado de Camden deve tomar certas medidas para assegurar que as autoridades não sejam prejudicadas em seus esforços para manter a lei e a ordem, bem como para manter um fluxo ordenado de tráfego com o objetivo de manter a ordem, e ainda para proteger as pessoas e bens dos residentes afetados pelas condições; e CONSIDERANDO que as seguintes áreas são designadas como áreas de desastre:  toda a subdivisão política do condado de Camden. AGORA, POR ISSO, EM CONFORMIDADE com as leis acima mencionadas, promulgo e declaro que os seguintes regulamentos se somam a todas as outras leis do Estado de Nova Jersey e do Condado de Camden: A circulação do tráfego e do pessoal será restrita aos serviços essenciais e às viagens consideradas necessárias e, se for determinado pelas agências de aplicação da lei do Condado de Camden, o tráfego será, adicionalmente, limitado aos veículos de emergência somente naquelas áreas específicas seriamente afetadas por tais condições de emergência; evacuações de pessoas assim efetuadas por emergência serão feitas quando necessário e abrigos de emergência serão abertos e o pessoal será recrutado conforme necessário. Esta Proclamação dará aos órgãos de aplicação da lei do condado de Camden a autoridade específica para remover quaisquer veículos que impeçam o trajeto do tráfego de emergência. EM CASO DE EVIDÊNCIA, TENHO MEU MÃO E VEJA neste 28 de outubro de 2012 às 1900 horas de execução do mesmo.</w:t>
      </w:r>
    </w:p>
    <w:p>
      <w:r>
        <w:rPr>
          <w:b/>
          <w:color w:val="FF0000"/>
        </w:rPr>
        <w:t xml:space="preserve">id 300</w:t>
      </w:r>
    </w:p>
    <w:p>
      <w:r>
        <w:rPr>
          <w:b w:val="0"/>
        </w:rPr>
        <w:t xml:space="preserve">Como ser um gênio convidado em blogs com postagens direcionadas Eu sou George. Durante os primeiros 18 meses que bloguei não ganhei um único centavo. Depois foi como se Edison descobrisse o material exato para a lâmpada após 10.000 falhas. Eu tinha falhado de todas as maneiras possíveis e então não havia outra maneira a não ser ter sucesso. E fui bem sucedido. Escrevo sobre como ganhar dinheiro no blogue seekdefo. Baixe meu livro gratuito que faz com que encontrar nichos quentes de baixa competição seja uma brincadeira de criança. Os blogs de convidados se tornaram a última palavra de buzz. Desde que o Google baniu oficialmente todo método SEO de chapéu preto, as pessoas têm tentado colocar na lista negra os blogs de convidados também. Os proprietários de pequenas empresas, blogueiros recém-nascidos, todos querem ser vistos com um link de todos aqueles blogs que estão indo bem. Você pode ter visto vários posts de convidados aqui e se você for um blogueiro você pode estar convocando a coragem para encaminhar um pedido de postagem de convidado. Mas se os blogs de visitantes são apenas para backlinks, devo adverti-lo de que você está perdendo a diversão do jogo. Qual é a melhor maneira de aproveitar os blogs de convidados? Michael Chibuzor é uma pessoa que fez 600 posts em 1 ano por promover seu blog. No caminho, o que aconteceu foi que ele criou uma renda de 5 figuras freelance, adicionou centenas de novos assinantes à sua lista, obteve tráfego direcionado grátis dos motores de busca, apesar dos monstros sem coração do Google roubando o caminho, etc. Mas não foi assim no início. Depois de cerca de 60 posts, ele começou a se perguntar. Eu recebo tráfego, recebo comentários, recebo apreço, talvez eu também ganhe algum dinheiro. Mas será suficiente? Eu lhe direi como você pode fazer com que seus posts de convidado sejam direcionados para que você obtenha resultados a partir deles. No exemplo acima, Michael apenas postou um convidado e não fez nada para capturar os visitantes emprestados de um blogueiro da lista A. Ele não tinha um formulário de opt-in. Esse é apenas um dos maiores erros que as pessoas cometem. Ele pediu a alguém que projetasse um tema personalizado para que ele pudesse capturar a maioria dos visitantes que vinham ao seu blog. A primeira coisa que você pode ver é o formulário de opt-in em seu blog nos dias de hoje. Como você pode fazer de seu blog de visitantes um público-alvo? O segundo erro que se tornou óbvio foi quando li um post do tirano do blog em copy blogger no guest blogging . Ele disse que os posts de convidados deveriam ser direcionados a algo. Se é um livro eletrônico gratuito que você está promovendo, então seu post também deveria estar ao redor dele. Há alguns meses, quando Zac Johnson estava promovendo seu novo livro eletrônico, ele fez vários posts sobre tópicos relacionados como...". Se seu blog fosse um livro, você o leria?". Se fosse um post que precisasse de reconhecimento, escreva algo relacionado a ele, enquanto estiver visitando o blog. Aqui está um post sobre o Problogger que faz exatamente o que ele se propõe a fazer. O título do post é: Como Ganhar Mais Dinheiro Fazendo Blog, Pare de se Preocupar com Publicidade e Volte a Escrever o que Você Ama. Aqui Sophie Lizard está mostrando sua compreensão da dificuldade em fazer uma renda on-line apenas com o marketing de afiliados. Veja como Sophie está promovendo o freelancing como uma opção de renda entre os blogueiros e, no final, dando um livro intitulado -- "A lista definitiva de shows de blogs pagos", o que é simplesmente adequado. Tenho certeza de que as taxas de opt in teriam superado todas as expectativas naquele dia. Faça seus posts de convidados com o objetivo de melhorar as vendas: Aqui está outro post de Mitz Pantic que também é colaboradora aqui no Basic Blog Tips , nos contando como ela ganha mais de 100 dólares por cada post de convidado que ela contribui no blog ComLuv. O que ela faz é escrever um bom post na ComLuv e vinculá-lo a um de seus posts que também vende um produto SEO. Os posts que ela vincula seriam extraordinariamente detalhados e pingantes com todo o conhecimento que ela adquiriu como blogueira. É uma técnica muito inteligente. Então, a que se destinam seus posts convidados? Blogs convidados para SEO em 2012 e nos anos seguintes: Um truque completamente amigável do Google Penguin para ganhar backlinks e tráfego é a postagem de visitantes. Mas isso também pode ser feito para fins de SEO. A maioria dos grandes blogs não permite links no corpo do post, mas os menores permitiriam isso. Oni Balusi do YoungPrePro escreveu 31 posts de convidados em uma semana para o mesmo efeito. Ele escreveu um post em seu blog e o linkou com posts de convidados que ele fez em outros lugares com textos de âncoras correspondentes. O que aconteceu foi uma melhoria no tráfego orgânico, ele saltou vários lugares à frente da concorrência com esta técnica para as palavras-chave como "dicas de escrita". Para ser exato, o Google começou a enviar ao seu homem 134 visitantes adicionais todos os dias. Ele também ganha 5 figuras agora e mal tem 16 anos. Outra maneira de exibir seus blogs de visitantes</w:t>
      </w:r>
    </w:p>
    <w:p>
      <w:r>
        <w:rPr>
          <w:b/>
          <w:color w:val="FF0000"/>
        </w:rPr>
        <w:t xml:space="preserve">id 301</w:t>
      </w:r>
    </w:p>
    <w:p>
      <w:r>
        <w:rPr>
          <w:b w:val="0"/>
        </w:rPr>
        <w:t xml:space="preserve">Q&amp;a Beth Orton - no novo álbum Sugaring Season, seu renascimento musical, onde ela esteve por seis anos e mais Após uma ausência da música que incluiu tornar-se mãe solteira, casamento com o cantor-compositor Sam Amidon e um segundo filho, Beth Orton retornou com seu primeiro novo álbum em seis anos na segunda-feira (1º de outubro). No entanto, com muitas das canções da Sugaring Season - nome dado após a época do ano em que as árvores podem ser batidas para fazer xarope - começando a vida como algo que Orton fez para passar o tempo após o nascimento de sua filha mais velha, a cantora não tinha certeza se alguma vez elas terminariam em disco. Felizmente ela passou um tempo com seu amigo, o falecido Burt Jansch, e lhe foi oferecido um contrato discográfico sem sequer precisar fazer uma demo. Para explicar esta regeneração e seu novo disco, a cantora e compositora recentemente sentou-se com Q para um chá da tarde para discutir como ela foi atraída de volta à música. Como você é o diabo? "Tudo bem, obrigado. É estranho estar de volta fazendo este tipo de coisa novamente, um pouco estranho, mas estou orgulhoso do disco, então estou feliz em fazer isto. É estranho, mas bom!" Obviamente, houve uma grande lacuna entre seu último recorde. Você chamou este álbum de Sugaring Season porque você teve que colher estas canções no momento certo? "Essa é uma boa maneira de dizer, colhendo canções". Eu fiz a colheita no momento certo". Eu estava conversando com um amigo meu que disse: "Você poderia ter conseguido há três anos, você tinha canções suficientes então... mas não era o momento certo". O tempo é uma coisa engraçada. Era definitivamente uma questão de sentir que eu estava no lugar certo com minha vida. Embora curiosamente eu tenha acabado engravidando novamente [ pouco antes de gravar ] e isso me deu mais um ano sobre isso. Ah, bem! [ risos ].". Quando você terminou seu último álbum, Comfort Of Strangers de 2006, estava fazendo uma pausa sempre o plano? "No final do último, eu não sabia se alguma vez faria outro disco. Foi como, Oh bem, era isso então! Adorei meu último disco e fiquei muito triste por nunca ter visto mais luz do dia, mas depois fiquei grávida. Fiz uma turnê de cinco meses e meio, então o médico me disse que eu provavelmente deveria parar de entrar em um avião, então eu o fiz. Então eu estava trabalhando com Bert Jansch. Foi muito desafiador trabalhar com ele de uma boa maneira, mas mesmo assim eu não me sentia, de maneira nenhuma! Eu não estava com minha etiqueta ou administração, eu tinha um filho por conta própria... então pensei que tinha terminado. Então, pouco a pouco, começou a borbulhar de novo, esse desejo de escrever. Foi o que levou a isso, eu estava escrevendo as canções de qualquer maneira". E depois foi largado pela EMI... "Eu não me importava com isso, eu sabia que estava por vir de qualquer maneira". Foi uma espécie de libertação, você sabe: ao menos não estou onde não sou desejado. Estava tudo bem, eles me pagaram! Estava tudo bem. As coisas foram chegando pouco a pouco. Eu me mudei para o campo no verão, vivi de onde sou, mas na verdade isso foi cansativo, então voltei para Londres de novo [ risos ] e voltei a viver. E aqui estou eu, fiz um recorde. Foi uma luta difícil e uma vitória difícil. Voltei através da música e suponho que de certa forma foi mais vital do que nunca que eu escrevesse porque era o lugar onde eu podia me dar um pouco de paz e sossego - tempo para mim mesmo longe de minha filha. Eu a amo em pedaços, mas todos nós precisamos de algum tempo". As músicas que você escrevia eram diferentes do que tinha feito antes porque não havia prazos ou acordos de gravação? "Não era exatamente isso, a diferença era que eu continuava voltando às coisas e as fazia realmente completas. Com cada disco que eu fiz, sempre houve isto, tipo, Argh! As pessoas diriam: "Bem, se você conseguiu isso perfeitamente, por que você se daria ao trabalho de fazer outro registro? Eu iria, Boa resposta! Isso me saciaria por cerca de uma hora. Desta vez eu realmente tive tempo de continuar a arrumá-lo e movê-lo, nada muito dramático, mas eu estava escrevendo até que eu terminasse. Quando entrei no estúdio, as músicas estavam realmente, realmente completas". Será que importou para você se alguém já ouviu estas canções então? "Eu realmente gostei disso! Isso significava que eu podia fazer todo o barulho que quisesse. Fazer um barulho horrível de Deus, fazer um belo barulho, cantar com uma voz tola, fazer...</w:t>
      </w:r>
    </w:p>
    <w:p>
      <w:r>
        <w:rPr>
          <w:b/>
          <w:color w:val="FF0000"/>
        </w:rPr>
        <w:t xml:space="preserve">id 302</w:t>
      </w:r>
    </w:p>
    <w:p>
      <w:r>
        <w:rPr>
          <w:b w:val="0"/>
        </w:rPr>
        <w:t xml:space="preserve">Quinta-feira, 18 de outubro de 2012 Eugenics and Other Evils by G.K. Chesterton 1922 [A Sociedade Católica GK Chesterton está chamando todos os católicos para apoiar 40 Days For Life . "Estamos pedindo aos católicos que encontrem seus 40 Dias pela Vida e a apoiem", disse um porta-voz. "Chesterton estava à frente de seu tempo ao expor o movimento eugênico para o mal que ele é. Estamos pedindo às pessoas que leiam o livro da GKC, Eugenics and other Evils , durante os 40 Dias, que pode ser lido aqui (e neste blog). Também pedimos a todos que façam a oração pela beatificação da GK Chesterton todos os dias de 26 de setembro a 4 de novembro, com a intenção de que uma 'clínica' de aborto na Inglaterra feche". Cartões de oração imprimíveis podem ser encontrados aqui; http://www.catholicgkchestertonsociety.c... (ou entre em contato conosco e podemos lhe enviar uma cópia). PARTE UM: A TEORIA FALSA IV A LUNÁTICA E A LEI O mal moderno, dissemos, se volta muito contra isto: que as pessoas não vêem que a exceção prova a regra. Assim, pode ou não estar certo matar um assassino; mas só é concebível que esteja certo matar um assassino porque é errado matar um homem. Se o carrasco, depois de ter conseguido, continuasse a enforcar amigos e parentes a seu gosto e fantasia, ele (intelectualmente) soltaria o primeiro homem, embora o primeiro homem possa não pensar assim. Ou então, novamente, se você diz que um homem insano é irresponsável, você insinua que um homem são é responsável. Ele é responsável pelo homem insano. E a tentativa dos Eugenistas e outros fatalistas de tratar todos os homens como irresponsáveis é a maior e mais plana loucura da filosofia. O Eugenista tem que tratar a todos, inclusive a si mesmo, como uma exceção a uma regra que não existe. Os Eugenistas, como primeiro passo, estenderam as fronteiras do manicômio; tomemos isto como nosso ponto de partida definitivo, e nos perguntemos o que é a loucura e qual é sua relação fundamental com a sociedade humana. Agora que o cepticismo juvenil bruto que obstrui todo o pensamento com palavras de ordem pode muitas vezes ser ouvido para observar que os loucos são apenas a minoria, os sãos apenas a maioria. Há uma grande exatidão sobre o absurdo de tais pessoas; elas parecem perder o ponto por magia. Os loucos não são uma minoria porque não são uma pessoa jurídica; e isso é o que significa sua loucura. Os sãos não são uma maioria; eles são a humanidade. E a humanidade (como seu nome parece implicar) é uma espécie, não um grau. Na medida em que o lunático difere, ele difere de todas as minorias e maiorias em espécie. O louco que pensa que é uma faca não pode fazer parceria com o outro que pensa que é um garfo. Não há lugar de experimentação fora da razão; não há pousada naquelas estradas selvagens que estão além do mundo. O louco não é aquele que desafia o mundo. O santo, o criminoso, o mártir, o cínico, o niilista, todos podem desafiar o mundo de forma bastante sã. E mesmo que tais fanáticos destruam o mundo, o mundo lhes deve um julgamento estritamente justo, de acordo com as provas e o direito público. Mas o louco não é o homem que desafia o mundo; ele é o homem que o nega. Suponhamos que todos nós estejamos em volta de um campo e olhando para uma árvore no meio dele. É perfeitamente verdade que todos nós a vemos (como dizem os decadentes) em aspectos infinitamente diferentes: a questão não é essa; a questão é que todos nós dizemos que é uma árvore. Suponha, se quiser, que somos todos poetas? o que parece improvável; para que cada um de nós possa transformar seu aspecto em uma imagem vívida distinta de uma árvore. Suponha que um diga que parece uma nuvem verde e outro que parece uma fonte verde, e um terceiro que parece um dragão verde e o quarto que parece um queijo verde. O fato é que todos eles dizem que se parece com estas coisas. É uma árvore. Nem nenhum dos poetas está no mínimo louco por causa de quaisquer opiniões que possam formar, por mais frenéticas que sejam, sobre as funções ou o futuro da árvore. Um poeta conservador pode desejar cortar a árvore; um poeta revolucionário pode desejar queimá-la. Um poeta otimista pode querer fazer dela uma árvore de Natal e pendurar velas nela. Um poeta pessimista pode querer pendurar-se nela.</w:t>
      </w:r>
    </w:p>
    <w:p>
      <w:r>
        <w:rPr>
          <w:b/>
          <w:color w:val="FF0000"/>
        </w:rPr>
        <w:t xml:space="preserve">id 303</w:t>
      </w:r>
    </w:p>
    <w:p>
      <w:r>
        <w:rPr>
          <w:b w:val="0"/>
        </w:rPr>
        <w:t xml:space="preserve">Escolha esta opção se você quiser dar permissão a indivíduos e grupos específicos para um arquivo ou pasta. Isto lhe permite remover a permissão para indivíduos e grupos específicos mais tarde, se for necessário. Outro benefício de compartilhar um arquivo e pasta desta forma é que quando os destinatários visualizarem seu SkyDrive , o arquivo ou pasta aparecerá na lista de arquivos compartilhados com eles. Na guia Enviar e-mail, adicione os endereços de e-mail, nomes de contato ou um grupo com o qual você deseja compartilhar. Acrescente uma mensagem opcional. Se você quiser que os destinatários possam entrar com uma conta Microsoft e editar o arquivo ou pasta, selecione Recipientes podem editar . As pessoas que editarem um arquivo ou pasta serão exibidas em Compartilhar na visualização de detalhes do arquivo ou pasta. Se você quiser que os destinatários entrem com uma conta Microsoft antes de poderem visualizar o arquivo ou pasta, selecione Exigir que todos que acessem este arquivo ou pasta entrem. Isto também ajuda a evitar que outras pessoas que poderiam ser encaminhadas ao e-mail possam acessar seu arquivo ou pasta. Clique em Compartilhar para salvar as configurações de permissão e enviar o e-mail com o link. Nota Você pode enviar um link para as pessoas sem conhecer suas contas Microsoft, mesmo que elas precisem entrar para ver ou editar o que você compartilhou. Você pode usar qualquer endereço de e-mail que você tenha para as pessoas quando lhes enviar o link. Se você compartilhar um arquivo ou pasta com pessoas que não têm uma conta Microsoft, elas podem criar um gratuitamente. Escolha uma destas opções para compartilhar um arquivo ou pasta com um grande número de pessoas que você talvez nem conheça pessoalmente. Por exemplo, você pode usar estes links em um blog ou website. Você também pode usá-los para compartilhar e-mails ou mensagens instantâneas, mas você não terá tanto controle sobre as permissões individuais. Clique na guia Obter um link. Escolha o tipo de link que você deseja. As permissões para seu arquivo ou pasta são automaticamente atualizadas quando você obtém o link. Veja apenas Pessoas com este link só podem ver seu arquivo ou pasta. Qualquer pessoa que tenha este link pode encaminhá-lo, para que as pessoas com quem você não pretende compartilhar seu arquivo ou pasta possam ter acesso a ele. Ver e editar As pessoas com este link podem ver seu arquivo ou pasta. Elas também podem editá-lo entrando com uma conta Microsoft. Qualquer pessoa que tenha este link pode encaminhá-lo, e qualquer pessoa que o receba também poderá editar seu arquivo ou pasta. As pessoas que editarem o arquivo ou pasta serão exibidas em Compartilhamento na visualização de detalhes do arquivo ou pasta. Público Um link público é como um link apenas View, mas também permite que qualquer pessoa encontre seu arquivo ou pasta através de uma busca. Se você escolher esta opção, as pessoas poderão acessar o arquivo ou pasta, mesmo que você não publique o link obtido. Se você quiser incluir o link em uma mensagem com um número limitado de caracteres (como uma mensagem de texto), ou compartilhar o link em um documento impresso, clique em Encurtar para tornar a URL mais curta. Isto torna o link mais agradável e fácil para as pessoas entrarem manualmente na barra de endereço. Nota Se sua conta Microsoft estiver configurada com Segurança da Família, e seus pais tiverem desativado o gerenciamento de contatos, você só poderá compartilhar arquivos com pessoas que já estejam em sua lista de contatos, e não poderá criar pastas públicas.</w:t>
      </w:r>
    </w:p>
    <w:p>
      <w:r>
        <w:rPr>
          <w:b/>
          <w:color w:val="FF0000"/>
        </w:rPr>
        <w:t xml:space="preserve">id 304</w:t>
      </w:r>
    </w:p>
    <w:p>
      <w:r>
        <w:rPr>
          <w:b w:val="0"/>
        </w:rPr>
        <w:t xml:space="preserve">Encontre tarifas especiais em hotéis em Paris Hotéis Orçamento e hotéis baratos no centro de Paris Muitas pessoas tentam ficar em apartamentos não muito caros durante a visita a Paris. O motivo são os altos preços na cidade, que nem sempre são facilmente acessíveis para os turistas. Assim, eles anseiam por economia em seus quartos de hotel, se possível. É quando os hotéis 3 estrelas de Paris ou hotéis baratos se tornam realmente úteis. Lá você pode facilmente obter todos os benefícios necessários como uma cama agradável, um quarto confortável com banheiro e, claro, um saboroso café da manhã servido diariamente no restaurante local. Estas comodidades básicas facilitam sua vida no país estrangeiro, faça isso para começar seu dia sem lidar com perguntas difíceis. A outra característica que as pessoas estão esperando dos hotéis que escolhem é um bom local. As acomodações no distrito central da cidade são as mais procuradas devido à sua proximidade com os pontos turísticos históricos e arquitetônicos, cafés, bares e restaurantes, lojas e boutiques, centros comerciais com salas de reunião e salas de congresso. Ficar no coração da cidade em um dos hotéis de 3 estrelas de Paris o aproxima muito mais da vida brilhante da França, portanto, considere a possibilidade de passar seu tempo lá. Um dos hotéis mais populares do centro de Paris é o Ibis Paris Tour Eiffel Cambronne. Tem apenas 3 estrelas de qualidade; ainda assim obtém uma colocação perfeita perto da famosa Torre Eiffel. Tão perto que você pode ter uma bela vista da sua janela. Aproveite as excursões fluviais feitas regularmente, bem como uma viagem de tirar o fôlego aos Campos Elíseos. Se você planeja viajar para qualquer outro destino, use a estação ferroviária Cambronne que está a 5 minutos a pé. O restaurante local L'Estaminet está saudando os hóspedes do hotel com comida tradicional francesa. Outro hotel no centro de Paris é o Suitehotel Paris Porte de Montreuil . Ele está localizado a menos de 5 km do centro da cidade. Você pode chegar facilmente à estação de trem ou aos aeroportos Charle de Gaulle e Orly . O hotel obtém seu próprio estacionamento, assim você pode vir com seu próprio carro se quiser. rrw39iw Última modificação: 29 de outubro de 2012 05:16 (c) www.parishotels-discount.com É proibido o uso dos materiais do site sem a permissão por escrito dos proprietários do site.</w:t>
      </w:r>
    </w:p>
    <w:p>
      <w:r>
        <w:rPr>
          <w:b/>
          <w:color w:val="FF0000"/>
        </w:rPr>
        <w:t xml:space="preserve">id 305</w:t>
      </w:r>
    </w:p>
    <w:p>
      <w:r>
        <w:rPr>
          <w:b w:val="0"/>
        </w:rPr>
        <w:t xml:space="preserve">iFinity Blogs Obtendo seu Perfil de Autor para mostrar no Google Resultados de seu blog DotNetNuke Set 4 Escrito por: terça, setembro 04, 2012 10:55 Você já as teria visto -- pequenas fotos sorridentes de autores de blogs ao lado de posts nas Páginas de Resultados do Motor de Busca.   Estas são grandes adições no mundo da web, onde a marca pessoal e fatores de confiança podem ser a diferença entre ser ouvido ou ignorado. Se você ainda não ficou curioso o suficiente para ver como fazer isso, estou aqui para lhe dizer como configurar isso em seu site DotNetNuke, de modo que seu telefone sorridente apareça ao lado das postagens de seu blog: Ei, esse sou eu! Como funciona, e do que se trata? Bem, ostensivamente, tudo funciona através da tecnologia dos "ricos trechos".    Snippets ricos são a terminologia do Google para meta-dados da web -- ou seja, dados sobre os dados na web.  Tim Berners-Lee -- ele de inventar a rede mundial de computadores -- começou a falar sobre isso anos atrás, porque muitos dados na internet não têm contexto, do ponto de vista de uma máquina.  Embora você possa olhar para a minha foto na barra lateral e concluir -- corretamente -- que escrevi este post no blog, é muito mais difícil para um software deduzir isso corretamente.  Ele a chamou de "a web semântica" na pré-história da internet de 2001. Parece complicado, mas na verdade, não é.  Estamos todos acostumados ao conceito de que colocar &amp;lt;i&amp;gt;around&amp;lt;/i&amp;gt; uma palavra é suposto dizer ao software do navegador que é uma palavra itálica.  Os padrões da Web semântica são exatamente os mesmos, só que colocamos tags no markup que só fazem sentido para o software.  Todos nós já estamos usando isto -- as 'meta' tags no topo de quase todas as páginas da web são exemplos que ajudam a descrever o que está naquela página.   É apenas levar esse conceito mais longe, e descrever partes individuais do conteúdo da página, e etiquetá-las como tendo um propósito específico. Como etiquetar um byline 'By Bruce Chapman' como sendo do tipo 'autor' de uma taxonomia específica.  Uma vez feito isso, qualquer software pode fazer a dedução correta de que a pessoa etiquetada com 'autor' foi a que escreveu a página. E isso é o que são os Rich Snippets -- terminologia do Google para integrar a marcação semântica no conteúdo de volta aos resultados da busca.  É assim que o Google calcula quem é o Autor, qual a classificação ou preço de um produto, e depois insere essa informação nas páginas de resultados de pesquisa.  A lista completa de trechos ricos de conteúdo é Resenhas, Pessoas, Produtos, Receitas, Eventos e Música.  Sem dúvida, eles acrescentarão mais à medida que o tempo passar.  Leia sobre a lista completa no tópico de ajuda do Rich Snippets. Mas, por enquanto, vamos nos concentrar apenas no perfil do Autor. Obtendo seu perfil de Autor para aparecer no Google É muito fácil fazer isso.   Se você pode postar um post no Blog, você pode fazer um link para sua foto de Autor.  Então entre no seu site DotNetNuke como administrador, e siga comigo. Passo 1 : Escolha um microformato para usar Superficialmente, basta marcar suas postagens com sua Autoria usando sua marcação semântica escolhida.  O Google diz que ele suporta estes formatos: Eu escolhi usar o formato 'microdados' por nenhum outro motivo além de parecer simples e fácil de incorporar ao meu perfil existente. Passo 2 : Adicione (ou modifique) seu perfil de Autor Como já foi coberto, você precisa mudar seu html para que uma máquina que leia a página possa trabalhar o contexto do conteúdo.  Em inglês simples, precisamos identificar os dados do autor na página com algumas tags especiais. Agora, eu uso o módulo de blog DotNetNuke para blogar com -- mas o conselho que estou prestes a lhe dar não se aplica ao módulo Blog, simplesmente porque eu vou usar um módulo de Texto/Html comum. Na parte superior direita desta página há algum tempo, há um 'headshot' e uma biografia curta.  É minha firme convicção que dar um rosto a um artigo é importante para construir confiança -- os jornais têm feito isso há anos, então estou assumindo que eles sabem algo sobre reter leitores regulares. Se você não tem um perfil de Autor em seu blog, agora é a hora de adicionar um, adicionando uma entrada de Texto/Html.  Se você estiver usando outra ferramenta de blog, você poderá modificar o modelo ou usar alguma outra opção para mostrar os dados necessários.  A localização não é importante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docId:2A04A124EFB45CF762F8AE30BBC0DB6C</keywords>
  <dc:description>generated by python-docx</dc:description>
  <lastModifiedBy/>
  <revision>1</revision>
  <dcterms:created xsi:type="dcterms:W3CDTF">2013-12-23T23:15:00.0000000Z</dcterms:created>
  <dcterms:modified xsi:type="dcterms:W3CDTF">2013-12-23T23:15:00.0000000Z</dcterms:modified>
  <category/>
</coreProperties>
</file>