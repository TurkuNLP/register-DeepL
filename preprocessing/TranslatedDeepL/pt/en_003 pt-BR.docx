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Antes de sair, pedi sugestões de marcas para verificar. Os colegas blogueiros de beleza sugeriram a coleção Dita Von Teese para ArtDeco que eu poderia pegar em Berlim. Eu não estava familiarizado com a ArtDeco, por isso, chequei o site deles e vi que tinham algumas sombras muito bonitas e um sistema de caixas de beleza muito legal. A coleção Dita Von Teese Classics realmente se concentra nas sombras clássicas -- lábios e unhas vermelhas com sombras e blushes neutros e macios. A exposição ArtDeco em Karstadt era pequena em comparação com outras marcas, mas estava repleta de produtos. A maioria dos itens tem embalagem mínima porque foram projetados para entrar em um de seus sistemas de caixas de beleza - como uma paleta Z, mas plástica em vez de papelão grosso. Elas vêm em tamanhos diferentes e podem conter sombras, blushes e aplicadores. Peguei um dos quadradinhos das caixas de beleza Dita Von Teese de edição limitada e me dirigi ao caixa. Quando ela me ligou e disse que eram apenas 14_, fiquei um pouco surpreso. Estava esperando que fosse caro, mas não estava prestes a discutir. Hora de uma história constrangedora: Quando fui procurar minha família, não consegui conter minha excitação, então abri a caixa para olhar tudo. Para minha consternação, ela estava vazia. Não é de se admirar que fosse apenas 14_! Olhei para a embalagem e, com certeza, ela dizia que não continha nenhum produto. Em inglês. Em letras grandes, ousadas e em maiúsculas. Quando penso na transação, tenho quase certeza que ela me perguntou se eu queria comprar alguma das sombras ou blushes que poderiam caber nela. Claramente eu preciso aprender alemão. Vou culpar minha ignorância pelo jet lag, já que era nosso primeiro dia em Berlim e não estávamos operando plenamente naquele momento. De qualquer forma, eu voltei e escolhi quatro sombras que estavam na Mostra Dita Von Teese. Cada sombra tinha 4,80_ . Naquele momento, o total para a caixa e as sombras era de 33,20_ . Na véspera de sairmos da França, decidi que queria preencher a caixa. Felizmente, o ArtDeco é vendido nas Galeries Lafayette (um enorme e super sofisticado shopping em Paris) que ficava a apenas algumas paradas de metrô de distância. Eles não carregavam a coleção Dita Von Teese, mas parecia que eles tinham toda a sua gama permanente para escolher. Eu peguei mais algumas sombras já que os blushes não pareciam muito pigmentados e eles eram mais caros lá. Cada sombra era 7_ , levando o total para encher a caixa para 61,20_. Sombras de olhos com capas numeradas de proteção. Caixa de beleza completa Quadrat. Cada bandeja é magnetizada e desliza para o lugar. Infelizmente, algumas sombras foram danificadas por minhas unhas ao tentar arranjá-las. Como você pode ver pelas amostras, as sombras não são muito pigmentadas. Algumas são melhores do que outras, mas acho que o acabamento brilhante realmente as afeta, e não faz justiça às sombras. As cores mais claras realmente precisam ser sobrepostos, o que depois parece bolo, enquanto as cores mais escuras não se misturam muito bem. Descobri também que a maioria delas tem muita queda, o que também pode ser devido ao acabamento, pois li críticas sobre suas sombras foscas que dão a impressão oposta. As sombras são tão bonitas na panela que é decepcionante que elas não tenham um bom desempenho. Eu gosto das sombras foscas e pérolas, mas estas não corresponderam às minhas expectativas. Eu queria esperar até chegar em casa para usar qualquer uma das sombras para poder fotografá-las e enxovalhá-las. Se eu tivesse tido tempo para experimentá-las antes, provavelmente não teria comprado mais pelo preço mais alto em Paris. Quando estava procurando as sombras e a coleção para este post, notei que nenhuma das sombras que comprei na Alemanha corresponde às sombras que a ArtDeco tem em seu site para a coleção Dita, mesmo que elas estivessem na exposição específica da coleção. Não consegui encontrar o número 645 em seu site. Achei isso um pouco estranho, e agora estou questionando se realmente comprei os tons da coleção Dita. Ouvi dizer que a ArtDeco é levada em alguns Shoppers Drug Marts, mas não fui capaz de descobrir exatamente quais. Eu tentaria mais se me deparasse com eles, já que a gama de cores é enorme e estou curioso para ver como são os outros acabamentos. Você já experimentou ArtDeco? Onde você o compra e quais são seus acabamentos preferidos</w:t>
      </w:r>
    </w:p>
    <w:p>
      <w:r>
        <w:rPr>
          <w:b/>
          <w:color w:val="FF0000"/>
        </w:rPr>
        <w:t xml:space="preserve">id 1</w:t>
      </w:r>
    </w:p>
    <w:p>
      <w:r>
        <w:rPr>
          <w:b w:val="0"/>
        </w:rPr>
        <w:t xml:space="preserve">Como atualizar o software em seu smartphone Android É provável que você esteja ciente dos vários nomes alfabéticos revestidos de açúcar dados a cada nova versão do Android; o sistema operacional móvel do Google. A cada ano a empresa lança uma grande atualização para Android trazendo novas funcionalidades para a plataforma; a mais recente é Android 4.1 Jelly Bean . As atualizações significativas são projetadas para oferecer recursos adicionais, mas também para corrigir bugs existentes encontrados em um sistema operacional e para melhorar a experiência do usuário em geral. Por que as atualizações do Android são tão importantes? Se houver uma atualização disponível para seu dispositivo Android, vale a pena fazer o download porque ela pode incluir novas funcionalidades apenas quando seu dispositivo estiver executando a última atualização. As atualizações do Android são mais complicadas que as da Apple, porque há dezenas de telefones e tablets que rodam no sistema operacional móvel do Google. Em contraste, a Apple tem apenas um par de tablets e três telefones rodando iOS para se manter atualizada; os dispositivos Android são fabricados por empresas em todo o mundo, como por exemplo: HTC, Samsung, LG e Motorola. Nem todos os dispositivos podem rodar todas as versões do Android, depende de fatores como preço, rede, tempo de lançamento e tipo de dispositivo. O que significa o sistema de nome e número do Android? Cada iteração significativa do Android lançada é dotada de um nome de código adocicado, baseado em tratamento, que progride ao longo do alfabeto; o Android Ice Cream Sandwich foi lançado em 2011, representando o 'I' e o Android Jelly Bean de 2012 representa o 'J'. Estas atualizações também fazem uso de uma mudança numérica. Eclair = 2,1 Froyo = 2,2 Gingerbread = 2,3 Honeycomb = 3,1 Ice Cream Sandwich = 4,0 Jelly Bean = 4,1 A nomenclatura e a progressão numérica a cada ano refere-se às melhorias significativas adicionadas em relação às construções anteriores do Android. Algumas vezes o Google ou outros fabricantes de produtos lançam atualizações menores que são projetadas para corrigir problemas conhecidos, em oposição à adição de novas funcionalidades. Como exemplo, alguns dispositivos Android Gingerbread passaram da versão 2.3 para 2.3.3 ou 2.3.7. Qual versão do Android estou usando? Para descobrir qual versão do Android seu dispositivo está rodando atualmente, simplesmente vá para Configurações em sua gaveta de aplicativos e role pelo menu até encontrar ' Sobre o telefone ' ou em alguns casos ' Sobre o dispositivo ' ou ' Sobre o Tablet ' e então procure por um campo marcado com ' Versão Android ' sob o qual deve estar um número, qualquer coisa começando com '2.3' significa que você atualmente usa um dispositivo Gingerbread, qualquer coisa começando com '4.0' refere-se a um sanduíche de sorvete rodando em seu dispositivo Android e qualquer coisa com '4.1' significa que você está rodando a última versão disponível do Android, Jelly Bean. Google apresenta uma nova versão do seu sistema operacional em telefones ou tablets da marca 'Nexus'. Estes dispositivos são os primeiros a receber futuras atualizações. O Samsung Galaxy Nexus foi o primeiro dispositivo a ser lançado com o Android 4.0 Ice Cream Sandwich e recentemente se tornou o primeiro telefone a fazer o salto para o Android 4.1 Jelly Bean . Com base nos padrões existentes, o Nexus receberá uma segunda grande atualização quando a próxima iteração significativa do Android chegar, provavelmente em 2013. Os aparelhos da marca Nexus são alguns dos únicos telefones ou aparelhos Android que se qualificam para dois lançamentos significativos de Android, em oposição a um. Como faço para verificar se há atualizações? Se você tem certeza de que seu dispositivo está sujeito a uma atualização e ainda não recebeu nada ou simplesmente deseja verificar, o processo é simples. Vá até Configurações em sua gaveta de aplicativos e pressione a seção 'Sobre o telefone', 'Sobre o Tablet' ou 'Sobre o dispositivo' dependendo do que aparecer e então pressione a opção 'Verificar atualizações'. Se você encontrar uma atualização disponível para seu dispositivo, certifique-se de que você tenha pelo menos 50% de vida útil da bateria ou conecte-a à rede elétrica. A menos que você faça uso de uma tarifa de dados ilimitada, faça o download da atualização através de uma rede WiFi. Alternativamente, se as atualizações WiFi OTA (over-the-air) não parecerem funcionar ou se você preferir não usá-las, a maioria dos fabricantes fornece software de computador (como o Samsung Kies), que pode ser usado para atualização via USB. Em alguns casos específicos (como no caso da Sony), você tem que usar o software, pois há a opção de verificar as atualizações por via aérea.</w:t>
      </w:r>
    </w:p>
    <w:p>
      <w:r>
        <w:rPr>
          <w:b/>
          <w:color w:val="FF0000"/>
        </w:rPr>
        <w:t xml:space="preserve">id 2</w:t>
      </w:r>
    </w:p>
    <w:p>
      <w:r>
        <w:rPr>
          <w:b w:val="0"/>
        </w:rPr>
        <w:t xml:space="preserve">Por que precisamos nos preocupar tanto com quedas em escadas? Escadas de todos os tipos têm sido usadas desde os tempos antigos e, por serem inerentemente perigosas, as pessoas têm caído sobre elas, ferindo-se ou mesmo morrendo no processo. Na América do Norte, dezenas de pessoas morrem e dezenas de milhares de pessoas se ferem todos os anos por causa das quedas nas escadas. O Conselho Nacional Americano de Seguro de Indenização estimou em 2001-2002 que o custo de tais ferimentos por quedas era apenas o segundo maior do que os causados por veículos motorizados. Um fator de contribuição muito comum é a negligência no uso de corrimãos. As conseqüências podem ser bastante desagradáveis. Como os acidentes com escadas podem causar ferimentos graves e até mesmo a morte, os códigos de construção de escadas e rampas são justificadamente muito rigorosos. Um bom projeto pode reduzir substancialmente o potencial de erros de escada, fornecendo-nos os meios para recuperar nosso equilíbrio, mas mesmo o melhor projeto não pode eliminar completamente os riscos de queda. A necessidade de um projeto adequado também se aplica às rampas. O fato é que alguns incidentes podem ser causados por desatenção e comportamento inseguro. A melhor abordagem para minimizar o perigo de queda de escadas é incentivar a construção de escadas bem projetadas, combinada com treinamento focado em aumentar nossa consciência do potencial de desastre. Que fatores devemos considerar ao projetar escadas mais seguras? Dimensões das escadas A Figura 1 mostra as faixas de dimensões recomendadas para todos os elementos importantes das escadas. A dimensão dos degraus ou degraus de uma escada não deve variar mais do que 1 cm. Quando as portas abrem diretamente para a escada, uma plataforma de 50 cm de largura deve ser fornecida além do balanço da porta. O número máximo recomendado de degraus entre aterrissagens é de 18, com não mais de dois vôos sem mudança de direção. A profundidade de qualquer pouso deve ser pelo menos igual à largura das escadas. Superfície da escada Para reduzir o risco de escorregar nas escadas, é crucial uma superfície antiderrapante em todos os degraus ou pelo menos nos bordos de ataque. Tal superfície pode ser feita de borracha, ou metal ou pintada com tinta especial antiderrapante. A manutenção regular das escadas em bom estado de conservação e a boa manutenção da casa podem reduzir os riscos de tropeçar. Corrimões de escadas Tentativas de projetar escadas esteticamente agradáveis, incluindo corrimãos, não devem comprometer a funcionalidade. A principal função do corrimão é segurá-lo como suporte ao subir ou descer escadas. Portanto, é crucial ser capaz de agarrá-lo rápida, fácil e firmemente se você começar a perder o equilíbrio. A Figura 4 mostra a seção transversal recomendada e as dimensões de um bom corrimão. O ideal seria que a seção transversal fosse redonda (diâmetro 4-5 cm, com circunferência de 12-14 cm) para permitir uma boa aderência firme. Figura 4 Você deve ser capaz de correr sua mão suavemente ao longo de todo o comprimento sem ter que ajustar sua empunhadura. Você deve aplicar a chamada "pegada de tênis" sempre que possível. Guardrails de pelo menos 40 cm acima da superfície da escada são necessários para evitar quedas da lateral da escada que não estejam equipados com um corrimão. Visibilidade nas escadas A melhoria da visibilidade nas escadas reduz significativamente o risco de contratempos comuns causados por um julgamento errado das distâncias. Caso contrário, você pode tropeçar em um degrau ou perdê-lo completamente. Você pode pegar um calcanhar na borda de um degrau. Tais contratempos são uma causa rotineira de tornozelos torcidos, joelhos torcidos ou lesões mais graves incorridas por uma queda total. A iluminação recomendada deve estar no nível mínimo de 50 lux. Use iluminação angular e contraste de cores para melhorar a percepção de profundidade. Use acabamentos foscos nos degraus para evitar ofuscamento. Evite carpetes com padrões que possam ocultar visualmente as diferenças de profundidade. Seja muito cauteloso nas escadas se estiver usando óculos bifocais. Atividade de trabalho Utilize qualquer meio para persuadir as pessoas a agarrarem o corrimão enquanto as escadas estão subindo ou descendo. Evite carregar objetos com ambas as mãos. Não carregue objetos volumosos que bloqueiem sua visão. Manutenção da casa A boa manutenção da casa também é vital para a segurança nas escadas: Nada deve ficar de fora das superfícies das escadas, corrimãos ou corrimões (como pregos ou farpas) que possam causar uma queda.</w:t>
      </w:r>
    </w:p>
    <w:p>
      <w:r>
        <w:rPr>
          <w:b/>
          <w:color w:val="FF0000"/>
        </w:rPr>
        <w:t xml:space="preserve">id 3</w:t>
      </w:r>
    </w:p>
    <w:p>
      <w:r>
        <w:rPr>
          <w:b w:val="0"/>
        </w:rPr>
        <w:t xml:space="preserve">Como usar o recurso Footprints a bordo do One V da HTC Mostramos a você como usar o recurso Footprints a bordo do smartphone One V da HTC Imagine o cenário: você está de férias e quer explorar, então você parte com o seu HTC Desire V e passeia por aí, descobrindo novos pontos favoritos ao longo do caminho. Você almoça, talvez uma soneca na praia e volta ao seu hotel para se preparar para uma noite de sangria e paella. Mais tarde, no feriado, você decide voltar para mais um dia nos lugares que descobriu durante sua primeira missão de reconhecimento, apenas para perceber que não pode, pela vida que tem, lembrar como chegou lá! É aqui que a Footprints vem a calhar, um pequeno recurso brilhante da HTC que lhe permite tirar uma foto de sua localização e aumentá-la com a localização precisa do GPS, endereço de rua, número de telefone e outros detalhes, e nós montamos um guia para lhe mostrar como funciona. Pegue seu HTC Desire V Abrir Mapas Menu de Atinja 'Minha Localização' Toque em 'Links Rápidos' Toque no ícone 'Footprints' Agora você pode tocar em 'Capturar' que lhe permitirá tirar uma foto e adicioná-la ao seu Footprint Toque em 'Editar' para adicionar notas ao seu Footprint, tais como horários de abertura, etc. Toque no ícone 'Menu' e vá para 'Gravar voz' e você pode adicionar uma nota de voz à Pegada Ecológica Pressione 'Salvar' quando terminar e isto agora salvará em seu dispositivo. Da próxima vez que quiser visitar este local, volte para a guia 'Footprints' no Mapas e você pode até obter instruções para navegar até lá!</w:t>
      </w:r>
    </w:p>
    <w:p>
      <w:r>
        <w:rPr>
          <w:b/>
          <w:color w:val="FF0000"/>
        </w:rPr>
        <w:t xml:space="preserve">id 4</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Formatos Descrição do Livro Data de Publicação: 1 de setembro de 2007 | Série: Conhecimento Proibido Quer saber como iniciar um motim? Sim...fazer luar? Claro...vencer um teste de detector de mentiras? É verdade, se todos soubessem como fazer tais coisas, o mundo poderia não ser um lugar melhor. Mas para nossos leitores, este é apenas o tipo de Conhecimento Proibido que pode transformar suas vidas. Quem não poderia usar um pouco mais de perigo em suas vidas? Um pouco mais de vantagem? Um pouco mais de diversão? Com o "Conhecimento Proibido", os leitores têm tudo isso. Com um design arrojado, este livro será discutido nos próximos anos - mas não poderá ser usado como prova em tribunal! Quer saber como iniciar um motim? Sim... fazer o luar? Claro...vencer um teste de detector de mentiras? É verdade, se todos soubessem como fazer tais coisas, o mundo poderia não ser um lugar melhor. Mas para nossos leitores, este é apenas o tipo de Conhecimento Proibido que pode transformar suas vidas. Quem não poderia usar um pouco mais de perigo em suas vidas? Um pouco mais de vantagem? Um pouco mais de diversão? Com o "Conhecimento Proibido", os leitores têm tudo isso. Com um design arrojado, este livro será discutido nos próximos anos - mas não poderá ser usado como prova em tribunal!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Resenhas Editoriais Sobre o Autor Michael Powell escreveu mais de 60 títulos, e rapidamente estabeleceu uma reputação de escrever guias de instrução, livros-presente e títulos de comédia para adultos e crianças. Ele sempre esteve interessado em fazer coisas que não deveria! Apesar de ter vários hobbies "questionáveis", ele vive uma vida surpreendentemente tranqüila em Somerset. Eu tinha grandes esperanças de que este seria um livro "como fazer" de informações obscuras, mas úteis. Quando abri o capítulo um, intitulado "Diga se seu vizinho é um zumbi", eu sabia que temperar minhas esperanças significativamente. Dividido em três tipos primários de petiscos, este livro é, na melhor das hipóteses, um saco misto. Exemplos do Prático: Como puxar um esquema do eBay (a maioria ilegal), bater uma câmera de velocidade (improvável, mas possível), negociar com terroristas (desde que você não tenha medo da morte), contar cartas em um cassino (se você quiser rachar a cabeça), divertir-se em um elevador (se você quiser fazer com que todos o odeiem), e coisas que você não deveria fazer em um elevador (notícias antigas). Exemplos do interessante Impraticável: como encenar um golpe (interessante para o clima político atual), tornar-se um chefe da máfia (na vida real, não no myspace ou facebook), construir uma bomba atômica (duvidoso), realizar uma cirurgia cardíaca (somente se você gosta de morte e inevitável prisão), e tourada (para fãs de feridas de perfuração). Exemplos do Stupidly Impractical: Veja o Capítulo um e vários outros como ele. Além do meu esquema bem sucedido do eBay e do dinheiro que recebi fazendo-me passar por um príncipe africano com dificuldades financeiras, este livro não me proporcionou realmente nenhum conhecimento útil "proibido". Eu percebo que este é um livro com suas raízes no humor, mas também não ri muito enquanto o lia. É essencialmente uma lista maior, ligeiramente melhor, que é semelhante a Cyber Jokes: As coisas mais engraçadas da Internet . Este foi um livro ridículo. O primeiro item foi "Como fazer</w:t>
      </w:r>
    </w:p>
    <w:p>
      <w:r>
        <w:rPr>
          <w:b/>
          <w:color w:val="FF0000"/>
        </w:rPr>
        <w:t xml:space="preserve">id 5</w:t>
      </w:r>
    </w:p>
    <w:p>
      <w:r>
        <w:rPr>
          <w:b w:val="0"/>
        </w:rPr>
        <w:t xml:space="preserve">Pai de 111 anos de idade produz descendência pela primeira vez! Este tuatara, chamado Henry , não só produziu 11 bebês, mas agora vive com outras duas fêmeas, na esperança de que mais jovens sejam nascidos. Henry recuperou seu mojo após um crescimento cancerígeno ter sido removido. Encontrado na Nova Zelândia, este réptil está em perigo de extinção. Tuatara é uma palavra maori que significa "picos nas costas". É fácil ver o porquê. O tuatara é famoso porque é muito antigo - é o único sobrevivente de um grande grupo de répteis que percorreu a terra ao mesmo tempo que os dinossauros. Ela não mudou muito sua forma em mais de 225 milhões de anos! Os parentes do tuatara morreram há cerca de 60 milhões de anos e é por isso que o tuatara é às vezes chamado de "fóssil vivo" leia mais</w:t>
      </w:r>
    </w:p>
    <w:p>
      <w:r>
        <w:rPr>
          <w:b/>
          <w:color w:val="FF0000"/>
        </w:rPr>
        <w:t xml:space="preserve">id 6</w:t>
      </w:r>
    </w:p>
    <w:p>
      <w:r>
        <w:rPr>
          <w:b w:val="0"/>
        </w:rPr>
        <w:t xml:space="preserve">7 maneiras de aproveitar ao máximo os cartões-presente que os americanos adoram dar cartões-presente durante o período de férias. De fato, as vendas de cartões-presente devem chegar a US$ 100 bilhões até 2012, de acordo com a TowerGroup, uma empresa de pesquisa e consultoria. No entanto, os destinatários nem sempre se lembram de usá-los. Se você receber um cartão-presente durante as férias, não deixe que ele colete poeira. Facilite o acesso ao cartão-presente em vez do seu dinheiro suado. Isso significa que você o quer com você quando provavelmente estiver fazendo compras, não em casa na gaveta das meias, diz Hillary Mendelsohn, autora da série "thepurplebook" de guias de compras on-line e fundadora do thepurplebook.com. De que outra forma você pode tirar o máximo proveito dos cartões-presente que compra ou usa neste período de férias? Aqui estão sete dicas inteligentes.</w:t>
      </w:r>
    </w:p>
    <w:p>
      <w:r>
        <w:rPr>
          <w:b/>
          <w:color w:val="FF0000"/>
        </w:rPr>
        <w:t xml:space="preserve">id 7</w:t>
      </w:r>
    </w:p>
    <w:p>
      <w:r>
        <w:rPr>
          <w:b w:val="0"/>
        </w:rPr>
        <w:t xml:space="preserve">Como legitimamente defendemos aqueles que contribuíram para o sucesso do que alguns estão chamando de os melhores Jogos Olímpicos e Paraolímpicos - os atletas brilhantes e corajosos, os funcionários diligentes e sorridentes pagos e não pagos, os milhões de espectadores que criaram a atmosfera sobre a qual tudo prosperou - existe outro grupo de 'criadores de jogos' cujas histórias são menos familiares e que não figuraram em nenhuma das cerimônias de encerramento, obrigado pelos discursos. Estes são os milhares de funcionários da fábrica na Ásia Oriental que trabalharam em condições de sweatshop fazendo a maioria das roupas e mercadorias expostas nos jogos. Em meio a toda a fanfarra pré-olímpica e furor, duas reportagens foram publicadas pelo consórcio de campanha Play Fair que passou em grande parte despercebida na mídia em geral. Fair Games? e Toying With Workers' Rights documentaram condições terríveis em fábricas estrangeiras que fornecem mascotes e roupas olímpicas por patrocinadores oficiais como a adidas e a Next. Pesquisas realizadas em pontos de venda na China, Filipinas e Sri Lanka descobriram que os funcionários estavam sendo forçados a trabalhar mais de 60 horas por semana por salários de miséria em ambientes insalubres e inseguros. Os trabalhadores tinham pouca segurança no trabalho e freqüentemente eram impedidos de ingressar em sindicatos. Estes relatos, um lembrete das realidades econômicas sombrias que são uma parte oculta de espetáculos de grandes quantias como os Jogos Olímpicos, foram convenientemente editados a partir da narrativa olímpica oficial, onde patrocinadores, atletas de elite e comitês esportivos internacionais caminham de mãos dadas com a melodia do respeito universal, da justiça e da igualdade. Os relatórios também colocam em dúvida a promessa do Comitê Olímpico de Londres de adquirir mercadorias de acordo com critérios éticos, conforme estabelecido em sua Iniciativa de Comércio Ético. Para aqueles encantados com a magnificência produzida pelos esportistas neste verão, isto faz com que uma pílula amarga possa ser ingerida. A fabricante de esportes adidas , uma das empresas mais cúmplices na exploração e alvo atual dos defensores dos direitos humanos War On Want, foram os patrocinadores oficiais da agora heróica Equipe GB e assinaram um acordo de patrocínio de 100 milhões para estas Olimpíadas. Eles também patrocinaram vários indivíduos que foram estrelas destes jogos, como Jessica Ennis, Yohan Blake, Christine Ohuruogu e Andy Murray. Blake faz questão de agradecer a seu patrocinador "verdadeiramente maravilhoso" em seu site. Em seu próprio site, a adidas se orgulha de um projeto de Salário Justo e de um compromisso com o respeito aos direitos dos trabalhadores. As evidências atuais pintam um quadro diferente. Pode-se argumentar que estes são problemas sistêmicos mais profundos dentro do mercado global e que é uma tolice esperar que as Olimpíadas sejam capazes de contornar estas questões. Também deve ser reconhecido que houve progresso desde Pequim há quatro anos e que a promessa de Londres de sediar os jogos mais éticos de todos os tempos é, de certa forma, verdadeira. "A adidas se orgulha de um projeto de Salário Justo e de um compromisso com o respeito aos direitos dos trabalhadores. As evidências atuais pintam um quadro diferente" Mas, como os autores da Play Fair afirmam, não é suficiente. Uma Olimpíada devidamente sustentável, incorporando todos os seus ideais e valores, precisa ter organizadores em todos os níveis que assumam uma postura mais firme contra a exploração e o abuso que ocorre nas margens. Não é bom reunir-se durante algumas semanas a cada quatro anos para celebrar alguns dos melhores atributos da natureza humana se, longe dos olhos do mundo, você estiver contribuindo para práticas que contradizem seus ideais e só contribuirão para o deslocamento global. Só podemos esperar que as coisas sejam um pouco melhores no Rio em 2016.</w:t>
      </w:r>
    </w:p>
    <w:p>
      <w:r>
        <w:rPr>
          <w:b/>
          <w:color w:val="FF0000"/>
        </w:rPr>
        <w:t xml:space="preserve">id 8</w:t>
      </w:r>
    </w:p>
    <w:p>
      <w:r>
        <w:rPr>
          <w:b w:val="0"/>
        </w:rPr>
        <w:t xml:space="preserve">Google/RSA Interactivism for Young People Em meio à grande preocupação com o bem-estar e o futuro dos jovens classificados como "NEET" na sociedade britânica, os formuladores de políticas estão ansiosamente buscando abordagens inovadoras para melhorar suas perspectivas. Embora recentemente tenham sido levantadas preocupações sobre o papel negativo que a internet e as mídias sociais podem desempenhar na vida dos jovens desengajados, tem havido pouco para equilibrar este relato com ilustrações de como ele pode ajudá-los a se reconectar com a sociedade e melhorar suas chances de vida através da educação e do emprego. Neste contexto, a RSA, Google, FutureGov e Livity se uniram para lançar um novo Desafio 'Interativismo', pedindo a pessoas de todas as origens - desenvolvedores de software, jovens, profissionais, professores, formuladores de políticas e bolsistas da RSA - que apresentem idéias inovadoras sobre como a internet e a tecnologia poderiam apoiar os jovens a encontrar o trabalho, o treinamento ou a educação que é certa para eles. Consulte o documento 'Discovery Framework' no final da página para obter mais informações sobre o Desafio. Aqueles por trás das melhores idéias foram convidados para um evento intensivo 'Hackathon' de dois dias em fevereiro, onde foram emparelhados com designers, desenvolvedores de software e jovens para desenvolvê-los em protótipos de software de trabalho. No total, mais de 100 pessoas compareceram ao evento para prestar assistência e fazer parte de uma "equipe" de Hack. Para ouvir mais dos participantes, por favor, veja o vídeo abaixo: Tendo usado a Hackathon para desenvolver suas idéias desde o conceito até o protótipo funcional, muitas de nossas equipes estão agora no processo de levá-las para a próxima etapa, seja construindo um plano de negócios, solicitando financiamento para empreendimentos ou empreendendo mais alguma pesquisa de fundo. Nossos parceiros do FutureGov apresentaram o seguinte resumo útil de como as equipes estão progredindo. A RSA está interessada em apoiar estes projetos à medida que eles avançam, portanto, se você gostaria de se envolver, por favor, informe-nos entrando em contato com Julian Thompson ou Benedict Dellot . A idéia da FutureBuilder Tracey Bleakey é um site que permita aos jovens construir perfis de habilidades. Em resposta, ele destaca as lacunas em sua experiência ou habilidades necessárias para sua carreira desejada e sugere oportunidades reais de trabalho, educação ou treinamento que irão preencher essas lacunas. O site tem uma série de funções, tais como correspondência de habilidades e hospedagem de perfis de oportunidades do empregador. Os vencedores do Interativismo estão desenvolvendo uma proposta de como sua idéia será executada. Eles estão agora investigando potenciais fontes de financiamento de subsídios. GamePlan Lee Hazzard está propondo a construção de um aplicativo no Facebook que ajude os jovens a dividir suas metas de vida em etapas gerenciáveis, antes de designá-los para um mentor "GamePlanner" que fornecerá suporte offline e através do Facebook para ajudá-los a atingir suas metas. O aplicativo também apresentará funções como redação de CV e notificação de emprego (que poderiam ser controladas pelos provedores do Programa de Trabalho) e inspiração de modelos a serem seguidos. O GamePlan conseguiu dois clientes comerciais, recebeu financiamento do Big Lottery Fund e está aguardando a resposta de mais três potenciais financiadores. Eles também estão atualmente no topo do quadro de líderes para o Cisco's British Innovation Gateway Awards . O GamePlan ainda está em busca de desenvolvedores de aplicativos do Facebook, designers UX, organizações para ajudar a criar oportunidades para o setor público e membros para se juntarem a seu conselho consultivo. Meet Market Tom Tobia tem a idéia de uma plataforma online e offline que cria uma rede de apoio para que os jovens aprendam e desenvolvam habilidades empresariais através do lançamento de microempresas dentro do contexto familiar dos mercados de rua. Eles estão agora bem encaminhados para desenvolver um protótipo com alguns parceiros no norte, e este piloto está planejado para acontecer em maio tanto em Londres quanto em Manchester. Semelhante a uma Hackathon, eles estarão testando suas suposições rápida e barata para ver o que podem descobrir antes de dar os próximos passos em frente. A idéia da OneUp Terri Herb é de uma aplicação web que ajude os jovens a identificar as habilidades necessárias para alcançar seus objetivos, e os ajude a desenvolver e demonstrar essas habilidades, podendo participar de uma variedade de projetos (incluindo projetos oferecidos por empregadores). Eles podem então utilizar vídeos ou outros registros de sua participação nestes projetos para adicionar a um mini-portfólio. Obter feedback das pessoas que executam projetos será uma parte importante do processo de desenvolvimento pessoal. A equipe da OneUp está trabalhando arduamente para escrever algumas propostas de financiamento inicial para dar início a seus projetos. Laura Warrington , membro da equipe, assumiu a gestão das coisas, como proprietária da idéia, Terri Hubert , se concentra em seus estudos, mas eles, juntamente com um grupo de outros, estão elaborando um plano para financiar seu desenvolvimento inicial. A idéia da MeshDays Megan Clatworthy é de um projeto online</w:t>
      </w:r>
    </w:p>
    <w:p>
      <w:r>
        <w:rPr>
          <w:b/>
          <w:color w:val="FF0000"/>
        </w:rPr>
        <w:t xml:space="preserve">id 9</w:t>
      </w:r>
    </w:p>
    <w:p>
      <w:r>
        <w:rPr>
          <w:b w:val="0"/>
        </w:rPr>
        <w:t xml:space="preserve">Gary, seu direito, qualquer piloto BHPA pode pilotar qualquer planador certificado com seguro de terceiros BHPA. Agora, qualquer piloto com razoável habilidade em solo pode comprar e pilotar um planador comp comp comp atual, enquanto antes de pilotar os antigos planadores comp da classe aberta, o piloto precisaria ser um Piloto de Desenvolvimento (Piloto Avançado com &amp;gt;300hrs). Parece que muitos pilotos estão comprando o IP6, Niviuk deve estar vendo-o como um bom vendedor, eu não ficaria surpreso se ele estiver vendendo mais que o Peak2! Acho que os novos planadores comp comp comp precisam ser retirados do END para que pelo menos possam ser retirados da classe permitida que a maioria dos pilotos estão autorizados a voar com seguro. Gary, seu direito, qualquer piloto BHPA pode voar qualquer planador certificado com seguro de terceiros BHPA. Agora, qualquer piloto com razoável habilidade em solo pode comprar e pilotar um planador comp comp comp atual, enquanto antes de pilotar os antigos planadores comp da classe aberta, o piloto precisaria ser um Piloto de Desenvolvimento (Piloto Avançado com &amp;gt;300hrs). Parece que muitos pilotos estão comprando o IP6, Niviuk deve estar vendo-o como um bom vendedor, eu não ficaria surpreso se ele estiver vendendo mais que o Peak2! Acho que os novos planadores comp comp comp precisam ser retirados do END para que pelo menos possam ser retirados da classe permitida que a maioria dos pilotos estão autorizados a voar com seguro. Olá, sou o novo proprietário do IP6, anteriormente pilotado por muitos planadores dhv-3 ou de competição (classificação antiga) que mudei de O8 e M4 apenas para o final desta temporada. O motivo para eu mudar para 2 pilotos de linha foi que eu pilotava comp. e precisava de mais desempenho. Eu tive cerca de 15 hrs no IP5 sem colapses ruins, então por que não voar melhor e mais seguro no IP6. Meu 08 tinha 6,8 de proporção IP6 tem 6,9 e IP5 7,9 e eu não tive nenhum problema. Sou apenas piloto classificado com 800 hrs com alguma acroexpiração. Não vejo a necessidade de mover o planador comp comp. em série para fora do EN-D. Os fabricantes têm que declarar claramente para que pilotos ele é dedicado - isso é tudo. Se alguém estiver indicando o olny para o resultado do teste, ao invés de descrevê-lo, logo entenderá o próprio erro. Bem, eu consegui voar o meu nos últimos dias, em condições variadas desde muito leves até algumas condições fortes para a época do ano. Assim que o cabo em terra, você pode dizer que é muito diferente de uma asa EN D normal, mas uma vez no ar, apesar de estar quente, a asa voa muito direta e super sólida. Você sente o ar, mas como se diz antes de cada batida que causa elevação, sem mergulhar. O planeio parece incrível, pois tivemos um dia em que tivemos que continuar arranhando as tigelas antes de planar para o próximo cume, toda vez que eu chegava lá um pouco mais alto. Em turbulência bastante ruim, como quase todos os pilotos experimentaram naquele dia em algum tipo de convergência, o planador se sentiu tão sólido mesmo quando você estava sendo puxado. Era confortável principalmente sim porque é fácil ler o que está acontecendo e reagir, mas quando tudo se agitava, eu nunca diria que em qualquer asa eu diria que é confortável. A capacidade de virar é o que te faz pensar, pois pode virar tão apertado e fácil e te permite saber exatamente onde está o elevador. muita sorte de conseguir 6 horas em 3 vôos no outono no Reino Unido permite esperar que o tempo continue chegando _________________ Todos que vivem morrem, mas nem todos que morrem, já viveram. Corremos estes riscos não para fugir da vida, mas para evitar que a vida seja na marca dos 7 minutos em que ambos os pilotos estavam indo muito bem, então parece que eles entram instáveis para gostar do heli girar. isto foi algo induzido ou algo que deu um pequeno passo errado? _________________ Todos que vivem morrem, mas nem todos que morrem, já viveram. Nós corremos estes riscos não para escapar da vida, mas para impedir a vida es O planador pode estar no estábulo e o planador pode voar. A área entre os planadores é muito delicada porque ali o planador é muito instável ao redor do eixo vertical. Pequenas entradas assimétricas podem causar rotação com alto risco de torções. Você deve ser bastante hábil ou tentar evitar esta área liberando os freios rapidamente no final da barraca. Gary, o vídeo mostra 4 pilotos, 3 deles em um IP6 colorido "Cloud", um em uma "Rioja". Dois dias diferentes, um principalmente azul, o outro principalmente nublado. As duas bancas cheias por volta das 07:00 são as primeiras do segundo dia - a minha primeira (eu sou</w:t>
      </w:r>
    </w:p>
    <w:p>
      <w:r>
        <w:rPr>
          <w:b/>
          <w:color w:val="FF0000"/>
        </w:rPr>
        <w:t xml:space="preserve">id 10</w:t>
      </w:r>
    </w:p>
    <w:p>
      <w:r>
        <w:rPr>
          <w:b w:val="0"/>
        </w:rPr>
        <w:t xml:space="preserve">Cultura de Transição Uma Exploração Evolutiva para a Cabeça, Coração e Mãos de Energia Descida 30 Out 2012 Sua ajuda é necessária! Novo livro sobre Transição precisa de idéias para a página Vago de 2030 Este novo pequeno livro sobre Transição (título de trabalho 'A Emoção de Só Fazer Coisas' ) está se unindo muito bem, e graças a todos que responderam aos meus pedidos de ajuda até agora.  Hoje quero convidar seus pensamentos sobre o que, em uma economia de transição, reorientada em torno da resiliência e da localização, poderiam ser os empregos oferecidos em 2030?  Se você tivesse 18 anos agora (e talvez você seja) o que você treinaria para ser, a fim de melhor servir à emergente economia de Transição?  Qualquer pensamento muito apreciado.  Aqui está minha lista inicial: 22 Comentários Definitivamente engenheiro. Estou frustrado com a falta de equipamentos de pequena escala e reparáveis para fazer os trabalhos que um agricultor de pequena escala gostaria de fazer. A maioria dos equipamentos é para a agricultura em larga escala, com enormes despesas, o que em si mesmo é um enorme obstáculo para aqueles que ingressam na profissão de agricultor. Se não for um engenheiro para encontrar novas soluções para os problemas da agricultura de pequena escala, um engenheiro capaz de restaurar equipamentos antigos que fossem perfeitamente funcionais para o propósito e que se adequariam ao mercado atual se estivessem em plena ordem de funcionamento. Enquanto sobre o assunto, talvez um professor para ensinar as habilidades de manutenção necessárias que seriam necessárias para manter o equipamento? A fabricação local em pequena escala deve ser incluída, movimento de busca de idéias por parte do fabricante, mas Organizador de Logística Local ou Agente de Aquisição de Materiais que estaria baseado localmente e trabalharia com fabricantes em pequena escala (uma pessoa para poucos) ajudando-os a comercializar e vender globalmente. Gerente de planta de Síntese de Combustível Aéreo necessário para manter e operar uma unidade de produção de gasolina sintética comunitária utilizando resíduos de CO2 da cervejaria local. A usina AFS é atualmente alimentada por três turbinas eólicas comunitárias, mas os planos de extensão incluem o uso de fontes de eletricidade hidrelétrica, de ondas e de marés para processar o CO2 residual da usina de digestão aeróbica próxima, que de outra forma seria liberado para a atmosfera. Habilidades técnicas e de gestão orçamentária são essenciais. Desejável experiência em gerenciamento de projetos comunitários. O candidato bem sucedido demonstrará aptidão prática, bem como comprometimento com a abordagem de sistemas inteiros neutros em carbono. Na verdade, qual é a lista de empregos que esta lista deve representar? Empregos para que as pessoas enriqueçam na economia formal e centrada na riqueza (cientista, mercenário, cardeal), ou ofícios que servem à comunidade e permitem criar uma família saudável e disciplinada? Porque eu acho que as listas seriam diferentes. AgricultorPete 30 Out 4:31pm Condutores necessários para muitas rotas de Fort William a York. Cães próprios e um bom par de botas essenciais. Deve conhecer o gado e ser digno de confiança. Por favor, forneça pelo menos 2 referências. Em uma nota mais sombria (mas dando ainda mais necessidade para o músico): Empreendedor experiente. Deve ser capaz de lidar com um grande número de mortes prematuras decorrentes da falta de drogas e técnicas médicas baseadas em óleo fóssil, fome e conflitos sobre recursos limitados, que mesmo a Transition não tem sido capaz de evitar. Tenha em mente que os músicos fazem muito mais do que animar as pessoas. A necessidade de músicos só vai crescer. Os músicos, e a música, têm capturado e preservado a sabedoria do "caminho de volta". A música tem se mostrado uma maneira muito eficaz de distribuir ensinamentos e preservar o conhecimento. Compartilho da reverência de Anne McCaffrey pelo papel que ela rotula de "harper", em seus romances de ficção científica do planeta Pern. O harper é uma arte fundamental em cada história, talvez melhor ilustrada em White Dragon e em DragonSinger -- ou Dragon Quest. Outros ofícios históricos usados para capturar eventos e preservar o passado incluem escultores, desenhistas e pintores, e barbas ou contadores de histórias. Lembre-se, os contos de fadas originais do Grimm foram reunidos para trazer para casa os perigos da floresta para o povo jovem. A história do Grimm de ser reescrito cedo e muitas vezes para ser lançado no mercado não diminui essa primeira captura de tradições úteis. E curandeiros versados em tradições populares e práticas da Nova Era, e uma compreensão da anatomia moderna e processos saudáveis do corpo. @ Trugs, Tenha em mente que a maioria da medicina e cirurgia moderna *não* prolonga a vida, apenas torna a "qualidade" de vida mais produtiva. A cirurgia de bypass cardíaco permite que o paciente continue trabalhando ou jogando golfe; a falta da cirurgia deixaria o paciente prudente severamente restrito na atividade. É o inspetor sanitário, o departamento de esgoto e a agricultura.</w:t>
      </w:r>
    </w:p>
    <w:p>
      <w:r>
        <w:rPr>
          <w:b/>
          <w:color w:val="FF0000"/>
        </w:rPr>
        <w:t xml:space="preserve">id 11</w:t>
      </w:r>
    </w:p>
    <w:p>
      <w:r>
        <w:rPr>
          <w:b w:val="0"/>
        </w:rPr>
        <w:t xml:space="preserve">How To Do The Horse Dance From Psy-Gangnam Style Monday September 10, 2012 Posted 2 months, 1 week ago by Mike Mathers Psy is an internet sensation.  Os números são espantosos, com 130 milhões de vistas de tubos.  Recentemente ele acabou de aparecer nos VMA's da MTV.  Todos estão delirando sobre como fazer a dança do cavalo a partir de seu grande sucesso, Gangnam Style.  Agora você pode se mostrar aos seus amigos com esta facilidade de como fazer a dança.  A propósito, tenho sua canção chegando para Slam It Or Jam It.  Deve chegar para uma hora divertida de música nova!</w:t>
      </w:r>
    </w:p>
    <w:p>
      <w:r>
        <w:rPr>
          <w:b/>
          <w:color w:val="FF0000"/>
        </w:rPr>
        <w:t xml:space="preserve">id 12</w:t>
      </w:r>
    </w:p>
    <w:p>
      <w:r>
        <w:rPr>
          <w:b w:val="0"/>
        </w:rPr>
        <w:t xml:space="preserve">Estamos sobrecarregados. Bombardeados. Atordoados. Sobre-expostos. A cada X dias, algo novo chama a atenção de todas as pessoas que, de uma forma ou de outra, trabalham ou estão relacionadas com as novas tecnologias e/ou novas mídias (comunicadores, anunciantes, economistas, tecnólogos, pesquisadores, jornalistas, e uma loooong etc.) de uma forma furiosa e aparentemente imparável. De repente, tudo deve ser absorvido o mais rápido possível. Que Kindle faz a Amazon vender mais livros eletrônicos para a temporada de férias do que os livros tradicionais; que experimentar o Formspring.me é uma obrigação porque todos estão usando-o e temos vontade de experimentar, mesmo que não saibamos realmente se vale a pena ter um iPad só para ver o que acontece. Um garoto russo de 17 anos criou o Chatroulette e ficou fora de controle, então temos que entrar para ver porque é um sucesso tão grande; se você não usar o Gowalla você deve usar o FourSquare para que todos saibam onde você está e o que está fazendo, se você não atualizar o Twitter a cada duas horas você deixará de ser relevante: UM MOMENTO PESSOAL, VAMOS PARAR POR UM MOMENTO! No início dos anos 60, o sociólogo americano Everett Rogers cunhou o termo early adopter , quando desenvolveu sua Teoria das Inovações e as diferentes categorias de indivíduos em relação a essas inovações. É onde o grupo mencionado no primeiro parágrafo está, exposto e pronto para usar com fruição cada coisa nova que aparece incipientemente no mercado. É aí que começa o distúrbio maníaco. A mania de estar ligado a tudo, na maioria dos casos, o tempo todo. Portáteis, netbooks, smartphones e outros gadgets nos dão a possibilidade de uma conexão 24 horas por dia, 7 dias por semana e a exposição à reação coletiva e primordial de tê-la, eu não sei para quê, mas vemos. E de repente nos encontramos às vezes voluntariamente e outras vezes involuntariamente, gerenciando perfis, nomes de usuários e senhas que têm influência direta ou indireta em nossas vidas, a nível profissional, pessoal e familiar. E usamos o tempo, que é limitado, como se fosse ilimitado. Paradoxalmente, acreditamos que muitas dessas ferramentas nos permitirão administrar e tirar melhor proveito do tempo. Isso é verdade? Será que realmente temos que adotar cada coisa nova que a prende à nossa rotina, em busca de ter cada vez mais acesso a tudo potencialmente porque um dia será útil ou benéfico para nós? Não estamos desenvolvendo um tipo de vício e, como todo vício, é impossível vê-lo porque estamos dentro dele? (Todos nós conhecemos a declaração use-a quando eu quiser e quando eu não quiser, eu posso deixá-la. Eu estou no comando Huh?) Com certeza todos nós tivemos nosso "momento Enjuto Mojamuto". Talvez seja por causa do que o neurocientista Jaak Panksepp afirmou após estudar todos os tipos de mamíferos e suas emoções. Ele chegou à conclusão de que o ato de procurar (tanto em termos abstratos quanto tangíveis) é a força que nos move para sair da cama, enfrentar o dia e se aventurar no mundo. Essa força é alimentada por um hormônio neurotransmissor chamado dopamina. Na verdade, acredita-se que o hormônio influencie nosso senso de tempo. (Mais uma vez, isso abunda, ou pelo menos parece que sim). Panksepp diz que a dopamina é ativada pela necessidade de procurar, de encontrar algo inesperado ou pela expectativa desencadeada pelo novo. Tocou um sino? Você já se sentou diante da Web sem um plano, mas esperando ver algo novo? Então aqui estamos nós. Desiludidos. Bombardeado. Atordoados. Sobre-expostos. Certamente, mais de um de nós já sofre da síndrome da Atenção Parcial Contínua, essa necessidade imparável de verificar as fontes de informação, compartilhando, distribuindo e atribuindo-lhe novos significados com o objetivo de assegurar que nada nos escapa, ou pelo menos quase nada. A síndrome aparece em nosso tempo livre, em um dia de estudos ou no trabalho (E não, estar sempre conectado a todas essas coisas não está funcionando, estou falando com você Sr. Consultor e gurus e ninjas fetichistas tecno). Então, lutar contra isto é possível? Claro que é. Você só precisa de um pouco de força de vontade e um pouco de disposição para não prestar atenção ao que eles vão dizer. Trata-se de tomar a decisão de ser um "abandonador" precoce (ou qualquer outro nome que decidamos usar). É deixar para trás essas coisas que nós não</w:t>
      </w:r>
    </w:p>
    <w:p>
      <w:r>
        <w:rPr>
          <w:b/>
          <w:color w:val="FF0000"/>
        </w:rPr>
        <w:t xml:space="preserve">id 13</w:t>
      </w:r>
    </w:p>
    <w:p>
      <w:r>
        <w:rPr>
          <w:b w:val="0"/>
        </w:rPr>
        <w:t xml:space="preserve">Reclamação ao conselho primeiro Qual é o procedimento de reclamação do conselho? Todos os conselhos publicaram procedimentos de reclamações que mostram como eles investigam as reclamações. Estes variam de conselho para conselho mas normalmente incluem duas ou mais etapas, cada uma operada por um membro mais alto do pessoal do que a última etapa ou, em alguns casos, por conselheiros eleitos. Em cada etapa do procedimento de reclamação, o conselho normalmente lhe enviará uma resposta por escrito e o convidará a comentar. O conselho normalmente lhe dirá quando lhe escrever se há outra etapa do procedimento de reclamação. Onde posso obter detalhes sobre o procedimento de reclamações do conselho? Veja o website do conselho ou telefone para o conselho e peça uma cópia. Tenho que passar primeiro pelo procedimento de queixas do conselho antes de reclamar ao Ombudsman? Sim, normalmente você tem. A lei diz que temos que dar ao conselho uma chance razoável de considerar sua queixa e responder. Se você nos escrever ao mesmo tempo ou pouco depois de fazer uma reclamação ao conselho, é improvável que a consideremos, a menos que seja muito urgente ou que você esteja particularmente em risco. Mas, se o conselho estiver levando mais de 12 semanas para investigar sua reclamação e lhe dar uma resposta satisfatória, ligue para a Equipe de Aconselhamento para obter mais conselhos, pois poderemos então analisar sua reclamação sem que você complete todas as etapas do procedimento do conselho. Para queixas sobre crianças e serviços familiares, há um procedimento especial fornecido pelo Parlamento para esse fim, portanto, o Ombudsman normalmente espera que as pessoas passem por todas as etapas primeiro, mesmo que leve mais de 12 semanas. Eu reclamei para o conselho antes de ele decidir sobre a questão que me preocupa ?? posso reclamar agora para o Ombudsman? Não, porque até que o conselho tome uma decisão que o afete, não consideramos que haja uma causa para sua reclamação. Uma vez tomada essa decisão, então você deve dar 12 semanas ao conselho para responder à queixa sobre o assunto. Por que o senhor enviou minha queixa ao conselho? ?? Eu quero reclamar ao Ombudsman, não ao conselho. O Local Government Act 1974 diz que, antes de investigar uma queixa, o Ombudsman deve ter certeza de que o conselho tem conhecimento da queixa e teve uma oportunidade razoável de investigar e responder a ela. Normalmente esperamos que você passe por todas as etapas do procedimento de queixas do conselho antes de analisarmos sua queixa. Concluímos, pelo que você nos disse, que o conselho não teve oportunidade suficiente para considerar sua queixa e por isso a enviamos ao conselho para que ele possa responder. Por que devo dar 12 semanas para que o conselho responda à reclamação quando sei que não mudará sua decisão? A experiência sugere que muitos conselhos são bastante bem-sucedidos na resolução de reclamações através de seus próprios procedimentos de reclamação. Cerca de dois terços das queixas que encaminhamos aos conselhos para investigar não são prosseguidas pelo reclamante conosco posteriormente. O Ombudsman pode impedir o conselho de agir enquanto você examina a minha queixa? O Ombudsman não tem poder para dizer ao conselho o que fazer ou o que não fazer enquanto estamos investigando sua queixa. A lei diz que o conselho deve continuar a lidar com os assuntos da maneira normal. Portanto, por exemplo, é muito improvável que o conselho concorde em parar o processo de considerar um pedido de planejamento. Entretanto, quando estamos investigando um assunto como demora na decisão de um benefício de moradia ou solicitação de benefício fiscal do conselho, e o conselho está ameaçando tomar medidas contra você porque você está em atraso com seu aluguel ou imposto municipal, podemos pedir ao conselho que suspenda qualquer outra ação. Muitas vezes, ele concordará em fazer isso, pois o Ombudsman seria muito crítico se recusasse e mais tarde fosse considerado responsável pelos atrasos no processamento de uma reivindicação. Mas se o conselho não concordar em suspender a ação contra você, você precisará pagar o que lhe é pedido para evitar quaisquer conseqüências legais. Se mantivermos sua reclamação, poderemos pedir ao conselho que lhe pague de volta qualquer dinheiro pago indevidamente por você. Minha queixa é sobre a concessão de permissão de planejamento. Fui informado que o desenvolvimento começará muito em breve, portanto, se eu tiver que esperar 12 semanas antes que o Ombudsman investigue, é possível que o desenvolvimento seja concluído. É improvável que qualquer permissão de planejamento já concedida seja alterada por uma investigação do conselho ou do Ombudsman. Se qualquer um dos dois pensasse que houve falha no processo que levou à decisão, então poderiam ser tomadas medidas para reduzir os efeitos do desenvolvimento sobre você, por exemplo, organizando algumas plantações ou pagando-lhe uma compensação. Mais detalhes sobre isto são fornecidos em nossas fichas técnicas.</w:t>
      </w:r>
    </w:p>
    <w:p>
      <w:r>
        <w:rPr>
          <w:b/>
          <w:color w:val="FF0000"/>
        </w:rPr>
        <w:t xml:space="preserve">id 14</w:t>
      </w:r>
    </w:p>
    <w:p>
      <w:r>
        <w:rPr>
          <w:b w:val="0"/>
        </w:rPr>
        <w:t xml:space="preserve">Essa foi a Semana do Esporte: Gritando Shara, DJ Supermac, e todas as melhores partes da SW19 Enquanto a maravilhosa Wimbledon chega ao fim, a Semana Esportiva analisa os altos e baixos do emocionante torneio deste ano... Citação da semana A rainha da quadra central Clare Balding que, ao ver Sabine Lisicki em ação, declarou: "ela é uma cachorra perseguindo uma bola". Isso pode ser verdade, Clare, mas não é muito gentil anunciar o fato a toda a nação. O prêmio Hyacinth Bouquet para os vizinhos que há muito sofrem... é retido pelas pessoas que vivem ao lado da casa que Maria Sharapova aluga para a quinzena. Imagine os gritos de frustração e agressão quando Maria Sharapova está lutando para colocar os caixotes para fora, empilhando a máquina de lavar louça, tentando pagar as contas pelo telefone ou tentando resolver uma conexão wifi com seu novo provedor de internet. Fazendo uma raquete: Sharapova chegou à final de Wimbledon Melhor perspectiva britânica a surgir durante o torneio de 2011 O pouco conhecido Jeremy Bates impressionou os poucos que se deram ao trabalho de vê-lo na competição de habilidades mistas com mais de 75 anos.  Jeremy junta-se a um rol de honra que entreteve o público ao longo dos anos com Andrew Castle, Barry Cowan, Mark Petchey, Andrew Bailey, Olly Murs e Paul Potts, Gareth Gates, Coco the Clown, Stan Laurel, Eric e Ernie, Little and Large, Rod Hull e Emu e aquele elefante que fez um whoopsy no Blue Peter. Infelizmente, nenhum deles divertiu o público jogando tênis. Bethanie Mattek-Sands na BBC Radio 5 Live. No próximo ano, a Beeb espera elevar a fasquia para alturas ainda maiores e assegurar os serviços da Betty Fogão após muitas tentativas fracassadas de assinar a central elétrica holandesa. A transmissão mais inovadora da rádio Wimbledon... deve ir para a equipe criativa que idealizou o telefone de John McEnroe no programa. O formato simples, mas brilhantemente eficaz, parece ser inteiramente dedicado a apreciar a luta de um ex-campeão de tênis americano para pronunciar nomes de lugares britânicos durante uma hora. Então você é David de Worcestershropingtonshire, certo?' 'Próximo na linha temos Deidre que está ligando de algum lugar chamado Mansester. Parece Mansester, não é verdade Deirdre? Completando um dos grandes atos duplos de rádio, Tim Henman foi convocado para sentar ao lado do Supermac e prestar assistência com um atlas de estrada e suas vogais de Oxfordshire recortadas. No lado positivo, ao menos eles encontraram algo para Tim fazer. Um lucrativo carro de voz Satnav sistemas de vozes certamente acena. É fácil ridicularizar a falta de profundidade no tênis britânico. Muito fácil. Mas isso não o torna necessariamente inteligente ou útil. O chefe da LTA, Roger Draper, tem o suficiente em seu prato para justificar seu salário de 400.000 por ano. Ele não precisa que você se contente com seus comentários inteligentes sobre a falta de jogadores no top 500 do mundo ou a completa ausência de instalações públicas de tênis. Ou o fato de todos os jogadores decentes das últimas duas décadas terem vindo de fora do sistema LTA. Ou que a maioria dos executivos da LTA parece estar saindo. Esse tipo de conversa não é nada útil para Roger neste momento difícil. No duplo: Damien Duff e Andrew Johnson marcaram ambos para o Fulham em sua vitória na Liga Europa Fato mais deprimente da quinzena em que o Fulham jogou uma partida de futebol na quinta-feira. Ainda era junho. ***Nota: nenhum ícone esportivo de elite foi prejudicado na escrita desta coluna e você não pode seguir Tim Chalmers no Twitter porque ele não tem idéia de como configurá-lo e duvida que seu telefone seja compatível de qualquer forma.</w:t>
      </w:r>
    </w:p>
    <w:p>
      <w:r>
        <w:rPr>
          <w:b/>
          <w:color w:val="FF0000"/>
        </w:rPr>
        <w:t xml:space="preserve">id 15</w:t>
      </w:r>
    </w:p>
    <w:p>
      <w:r>
        <w:rPr>
          <w:b w:val="0"/>
        </w:rPr>
        <w:t xml:space="preserve">Notícias Lakers: Tudo o que você precisa saber sobre Mike Brown Firing By (Colunista em Destaque) em 9 de novembro de 2012 Embora houvesse sussurros a respeito da cada vez mais incerta segurança no emprego de Mike Brown, o Los Angeles Lakers surpreendeu a muitos esta manhã, cortando os laços com o treinador, que estava apenas cinco jogos na segunda temporada de um contrato de quatro anos que ele assinou em 2011. Tão recentemente quanto esta manhã, Marc Stein, da ESPN, sugeriu que Brown poderia salvar seu emprego com melhores desempenhos nas próximas semanas. O trabalho do treinador do Los Angeles Lakers Mike Brown estaria em perigo imediato se o time de seis jogos da equipe fosse considerado mal sucedido pelos funcionários da equipe, de acordo com fontes próximas à situação. Fontes disseram à ESPN.com que os Lakers, embora tenham expressado publicamente apoio ao Brown após um início de 1-4, se mostraram suficientemente preocupados com o estado da equipe a ponto de a gerência estar preparada para encarar seriamente uma mudança de treinador nesta primeira fase se L.A. não puder tirar vantagem do que parece ser múltiplos jogos vencíveis na próxima etapa. Stephen Dunn/Getty Images Aparentemente, a equipe sentiu que não podia esperar tanto tempo para fazer uma mudança, e substituiu o treinador do ano de 2009 da NBA pelo assistente técnico Bernie Bickerstaff , pelo menos por enquanto. Esta foi uma decisão difícil e dolorosa de se tomar", disse Kupchak. "Mike foi muito trabalhador e dedicado, mas sentimos que era do melhor interesse da equipe fazer uma mudança neste momento". Apreciamos os esforços e contribuições de Mike e desejamos a ele e sua família a melhor das sortes". Los Angeles começou a temporada com expectativas de campeonato depois de trocar pelo centro Dwight Howard e o guarda de pontas Steve Nash, acrescentando duas superestrelas ao lado de Kobe Bryant e Pau Gasol. Mas os Lakers foram 0-8 durante a pré-temporada no mês passado pela primeira vez na história da franquia antes de tropeçar na temporada regular com um início de 0-3, perdendo para Dallas , Portland e os Clippers . Depois de finalmente vencer Detroit no domingo passado para sua primeira vitória, os Lakers pareceram indiferentes novamente em uma derrota em Utah na quarta-feira. Stephen Dunn/Getty Images Não há dúvida de que o fraco desempenho do time durante os primeiros cinco jogos da temporada teve um papel importante na decisão de Mitch Kupchak, mas o que certamente não ajudou o caso de Brown foi o recorde de pré-temporada 0-8 de L.A., porque foi isso que inicialmente levantou bandeiras vermelhas dentro da organização. Isso porque com uma lista com Kobe Bryant, Dwight Howard, Pau Gasol, Steve Nash e Metta World Peace, não há justificativa para um recorde de 1-12 nos últimos 13 jogos do time, incluindo os concursos de pré-temporada. Em conversas na quinta-feira, o gerente geral do Lakers, Mitch Kupchak, fez um caso ao proprietário do Lakers, Jerry Buss, e ao vice-presidente executivo Jim Buss para dar mais tempo a Brown antes de decidir demiti-lo, fontes disseram a Y! Sports. Brown também fez um caso à gerência para que ele pudesse colocar os Lakers na disputa do campeonato, disseram fontes. Infelizmente para Brown, nem Buss quis esperar para ver se ele poderia acertar o navio, e eles optaram por começar de novo com um novo treinador. Parece que eles têm alguns candidatos em mente. Kevork Djansezian/Getty Images Após a notícia do incêndio, Michael C. Jones, do Yahoo! Sports, ofereceu sua opinião sobre quem serão os principais candidatos à vaga de treinador dos Lakers, dizendo que Phil Jackson, Mike D'Antoni, Brian Shaw, Jerry Sloan e Nate McMillan estariam na mistura. Na opinião de Jones, Jackson é o primeiro colocado à primeira vista. O 11 vezes campeão da NBA tem mais história com os Lakers, e seria sem dúvida o contratado mais popular se os latões dos Lakers colocassem seus egos de lado e o fizessem voltar. O proprietário Jim Buss se divorciou da ofensa triangular que ganhou a franquia cinco títulos quando contratou Brown em primeiro lugar, e é uma razão provável pela qual ele não contratou Brian Shaw, que foi a primeira escolha de Kobe Bryant após a aposentadoria de Jackson. Para que isso acontecesse, seria necessário uma série de eventos improváveis para que acontecesse em sucessão, mas é uma loucura tão grande que faz realmente sentido. Apesar de que seria muito gratificante para muitos fãs dos Lakers ver Jackson de volta em seu assento habitual no Staples Center, uma nova voz como D'Antoni ou Slo</w:t>
      </w:r>
    </w:p>
    <w:p>
      <w:r>
        <w:rPr>
          <w:b/>
          <w:color w:val="FF0000"/>
        </w:rPr>
        <w:t xml:space="preserve">id 16</w:t>
      </w:r>
    </w:p>
    <w:p>
      <w:r>
        <w:rPr>
          <w:b w:val="0"/>
        </w:rPr>
        <w:t xml:space="preserve">O vídeo acima é uma filmagem de um conjunto de bobinas coloridas que o condado Carl Wiens comprou na sala de leilões da Creighton Carr. "O fotógrafo tomou muito cuidado nestas filmagens, as bobinas foram processadas na Macy's New York", disse Wiens. A câmera usada era uma câmera de filme Kodak brownie 8mm com um motor de crista manual, disse Wiens. "É por isso que as filmagens são todas em torno de 10 segundos". O resto da bobina mostra cenas das Guias das Garotas locais, apresentadas no final do segmento. Wiens adoraria aprender tudo o que puder sobre as filmagens, incluindo o nome do operador de câmera. Comentários (8) Discussões no Br. 78 Legion on Remembrance day confirmaram o Reg. O Big Jim não conseguiu localizar nenhum modelo de carro dos anos 50 no vídeo e suspeita que possa ser no final dos anos 40 depois da guerra, eu sei que eles ainda estavam aqui em 1954/1955/1956 porque eu trabalhei para eles como estudante do ensino médio (assim como muitos outros adolescentes) no campo de verão de Point Petre e no campo de tiro antiaéreo. Grandes experiências e memórias! Carson Scott de Milford ( agente de seguros Cooperators)filmou em 1957 e por volta de 1957. Tenho uma cópia de um vídeo que ele filmou em Picton onde ele foi às diferentes lojas e fez os funcionários posarem do lado de fora em frente aos prédios. Também inclui o vídeo da Feira de Milford. Dei uma cópia a Peter Lockyer caso ele quisesse usá-la para sua série "A História Vive Aqui". Os soldados poderiam ser membros da Artilharia (eles pré-dataram os Guardas Canadenses no Camp Picton)? Meu cunhado que estava na Artilharia estava estacionado no Camp Picton e lembro que ele marchou nos desfiles do Dia da Lembrança no final da década de 1950. Creio que é a Sra. MacArthur, comissária da Guia, marchando com os Guias e sua filha, Mary Jane, é uma das meninas (Rangers ou o que vier depois dos Guias) no Cenotaph. Ela é a garota loira que está na extrema direita em frente ao monumento. Já rodaram o filme inúmeras vezes, parando para tentar um exame mais atento. No lado sul da Main Street está a Prince Edward Motors (GM?) e no lado norte, onde atualmente existe a Tim Horton's é a Grindrod's Motors (Chrysler). As unidades do exército estão vestidas com uniformes de 'battledress' e 'putties' e estão marchando com inteligência. No início eu pensava que eles eram membros do Regimento de Guardas Canadenses estacionados em Picton Heights, mas acho que os oficiais usavam bonés forrageiros pretos...os que estão nisto estão usando caqui (sp?). Eles poderiam ser o famoso Regimento Hastings e Príncipe Eduardo (então Milícia), mas difíceis de reconhecer rostos e sem flashes de ombro detectáveis. Note que a bandeira nacional no cenotáfio então era o Union Jack.\ Não tenho certeza se as meninas são Guias ou Cadetes Navais... um par de rostos pode ter sido Jean Duncan e Clarene Kennedy de Picton. Espero que mais possa ser descoberto, pois esta é uma filmagem preciosa...obrigado por compartilhar. Ao falar com alguns membros da minha família, houve um pensamento de que talvez a filmagem tenha sido feita pelo falecido Vic Lord, um aficionado por fotografia e filmes de nota em Picton. É um nome de qualquer maneira. Boa sorte! Que ótimo vídeo!! Fiquei impressionado ao ver tanta gente e tantas pessoas participando do desfile. Uau, eles até tiveram duas grandes bandas. É claro que foi muitos anos depois da guerra que este filme foi feito e muitas pessoas do Condado foram pessoalmente tocadas pela guerra. Eu participei de muitos desfiles do Dia da Lembrança como Cadete Aéreo e como baterista da banda Picton Legion Pipe Pipe Band. Infelizmente, este ano eu não poderei participar. Normalmente, no passado, o clima não foi o melhor, mas, o caloroso sentimento de orgulho que se tem quando sua parte faz com que tudo valha a pena. Saúde a todos que participam e àqueles que saem para honrar o nosso herói.</w:t>
      </w:r>
    </w:p>
    <w:p>
      <w:r>
        <w:rPr>
          <w:b/>
          <w:color w:val="FF0000"/>
        </w:rPr>
        <w:t xml:space="preserve">id 17</w:t>
      </w:r>
    </w:p>
    <w:p>
      <w:r>
        <w:rPr>
          <w:b w:val="0"/>
        </w:rPr>
        <w:t xml:space="preserve">Ainda acho que alguém precisa tentar mudar o nome do "NWP8_simlock_3gstandard_bb5_crcA59A" na imagem padrão do firmware para o nome EE e depois mudar a referência em "RM821_059R1W4_1232.2110.1244.3011_094.v\\\i... Tenho certeza de que não é tão fácil assim, mas nunca se sabe. Só não sou corajoso o suficiente para fazê-lo, além de que não consigo classificar estes malditos motoristas. O primeiro dia completo de uso e a bateria durou cerca de 10 horas depois de uma carga completa durante a noite, de 0% a 100%. Definitivamente diria que ela teve mais uso do que o normal sendo um brinquedo novo e tudo isso, mas certamente nada excessivo. Ia para o negócio de 399 pagamentos na EE, mas alguém mencionou que meu tmobile sim não funcionaria nele devido ao fato de estar trancado à Orange. Acho que este é o ponto onde eu desisto de tentar conseguir este aparelho. Oi caras Orange payg Lumia 920's da loja ee funcionam bem com cartões T-mobile e ee sim e ou 4G pronto eu recebi um ontem da loja ee trancado a laranja por 399 com almofada e fones de ouvido gratuitos. Funciona perfeitamente com o meu sim T-mobile! Orange T-mobile e ee são todos da mesma rede e os novos telefones das lojas ee funcionam com todas as 3 redes Eu ainda acho que alguém precisa tentar mudar o nome do "NWP8_simlock_3gstandard_bb5_crcA59A" na imagem padrão do firmware para o nome EE e depois mudar a referência em "RM821_059R1W4_1232.2110.1244.3011_094.v\\\... Tenho certeza de que não é tão fácil assim, mas nunca se sabe. Só não sou corajoso o suficiente para fazê-lo, além de que não consigo classificar estes malditos motoristas. Concordo que eu faria isso, mas ainda não tenho o telefone..... Encomendei um SIM desbloqueado grátis, mas estou tentado a conseguir um da p4u e ver se isto funcionaria, isto economizaria 150 se isto funcionasse. Tem que ser este SIM lock file..... Vamos lá, diz SIMLOCK e o nome do firmware sim lock do EE tem EE SIMLOCK no nome.</w:t>
      </w:r>
    </w:p>
    <w:p>
      <w:r>
        <w:rPr>
          <w:b/>
          <w:color w:val="FF0000"/>
        </w:rPr>
        <w:t xml:space="preserve">id 18</w:t>
      </w:r>
    </w:p>
    <w:p>
      <w:r>
        <w:rPr>
          <w:b w:val="0"/>
        </w:rPr>
        <w:t xml:space="preserve">É claro que é uma vida de sonho e de verdade que ela leva. Todos os homens do planeta são loucos por ela! E todas as mulheres do planeta querem ser como ela! Com essa beleza impecável e esse encanto, você só precisa de um "Aishwarya" para vender um diamante!! Aqui está desejando à beleza inestimável um ano abençoado pela frente. Um aniversário muito feliz, linda mulher! Longe de cena, mas sempre sob as luzes da ribalta, esta linda senhora esteve lá, fez de tudo. E seus recentes Anúncios de Joalheria Kalyan juntamente com a aparição no evento Longines Watch, simplesmente deram uma resposta ousada às noções de que a carreira de atriz não pára com o casamento e a gravidez! Ela tem beijado um sucesso extraordinário em sua carreira que se estende por quinze gloriosos anos. E talvez seja a única face internacionalmente conhecida de Bollywood. Uma mulher por excelência, ela tem o toque de Midas em tudo o que pisa! No Festival de Cannes Embora ela tenha uma lista de prêmios e honras que lhe foram conferidos, nacional e internacionalmente, o recente a ser conferido a ela é o segundo maior prêmio civil francês - Chavalier dans l'Ordre des Arts et des Lettres - em reconhecimento à sua contribuição para o mundo do cinema, além do desenvolvimento da irmandade cinematográfica, artística e cultural indo-francesa. No passado, Shah Rukh Khan, Nandita Das, Habib Tanvir receberam a mesma honra, mas Ash continua sendo o mais jovem a receber o prêmio. Entre os grandes nomes de Hollywood, George Clooney e Meryl Streep também foram homenageados com este prêmio. Buzz é que Ash estará celebrando o B'day com todos os membros da família, enquanto este é particularmente especial por ser seu primeiro b'day com a filha Aaradhya. A diva faz 39 anos hoje! Esta foto exclusiva foi capturada quando a dupla assinou papéis de casamento e fez uma aparição pública para cumprimentar seus fãs e a mídia. O registro ocorreu na casa de Saif's Bandra. E as três testemunhas foram o pai de Kareena Randhir Kapoor, a mãe de Babita e a mãe de Saif, Sharmila. Ambos com um aspecto aparentemente modesto e elegante, a cerimônia foi um caso discreto, como noticiado anteriormente. Com isso agora, Kareena se torna o Begum de Nawaab Saif Ali Khan Pataudi. Não é muito freqüente que um filme produza os ingredientes mais escolhidos para fazer uma receita para um bom humorista de sucesso de bilheteria! E o Vinglish inglês não deixa nenhuma pedra por virar ao sustentar a afirmação acima. Dirigido por um novato, ele fará conexão instantânea com qualquer um que se agarrar com seu fundo "não-inglês"! Tudo sobre o filme - da direção à cinematografia, da música que aquece o coração aos retratos perfeitos do personagem e à própria Sridevi - transmite um sentimento positivo, espirituoso, que certamente deixará uma impressão duradoura em você. É claro que o filme vem com sua quota-parte de cons. Às vezes, ficando muito no lado estereotipado! Mas os profissionais, pesando mais, provocam um sorriso aqui, uma risada ali e finalmente fazem cócegas no seu osso sentimental. Um ator que voltou às telas de cinema depois de quinze anos, o inglês Vinglish faz um retorno perfeito para Sridevi. Alguém que ganhou a etiqueta de primeira superestrela feminina em Bollywood de alguma forma parece se reinventar no segundo turno e é tão bonita e charmosa quanto antes! Quanto a uma rápida olhada na história, Sridevi se faz de pequena dona de casa demente, sempre em pé para servir sua família. Apesar de uma desvantagem - ela não é tão versada na língua inglesa quanto o resto da família, o que a torna um pedaço de vergonha e zombaria para seu marido e filhos. Gauri Shinde (a Diretora) traz tais instantes reais maravilhosamente vivos no filme, como quando a filha hesita em ostentar Sridevi como sua mãe. Acredito que a maioria de nós poderia se relacionar lá de uma forma ou de outra! Ou seja, Sridevi lidando com a linguagem quando ela aterrissa em Nova York para o casamento de sua sobrinha! Uma vez em Nova York, ela encontra uma oportunidade de aprender inglês em apenas quatro semanas através de um curso lá. E assim, de lá, seu veículo se põe em movimento enquanto ela interage com os outros colegas estudantes. Ela encontra um amigo no chef francês (Mehdi Nebbou) que, por sua vez, é apaixonado por sua simplicidade e, de fato, a ajuda a ganhar autoconfiança.</w:t>
      </w:r>
    </w:p>
    <w:p>
      <w:r>
        <w:rPr>
          <w:b/>
          <w:color w:val="FF0000"/>
        </w:rPr>
        <w:t xml:space="preserve">id 19</w:t>
      </w:r>
    </w:p>
    <w:p>
      <w:r>
        <w:rPr>
          <w:b w:val="0"/>
        </w:rPr>
        <w:t xml:space="preserve">Pergunte a um Profissional de Comunicação com Eugene Knapik do Canada Post Eugene Knapik é um homem renascentista da comunicação.  Além de seu trabalho como Gerente de Relações com a Mídia do Canada Post , ele também é um artista de mídia/pintor misto, tweeter ativo ( @Eugene_CanPost ) e todos ao redor de um cara legal.  Ele foi gentil o suficiente para responder algumas perguntas para o Hey Receiver, e nos dá uma grande visão e conselhos sobre como ser um profissional de comunicação. O que o atraiu para trabalhar em relações com a mídia? Eu não vim para o campo das relações com a mídia da maneira normal. Sou um funcionário de longa data do Canada Post. Comecei em 1986, trabalhando meio período em uma fábrica de correios para apoiar meu hábito artístico. Fiz uma série de trabalhos ao longo dos anos para os Correios do Canadá. Uma das grandes coisas que esta empresa tem me oferecido tem sido a oportunidade de me reinventar de tempos em tempos. Tenho uma vasta experiência em operações postais - fui escriturário, supervisor, superintendente. Fiz a maior mudança da maior instalação de processamento de encomendas do país durante 3 anos. Depois, de alguma forma, eu me reinventei como consultor interno de ERP. Trabalhei em dois grandes projetos de software de integração. Em um deles documentei processos comerciais e desenvolvi formulários automatizados, e em outro me tornei um desenvolvedor de treinamento. A partir daí, pareceu-me um salto natural para o campo da comunicação. Comecei fazendo o trabalho de comunicação dos funcionários e, ao longo dos anos, mais e mais trabalho de relações com a mídia veio ao meu encontro. Gostei do desafio do trabalho de relações com a mídia e fiquei feliz em deslizar totalmente para o lado das relações com a mídia no ano passado. Você tem alguma educação formal em sua área? Qual foi a importância de sua formação para sua posição atual? Sou bacharel em Belas Artes (1983) pela Universidade de York. Minhas únicas visitas aos programas de comunicação foram para conversar com estudantes. Todos encontram seu próprio caminho em suas vidas e carreiras. Não há apenas um caminho. Ter uma educação ampla e liberal é importante para mim e tem me ajudado a ser o indivíduo que sou em todos os tipos de formas. Mas suponho que o caminho normal teria sido muito mais rápido. Aqui no Canada Post, minha profunda experiência em operações postais me ajudou tremendamente, porque entendo muito bem a empresa e porque tenho uma rede muito boa de contatos em toda a empresa. O que você acha que é uma das mudanças mais recentes em seu campo de trabalho? Uma das maiores mudanças nas relações com a mídia nos últimos anos tem sido a diminuição do ciclo de notícias. Quando os jornais eram o rei, o ciclo de notícias era diário. Agora, com o Twitter, as histórias podem surgir como um vulcão em erupção e você pode assistir a isso acontecer. O ciclo de notícias encolheu para mais de 20 minutos. Outras mudanças preocupantes têm acompanhado este fenômeno. Temos sacrificado vozes de autoridade pela velocidade e pela democracia. Agora qualquer pessoa pode publicar a qualquer momento quantas vezes quiser e não há regras e menos verificação de precisão. Houve inúmeras situações em que uma imprecisão postada no Twitter foi tomada como fato. Imagine só como nosso grande compositor Gordon Lightfoot deve ter se sentido, sentado na cadeira do dentista, ouvindo obviamente notícias falsas de sua própria morte. Quais são as habilidades mais importantes necessárias para fazer seu trabalho (e por quê)? Acho que você precisa de uma ampla gama de habilidades para fazer este trabalho. Você precisa ter boas habilidades de análise situacional. Em outras palavras, você precisa ser capaz de dimensionar uma questão rapidamente e tomar decisões sólidas sobre o que você vai dizer ou não a um repórter. Você tem que estar sempre construindo boas relações comerciais e construindo e mantendo a credibilidade. Acho que é importante construir uma reputação de sempre fazer o que você diz que vai fazer. Você precisa ser criativo, por um lado, mas capaz de manter uma mensagem sob fogo, por outro. Acho que ajuda ser dirigido e persistente e, ao mesmo tempo, saber quando deixar algo cair e seguir em frente. . Qual é a melhor parte de seu trabalho? Alguma regalia? A melhor parte do meu trabalho é que eu nunca sei o que qualquer dia vai acontecer. É como uma aventura desse jeito e quem poderia pedir mais do que um trabalho que é uma aventura? Eu também tenho a oportunidade de conhecer todo tipo de pessoas e isso é realmente um prazer. Qual é a pior parte do seu trabalho? A pior parte do meu trabalho é que eu nunca sei o que qualquer dia vai acontecer. Alguns dias podem ser tremendamente desafiadores. Se você não estivesse em sua posição atual, o que estaria fazendo? Talvez eu estivesse trabalhando em um novo conjunto de quadros com vigor renovado ou montando um pequeno trio de acordeões de botões ou</w:t>
      </w:r>
    </w:p>
    <w:p>
      <w:r>
        <w:rPr>
          <w:b/>
          <w:color w:val="FF0000"/>
        </w:rPr>
        <w:t xml:space="preserve">id 20</w:t>
      </w:r>
    </w:p>
    <w:p>
      <w:r>
        <w:rPr>
          <w:b w:val="0"/>
        </w:rPr>
        <w:t xml:space="preserve">Como era o aeroporto de Toronto Nos anos 1920, a fazenda de 150 acres de Frank Chapman ficava em um terreno rural espantosamente plano ao sul de Malton, uma pequena comunidade no Grand Trunk Railway, a noroeste de Toronto. Sua modesta fazenda de três andares com seu alpendre envolvente ficava entre sebes baixas no lote 6 da concessão 6. Chapman também era proprietário do Lote 8, próximo ao terreno de 99 acres de seu vizinho Horace C. Death. Em 1935, o governo federal estava procurando ativamente uma localização para um aeroporto internacional em Toronto. Os aeródromos perto de Dufferin em Lawrence e Wilson foram pré-selecionados como locais possíveis, mas a perspectiva mais atraente era, aparentemente, um terreno de 1410,8 acres fora dos limites da cidade. Dois anos depois, Frank Chapman, Horace Death e outros 11 agricultores locais concordaram em vender suas terras para a construção do Aeroporto de Malton, uma instalação de "milhões de dólares, de classe mundial". Fotografias aéreas tiradas logo após as primeiras pistas de decolagem foram tiradas através dos antigos campos mostram como o aeroporto de Malton costumava ser remoto. As estradas sem fim, com flechas, desaparecem no horizonte nebuloso com apenas a estranha dispersão de edifícios e ocasionais copas de árvores para animar a vista. Um ambiente perfeito e sem obstruções para um aeroporto. A antiga casa agrícola de Frank Chapman foi convertida no primeiro terminal de passageiros do Aeroporto de Malton, um edifício que dobrou como ponto de observação básico para o aeródromo da faixa. Uma pequena área logo após a pista principal foi sepultada para estacionamento de automóveis. Os passageiros a bordo da American Airlines DC-3 de Buffalo, Nova York, que caiu às 13h10 do dia 29 de agosto de 1938, o primeiro pouso oficial, teriam apenas uma pequena caminhada até suas conexões de espera. A casa da fazenda Chapman foi substituída por um terminal de madeira construído para esse fim, mais tarde em 1938. A estrutura, praticamente idêntica ao histórico edifício do terminal no aeroporto Billy Bishop, incluía equipamentos de previsão do tempo e instalações de rádio. Até então, o aeroporto consistia de duas pistas de asfalto e uma pista de aterrissagem gramada. Fotos do aeroporto tiradas nessa época mostram aviões prateados brilhantes estacionados na pista em meio a um ambiente pacífico. A aeronave abaixo é uma aeronave Trans-Canada Air Lines Lockheed Electra 14H2s (14Hs). A TCA foi uma das primeiras operadoras a ter uma base em Malton, junto com a American Airlines. A companhia aérea canadense realizou vôos regulares para a Flórida, Caribe e América Central, além de seus serviços domésticos. A TCA tornou-se Air Canada, adotando universalmente seu nome francês, em 1965, quando se tornou uma entidade separada de sua matriz, a Canadian National Railway, sob Jean Chrtien. Outras companhias aéreas que operam serviços para a Pearson incluíram a Great Lakes Airlines - apelidada de "Great Shakes" pela tendência de suas aeronaves tremerem violentamente na decolagem - e a Austin Airways , uma precursora da Air Ontario. Em 1960, o Aeroporto de Malton foi vendido ao Departamento de Transportes, hoje Transport Canada, e renomeado Aeroporto Internacional de Toronto. Nessa época, um terceiro terminal, mais substancial, havia substituído o edifício básico de madeira na TIA. O edifício de tijolos utilitários incluía uma área de telhado que dava aos visitantes e passageiros que partiam a oportunidade de ver de perto as decolagens e aterrissagens. Era um mundo diferente na época. Com o novo nome, surgiu um quarto edifício terminal. Projetado por John B. Parkin, o arquiteto por trás do The Sheraton Centre, Aeroquay One (também Terminal 1, mostrado na imagem principal) foi construído em estilo tipicamente brutalista dos anos 60 e apresentava de forma destacada um estacionamento de vários andares. Seu edifício irmão, o Aeroquay Two, era originalmente uma instalação de carga, mas a superlotação no primeiro terminal e o cancelamento de um segundo aeroporto GTA forçou sua conversão para um centro de passageiros. Infelizmente, faltavam-lhe janelas e estacionamento e teve que passar por grandes alterações. 1970 trouxe o pior desastre do Aeroporto Internacional de Toronto. Uma falha de comunicação entre o Capitão Peter Hamilton e o Primeiro Oficial Donald Rowland a bordo do vôo 621 da Air Canada, um McDonnell Douglas DC-8-63, na aproximação final, fez com que os spoilers das asas do avião fossem colocados muito cedo, causando uma queda repentina para baixo. A aeronave, transportando 109 pessoas, bateu na pista com força suficiente para arrancar um motor e parte da asa direita. O piloto conseguiu colocar o avião de volta no ar para dar uma volta, mas a seção danificada já estava com o combustível queimando. Com a pista original fechada por causa de</w:t>
      </w:r>
    </w:p>
    <w:p>
      <w:r>
        <w:rPr>
          <w:b/>
          <w:color w:val="FF0000"/>
        </w:rPr>
        <w:t xml:space="preserve">id 21</w:t>
      </w:r>
    </w:p>
    <w:p>
      <w:r>
        <w:rPr>
          <w:b w:val="0"/>
        </w:rPr>
        <w:t xml:space="preserve">Experiência Pontos 0 O clube de golfe privado ao qual pertencemos recentemente começou a fazer propaganda de quotas para novos membros que estão abaixo do que os membros atuais estão pagando. Quando questionados sobre o significado de sua estratégia, eles disseram que cada vez que assinam um novo membro, é sua intenção, trabalhando do membro mais antigo existente para o mais novo, oferecer mensalidades reduzidas também aos membros existentes. Há cerca de 300 sócios neste clube e meu marido e eu provavelmente somos cerca de 250. Meu marido está tão transtornado (quase não é atendido) que ele está considerando abandonar o clube. Ele sente que é realmente fedorento tratar o sócio atual com desdém enquanto os novos sócios em potencial obtêm todo o ganho. Experiência Pontos 0 O clube de golfe privado ao qual pertencemos recentemente começou a fazer propaganda de quotas para novos membros que estão abaixo do que os membros atuais estão pagando. Quando questionados sobre o significado de sua estratégia, eles disseram que cada vez que assinam um novo membro, é sua intenção, trabalhando do membro mais antigo existente para o mais novo, oferecer mensalidades reduzidas também aos membros existentes. Há cerca de 300 sócios neste clube e meu marido e eu provavelmente somos cerca de 250. Meu marido está tão transtornado (quase não é atendido) que ele está considerando abandonar o clube. Ele sente que é realmente fedorento tratar o sócio atual com desdém enquanto os novos sócios em potencial obtêm todo o ganho. Pontos de Experiência -1 A declaração construída pela Stacey faz pouco sentido. Se Stacey era a cliente e viu Peter McManus em seu carro do outro lado da rua, do que ela se assustou? Ela liga para os agentes apenas para obter preços ou ela se sente sozinha? E por que ela então ligou para o cliente? Ela quer dizer que ligou para o agente? Ela estava fazendo essas apresentações depois de três dias bebendo álcool? Ela provavelmente vota Trabalhista. Pontos de Experiência -100 dólares pagos por um armário de banheiro em janeiro de 2010 $500,00 recebem uma caixa fechada que eu tenho que montar para descobrir que não foi o que eu pedi esperar seis (6) meses para o proprietário da empresa Nehemias Rivera pegá-lo e não ter recebido meu dinheiro de volta. Esta empresa e o proprietário são pontos de experiência de fraude -100 Além de Peter ser horrível para cada cliente que encontrou, pedi recentemente que ele e outros agentes avaliassem minha casa, então o vi estacionado do outro lado da rua. Depois de ver isto, não entrei em contato com ele novamente, pois achei que este era um comportamento muito inapropriado. Recebi então uma mensagem abusiva do cliente. INACCEITÁVEL!! Experiência Pontos 0 Esquadrão Nerd/Best Buy: Consertar o Laptop Dell de minha filha. -too laptop para loja local para consertar teclas que caíram do teclado e para reparar dobradiças e coberturas que se tornaram encadernadas em uma esquina. -Geeks locais enviados para "Geek Central" - "Geek Central" nos chamaram com estimativa para esses reparos e nós aprovamos, mas tivemos que chamar nossos "Geeks Locais" para poder fazer isso! -então, a "Geek Central" ligou para dizer que precisavam colocar uma nova placa-mãe por US$ 400. Novamente, eu não podia chamá-los de volta diretamente, precisava chamar os "Geeks locais" que tinham que tentar descobrir o que estava acontecendo. -O processadorlaptop funcionava bem na loja quando a trouxemos para reparos. Ele só funciona no adaptador AC, o que é bom para nós. Agora, liguei para instruir os "Local Geeks" a serem meus AGENTES DE SERVIÇO e dizer-lhes que se eu não posso ter comunicação de duas vias com o "Geek Central", então, não quero que eles nos liguem mais e quero trabalhar apenas com o "Local Head Geek"! -Eu deveria tê-lo enviado diretamente à Dell...Arghhhh!!! Pontos de Experiência 0 Esquadrão Geek/Best Buy: Consertar o Laptop Dell da minha filha. -portátiltoo para loja local para consertar teclas que caíram do teclado, e para consertar dobradiças e coberturas que se tornaram encadernação em uma esquina. -Geeks locais enviados para "Geek Central" - "Geek Central" nos chamaram com estimativa para esses reparos e nós aprovamos, mas tivemos que chamar nossos "Geeks Locais" para poder fazer isso! -então, a "Geek Central" ligou para dizer que precisavam colocar uma nova placa-mãe por US$ 400. Novamente, eu não podia chamá-los de volta diretamente, precisava chamar os "Geeks locais" que tinham que tentar descobrir o que estava acontecendo. -O processadorlaptop funcionava bem na loja quando a trouxemos para reparos. Ele só funciona no adaptador AC, o que é bom para nós. Agora, liguei para instruir os "Geeks locais" a serem meus AGENTES DE SERVIÇO e dizer-lhes que se eu não puder ter comunicação de duas maneiras</w:t>
      </w:r>
    </w:p>
    <w:p>
      <w:r>
        <w:rPr>
          <w:b/>
          <w:color w:val="FF0000"/>
        </w:rPr>
        <w:t xml:space="preserve">id 22</w:t>
      </w:r>
    </w:p>
    <w:p>
      <w:r>
        <w:rPr>
          <w:b w:val="0"/>
        </w:rPr>
        <w:t xml:space="preserve">Os Hoosiers nº 1 pareciam não ter energia no início do jogo de segunda-feira à noite contra o Estado do Dakota do Norte. Eles estavam fora de posição às vezes na defesa, e muitas vezes se acomodavam a chutes contestados. Mas, no segundo tempo, aquele nível de energia aumentou. Indiana estava voando e fazendo jogadas rápidas, finalmente dando à grande multidão do Assembly Hall um motivo para aplaudir. Um dos principais motivos para a mudança foi o segundo tempo de guarda Remy Abell. Abell foi impressionante na vitória de 87-61 dos Hoosiers, continuando a fazer um caso que merece minutos significativos em uma equipe de Indiana profunda. Ele marcou 14 pontos em um chute perfeito de 5 a 5 - incluindo 3 a 3 de fora do arco - e fez cinco ressaltos em apenas 17 minutos. Abell ainda não perdeu um chute do campo nesta temporada, assim como foi 2 de 2 e marcou 12 pontos na abertura da temporada de sexta-feira. "Ele tem feito isso durante todo o verão. Isso não me surpreende", disse o colega do segundo ano Cody Zeller. "Ele tem feito muitas melhorias. Isso é grande para nós". Em um ponto do segundo tempo, quando ele tinha acabado de fazer sua própria corrida de 8-0, Abell fez um gesto de punho-bomba enquanto olhava para a multidão. "Este lugar é sempre louco, cheio de energia", disse Abell, sorrindo. "Eu só queria ajudar. Eu só queria fazer mais. Por que não?" O treinador do Indiana, Tom Crean, disse que Abell fez melhorias consideráveis em seu jogo desde o final da última temporada. O nativo de Louisville, Ky. obteve uma média de três pontos por jogo durante sua campanha de calouros. "Quando ele foi para casa [no verão passado], ele trabalhou com seu antigo treinador do colegial, e quando voltou em junho, ele foi tremendo", disse Crean. "Ele fez um trabalho muito bom com as oportunidades que teve no ano passado, mas ganhou o direito". Há muito espaço para melhorias. Esta noite, [o placar] foi porque sua defesa estava indo". Watford, Ferrell tem noites de folga Na abertura da temporada de sexta-feira à noite, Christian Watford foi a história do jogo. O atacante sênior fez 15 rebotes em sua carreira e somou 15 pontos. O jogo de segunda-feira à noite foi uma história diferente. Watford teve apenas seis pontos em 2 de 6 chutes em 20 minutos, levando Crean a falar sobre algo que se tornou muito familiar com Watford. "A maior coisa de Christian é a consistência. Acho que isso não é nenhuma novidade", disse Crean. "Ele tem que ser consistente com o que faz, e esta noite não foi uma daquelas noites". A energia não estava onde precisava estar e, sabe de uma coisa, nós simplesmente seguimos em frente. Ele vai se recuperar. É o que ele é". Watford teve alguns olhares decentes contra os Bison, mas ele também forçou vários tiros altamente disputados. Ele está a apenas 5 de 15 do campo nos dois primeiros jogos. O calouro Yogi Ferrell também lutou ofensivamente contra o estado do Dakota do Norte, marcando apenas quatro pontos em um dos cinco chutes. Ferrell falhou todas as três tentativas de 3 pontos, cada uma das quais não foi contestada. Ele também virou a bola quatro vezes, enquanto tirava três assistências. Crean, no entanto, não ficou tão decepcionado com sua jovem guarda. "Yogi não teve uma grande noite ofensiva por nenhum trecho, mas você nunca poderia ter sido capaz de dizer pela maneira que ele defendeu", disse Crean. "Esse é um jovem maduro". Esse é o tipo de passo que você tem que ter com suas equipes". Ele simplesmente continuou guardando e guardando e guardando". Etc. Crean disse após o jogo que Zeller estava doente na segunda-feira, mas você não o teria sabido pela estatística. Zeller terminou com um jogo com 22 pontos de vantagem em 8 de 12 tiros e nove rebotes. "Há provavelmente outras vezes que ele não se sente bem e eu nunca ouço falar disso", disse Crean. "Quando ele menciona que não está se sentindo bem para os médicos e os treinadores, ele provavelmente deveria ter ficado em casa na cama". Ele só tem esse nível de dificuldade. E ele não teve um grande jogo defensivo e ele sabe disso, mas foi difícil lidar com ele no lado ofensivo". Victor Oladipo não foi um dos quatro Hoosiers a marcar em dois números, mas ele afetou o jogo de várias maneiras. Oladipo terminou com sete pontos, oito ressaltos, cinco assistências e</w:t>
      </w:r>
    </w:p>
    <w:p>
      <w:r>
        <w:rPr>
          <w:b/>
          <w:color w:val="FF0000"/>
        </w:rPr>
        <w:t xml:space="preserve">id 23</w:t>
      </w:r>
    </w:p>
    <w:p>
      <w:r>
        <w:rPr>
          <w:b w:val="0"/>
        </w:rPr>
        <w:t xml:space="preserve">A Previsão de Hoje Atualizada Sexta-feira 15h05. Acho que é uma coisa boa não nomearmos nossos sistemas meteorológicos aqui porque depois desta semana, estaríamos cavando bem fundo no barril... como talvez nomes de animais de estimação ("Aqui vem Fido, nos calcanhares da Fifi") ou Princesas Disney ou algo assim. Modelos de longo alcance sugerem cerca de 7 tempestades diferentes durante os próximos 14-15 dias, já que o jato de água continua apontado diretamente para nós. Embora isso pareça impressionante - e acho que em alguns níveis - até agora, nenhuma das tempestades parece particularmente digna de nota. Elas são "normais em novembro", mas não cruzam realmente os limites da preocupação. Pelo menos até agora. Os maiores fatores a serem observados serão as chuvas, já que cada tempestade está bastante molhada. Mas até agora, há duas coisas trabalhando a nosso favor que devem evitar que isto se torne muito confuso: 1) As tempestades estão se movendo rápido o suficiente e têm espaço suficiente entre o local onde estão chegando a cada 36-48 horas, em vez de apenas um longo e prolongado evento de 2-3 dias de chuva pesada sem parar, como vimos no passado com eventos de inundação do tipo "Pineapple Express". Isso dará aos rios uma chance de respirar um pouco entre as tempestades. Há uma Vigilância de Inundações para o Rio Skokomish, mas isso certamente não é inesperado e é o único rio neste momento em perigo de inundação. (E mesmo assim, espera-se que seja menor). 2) As tempestades estão vindo do devido oeste do que do sudoeste, portanto, enquanto estão molhadas, não são tempestades terrivelmente quentes - espera-se que os níveis de neve saltem entre 3.000-5.000 pés, de modo que um bom pedaço da umidade ficará como neve em vez de correr para os rios como chuva. (Isto significa que Stevens Pass estará lidando com tempestades de neve às vezes esta semana, com talvez alguns episódios ocasionais de neve em Snoqualmie, embora eles estejam à margem). E embora às vezes seja de brisa a vento, estas tempestades - pelo menos as do Dia de Ação de Graças - não têm realmente um grande centro baixo, fazendo com que os ventos fortes não sejam uma preocupação. É possível que a costa e o noroeste do interior possam ter as condições mínimas para um Wind Advisory com algumas destas tempestades, mas realmente nada além das rajadas rotineiras de 40-50 mph. Para a região de Puget Sound, veremos rajadas a 25-35 mph -- talvez cerca de 40s nas áreas expostas. Então, agora que eu preparei o que estas tempestades trarão, vamos tentar dizer quando elas estarão aqui (embora o momento em que há um grupo se movendo seja difícil de fixar consistentemente) Esta noite verá chuva às vezes com rajadas de baixa nos 40s. O sábado é a primeira tempestade no meu balcão com a chuva aumentando durante toda a manhã, depois diminuindo para os chuveiros tardios. As máximas serão em torno de 50. Nosso intervalo entre as tempestades termina no domingo à tarde com a chegada da Fifi...quero dizer a tempestade nº 2. Será um domingo à noite e noite muito molhado e arejado. Tecnicamente, essa tempestade é feita por volta da meia-noite, mas a terceira tempestade está chegando depois dela, devendo chegar cerca de 6-8 horas mais tarde para a segunda-feira de manhã. Em seguida, jogamos a chuva de volta, fora de volta a cada dois dias, com terças e quintas-feiras mais seus dias de banho e quartas-feiras como seu próximo dia de chuva constante. As máximas permanecerão em torno de 50 com as mínimas nos 40s. Modelos de longo alcance a partir de agora têm mais três tempestades decentes para o sábado depois do Dia de Ação de Graças (Belle?), depois a terça-feira seguinte (Cinderela?) e na sexta-feira da semana seguinte (Jasmim?) É claro que, tão distante, o tempo certamente mudará, mas uma coisa parece certa: Os dias secos vão ser difíceis de encontrar. Vamos esperar que não tenhamos que começar a limpar o pó da lista de nomes do SpongeBob Squarepants :)</w:t>
      </w:r>
    </w:p>
    <w:p>
      <w:r>
        <w:rPr>
          <w:b/>
          <w:color w:val="FF0000"/>
        </w:rPr>
        <w:t xml:space="preserve">id 24</w:t>
      </w:r>
    </w:p>
    <w:p>
      <w:r>
        <w:rPr>
          <w:b w:val="0"/>
        </w:rPr>
        <w:t xml:space="preserve">Título dos autores Comunicação casa-escola na fase de desenvolvimento da primeira infância Tipo de documento Tipo de artigo Data de publicação 2005 Resumo A comunicação bidirecional efetiva é o fator mais importante mas menos mensurável no desenvolvimento de relações casa-escola de sucesso. Onde a comunicação eficaz é estabelecida e sustentada em um programa abrangente de envolvimento dos pais, há muitos resultados positivos para os alunos da primeira infância, bem como para os alunos das séries superiores (Christenson, Rounds &amp; Gorney 1992:178-206). Além disso, onde os programas de envolvimento dos pais são estabelecidos em programas para a primeira infância, os benefícios são aparentes durante toda a carreira escolar da criança (Henderson 1989:38). Estes benefícios incluem maior aproveitamento escolar (Davies 1999:7; Epstein 2001:221); menores taxas de evasão escolar (Keith TZ, Keith PB, Troutman, Bickley, Trivette &amp; Singh 1993:474-496); um declínio nos problemas de comportamento (Comer 1984:323-337) e iniciativa e persistência acadêmica (Estrada, Arsenio, Hess &amp; Holloway 1987:210-215). Além disso, o envolvimento dos pais tem o potencial de diminuir a diferença de realização entre crianças de famílias de alta e baixa renda (Milne 1989:32-65). Assim, Schleicher (1992:29) conclui que o forte envolvimento e colaboração dos pais são condições indispensáveis para o progresso e sucesso educacional. Para realizar esta parceria, a comunicação nos dois sentidos entre a escola e o lar é essencial. Este artigo examina as práticas de comunicação casa-escola na fase de Desenvolvimento da Primeira Infância (ECD) na África do Sul. Geralmente, os programas ECD são o tipo de serviços prestados às crianças desde o nascimento até os nove anos de idade (Gordon &amp; Browne 1993:37) e podem se referir a qualquer série de atividades destinadas a promover o desenvolvimento físico, mental, emocional, espiritual, moral e social da criança pequena (Departamento de Educação (DE) 2001:8). O Ano de Recepção (Grau R), que foi introduzido na África do Sul em 1996 como um projeto piloto, faz parte da fase de ECD e se refere à criança de cinco a seis anos de idade (DE 2001:18). Em KwaZulu Natal, onde esta pesquisa foi conduzida, a política é localizar todas as classes do grau R nas escolas primárias (elementares) (com exceção das pré-escolas independentes) (Bridgemohan 2001:58). Os objetivos da pesquisa foram determinar a natureza e a eficácia das práticas de comunicação casa-escola e fazer recomendações sobre como a comunicação pode ser melhorada para facilitar melhores parcerias casa-escola. Comentários Devido às restrições de direitos autorais, este artigo não está disponível para download. Funcionários e estudantes da Universidade de Notre Dame Austrália podem acessar o texto completo deste artigo aqui Compartilhe artigos revisados por pares Por favor, clique aqui para ver todos os artigos de revistas e artigos de conferências revisados por pares. Se você gostaria de refinar sua busca, por favor, vá para Busca Avançada e selecione Assunto na caixa suspensa. Digite 'peer-reviewed' na caixa disponível. Você pode então restringir ainda mais sua busca adicionando outros parâmetros de busca (por exemplo, Data).</w:t>
      </w:r>
    </w:p>
    <w:p>
      <w:r>
        <w:rPr>
          <w:b/>
          <w:color w:val="FF0000"/>
        </w:rPr>
        <w:t xml:space="preserve">id 25</w:t>
      </w:r>
    </w:p>
    <w:p>
      <w:r>
        <w:rPr>
          <w:b w:val="0"/>
        </w:rPr>
        <w:t xml:space="preserve">Depoimentos Tivemos o privilégio de encontrar casas para muitos cristais maravilhosos com muitos proprietários maravilhosos. Aqui estão alguns de seus comentários. "Querida Rebecca, eu só queria que você soubesse que recebi minhas peças de labradorite - elas são tão incríveis, eu as amo tanto! Estou muito feliz por ter encontrado seu site, e definitivamente serei um cliente de volta! Seu website é incrível, pois conseguimos o que vemos, e as coisas têm preços razoáveis - ao contrário de outros websites que tentam cobrar tanto e quando chega a você, nem parece a foto! Vou dizer novamente, estou muito feliz por ter encontrado seu website e espero ter mais pedidos meus no futuro"! - Aisu Hime, ACT "Querida Rebecca, acabo de desembrulhar os cristais e eles são tão bonitos na vida real! E obrigada também pelo pedacinho de Azeztulite. Acabei de ler sobre isso em seu site e parece incrível. Estou estudando a Cura de Cristal e Energia por correspondência e adoro seu site. Eu olho para ele quase todos os dias agora. Tem o melhor layout de todos os sites com os quais me deparei e parece mais humano também. Não me sinto particularmente à vontade para comprar pedras de pessoas que parecem estar fazendo isso apenas para negócios. Precisa ser de pessoas que se preocupam com as peças que têm - elas precisam ser de um bom lugar! O seu site é de um bom lugar! Obrigado pelas belas peças" - Alice, Christchurch, NZ "Estou muito disposto a dar meu apoio incondicional ao seu negócio! Primeiramente - Obrigado por meus novos e belos amigos que chegaram hoje. Feliz não é uma palavra suficientemente descritiva neste caso - ECSTATIC! Bem, agora você sabe que estou extasiado com seus cristais. Muito obrigado por enviá-los tão prontamente - nosso lindo correio os entregou à porta e estou absolutamente emocionado com meus novos amigos..... como sempre, a qualidade é excepcional! Eles foram lindamente embalados e obviamente bem cuidados em seu espaço. Minha amiga adorava seu colar e o fez logo de cara! Além disso, hoje eu estava conversando com um estranho virtual e, durante a conversa, descobri que esta pessoa comprou cristais de sua empresa no passado - ela tinha coisas maravilhosas a dizer sobre os cristais e seu cuidado com eles, etc. Uma recomendação tão adorável e tão agradável de ter esta incrível "coincidência" acontecido tão logo eu fiz meu pedido. Sou um cliente muito satisfeito e tão feliz por tê-lo encontrado online. Você definitivamente me fez ficar por aqui para mais"! - Kadijeh Awick, Artarmon, NSW "Rebecca, nossa entrega apareceu prontamente hoje, como de costume, e ficamos agradavelmente surpresos ao encontrar uma peça de quartzo estrela de cortesia no pacote. Muito obrigado por este toque especial, ele é muito apreciado. A propósito, os cristais foram mais uma vez tudo o que esperamos de seu negócio - simplesmente excelente. Sua atenção ao atendimento ao cliente é impecável e, como tal, você merece todo sucesso que certamente virá com "Aquele Site de Cristal" Cuide-se Atenciosamente" - Michael &amp; Mary Fury, Sunbury, Vic "Querida Rebecca, Olá! Boa noite, Rebecca! Muito obrigada, rápido envio! Eu recebi o pacote de vocês! Esta pedra é muito, muito, muito bonita! Estas pedras vão se tornar meu tesouro!! Estou muito, muito, muito feliz!!! Elas são muito perfeitas! Estou muito satisfeito! Muito obrigado por tudo!!!! Vocês são excelentes vendedores! Agradeço-lhes do fundo do meu coração! Muito obrigado! Muito obrigado! Muito obrigado! Muito obrigado! Eu saúdo ao sul!! Atenciosamente seu" - NAOMI KIKUCHI Chiba, Japão "Eu amo o lema do seu site "quando a qualidade importa". Ele reflete assim os cristais que passaram por você. Sua energia amorosa se espalha através dos cristais que você coloca à disposição dos outros. A minha tem me dado grande alegria e tem sido um catalisador para mudanças positivas em muitas áreas. Cada um e todos têm tido um impacto amoroso em minha vida. É como ter uma família disponível se eu precisar dela, alguns me ajudam a curar e outros me levam adiante. Amor e muitas, muitas bênçãos". - Margaret King, Cedar Grove, QLD "Só queria que vocês soubessem que os cristais chegaram hoje e EU OS AMO!! Eles são todos tão bonitos. O quartzo é muito maior do que eu esperava, e sim, eles são muito, muito melhores em pessoa.</w:t>
      </w:r>
    </w:p>
    <w:p>
      <w:r>
        <w:rPr>
          <w:b/>
          <w:color w:val="FF0000"/>
        </w:rPr>
        <w:t xml:space="preserve">id 26</w:t>
      </w:r>
    </w:p>
    <w:p>
      <w:r>
        <w:rPr>
          <w:b w:val="0"/>
        </w:rPr>
        <w:t xml:space="preserve">Área Stirling Você também pode estar interessado em... Por favor, entre em contato comigo pelo meu número se estiver interessado - 041646XXXX. Só quero vender meu notebook HP Pavilion, pois meu namorado está iniciando seu treinamento no Exército e não será mais necessário. Comprei-o em agosto, e ele quase nunca o usou! Ele também tem alguns jogos que podemos adicionar por um custo extra pequeno, se desejado. Eles incluem: Counter Strike WoW's: Cataclysm Wrath of the Lich King The Burning Crusade Classic Wanneroo Area Estou vendendo um mini laptop/portátil HP branco É de cor branca, com padrões cinza/prata no invólucro que veio com ele originalmente. Comprei-o em 2010 e o usei através da universidade, mas agora, através do meu trabalho, recebi um macbook, portanto, não o uso mais. Ele é ideal para viajar, pois cabe em uma bolsa. Eu tenho um usb stick de internet que posso fornecer, mas agora não tenho certeza da senha, mas se alguém conseguir resolver isso ou criar um novo, eu o jogarei em seguida. Olá... $250,00 Stirling Area Olá. Tenho um laptop Compaq que só o tenho há 2 meses e não o uso muito ainda em boas condições, vem com caixa e carregador. É um bom laptop nunca teve nada de errado com ele se você tiver alguma dúvida, e-mail ou mensagem de texto, prefiro e-mail a estou checando meus e-mails o tempo todo. Comprei-o por 549,00 na esperança de obter pelo menos 400 de 450 ou 400 laptops da área de Cambridge para venda, precisa de atenção, pois o marido não se lembra da senha para administrador, mas pode ser usado sob a outra conta... E precisa ser conectado, pois a bateria não dura muito tempo. É um bom laptop que eu simplesmente não tenho tempo para classificá-lo e tenho outro de qualquer forma. Por favor, envie uma mensagem de texto ou e-mail até as 18:00 horas.</w:t>
      </w:r>
    </w:p>
    <w:p>
      <w:r>
        <w:rPr>
          <w:b/>
          <w:color w:val="FF0000"/>
        </w:rPr>
        <w:t xml:space="preserve">id 27</w:t>
      </w:r>
    </w:p>
    <w:p>
      <w:r>
        <w:rPr>
          <w:b w:val="0"/>
        </w:rPr>
        <w:t xml:space="preserve">Quando se trata de sanduíches de metrô, sempre pensamos que se você encontrar uma variação que funcione para você, fique com ela. Mas as notícias fora do campo do Metrô nos fazem pensar o contrário - aparentemente há 37 milhões de variações de sanduíches possíveis nos quase 38.000 locais da cadeia. Isso é um monte de sanduíches. No total, o Metrô serve cerca de 2,6 bilhões de sanduíches por ano - isso significa que cada variação de sanduíches foi encomendada pelo menos uma vez? A cadeia de colossos emprega cerca de 380.000 pessoas em 100 países, e os ingredientes não são os mesmos em todos os lugares. Embora o menu principal seja semelhante em quase todos os lugares, algumas regiões exigem ajustes especiais. Em um lançamento, o Metrô explica uma dessas mudanças: O primeiro restaurante do Metrô fora dos Estados Unidos abriu na nação do Oriente Médio do Bahrein em 1984. De acordo com os costumes locais, a comida nos restaurantes da região é Halal, o que significa que produtos suínos não são servidos e itens como presunto e bacon são substituídos por ofertas similares feitas de cordeiro, frango ou peru. Cerca da metade das 2.000 novas localidades do Metrô este ano estiveram nos mercados internacionais, portanto, conhecer a cultura, tradições religiosas e preferências desses lugares é crucial. Quando se trata de sanduíches do Metrô, sempre pensamos que se você encontrar uma variação que funcione para você, fique com ela. Mas as notícias do acampamento do Metrô nos fazem pensar o contrário - aparentemente há ... No que diz respeito aos sanduíches do Metrô, sempre pensamos que se você encontrar uma variação que funcione para você, fique com ela. Mas as notícias que saem do acampamento do Metrô nos fazem pensar o contrário - aparentemente há ... Clique aqui para deixar um comentário. HuffPost High School acolhe um debate animado e atencioso na seção de comentários. Tenha em mente que os artigos aqui são escritos por jovens autores, portanto, por favor, mantenha as críticas respeitosas e nos ajude a manter este um lugar seguro e de apoio para que escritores de todas as idades possam contribuir. Carregando comentários... Se eles tivessem um pão melhor, eu comeria lá mais vezes. Além do McDonald's, é o único fast food da cidade. O McDonald's é horrível, portanto, na maioria das vezes não como em restaurantes, a menos que seja um jantar sentado. Mas o primeiro parecia bom, o Camarão e o Caranguejo. Eu adoro frutos do mar e o único marisco decente que temos por aqui é na verdade comida do lago e você mesmo tem que pescar por ela. Eu concordo. O pão deles é horrível. Eu não posso mais me trazer para comer no metrô. Felizmente, eu tenho algumas opções. Nada de errado em pescar para o jantar, se você tiver tempo. Não tenho certeza de quais lagos você tem por lá, mas se você estiver na zona rural dos EUA, provavelmente há empoleirados e picanha, que são dois dos meus peixes favoritos para comer. Carregando comentários... Tive a experiência de jantar dos 3 indianos postados e do S. Africano (peri peri) e tenho que dizer que o sol Paneer é bom para vegetarianos, mas não é nada saudável (fica como um pedaço de panquecas no seu cara o dia todo) e o Peri Peri seria facilmente um favor na América...os sabores eram incríveis e não era um sanduíche pesado de todo. Esperemos que outros experimentem isto em suas viagens. Carregando comentários... O problema do Metrô é que seu pão é tão inútil que me sinto tentado a trazer pão de verdade comigo se for convidado a comer lá. BTW é uma perda de tempo e dinheiro refrigerar tomates e pepinos fatiados durante a noite. Eles apodrecem rapidamente não são dignos de serem usados. O que quer que seja gratificante para você é bom para você. Agora sou convidado freqüentemente para o café da manhã e descubro que ovos fritos alguns dias depois não são saborosos. Estou voltando a vegetarianos em pão achatado e me calando para ir a outro lugar, já que sou um convidado. Pelo menos a loja está por perto. Carregando comentários... Não importa o que o Metrô anuncia como ingredientes, todas as lojas que patrocinei não querem colocar nada nos sanduíches. (Pediram azeitonas pretas em um pé longo e o boneco atrás do balcão só colocou três ou quatro antes de eu corrigi-lo). O metrô mundial só quer vender a seus clientes... ar com sabor a um preço muito alto. El_Chingaso: Não importa o que o Metrô anuncia como ingredientes, todas as lojas</w:t>
      </w:r>
    </w:p>
    <w:p>
      <w:r>
        <w:rPr>
          <w:b/>
          <w:color w:val="FF0000"/>
        </w:rPr>
        <w:t xml:space="preserve">id 28</w:t>
      </w:r>
    </w:p>
    <w:p>
      <w:r>
        <w:rPr>
          <w:b w:val="0"/>
        </w:rPr>
        <w:t xml:space="preserve">Meu último prato da minha festa de jantar. Foi uma maneira agradável e relaxante de terminar a refeição, pois tudo pode ser feito com bastante antecedência, tudo que é necessário é tirar a granita do freezer alguns minutos antes de servir. Meu primeiro desafio foi fazer uma mousse sem laticínios.  Já fiz uma mousse sem nenhum creme antes e ela acabou bem, embora fosse muito rica.  Desta vez, consegui deitar as mãos a um creme de coco (não é o mesmo que leite de coco).  Uma pequena lata de creme de coco era tudo que eu precisava e não afetou realmente o sabor final da mousse... nada mais do que uma pitada de coco, mas fez toda a diferença, produzindo uma bela mousse cremosa à qual a maioria está acostumada. Uma mousse de chocolate simples parecia um pouco básica e depois do molho de pepperoni de sabor completo eu queria algo um pouco mais refrescante.  Eu não havia experimentado muito no caminho da granita, muita sobriedade, mas a granita parece menos popular.  Não sei bem por que raramente vemos granita porque é uma coisa tão boa de se ter, é como um slushie para os adultos! Encontrei uma receita de framboesa e limoncello granita no site do chef Marcus Samuelsson e senti que ela combinava perfeitamente com uma mousse de chocolate.  Fiz apenas algumas pequenas alterações em sua receita, adicionando mais limoncelo e reduzindo o suco de limão para dar-lhe um sabor um pouco mais doce e menos pronunciado de limão, de modo que obtemos mais uma combinação de framboesa e chocolate, mas ainda assim é uma granita refrescante. Isto termina minha mini-série de jantares, espero que você tenha achado as receitas tão divertidas quanto eu.  Ou talvez elas tenham inspirado você a fazer algo diferente com sua comida? Ingredientes -- Mousse de chocolate: 220g de chocolate preto (85% Cacau sólido) 5 Ovos de grande porte 100g de açúcar refinado 150ml de creme de coco Raspberry &amp; Limoncello Granita: 600ml de água 175g de framboesa 100g de açúcar granulado branco 50ml de suco de limão 5 Tbps Limoncello Método -- Para a Mousse: 1.  Primeiro, aqueça uma pequena panela com água e leve-a ao fogo. 2. Quebre o Chocolate Escuro em pedaços iguais e coloque em uma tigela de vidro com uma pitada de sal marinho e suspenda sobre a água fervente -- assegurando que não toque a água.  Deixe o chocolate derreter, mexendo ocasionalmente. 3.  Separe as gemas e as claras em duas tigelas. 4.  Bater levemente as gemas com o Açúcar Caster, até que ele tenha se combinado. 5.  Bata as claras de ovo e uma pitada de sal marinho até o estágio de pico macio. 6.  Deixe o chocolate esfriar por um minuto ou dois, enquanto isso, bata o creme de coco e, em seguida, adicione ao chocolate. 7.  Mexa as gemas de ovo nesta mistura. 8.  Adicione a mistura de chocolate às claras em neve e dobre até que ela esteja completamente misturada. 9.  Dividir a mistura em 4 ramequins e deixar repousar na geladeira por pelo menos duas horas. Para o Granita: 1. coloque uma panela pequena em fogo médio, adicione 200ml de água com todo o açúcar e mexa para fazer uma calda. 2.  Usando uma panela de pão combine o suco de limão, limoncello, o resto da água e a xarope. 3.  Agora adicione as framboesas à forma de pão, depois esmague e misture com um garfo. 4.  Finalmente, coloque no freezer por 30 minutos ou até que a mistura comece a congelar e depois mexa com um garfo.  Repita a cada 30mins por cerca de 2 horas e, em seguida, deixe que se ajuste até que esteja pronto para servir. Combinado: 1.  Tire o Granita do freezer cerca de 20-30mins antes de servir ou mais cedo se você o deixar na geladeira. 2.  Tire o mousse da geladeira e depois, coloque o slushie granita e sirva. Dicas: Uma granita deve ser ligeiramente slushie, não congelada sólida.  Você pode servi-la diretamente do freezer, mas precisará quebrá-la um pouco se o fizer. Experimente outras frutas ou uma granita de limão com uma mousse de chocolate branco para algo diferente! Meu último prato do meu jantar.  Foi uma maneira agradável e relaxante de terminar a refeição, pois tudo pode ser feito com bastante antecedência, tudo que é necessário é tirar a granita do freezer alguns minutos antes de servir. Meu primeiro desafio foi fazer uma mousse sem laticínios.  Já fiz uma mousse sem nenhum creme antes e ela acabou bem, embora fosse muito rica.  Desta vez, eu [...] compartilho isto</w:t>
      </w:r>
    </w:p>
    <w:p>
      <w:r>
        <w:rPr>
          <w:b/>
          <w:color w:val="FF0000"/>
        </w:rPr>
        <w:t xml:space="preserve">id 29</w:t>
      </w:r>
    </w:p>
    <w:p>
      <w:r>
        <w:rPr>
          <w:b w:val="0"/>
        </w:rPr>
        <w:t xml:space="preserve">Eu estava passando por um momento muito frustrante e assustador, eu tinha tido recentemente o meu 6º bebê, o 3º em menos de 3 anos quando o psiquiatra decidiu sobre meu primeiro curso de remédios. Eu não gostava deste homem. Dias antes que eu fosse vê-lo, as vozes pareciam me avisar que ele não era bom, na verdade mau e estava tentando me envenenar. Eu estava convencido, realmente acreditava que este homem queria me envenenar, ele me aterrorizava. Eu não queria ir ao encontro, mas meu marido estava com o pé direito comigo e eu estava andando em algum estado de zumbi. Eu não estava vivendo, eu estava existindo. Eu precisava desesperadamente de ajuda, mas era tão contra ver esse cara, que me preparei para o fracasso antes mesmo de lhe dar tempo para tentar me ajudar. Lembro-me vagamente do encontro em que nos sentávamos olhando um para o outro, não me lembro das perguntas disparadas contra mim, parecem ser sempre as mesmas que você. Sentei-me ali tremendo, quase pulando do meu assento quando ele aprendeu mais perto de mim. Meses depois eu lia seu relatório completo sobre mim e era visto como parecendo agitado, um pouco agressivo e perturbado, no entanto eu fazia um bom contato visual. Muitas outras frases médicas que não fazem muito sentido além de eu não estar completamente presente. Eu nunca tirei meus olhos dele, ele estava tentando me envenenar e eu não estava deixando este cara sair da minha vista. Como a voz tinha me dito que ele queria que eu tomasse alguns comprimidos que ele ia me prescrever, eles me ajudariam, me permitiriam funcionar e lidar melhor com isso. Não, você se passa, você vai me envenenar, eu conheço seu jogo Ele queria que eu tivesse compromissos semanais com minha CPN (Enfermeira Psiquiátrica Comunitária), que me monitoraria e me reportaria a ele e ele me veria novamente dentro de 3 meses. O que ver se ele tinha conseguido me envenenar, mais solto que um idiota, como se eu estivesse tomando seus comprimidos. Foi isso, meu destino estava decidido por causa deste incidente de paranóia, a medicação ia me prejudicar e até hoje eu luto com minha medicação, não confio em ninguém ou em nenhum comprimido mágico, além daquele que eu tomo em segredo. Meu pequeno segredo sujo é que eu me auto-medico usando Tramadol, parece uma loucura, mas funciona para mim. Recentemente fui honesto com os profissionais de saúde sobre meu vício nesta droga e eles estão me desabituando dela. Bem, eles deveriam estar tentando, mas eu não queria esquecer de voltar na semana passada para uma consulta de acompanhamento com o GP e ignorei o telefonema quando eles ligaram hoje cedo para me pedir para fazer uma nova consulta. Meu mundo está cheio de paranóia, ele nunca vai embora. Embora eu esteja trabalhando duro em tudo o que aprendi na terapia comportamental cognitiva e aprendi tanto, há dias em que ela ainda leva a melhor sobre mim. O mundo está fora para me pegar e eu não estou seguro. Entendo que estas são crenças paranóicas e não são verdadeiras, o que não me impede de ter medo às vezes. Pode muito bem estar tudo isso na minha cabeça, mas para viver com isso, lidar com isso e aceitar isso é preciso muito raciocínio e autocontrole para si mesmo. Ouvir vozes não é tão difícil quanto costumava ser; às vezes oferece libertação da paranóia, especialmente quando as vozes não são más. Mas quando a paranóia começa e as vozes retificam que eu estou em perigo, as barreiras sobem e eu me torno emocional e um pouco nervoso. Estou assustado e reajo, geralmente resultando em me fazer passar por um idiota, quebrando em soluços incontroláveis enrolados firmemente em uma bola. O psiquiatra estava tentando me envenenar e essa paranóia é uma paranóia que eu ainda hoje tenho que manter sob controle. Eu sou Emma, mãe de 6 anos e conhecida pela maioria na Internet como The Real Supermum. Comecei minha vida como Supermum em 2010, por 2 anos trabalhei incessantemente para fornecer uma rede de apoio segura e confidencial para centenas de mulheres. Notifiquem-me de comentários de acompanhamento via e-mail. Você também pode se inscrever sem fazer comentários. Bem-vindo ao meu blog Eu sou Emma, mãe de 6 anos e conhecida pela maioria na Internet como o verdadeiro Supermum. Comecei minha vida como Supermum em 2010, por 2 anos trabalhei incessantemente para fornecer uma rede de apoio segura e confidencial para centenas de mulheres. [Leia mais ...]</w:t>
      </w:r>
    </w:p>
    <w:p>
      <w:r>
        <w:rPr>
          <w:b/>
          <w:color w:val="FF0000"/>
        </w:rPr>
        <w:t xml:space="preserve">id 30</w:t>
      </w:r>
    </w:p>
    <w:p>
      <w:r>
        <w:rPr>
          <w:b w:val="0"/>
        </w:rPr>
        <w:t xml:space="preserve">Se você trabalha para um membro do EEO Employers Group, você pode fazer o login para acessar nossa área de membros. Se você não souber se seu empregador é um membro, verifique aqui . Para receber seus dados de log-in e solicitar um cartão da biblioteca para que você possa pedir material emprestado de nossa biblioteca, envie um e-mail para nós. O que significa EEO? Igualdade de oportunidades de emprego é recrutar as melhores pessoas de uma população diversificada e tirar proveito de suas habilidades, criatividade e energia. Significa eliminar barreiras para garantir que todos os funcionários potenciais sejam considerados para o emprego de sua escolha e tenham a chance de ter o máximo desempenho de seu potencial. As práticas de EEO e diversidade criam locais de trabalho versáteis que colocam de lado os preconceitos para aproveitar ao máximo os talentos disponíveis. Que tipos de atividades o EEO cobre? O EEO se refere a todas as práticas de emprego, incluindo recrutamento, planejamento de carreira, treinamento e estruturas salariais. É uma forma de olhar para todos os aspectos da gestão de recursos humanos para garantir que as pessoas sejam tratadas de forma justa. As vantagens da implementação do EEO Removem barreiras para que todos os funcionários tenham a chance de ter o melhor desempenho possível. Como posso me tornar um membro do EEO Employers Group? Os membros do EEO Employers Group se comprometem com práticas de emprego de qualidade a fim de alcançar os benefícios comerciais da criação de um local de trabalho versátil. Os membros são licenciados para usar o logotipo do EEO Employers Group em materiais promocionais e anúncios. O EEO Trust tem alguma política ou estratégia de EEO de amostra? O que o equilíbrio entre trabalho e vida pessoal tem a ver com o EEO e a diversidade? Um aspecto importante da diversidade e das práticas de EEO é reconhecer que as pessoas levam vidas ricas e complexas fora de seu horário de trabalho. Ao fornecer opções flexíveis de trabalho e outras iniciativas de trabalho-vida, os locais de trabalho podem ajudar as pessoas a contribuir efetivamente no trabalho e cumprir seus compromissos fora do trabalho. As empresas se beneficiam de melhores taxas de retenção, menor absenteísmo, e de um pessoal mais comprometido e produtivo. Sou novo na Nova Zelândia e estou à procura de trabalho, você pode me ajudar? O EEO Trust não é uma agência de emprego ou recrutamento. Trabalhamos para conscientizar os empregadores da Nova Zelândia sobre os benefícios do EEO. Os membros do EEO Employers Group estão empenhados em recrutar com base no mérito. Navegue pela lista e visite seus websites para ver se eles têm alguma vaga. Procure nosso logotipo em anúncios de recrutamento no jornal. Que legislação neozelandesa está relacionada ao EEO? Uma série de estatutos tem impacto nas relações de emprego. Estes incluem: a Lei de Relações de Emprego 2000, a Ordem de Promoção de Emprego para Pessoas com Deficiência 2002, a Lei de Direitos Humanos 1993, a Lei de Privacidade 1993 e a Lei de Emenda à Licença Parental e Proteção ao Emprego (Licença Parental Paga) 2002. Estas leis podem ser encontradas em http://www.legislation.govt.nz/ .</w:t>
      </w:r>
    </w:p>
    <w:p>
      <w:r>
        <w:rPr>
          <w:b/>
          <w:color w:val="FF0000"/>
        </w:rPr>
        <w:t xml:space="preserve">id 31</w:t>
      </w:r>
    </w:p>
    <w:p>
      <w:r>
        <w:rPr>
          <w:b w:val="0"/>
        </w:rPr>
        <w:t xml:space="preserve">John Letters está comemorando a vitória européia no último fim de semana oferecendo uma competição única, não deve perder a competição. Acima de tudo está um conjunto personalizado de nossos ferros Modelo Mestre. Criado em conjunto com o True Temper, este conjunto único de ferros vem equipado com a edição especial True Temper 'Europa' Dynamic Gold shafts e um esquema de cores personalizado da Europa azul e amarelo. O eixo europeu True Temper é usado por alguns dos jogadores de elite da Europa, incluindo os jogadores da Ryder Cup Luke Donald, Ian Poulter, Francesco Molinari, Nicolas Colsaerts, Martin Kaymer e Paul Lawrie.</w:t>
      </w:r>
    </w:p>
    <w:p>
      <w:r>
        <w:rPr>
          <w:b/>
          <w:color w:val="FF0000"/>
        </w:rPr>
        <w:t xml:space="preserve">id 32</w:t>
      </w:r>
    </w:p>
    <w:p>
      <w:r>
        <w:rPr>
          <w:b w:val="0"/>
        </w:rPr>
        <w:t xml:space="preserve">Recuperação Para levar "Muito Tempo" no ponto de brisa agitada pela tempestade Para ouvir mais nebulosidades como esta siga a NPR Você agora está seguindo a NPR! A praia, cidade de colarinho azul em Queens, N.Y., foi duramente atingida não só pelos ventos fortes e inundações da Superstorm Sandy, mas também por um incêndio massivo que rasgou a área. Mais de cem casas foram destruídas quando os bombeiros lutaram durante quase 10 horas. Um comandante dos bombeiros locais diz que está esperançoso de que Breezy Point se recuperará, mas sabe que isso levará tempo.</w:t>
      </w:r>
    </w:p>
    <w:p>
      <w:r>
        <w:rPr>
          <w:b/>
          <w:color w:val="FF0000"/>
        </w:rPr>
        <w:t xml:space="preserve">id 33</w:t>
      </w:r>
    </w:p>
    <w:p>
      <w:r>
        <w:rPr>
          <w:b w:val="0"/>
        </w:rPr>
        <w:t xml:space="preserve">Prison Block Prison Block é um jogo baseado em navegador onde você tenta esculpir um império dentro das paredes da prisão. Treine suas estatísticas para se proteger de outros detentos. Coloque suas mãos em uma variedade de armas e equipamentos de proteção. Faça alguns trabalhos para ganhar algum dinheiro, ou faça uma rusga aos companheiros de cela para pegar o deles. Precisa de uma pausa? Reserve um tempo na sala de recreação para jogar alguns jogos. Visão geral do bloco prisional O bloco prisional o coloca atrás das grades para ver quão bem você sobrevive. Você pode criar um prisioneiro com uma variedade de opções faciais, e treinar suas estatísticas. Você pode explorar a prisão por itens, tentando roubar várias coisas ou trocar por elas. Você pode encontrar uma variedade de itens usados para armas e armaduras, para que você possa se defender adequadamente. Invadir outros jogadores é uma boa fonte de dinheiro, no entanto, tenha cuidado com os golpes que lhe são colocados, pois personagens mais poderosos podem vir e coletar em sua cabeça.</w:t>
      </w:r>
    </w:p>
    <w:p>
      <w:r>
        <w:rPr>
          <w:b/>
          <w:color w:val="FF0000"/>
        </w:rPr>
        <w:t xml:space="preserve">id 34</w:t>
      </w:r>
    </w:p>
    <w:p>
      <w:r>
        <w:rPr>
          <w:b w:val="0"/>
        </w:rPr>
        <w:t xml:space="preserve">Ele teve um susto de herpes e agora há dúvida.... Por favor, me ajude! Eu estou namorando alguém há alguns meses. Eu não estava preparado para ser íntimo tão rapidamente, mas no calor do momento em que isso aconteceu. Fui honesto desde a primeira vez que fomos íntimos e tentei responder a todas as suas perguntas. Até lhe forneci um link para o blog hsv no dia seguinte. Tentei trazer o herps para o nosso encontro seguinte e ele me fechou, então decidi esperar até que ele viesse até mim... Temos saído e feito sexo com bastante freqüência e eu acabei pensando que talvez ele fosse apenas um daqueles caras que não se importavam e que estava bem com isso. Bem recentemente ele teve um susto de herpes e finalmente se abriu. Ele disse que nunca pensou muito sobre isso. Estava no fundo de sua mente, mas depois do susto, tornou-se real. Seu médico mencionou que ainda há 30% de chance de ele conseguir, mesmo que eu não tenha um obstetra, o que praticamente o assustou. Eu disse a ele que desde que nos tornamos ativos, eu tenho tomado antivirais. Eu lhe assegurei que meus OB's não eram severos e só aconteciam cerca de 2 ou 3 vezes por ano, então as chances eram realmente baixas, mas sempre haveria um risco. Tenho estado obcecado com nossa conversa por alguns dias e não posso evitar as lágrimas porque sei que qualquer dia essa pessoa de quem realmente começo a gostar pode ir embora... Sei que o cara certo veria além da erva, mas depois de ficar magoado vez após vez e ver todos os meus amigos em relacionamentos, foi bom finalmente ter alguém e não quero que isso termine. Então acho que o objetivo deste posto é ver quantos casais fizeram com que funcionasse quando uma pessoa é h+? E para as pessoas que inspiram o status positivo de seu parceiro, como você chegou a um acordo com isso? Quanto tempo demorou para você se recuperar? O que seu parceiro h+ lhe disse para facilitar as coisas para você? Suas experiências, histórias, conselhos ou qualquer coisa que você possa compartilhar comigo seriam realmente apreciadas. Seu médico lhe deu o número errado - o número é mais parecido com 3% ao ano para a transmissão de fêmea para macho e usando antivirais. E isso é desprotegido. Protegido, você está falando de um risco de menos de 2% ao ano. Estou com meu namorado há 3 anos, tenho hsv-1 genital, e isso nunca foi um problema. Eu não lhe disse durante um ano, e estávamos fazendo sexo desprotegido, mas quando eu lhe disse que era ótimo. Fazemos sexo desprotegido e ele nunca parece remotamente preocupado com isso. Mas as pessoas reagem de maneira diferente. Quando ele me contou o que seu médico disse, na minha cabeça, eu disse a mim mesmo que os médicos não conhecem todos os fatos sobre a herpes e 30% parece ser muito. Eu não queria dizer a ele que seu médico estava errado, então eu lhe disse que em todas as minhas pesquisas eu nunca vi a taxa de transmissão tão alta. Hey Sirenn , aqui está um link para mostrar-lhe http://www.herpes-coldsores.com/herp...n... Também aqui está um livro sobre o h www.westoverheights.com, que também responderá a muitas perguntas que ele possa ter. Eu também tenho ghsv2 há 24 anos, fiquei em antivirais e nunca passei do meu H em 22 anos que fui casado. Por favor, leia tudo o que puder e nós podemos educá-lo com você. Minhas chances de passar meu h , sendo eu mulher e em antivirais e tomar Lisina também, são inferiores a 2% . Meu marido já testou e ele ainda é um não H ma. Nossa filha também é NON H aswell. Vivemos uma vida muito normal e não damos ao H nenhum controle ou poder sobre o que teremos ou poderemos ter. Por favor, mostre a ele estas informações. Ajude-o a entender e tire este medo de H. Se eu puder ajudar, por favor, sinta-se à vontade para me enviar uma mensagem. Tome cuidado, Abraços Ace Obrigado Ace por compartilhar! Estou bastante confiante de que posso protegê-lo apenas sendo cuidadoso, mas não posso parar de me deter no e se ele o receber. Mesmo que ele tenha feito uma escolha, temo que ele se ressentirá de mim mais tarde. Se ele alguma vez o conseguir. Todas as mensagens expressas pelos membros deste fórum são suas próprias opiniões e não são endossadas pela Rede de Apoio HC Não encontrou o que está procurando? Tente o Cale a boca e poste! Quadro de Mensagens STD</w:t>
      </w:r>
    </w:p>
    <w:p>
      <w:r>
        <w:rPr>
          <w:b/>
          <w:color w:val="FF0000"/>
        </w:rPr>
        <w:t xml:space="preserve">id 35</w:t>
      </w:r>
    </w:p>
    <w:p>
      <w:r>
        <w:rPr>
          <w:b w:val="0"/>
        </w:rPr>
        <w:t xml:space="preserve">Sobre Direções e Estacionamento O Kennedy Center está localizado na margem do Rio Potomac, 2700 F St., NW, Washington, D.C. 20566, no cruzamento da New Hampshire Avenue, NW, e Rock Creek Parkway. É acessível por metrô (via metrô e linhas de ônibus), por táxi e por carro. Se você estiver dirigindo, consulte as instruções abaixo para encontrar a rota mais eficiente para chegar e sair do Centro. E, lembre-se sempre de dar tempo extra quando estiver dirigindo, pois o tráfego de Washington pode ser imprevisível. O Kennedy Center oferece muitas atividades de pré-desempenho para ajudá-lo a aproveitar ao máximo a sua visita. Você pode encontrar informações sobre horários de garagem, tarifas e acessibilidade aqui em baixo: Estacionamento no Kennedy Center . Modos de transporte de metrô / metrô: A estação Foggy Bottom/George Washington University Station (nas linhas Orange e Blue, nas ruas 23 e I, NW) , é a parada mais próxima ao Kennedy Center. De lá, é uma curta caminhada pela New Hampshire Avenue OU use nosso Kennedy Center Shuttle GRATUITO (as placas estão à esquerda quando você sai da escada rolante). O ônibus sai a cada 15 minutos das 9:45h às 12:00h, de segunda a sexta-feira, e das 10h aos sábados, e do meio-dia aos domingos e 16:00h às 16:00h nos feriados federais. De ônibus: O ônibus 80 vai para o Kennedy Center. Para obter detalhes sobre rotas e horários dos ônibus, ligue para as informações do metrô (202) 637-7000 ou TTY (202) 638-3780. De táxi: O serviço de táxi de e para o Kennedy Center é conveniente e prontamente disponível. Um despachante de táxi está disponível para sinalizar táxis e designar clientes a partir das 18h30 (15h30 nos dias de matinê) até 30 minutos após o final da última apresentação, e fila de táxis no Plaza todas as noites para atender os clientes. Procure o despachante uniformizado na entrada do Salão dos Estados. Direções a partir da Virgínia do Norte: Pela ponte Theodore Roosevelt (I-66 &amp; Rte. 50): Há duas maneiras de se chegar ao Centro fora da ponte. A opção 1 é pegar a primeira à direita ao cruzar a ponte, e virar à direita para Ohio Drive/Rock Creek Parkway no sinal de parada. Vire à direita na primeira à direita para acessar a garagem ??B?_ ou ??C?_ nível de entrada Sul. A opção 2 é pegar a primeira à esquerda ao atravessar a ponte, ficando à esquerda na Potomac Expressway (em direção a Rock Creek Parkway). Na placa de rendimento, virar à esquerda e seguir para o segundo semáforo na Virginia Avenue. Vire à esquerda na Virginia Avenue. Vire à direita na 25th Street e siga as placas de sinalização para o Kennedy Center. Via Key Bridge (Rt. 29/ Lee Hwy.): Da Key Bridge, pegue a primeira à direita para a Whitehurst Freeway. Siga diretamente para o semáforo na 27th Street - NÃO pegue a saída à direita para a I-66. Vire à direita e prossiga para o segundo semáforo na Virginia Avenue. Vire à esquerda na Virginia Avenue. Vire à direita na 25th Street e siga as placas para o Kennedy Center. Via Memorial Bridge (a partir da I-395): Da I-395 Norte, pegue a saída 8B, Washington Blvd. em direção ao Cemitério Pentágono/Arlington Cemetery/Rosslyn/Memorial Bridge. Fusão na Washington Boulevard. Pegue a saída Rte. 50 West/George Washington Memorial Parkway North. Fundir-se na ponte Arlington Memorial Bridge e entrar na faixa da esquerda. Comece a dar a volta ao Lincoln Memorial (à direita). Pegue a primeira à esquerda na 23rd Street e entre na faixa da esquerda. Depois da rua E, vire à esquerda na Virginia Avenue. No segundo semáforo, vire à esquerda na Rua 25 e siga as placas para o Kennedy Center. De Maryland e Noroeste DC: Via Capital Beltway (I-495 da I-270 S e I-95 S): Pegue a I-495 em direção a Tysons Corner (se vindo da I-270, pegue a I-495 South; se vindo da I-95, pegue a I-495 West). Ao cruzar a Ponte da Legião Americana, pegue a saída 43 para o George Washington Memorial Parkway. Pegue a GW Pkwy aproximadamente 12 milhas para a saída à direita na Rt. 50 Leste através da ponte Theodore Roosevelt (em direção a D.C.). Há duas maneiras de chegar ao Centro, saindo da ponte. A opção 1 é tomar a primeira à direita ao atravessar a ponte.</w:t>
      </w:r>
    </w:p>
    <w:p>
      <w:r>
        <w:rPr>
          <w:b/>
          <w:color w:val="FF0000"/>
        </w:rPr>
        <w:t xml:space="preserve">id 36</w:t>
      </w:r>
    </w:p>
    <w:p>
      <w:r>
        <w:rPr>
          <w:b w:val="0"/>
        </w:rPr>
        <w:t xml:space="preserve">Com o filme "Os Vingadores" já em lançamento, com a aceitação de ser o primeiro filme cômico multicruzado da história do cinema, não pude deixar de me perguntar se "Os Vingadores" terá um impacto influente na indústria cinematográfica e, mais ainda, chamar a atenção da Warner Bros. que envolve a iluminação verde que a WB tem planejado mesmo antes de "Os Vingadores" começar a tomar o centro do palco e que estava criando um filme "Liga da Justiça" usando o mesmo presager que foi usado pela Marvel para construir o eventual filme "Os Vingadores", exceto ao contrário, devido ao fato de só ser capaz de reiniciar com sucesso o Batman, mas falhando em reiniciar o Super-Homem que não ajudou a gerar outros filmes baseados em DC como "A Mulher Maravilha", "Flash" etc., etc., levando assim a WB a planejar um filme JL antes de introduzir os membros/caracteres no seu próprio filme autônomo. Mas, mais uma vez, os planos foram colocados em espera por enquanto até testemunhar em primeira mão como "Os Vingadores" se comportam de forma crítica e financeira e com a reinicialização do "Super-Homem" sendo lançado com a aceitação de que o Batman &amp; Green Lantern já foi estabelecido em filmes que, presumo, a WB estaria embarcando no vagão da banda e começando a dar luz verde a outros filmes baseados em DC que eventualmente construirão um possível filme JL no futuro próximo, praticamente da mesma forma que a Marvel construiu seu eventual filme "Vingadores". Se "O Incrível Hulk" foi suficiente para levar a WB ao "Homem de Aço", então eu não vejo como "Os Vingadores" não dará à WB uma razão para não colocar um filme JL em produção tão cedo! Também queria acrescentar que houve uma entrevista com o diretor "Os Vingadores" Joss Whedon quando perguntou que conselho dar ao estúdio da WB se um possível filme da JL ainda está na mente e aqui está o que ele tem a dizer... Joss Whedon afirmou: É extremamente difícil pegar personagens muito díspares e fazê-los funcionar. E a DC tem mais dificuldade com isso do que a Marvel porque seus personagens são de uma era já passada. Os personagens deles eram maiores do que nós. Eles alteraram isso, mas a Marvel realmente decifrou o código em termos de "Oh, eles são exatamente como nós". Uma dose desse tipo de veracidade que a Marvel realmente começou com o Homem de Ferro, eu acho que você precisa usar isso como base. Então isto deixa a desejar saber qual será a resposta do estúdio WB a isto, especialmente após a recepção do filme "Os Vingadores", que será lançado ao público? Última edição pela Comicbookfan-V2 em 20 de abril de 2012 16:05 hs; editado 1 vez no total Pense nisso: Se feito CERTO, e realmente não seria, os irmãos Warner teriam BATIDO 'Os Vingadores' para a tela grande com aquele filme 'Mortal'. Ao invés disso, eles tinham um elenco bem merdoso, DJ Catrona como Super-Homem? Realmente??, um enredo fraco e um diretor que eu realmente gosto, mas não era adequado para esse tipo de projeto. E assim, mais uma vez, a Marvel vai SHART em toda a WB quando "Os Vingadores" ganhar onze mil milhões de dólares. _________________ BJ Routh e Bryan Singer WERE a pior coisa que aconteceu ao Super-Homem desde Bepo, o Super Macaco. Por mais que eu queira ver jl. Isso não vai acontecer em nenhum momento no futuro próximo. Com wb não tendo fé em dc menos batman. E como eles não encontraram a chave certa como o m,arvel studios tem feito. Wb simplesmente ainda não a tem. O que é decepcionante para nós fãs. Claro que eu sou um fã maravilhoso primeiro. Mas eu também gosto de personagens da dc. Por isso, odeio que não possamos ver o dc fazendo-o como os estúdios maravillosos. Pense sobre isso: Se fizesse RIGHT, e realmente não ia ser, os irmãos Warner teriam BATIDO 'The Avengers' para a tela grande com aquele filme 'Mortal'. Ao invés disso, eles tinham um elenco bem merdoso, DJ Catrona como Super-Homem? Realmente??, um enredo fraco e um diretor que eu realmente gosto, mas não era adequado para esse tipo de projeto. E assim, mais uma vez, a Marvel vai SHART em toda a WB quando "Os Vingadores" ganhar onze mil milhões de dólares. Há um limite para quanto disso estou disposto a colocar na WB. Eles foram tão afetados pela greve da WGA quanto qualquer um e precisavam de um filme com um poste de barraca para o verão de 2009. Isso foi</w:t>
      </w:r>
    </w:p>
    <w:p>
      <w:r>
        <w:rPr>
          <w:b/>
          <w:color w:val="FF0000"/>
        </w:rPr>
        <w:t xml:space="preserve">id 37</w:t>
      </w:r>
    </w:p>
    <w:p>
      <w:r>
        <w:rPr>
          <w:b w:val="0"/>
        </w:rPr>
        <w:t xml:space="preserve">Bebês recém-nascidos ao nascer Seu bebê finalmente chegou! Ao nascer, ela pode parecer diferente do que você espera. Os bebês caucasianos são muitas vezes de cor vermelha baça ou cinza azulado baço, e os bebês de pele escura são muitas vezes de cor cinza arroxeado. Os recém-nascidos podem nascer cobertos de vernix ceroso, e sua pele pode parecer manchada a princípio. Eles podem ficar vermelhos da cabeça aos pés se estiverem chorando furiosamente. Mas não se preocupe; dentro de aproximadamente 48 horas, a cor da pele de seu bebê parecerá mais normal, com exceção das mãos e pés azuis quando ele estiver com frio. Se seu bebê recém-nascido nasceu vaginalmente, ela pode ter um pouco de cabeça de cone. Isto porque os ossos do crânio dela se deslocaram e se sobrepuseram durante o parto para que sua cabeça pudesse caber através do canal de parto. Isto se chama moldagem, e será particularmente evidente se você teve um parto muito longo. Não se preocupe com sua cabeça um pouco pontiaguda; ela se arredondará com o tempo, e logo ela parecerá tão perfeita quanto aquelas garotas querubianas tão freqüentemente vistas em anúncios de televisão. Mudanças físicas ao nascer Os recém-nascidos passam por muitas mudanças físicas quando nascem. A mudança mais dramática ao nascer é quando o bebê recém-nascido dá seu primeiro suspiro. Os pulmões insuflam e enchem os sacos de ar dentro dos pulmões. O sangue começa a fluir para os pulmões e a troca de gases começa. A primeira respiração de um recém-nascido será a mais difícil de sua vida. A respiração inicial de seu bebê pode flutuar entre 15 e 100 respirações por minuto. Após os primeiros minutos, sua respiração se estabilizará em 30 a 50 respirações por minuto. O primeiro suspiro do bebê desencadeia mudanças na função do coração. Dutos especiais e vasos sanguíneos que eram essenciais para o sistema cardiovascular do bebê enquanto estava no útero fecham rapidamente porque não são mais necessários. O fluxo de sangue através do cordão umbilical cai para nada uma vez que o cordão é fixado. Pontuação Apgar e exame físico Em um e cinco minutos após o nascimento, os bebês são avaliados e recebem uma pontuação Apgar. Este sistema de pontuação avalia o bem-estar dos recém-nascidos usando cinco fatores diferentes: freqüência cardíaca, esforço respiratório, tônus muscular, capacidade reflexiva e cor. A cada fator é dada uma pontuação de 0, 1 ou 2. A melhor pontuação total possível é 10. A pontuação do Apgar é verificada periodicamente por vários minutos para dar uma idéia de quão bem o recém-nascido está se saindo e se sua condição está melhorando ou não. Um recém-nascido que pontua entre 4 e 7 precisa de cuidadoso monitoramento em intervalos regulares, e possível tratamento. Um recém-nascido com uma pontuação baixa precisaria de ressuscitação. As pontuações do Apgar não são um preditor útil para problemas futuros. Inicialmente as pontuações baixas do Apgar não contam a história toda; ao nascer, muitas mudanças rápidas estão ocorrendo que precisam apenas de alguns minutos ou horas para se resolverem por si mesmas. Um recém-nascido que está tendo alguma dificuldade para respirar nos primeiros minutos de vida pode precisar apenas de tempo para limpar seus pulmões de líquido amniótico e pode estar respirando normalmente uma vez que este processo natural tenha ocorrido. Um exame físico é feito para garantir que o recém-nascido esteja em boa saúde. Este tipo de exame também pode revelar certas condições ou problemas. O exame físico é um processo contínuo. O primeiro exame de um recém-nascido é provavelmente o mais completo, mas não será o último. Muitos exames ocorrerão ao longo do tempo para avaliar o progresso de um recém-nascido e para detectar novos problemas, caso eles surjam. As chances são de que a pontuação do Apgar e o exame físico mostrem que seu recém-nascido está em ótima saúde. Entretanto, se a pontuação do Apgar e o exame físico de seu bebê mostrar que existe um problema médico sério, seu bebê pode precisar ser transferido para outro hospital que ofereça serviços especializados ou subespecializados. Estes são hospitais que possuem unidades de cuidados intensivos neonatais (UCIN) com médicos chamados neonatologistas especializados no cuidado de recém-nascidos. Eles cuidarão de forma excelente de seu bebê recém-nascido e farão o melhor possível para melhorar sua saúde. As primeiras quatro semanas de vida As primeiras quatro semanas de vida são referidas como o recém-nascido ou período neonatal. Temos a tendência de pensar nos recém-nascidos como desamparados. No entanto, os recém-nascidos são capazes de procurar o peito da mãe e amamentar quando o encontram. A maioria dos recém-nascidos pode respirar sem assistência e chorar surpreendentemente alto. Os recém-nascidos têm um amplo repertório de reflexos e movimentos voluntários, alguns dos quais</w:t>
      </w:r>
    </w:p>
    <w:p>
      <w:r>
        <w:rPr>
          <w:b/>
          <w:color w:val="FF0000"/>
        </w:rPr>
        <w:t xml:space="preserve">id 38</w:t>
      </w:r>
    </w:p>
    <w:p>
      <w:r>
        <w:rPr>
          <w:b w:val="0"/>
        </w:rPr>
        <w:t xml:space="preserve">Model Making buy illustrations exposições recentes Projetos recentes que eu recentemente montei estes dois maquetes para sequências que estou ilustrando em Home Time. Embora eu tivesse planos visuais e layouts para as estruturas, estava sendo muito difícil ilustrá-los consistentemente de diferentes ângulos. Estes modelos levaram algumas horas para serem montados, feitos de uma régua de madeira antiga, alguma madeira de balsa, papelão e cola quente. Eles não são bonitos, mas conseguem fazer o trabalho. Eu recomendaria completamente a confecção de pequenos modelos de estruturas e personagens. Nunca leva tanto tempo quanto você pensa, e lhe dá uma compreensão muito maior da dimensionalidade do que você está desenhando. Você também encontrará uma grande quantidade de surpresas ao trabalhar a partir de modelos, onde as sombras caem, a maneira como as formas se interceptam, a maneira como as coisas parecem de ângulos incomuns. Podemos imaginar uma grande quantidade de coisas. Nossas mentes são como pequenos motores de realidade. Podemos passar estruturas através de uma série de condições de iluminação, trocas de paleta, variações textuais. Mas há muita coisa que não podemos fazer, e a fabricação de modelos revela essas lacunas. Isto é especialmente útil com cabeças de caracteres. Muitas vezes me encontro desenhando personagens de ângulos "confortáveis", ângulos dos quais sei que tenho modelos visuais claros na minha cabeça. Com um modelo físico, isso facilita a criação rápida de muitas novas possibilidades.</w:t>
      </w:r>
    </w:p>
    <w:p>
      <w:r>
        <w:rPr>
          <w:b/>
          <w:color w:val="FF0000"/>
        </w:rPr>
        <w:t xml:space="preserve">id 39</w:t>
      </w:r>
    </w:p>
    <w:p>
      <w:r>
        <w:rPr>
          <w:b w:val="0"/>
        </w:rPr>
        <w:t xml:space="preserve">Eu sou um professor do ensino fundamental apenas tentando fazer a coisa certa Um Trabalho de Amor de Professor Não Pode Ser Medido Enquanto celebramos o Dia do Trabalho 2012 professores em todo o país estão começando um novo ano escolar com uma nuvem escura no horizonte. Temos sido rotulados como fracassos por políticos, meios de comunicação, empresas de raiders e cineastas. A necessidade de uma reforma educacional foi tocada por ambos os lados do corredor político em um esforço cego para levar às emoções cruas de um eleitorado completamente encapuzado. Eu publiquei anteriormente dados que mostram claramente que as taxas de graduação e de admissão às faculdades estão em níveis historicamente altos. Historiadores como Diane Ravitch têm compartilhado dados que explicam a natureza enganosa das comparações com outras nações. Líderes sindicais como Randi Weingarten celebraram os ganhos que vimos ao longo dos últimos 20 anos. No entanto, temos sido rotulados como fracassos. Sim, há uma necessidade de reforma! Nada deve permanecer estagnado, devemos mudar e reformar constantemente nossas maneiras de permanecer competitivos. Ninguém está contestando isso. O problema surge com o que se tornou uma bastardização da verdadeira reforma. Tudo para muitas vezes, nos foi dito, é culpa daqueles professores ineficazes. Ignorando a pobreza, as necessidades sociais, as necessidades emocionais, o subfinanciamento e a falta de recursos, ambos os lados do corredor têm seus dedos espinhosos apontados diretamente para nós... são esses professores que precisam ser corrigidos. Como resultado, os estados embarcaram em enormes planos de avaliação de gastos orçamentários alimentados pelos fundos mantidos, como uma cenoura em um bastão, devido à Corrida ao Topo. Aqui no estado de Nova York temos este fracasso de um sistema de avaliação chamado APPR . A peça central desta confusão assustadora de avaliação são os testes de alto risco (os que o RTTT deveria nos dar alívio), testes distritais, e um terceiro componente baseado em observações e outras evidências extraídas magicamente durante todo o ano.  Usando um modelo de valor agregado que Diane Ravitch rotulou de "ciência do lixo", NYS espera erradicar esses professores ineficazes. Isto parece uma reforma educacional? Dê uma olhada no plano APPR do meu distrito. Não posso culpar meu distrito e meus colegas professores por negociarem este absurdo, pois eles não tiveram escolha. Eles devem seguir as leis de NYS.  Eles deram o melhor de si, mas infelizmente agora vamos ser julgados pela ciência do lixo, avaliações geradas por computador e uma rubrica que tentará colocar um valor numérico em tudo o que fizermos. É desmoralizante e imperdoável tentar colocar um valor numérico em tudo o que um professor faz. 60% de cada plano APPR em NYS é baseado em colocar um valor numérico em tudo o que fazemos! Os administradores estarão visitando as aulas com listas de verificação e rubricas tentando combinar as ações do professor com um valor numérico que será usado para medir a eficácia do professor. O trabalho de amor de um professor não é mensurável! Como atribuir um valor numérico, as vidas que tocamos, os futuros que aumentamos, a confiança que incutimos, os modos que ensinamos, a moral que fortalecemos, os valores cívicos que formamos, os sorrisos que criamos e o país que criamos? Como determinar um valor numérico na compaixão e compreensão de um professor por uma criança que enfrenta a ansiedade ao encontrar um trabalho desafiador? Como você mede a confiança que um aluno e/ou um pai tem em seu professor? Como você mede as horas que os professores passam, olhando para o teto no meio da noite, enquanto eles refletem sobre novas estratégias para ajudar seus alunos? Como você mede as lágrimas enxugadas de uma criança assustada enquanto o professor conforta e constrói confiança? Neste Dia do Trabalho, enquanto nos preparamos para os novos desafios de um novo ano escolar, enfrentamos o exame injusto endossado pelo nosso Estado. Lembre-se, você tem o poder de proteger seu amor pelo ensino. Single Post Navigation 2 pensamentos sobre " O trabalho de amor de um professor não pode ser medido " Desculpe, eu não consegui ler o plano APPR de 35 páginas. Acabei de ouvir no outro dia que 100 planos APPR foram submetidos ao NYSED, e apenas 10 foram aprovados. Além do RESÍDUO absoluto de bom dinheiro fornecendo substitutos e testes de compra -- o APPR é um RESÍDUO de bom tempo de aula. Os professores do nosso Comitê APPR foram retirados da sala de aula pelo menos uma vez a cada duas semanas no ano passado. Vi um exemplo disso ontem... Uma nova criança entrou em</w:t>
      </w:r>
    </w:p>
    <w:p>
      <w:r>
        <w:rPr>
          <w:b/>
          <w:color w:val="FF0000"/>
        </w:rPr>
        <w:t xml:space="preserve">id 40</w:t>
      </w:r>
    </w:p>
    <w:p>
      <w:r>
        <w:rPr>
          <w:b w:val="0"/>
        </w:rPr>
        <w:t xml:space="preserve">Hoje é um dia muito emocionante no Guillotine Towers, pois marca o lançamento do último romance de minha adorável amiga Ankaret Wells, Firebrand, que ela descreveu como "um romance de fantasia inspirado nas novelettes Angria de Charlotte Bront, e que apresenta navios aéreos, xadrez, uma gaiola mecânica, princesas de jure, enteadas malvadas e guerra por meio de bule. Quem poderia resistir? Para marcar esta ocasião, Ankaret escreveu muito gentilmente um post para nós sobre cenas de baile em romances. Eu adoro uma boa cena de salão de baile. Desde antes de Shakespeare ter relatado os eventos da festa de fantasias dos Capuletos, os escritores têm aproveitado a chance de vestir seus personagens e enviá-los para uma dança formal, e eu sou totalmente a favor. Qual é sua cena de baile favorita? Talvez seja de ficção - talvez o baile de Netherfield, onde Darcy tem a oportunidade de demonstrar seu orgulho e despertar o preconceito de Elizabeth. Ou da história - a bola da Duquesa de Richmond na véspera da Batalha de Waterloo foi imortalizada por Millais e Thackeray e tem vivido em romances e biografias históricas desde então, e até Sharpe apareceu lá uma vez. Ou talvez seja do cinema -- o pé de Scarlett O'Hara batendo longamente sob as ervas daninhas de sua viúva, ou Holmes e Watson se varrendo pelo chão no recente filme Sherlock Holmes: Um Jogo de Sombras . Como escritor, adoro ter a oportunidade de descrever a ampla varredura de um salão de baile. A conversa animada, os músicos se afinando, a luz cintilante das velas ou o brilho mais fumegante da luz do gás, o brilho suave da seda e a vibração dos muslins e, se tivermos sorte, a trança de ouro nos uniformes militares também. Mas as cenas de bola também podem oferecer uma chance para os personagens agarrarem momentos mais íntimos. Na Emma de Jane Austen, por exemplo, a bola no Crown Inn tem um começo pouco promissor, com os personagens se amontoando em torno de uma fogueira em uma noite crua no início de maio. Mas isso leva Emma e Mr. Knightley a darem um passo cauteloso, quase inconsciente, de pensar em si mesmos como irmão e irmã e a Harriet ficar muito grata por dançar. The Last Evening, James Tissot, c1885. Foto: Muse d'Orsay. Desde a introdução da valsa no início do século XIX até o declínio da dança social no final do século XX, há uma janela de oportunidade para o romancista histórico mandar seus personagens varrer o chão nos braços um do outro. O país e as danças da corte que floresceram antes da valsa têm suas próprias delícias. Se você está escrevendo alguma coisa ambientada durante os brilhantes dias da Renascença, por exemplo, é difícil resistir ao Volta, no qual o homem levanta a mulher de seus pés e enfia sua coxa sob a dela. A rainha Isabel dançou com o Conde de Leicester. Para as jovens mulheres cujas oportunidades de exercício consistiam principalmente em caminhar, com a cavalgada jogada em uma ponta do espectro social e o trabalho doméstico na outra, a chance de trabalhar um pouco de energia através do salto e da marcha e da troca de parceiros de uma dança campestre antiquada deve ter sido estimulante. Ela também ofereceu uma oportunidade para conversar longe dos ouvidos dos acompanhantes - talvez com uma variedade de cavalheiros. Mas quando a valsa chega, as oportunidades de herói e heroína se tornam ainda mais sedutoras. Nas memórias de Consuelo Vanderbilt Balsan, The Glitter And The Gold, ela descreve como era circunscrita sua vida como uma jovem mulher em Gilded Age New York. (Possivelmente ela tinha motivos para fazer aqueles dias parecerem ainda mais confinados do que realmente eram, pois mais tarde ela conseguiu a anulação de seu casamento com o 9º Duque de Marlborough com o argumento de que sua mãe a havia forçado a fazê-lo - mas isso não impede que o Glitter And The Gold seja um virador de páginas) Quando uma jovem mulher foi criada na expectativa de mal tocar o braço de um homem até chegar ao altar, a perspectiva de que aquele braço a fechasse ao redor da cintura e a rodopiasse pela pista de dança deve ter sido verdadeiramente emocionante. The Woman of Fashion, James Tissot, c1883-5. Foto: Coleção particular. Dar a seus personagens uma chance de dançar juntos permite</w:t>
      </w:r>
    </w:p>
    <w:p>
      <w:r>
        <w:rPr>
          <w:b/>
          <w:color w:val="FF0000"/>
        </w:rPr>
        <w:t xml:space="preserve">id 41</w:t>
      </w:r>
    </w:p>
    <w:p>
      <w:r>
        <w:rPr>
          <w:b w:val="0"/>
        </w:rPr>
        <w:t xml:space="preserve">URL de alimentação: Um clique: Fechar A adição de um foco cultural aos congressos científicos é cada vez mais comum. Na maioria das vezes, o evento se relaciona mais com a cidade escolhida do que com o tema do congresso. Entretanto, dado que a maioria das grandes artes se relaciona com a condição humana, é difícil não encontrar ressonâncias interessantes entre a arte e nossas ciências médicas. Este é particularmente o caso da medicina geriátrica, onde os profissionais estão lidando com a vida em sua forma mais complexa, enriquecida e desafiadora. Os congressos anuais da Sociedade de Medicina Geriátrica da União Européia têm provado ser assuntos animados durante a última década, com um fermento de estagiários, início de carreira e acadêmicos estabelecidos apresentando quantidades crescentes de pesquisas estimulantes. Nosso congresso em Bruxelas na semana passada atraiu delegados e palestrantes de todos os continentes, exceto da Antártica. Não só fomos entretidos por Haydn divertimenti na cerimônia de abertura, interpretada por um professor de medicina geriátrica e colegas, mas os organizadores também organizaram uma noite exclusiva de abertura do Museu Magritte. Este acesso privilegiado ao templo de um dos grandes mestres da comunicação elíptica -- o termo surrealista parece desnecessariamente constrangedor -- foi um deleite absoluto. Lindamente exibido de forma cronológica em três andares, com um fundo preto como uma reprimenda sutilmente humorística ao branco universal das galerias modernas, nós vagueamos com comentários discretos, mas perspicazes, em vários pontos, por parte do pessoal especializado. Agrupando e se destacando de e para grupos improvisados, ficou claro que a exposição, a progressão seqüencial da arte e a variedade de artefatos, estavam marcando um acorde entre nós que floresceu em discussões noturnas tardias. A escolha dos locais para estes seminários também foi particularmente adequada para uma conferência de geriatras, eventualmente em sintonia com o Brasserie Mort Subite (Sudden Death) ou com o Caf Delirium . Para a maioria de nós, a exposição anterior a Magritte foi limitada a uma série de imagens amplamente difundidas. Exposto ao desenvolvimento longitudinal de seu trabalho, o impacto da natureza e da nutrição belga tornou-se mais óbvio, com a influência de grotescos e ousado expressionismo do singularmente perturbador James Ensor bastante aparente em seus estágios iniciais e sobrevivendo de forma atenuada ao longo de seu curso de vida. Para aqueles com interesse na natureza complexa do envelhecimento, a progressão de seu estilo foi marcada, por um lado, por uma suavização de algumas arestas ásperas e ousadia e, por outro, por um crescente domínio de justaposições misteriosas e contraditórias que se combinam a uma forma unitária notável. Em si mesmos, estes paradoxos pareciam iluminar os elementos muitas vezes contraditórios da vida posterior. Sua série Império da Luz, combinando um céu diurno na metade superior e uma cena noturna de uma casa na metade inferior evoca aspectos semelhantes aos de Janus de crescimento e perda na vida posterior, mas com a luz persistindo através da janela da casa e do padrão da lâmpada proporcionando um brilho reconfortante mesmo na escuridão. Algumas das obras de arte de seu período tardio evocam brincadeiras e reflexões sobre temas próximos à prática da medicina geriátrica. A Memória marcante encontrará definitivamente um lugar entre meus slides, uma cabeça clássica branca imaculada com uma mancha sangrenta na testa, contra um fundo de um céu calmo e um enquadramento teatral de objetos aparentemente aleatórios. Pois, muitas vezes em nosso trabalho, uma ênfase excessiva na perda de memória pode cegar o discurso de cuidado para os muitos aspectos de nossa natureza que são preservados, como descrito em Anne Basting's Forget Memory (1). Uma escultura em forma de gota, The White Race , é uma bela reflexão sobre o que não está lá, um tropo limpo para nossas técnicas de estar atentos ao que falta para tirar uma história daqueles com deficiência cognitiva. À medida que olhamos, lentamente percebemos que a montagem de partes do corpo - nariz, lábios, ouvido e olho - representa quatro dos cinco sentidos. E onde está o tato? Com um sorriso, percebemos que afinal é uma escultura - embora a curadoria moderna e as precauções de segurança signifiquem que uma caixa de perspex impede uma conclusão tácita do jeu d'esprit de Magritte. Mas o quadro, a partir de uma grande quantidade de estímulos conscientes e subconscientes, que para mim a maioria casou com os mundos da arte e da medicina geriátrica, foi A Arte da Conversa. Uma avaliação geriátrica abrangente (C</w:t>
      </w:r>
    </w:p>
    <w:p>
      <w:r>
        <w:rPr>
          <w:b/>
          <w:color w:val="FF0000"/>
        </w:rPr>
        <w:t xml:space="preserve">id 42</w:t>
      </w:r>
    </w:p>
    <w:p>
      <w:r>
        <w:rPr>
          <w:b w:val="0"/>
        </w:rPr>
        <w:t xml:space="preserve">Buyers guide to Portugal - O processo de compra de propriedade em Portugal Comprar em Portugal é semelhante à compra no Reino Unido, na medida em que há um procedimento de oferta e aceitação, que geralmente é seguido por uma troca de contratos e conclusão no Registro de Imóveis. Entretanto, uma vez que os termos tenham sido acordados e uma oferta aceita, a transação é legalmente vinculante. Seu advogado nomeado realizará as buscas necessárias no Cartório de Registro de Imóveis e na Prefeitura para verificar a existência de encargos e ônus não revelados. Uma vez satisfeito, ele elaborará um "Contrato Promessa de Compra e Venda" e nesta etapa você normalmente pagará ao fornecedor um depósito de 10% do preço total da compra. Este contrato será assinado por ambas as partes em frente a um notário português e é legalmente vinculativo tanto para o vendedor quanto para o comprador. Se o comprador inadimplente, o depósito é confiscado e se o vendedor inadimplente, o comprador recebe o dobro do depósito, entretanto, se uma cláusula de execução específica for incluída, o vendedor não pode se retirar e o comprador pode legalmente obrigar o vendedor a vender. Embora existam algumas diferenças sutis, principalmente o papel do tabelião na assinatura do Contrato, o processo de compra é relativamente simples em comparação com a compra no Reino Unido.</w:t>
      </w:r>
    </w:p>
    <w:p>
      <w:r>
        <w:rPr>
          <w:b/>
          <w:color w:val="FF0000"/>
        </w:rPr>
        <w:t xml:space="preserve">id 43</w:t>
      </w:r>
    </w:p>
    <w:p>
      <w:r>
        <w:rPr>
          <w:b w:val="0"/>
        </w:rPr>
        <w:t xml:space="preserve">Pergunta resolvida O que receber meus melhores amigos para o Natal? Eu realmente não sei o que receber meus amigos para o Natal, um deles gosta de disney, coisas coloridas e é muito engraçado, ela tem tudo, mas isso dificulta a compra também, gastando em torno de 15-25! Uma delas adora roupas, maquiagem, jelwerry, etc. Mas o que mais poderia conseguir para ela? 15-25 e a última, gosta de tudo, desde brinquedos, doces, sapatos de furgão, sapatos de salto, aquecedores de corpo, mas eu quero comprar para ela algo grande e único, como ingressos para alguma coisa, um animal de estimação ou mais alguma idéia? 20-35 Melhor Resposta - Escolhida por Asker Aqui estão algumas sugestões Para a 1 que gosta de maquiagem: -Dia fora para um spa. -Masasas de compras -Aquecedores de perna -Fundação -Perfume -Bijuteria, talvez uma pulseira de amizade. -Um bloco de notas -Uma caixa de chocolates -Tickets para uma banda de fave -Se ela tiver um animal de estimação, talvez um belo colarinho ou roupa nova para ele/ela. O último que gosta de tudo: -Doçaria Percy Pig Pig -Box de chocolates -Ursinho de pelúcia enorme, depois pegue uma caixa de chocolates e dê isso também. -Tickets para sua banda favorita -Tickets para ver algo no cinema -Teddy segurando uma foto de vocês em uma moldura, -Funky tutu em rosa brilhante B), -Granny mobile! D (brincadeira, por favor, não compre aquele LOL) -O seu filme preferido, -Um leitor de DVD (acho que são muito caros para a faixa de preço?) -Um verdadeiro peixe-dourado, quando você mencionou os animais de estimação, não há muitos que você possa pagar nessa faixa de preço, como os cães são bastante caros, centenas, infelizmente.</w:t>
      </w:r>
    </w:p>
    <w:p>
      <w:r>
        <w:rPr>
          <w:b/>
          <w:color w:val="FF0000"/>
        </w:rPr>
        <w:t xml:space="preserve">id 44</w:t>
      </w:r>
    </w:p>
    <w:p>
      <w:r>
        <w:rPr>
          <w:b w:val="0"/>
        </w:rPr>
        <w:t xml:space="preserve">Christie Blizard Quando eu tinha 16 anos, vi o Búfalo Branco de 17 de março a 28 de abril de 2012 Recepção: Sábado. 24 de março, 7-9pm Esta exposição é prolongada e estará em exibição até sábado, 28 de abril. A artista baseada em Lubbock, Christie Blizard, vive e dorme em seu estúdio, uma experiência que cria para ela um mundo bifurcado.   Uma afeta seus sonhos e seus sonhos afetam seu dia, fazendo-a sentir como se ela tivesse um pé em dois mundos. Em sua exposição na Women &amp; Their Work, "When I Was 16, I Saw the White Buffalo", Blizard cria colagem, escultura, animações em vídeo e instalação: seu espetáculo reflete literal e figurativamente os dois mundos que informam sua vida. Na metade da exposição que representa seu estúdio, Blizard menciona literalmente o espaço onde os artistas criam, mas também sugere metaforicamente o físico, o tempo presente, o diurno, o aqui e agora. A outra metade da exposição alude à noite, um mundo numinoso entre os dois, e ao rio Driftwood, o local onde seus sonhos recorrentes muitas vezes acontecem. Localizado atrás da casa onde ela cresceu, o rio também representa diferentes partes da consciência do Blizard. A experiência real de ver um búfalo branco quando ela tinha 16 anos mudou para sempre a percepção que Blizard tinha da vida, como ela se relaciona e compreende o mundo.  Ver algo que ela entendia ser sagrado serviu como um limiar que a conecta a um espaço além da linguagem.</w:t>
      </w:r>
    </w:p>
    <w:p>
      <w:r>
        <w:rPr>
          <w:b/>
          <w:color w:val="FF0000"/>
        </w:rPr>
        <w:t xml:space="preserve">id 45</w:t>
      </w:r>
    </w:p>
    <w:p>
      <w:r>
        <w:rPr>
          <w:b w:val="0"/>
        </w:rPr>
        <w:t xml:space="preserve">Dicas de Criatividade Grátis Seu Laboratório de Criatividade O Blog do Laboratório de Criatividade mostra o que nos inspira a ser criativamente produtivos, produtivos ou apenas para rir! Você está preso no meio (do nada)? Lisa Murray - Terça-feira, 10 de julho de 2012 Este vídeo muito engraçado é de uma banda folclórica chamada Stealers Wheel que foi grande nos anos 70 (por pelo menos 10 segundos de qualquer forma! Eles venderam cerca de um milhão de singles). Você já teve que ficar preso no meio com alguém?  Somente se você estiver copiando as pessoas normais, enfadonhas e normais! CORRER!  Do outro modo! Sério!  (Por uma vez não estamos brincando!!!) Palhaços à esquerda e brincalhões à direita...  Se você quer que VOCÊ apareça em seus projetos criativos, você precisa ficar em um lugar diferente do centro! E isso é tudo que eu preciso dizer neste momento... se for hora de se soltar, você pode se juntar a nós no Creativity Lab LIVE! Prometemos que você pode ser o que quiser... um palhaço, um brincalhão... Ou até mesmo um pirata. O que quer que flutue em seu barco e o inspire a criar algo maior do que jamais existiu antes. TUDO. (Oh sim... nós sabemos COMO te tirar da água... e muito longe do meio... se é isso que você está pedindo! As tarifas do Earlybird terminam em 15 de julho para o evento de agosto - é melhor mudá-lo se você quiser entrar por menos! ) Posts em destaque Creativity Lab LIVE!T Se você já teve o suficiente de procrastinar, ficar sobrecarregado ou nunca terminar seus projetos... ou você adoraria algum espaço criativo para produzir algo verdadeiramente especial, descubra uma possibilidade diferente nos eventos Creativity Lab Live!T .</w:t>
      </w:r>
    </w:p>
    <w:p>
      <w:r>
        <w:rPr>
          <w:b/>
          <w:color w:val="FF0000"/>
        </w:rPr>
        <w:t xml:space="preserve">id 46</w:t>
      </w:r>
    </w:p>
    <w:p>
      <w:r>
        <w:rPr>
          <w:b w:val="0"/>
        </w:rPr>
        <w:t xml:space="preserve">As opiniões expressas neste quadro de avisos são expressas pelos próprios fãs e não refletem necessariamente as opiniões do Manchester United ou de qualquer um de seus representantes. A visualização e postagem de mensagens neste quadro de avisos está sujeita aos Termos do Fórum, que podem ser visualizados aqui. Re: A SAF não gosta de Chicharito. Re: A SAF não gosta de Chicharito. LA_Red: Aqui nos EUA, a melhor cobertura do futebol é oferecida pela TV em espanhol. E morar em Los Angeles é uma obrigação para entender alguns espanhóis. Portanto, ouço ou vejo regularmente as notícias de futebol em espanhol. Um dos âncoras ou comentaristas mais populares é Jorge Ramos. Em seu programa da ESPN eles sempre falam de Javier, na maioria das vezes não dando nenhum crédito ao garoto, exceto Jorge Ramos que sempre tenta defender o garoto, mas você pode sentir que ele não está sendo totalmente honesto. Ontem, ele mostrou suas verdadeiras cores quando disse "Alex Ferguson não está convencido por Chicharito e ele vai vendê-lo no próximo ano e os melhores interesses de Chicharito estão em uma equipe menor". Eu acho que eles não suportam o fato de que o pequeno mexicano está fazendo bem em Manchester. Especialmente quando Forlan (Jorge é uruguaio) não teve sucesso na MU. Há outro comentarista argentino que está sempre falando mal de Javier e SAF (SAF é um hipócrita para eles), talvez um canalha conhecido como Tevez seja a verdadeira razão? Há outro guatemalteco que odeia e odeio o sucesso de Javier. Muito desapontado com este programa. Ah, a propósito, Suarez é o jogador mais agradável de se ver depois de Messi... vai figurar! Esse show é uma piada, Sir Alex gosta de Chicharito e ele não vai vendê-lo. Re: SAF não gosta de Chicharito. Eu aceitaria qualquer coisa relacionada ao futebol que saísse dos Estados Unidos como uma piada, assim como a MLS. O pequeno Pea não vai a lugar algum do jeito que ele está jogando. Ele está fazendo o papel de Ole Gunnar e ele é um jogador de equipe. Se a SAF não o apreciasse, ele já estaria longe e não teria tempo em campo. Caso em questão Berbatov, Kuzhzak, Foster, Gibson e a lista continua. Quanto a Suárez, ele é um bom jogador, mas eu não chegaria ao ponto de dizer "agradável de se ver", porque andar de um lado para o outro no chão não é exatamente espetacular de se ver. Basta ligar um jogo do Barcelona e você vê esse tipo de coisa o tempo todo. Re: A SAF não gosta de Chicharito. Você está argumentando que a SAF não gosta de Chicharito ou que Ramos está vendo algo que não está lá? Seu título é enganoso. Btw - O espanhol é minha primeira língua, eu moro em Los Angeles e ouço o programa dos Ramos todas as tardes na minha volta do trabalho para casa. Sim, alguns dos comentaristas não são seus maiores fãs, mas eles deram crédito onde o crédito é devido - Chicharito é um predador fantástico na caixa. É isso aí. Eles não dizem que ele é um jogador de futebol fantástico porque não é, ele é apenas um caçador de gols altamente eficiente. Re: A SAF não gosta de Chicharito. Quem se preocupa com o que um bando de Terds pensa do United, Hernandez ou SAF... sempre haverá otários e tudo o que importa é que nós torcedores saibamos o que é importante e qualquer um que tenha uma palavra ruim a dizer sobre um jovem tão genuíno, honesto e humilde como o Hernandez é uma vergonha para si mesmo... Ele é o último profissional com entusiasmo e perfeita mentalidade de equipe em abundância... exatamente o oposto de dizer um canalha como Tevez, que é um agarrador de dinheiro. Algumas pessoas precisam verificar suas cabeças... qualquer um com meio cérebro pode ver quanta qualidade tem o Chicharito. Até meu companheiro que é torcedor do Liverpool diz que adoraria um jogador como Hernandez jogando no topo com Suarez atrás dele... ele é letal e não precisa de muitas chances de gol! O SAF não gosta de Chicharito. Aqui nos EUA, a melhor cobertura de futebol é oferecida pela TV em espanhol. E morar em Los Angeles é uma obrigação para entender alguns espanhóis. Portanto, ouço ou vejo regularmente as notícias de futebol em espanhol. Um dos âncoras ou comentaristas mais populares é Jorge Ramos. Em seu programa da ESPN eles sempre falam de Javier, na maioria das vezes não dando nenhum crédito ao garoto, exceto Jorge Ramos que sempre tenta defender o garoto, mas você pode sentir que ele não está sendo totalmente honesto. Ontem, ele</w:t>
      </w:r>
    </w:p>
    <w:p>
      <w:r>
        <w:rPr>
          <w:b/>
          <w:color w:val="FF0000"/>
        </w:rPr>
        <w:t xml:space="preserve">id 47</w:t>
      </w:r>
    </w:p>
    <w:p>
      <w:r>
        <w:rPr>
          <w:b w:val="0"/>
        </w:rPr>
        <w:t xml:space="preserve">Testemunhos de alunos da Sydney English Academy A Sydney English Academy é uma experiência muito boa para os alunos. Há alunos de diferentes condados, mas todos aprendem Egnlish nesta escola. O ambiente é muito agradável e amigável, os professores estão muito felizes em ensinar inglês. Eu gostei das atividades sociais como churrasco e passeio pelo mato e surf depois das aulas. É uma escola muito agradável e eu vou voltar! Thomas da França - General English + Surf Eu tento passar tempo com todos os alunos para falar em inglês. Concentre-se na sala de aula quando o professor ensina gramática. Não seja tímido! As aulas para principiantes e professores são muito boas e proporcionam uma maneira fácil de aprender inglês. Os professores e o pessoal ajudam muito os alunos. Fácil de fazer amigos em atividades sociais. Ahmed do Árabe - Inglês Geral Eu amo minha classe e ambos os professores. Um professor nos deixa muito felizes e divertidos e outro professor me ensina de forma educada e ajuda a entender o inglês de forma fácil. Minha habilidade auditiva melhorou muito. Minha atividade social favorita foi o churrasco na praia e fui assistir ao rúgbi! Yuya do Japão - Inglês Geral Eu realmente gosto de SEA. O professor e o pessoal são muito gentis. Eu também gostei da atividade do socail. Kyoko do Japão - Inglês Geral por 6 semanas Meu amigo morou em Manly e me recomendou aqui, então eu vim para Manly. Manly tem muitas atividades e uma grande praia de Manly. Agora que estou nesta escola há 16 semanas, tive uma experiência tão boa no SEA. Vou sentir falta do meu colega de escola e de Manly! Won Mo da Coréia - Inglês Geral 16 semanas em tempo integral Como eu poderia não gostar da SEA! O professor me motivou muito e boas explicações. Eu gosto de ir a Blue Mountain no fim de semana. Minha mãe de família foi muito simpática e tão prestativa e nós conversamos muito, ela fez um bom jantar e nós fomos às compras. Demorou apenas 10 minutos de ônibus até a escola. Estou tão triste por deixar o SEA. Foi um prazer estar aqui! Rebekka da Suíça - General English &amp; Cambrige Advance English Full Time Eu acho que o Sea é o melhor schoo em Manly! Os professores são muito amigáveis e prestativos e eu gostei da caminhada pelo mato como uma atividade social. Eu me diverti muito. Muito obrigado por tudo! Sara da Switzland - General English Full Time Gosto muito de conversar com pessoas de outros países e de participar de atividades sociais. Toda a escola é extremamente amigável e os professores me apoiam e me motivam. Olivia da Suíça - Cambridge Advanced English for 12weeks É uma ótima escola em uma ótima localização, com pessoal experiente e prestativo. Estou me divertindo muito aqui! Jana da República Tcheca - First Certificate English for 12weeks IT é uma escola pequena para que o pessoal cuide bem de mim. Todo o pessoal é amigável e tem paciência para os alunos! Juan da Colômbia - Curso de preparação para o IELTS por 24 semanas Estou muito feliz porque melhorei muito meu inglês nestas 4 semanas. SEA é uma escola muito boa, todos são simpáticos e amáveis, muito simpáticos, boas instalações e belos serviços, às vezes eu realmente quero voltar para SEA. Jaroslaw, Polônia - 4 semanas de curso de inglês geral em tempo integral No meu caso, estudar na Austrália foi a melhor coisa já feita. Foi a melhor oportunidade de conhecer uma cultura diferente, de fazer amigos de todo o mundo e de ter a capacidade de viver por conta própria enquanto você estuda. O pessoal e os professores são muito gentis, eles nos ajudaram o tempo todo e compartilharam conosco sua riqueza de informações e suas habilidades. Vou recomendar o SEA a todos os estudantes que desejam ter a melhor experiência de todos os tempos. Oyuntugs da Mongólia - 12 semanas Curso de inglês geral em tempo integral Gostaria de dedicar este discurso aos professores da SEA. Eles são o tipo de professores que deixam cada aluno brilhar com paciência, orientação, humor e amor. Desde o momento em que seus alunos os conhecem, eles sabem que você os ajudará a encontrar sua grandeza. Eles vão além e acima para ensinar com paixão, compromisso e excelência. Obrigado por ser o professor que inspira, encoraja e realmente se preocupa. Um bom professor não é apenas um líder a ser seguido, mas um guia que o sugere e o deixa para seguir seu próprio caminho. Eu continuo em meu próprio caminho. Tatiana do Brasil - 12 semanas de curso em tempo integral em Cambridge O SEA é uma escola muito boa. Todos são simpáticos e amáveis, com uma atmosfera muito amigável, boas instalações e belos serviços. Eu realmente quero voltar ao SEA em algum momento. Minha dica para melhorar o inglês é assistir às aulas todos os dias, também aulas eletivas, clube de conversação e estudo supervisionado Daisuke do Japão - 17 semanas Curso de Inglês Geral em Tempo Integral Os professores são a alma desta escola e eles são tão incríveis que é um prazer vir à escola todos os dias e estudar em uma escola maravilhosa</w:t>
      </w:r>
    </w:p>
    <w:p>
      <w:r>
        <w:rPr>
          <w:b/>
          <w:color w:val="FF0000"/>
        </w:rPr>
        <w:t xml:space="preserve">id 48</w:t>
      </w:r>
    </w:p>
    <w:p>
      <w:r>
        <w:rPr>
          <w:b w:val="0"/>
        </w:rPr>
        <w:t xml:space="preserve">10 dicas para encontrar a melhor dieta que funciona para você Com tantas dietas a escolher, não é fácil descobrir qual dieta será a que funciona melhor para você. Para ajudar os 65% dos adultos com excesso de peso, pedimos dicas aos especialistas para ajudá-lo a encontrar uma dieta de emagrecimento que seja ao mesmo tempo saudável e eficaz. A melhor dieta que funciona para você: aquela que você pode seguir Todos os especialistas concordam em uma coisa: o melhor plano de emagrecimento é aquele que você pode seguir. Não importa quão cientificamente sólido seja o programa, quão rápido ele funcione, ou mesmo quantas pessoas já o tenham experimentado antes, o que importa é se você pode fazer o que ele diz, não se você deve, mas se você pode . Mesmo que você possa, nem todos os planos e programas de dieta são cientificamente sólidos. As dietas mais populares são aquelas que prometem os resultados mais rápidos e indolor, que, infelizmente, geralmente não são sustentáveis. O peso que se perde rapidamente é geralmente uma mistura de água, músculo e um pouco de gordura, ao invés de gordura principalmente. Para piorar as coisas, a perda é geralmente seguida de ganho. A maior parte das pessoas segue uma dieta fadista e cai na síndrome do iô-iô de perder peso, seguida de ganhar peso. "A conseqüência é que você diminui seu metabolismo e acaba com um peso mais pesado do que quando começou". A simples verdade é que perder peso é uma fórmula simples: calorias dentro, menos calorias fora, iguala a perda de peso, ganho ou manutenção. Para perder peso, você tem que comer menos calorias e ser mais ativo. Limpeza, cremes e suplementos são normalmente apenas truques e não vão ajudar a longo prazo. Como você sabe se uma dieta é saudável e sustentável? Os especialistas dizem que um bom plano de dieta para emagrecer deveria: Permitir uma variedade de alimentos de todos os grupos alimentares Ser criado por um profissional registrado, como um nutricionista ou nutricionista Promover a perda de peso lenta e constante Incluir controle de porção Permitir lanches entre as refeições Não depender muito de suplementos Incluir pequenas porções de seus alimentos e bebidas favoritos Incluir um plano de manutenção Recomendar beber muita água. A dieta de emagrecimento perfeita para você Uma vez que você saiba como determinar se uma dieta de emagrecimento é saudável, você precisará reduzir sua escolha a uma que se adapte ao seu próprio estilo de vida e combine com a maneira como você gosta de comer e se exercitar. Também é importante escolher uma dieta que não deixe você com fome. Procure planos que promovam alimentos ricos em água e em fibras, como sopas, frutas e verduras. Estes alimentos o enchem e reduzem o desejo por alimentos para ajudá-lo a manter seu plano de dieta sem se sentir privado. Este site usa biscoitos. Nossa página de informações sobre cookies detalha como usamos os cookies e como administrá-los. Para proporcionar ainda mais transparência e escolha, estamos trabalhando em uma série de outras melhorias relacionadas a cookies. Mais informações</w:t>
      </w:r>
    </w:p>
    <w:p>
      <w:r>
        <w:rPr>
          <w:b/>
          <w:color w:val="FF0000"/>
        </w:rPr>
        <w:t xml:space="preserve">id 49</w:t>
      </w:r>
    </w:p>
    <w:p>
      <w:r>
        <w:rPr>
          <w:b w:val="0"/>
        </w:rPr>
        <w:t xml:space="preserve">Enterprise Content Management Software Solutions Knowledgeone Corporation fornece ferramentas e "know-how" fáceis de usar para recuperar, gerenciar e compartilhar conteúdo e conhecimento chave - para que as informações certas cheguem à pessoa certa no momento certo. RecFind 6 é a ferramenta completa do sistema de gerenciamento de informações. Os gerentes de informação no governo e em empresas privadas em todo o mundo são capacitados pelo conjunto de produtos RecFind 6 para gerenciar mais efetivamente os registros críticos, informações, dados não estruturados, conteúdo e processos comerciais críticos de sua empresa. Temos fornecido registros escaláveis, estáveis e comprovados e sistemas de gerenciamento de informações de documentos para organizações em todo o mundo desde 1984 e temos um longo histórico de fornecimento de serviços e suporte de primeira linha para gerenciamento de registros, gerenciamento de documentos, EDRMS, gerenciamento de e-mail, arquivamento e conformidade de e-mail, gerenciamento de conhecimento (KM), gerenciamento de conteúdo empresarial (ECM), imagens, fluxo de trabalho e aplicativos de gerenciamento de processos de negócios (BPM). Como fazemos isso? A plataforma principal da solução é nosso inovador e novo gênero de produtos RecFind 6. O RecFind 6 é único no setor, pois foi projetado e projetado de tal forma que o cliente pode mudar quase tudo, incluindo o modelo de dados e qualquer processo comercial, sem programação e sem se afastar de um produto "padrão" capaz de receber atualizações regulares da Knowledgeone Corporation. A mesma tecnologia única que permite configurar o RecFind 6 para suas necessidades precisas também facilita a configuração do RecFind 6 para resolver múltiplos problemas comerciais. Uma cópia do RecFind 6 roda felizmente vários sistemas de gerenciamento de conteúdo simultaneamente, por exemplo, gerenciamento de contratos, gerenciamento de ativos, gerenciamento de e-mail, gerenciamento de registros e gerenciamento de help desk. O RecFind 6 também é multilíngüe, capaz de suportar qualquer idioma e vários idiomas ao mesmo tempo. O RecFind 6 foi certificado pelo Public Records Office of Victoria (PROV) como totalmente compatível com VERS. O VERS é o padrão mais rigoroso do mundo em conformidade com documentos eletrônicos. Se você gostaria que o mantivéssemos informado sobre novos produtos, novas características e itens de interesse em nossa indústria (por exemplo, SharePoint, SaaS, Windows 7, etc.), por favor clique aqui</w:t>
      </w:r>
    </w:p>
    <w:p>
      <w:r>
        <w:rPr>
          <w:b/>
          <w:color w:val="FF0000"/>
        </w:rPr>
        <w:t xml:space="preserve">id 50</w:t>
      </w:r>
    </w:p>
    <w:p>
      <w:r>
        <w:rPr>
          <w:b w:val="0"/>
        </w:rPr>
        <w:t xml:space="preserve">No mês passado, eu fiz a troca para a Caixa de Busca Rápida do Google a partir do Quicksilver no meu Mac. Enquanto o Quicksilver melhorou minha eficiência e reduziu o tempo que passei procurando por arquivos, a Caixa de Busca Rápida do Google elevou ainda mais a fasquia, acrescentando a capacidade de ... Leia mais No mês passado, fiz a mudança para a Caixa de Busca Rápida do Google a partir do Quicksilver no meu Mac. Enquanto o Quicksilver melhorou minha eficiência e reduziu o tempo que gastei procurando por arquivos, a Caixa de Busca Rápida do Google aumentou ainda mais a fasquia, adicionando a capacidade de acessar rapidamente todos os meus serviços do Google através da mesma interface. Estou muito impressionado com ela. A Caixa de Busca Rápida do Google está disponível para download gratuito para OS X. Na superfície, parece bastante simples. Assim como no Quicksilver, você acessa um atalho de teclado e abre uma caixa onde você pode fazer uma busca. Você pode acessar aplicativos e arquivos a partir daí também. Mas a Caixa de Busca Rápida do Google também tem algumas capacidades adicionais: Encontrar contatos dentro de seu catálogo de endereços Completar cálculos Abrir seus marcadores em novas abas do navegador Procurar definições do dicionário Iniciar músicas no iTunes Iniciar arquivos salvos em sua conta do Google Docs Executar uma busca no Google Não é uma lista exaustiva, e você pode até adicionar recursos, como a capacidade de enviar mensagens para o Twitter. Você também pode executar uma variedade de ações em qualquer arquivo que encontrar através do Google Quick Search Box. Com um par de cliques, você pode acessar informações sobre o arquivo, movê-lo para o lixo e até mesmo abrir arquivos em tipos maiores. Há também uma série de ações específicas da aplicação que você pode realizar, como classificar uma música no iTunes ou compor um novo e-mail para um contato. Pode parecer que a grande variedade de tarefas que a Caixa de Busca Rápida do Google pode realizar pode ser esmagadora quando você se senta e a utiliza, mas ela é muito adaptável. Conforme você a usa, ela aprende quais arquivos você tem mais probabilidade de lançar, acelerando o processo. Se você já usou o Google Desktop no passado, você estará familiarizado com o conceito por trás da Caixa de Busca Rápida - mas existem algumas diferenças importantes entre o Google Desktop e o lançador autônomo: a capacidade de executar ações em seus resultados de busca e o acesso a cálculos e definições são exclusivos do Google Quick Search Box. A Caixa de Busca Rápida também pode ser ampliada com plugins, e o código está disponível no Código do Google se você quiser fazer suas próprias mudanças. O Google Desktop oferece uma vantagem sobre a Caixa de Busca Rápida: a capacidade de pesquisar arquivos em cache e excluídos. A Caixa de Busca Rápida do Google permite que você acelere significativamente seu trabalho. Mesmo que você opere mais na nuvem do que na área de trabalho, você pode acessar as aplicações e arquivos que você precisa para trabalhar rapidamente. As características da aplicação de lançamento do Google a colocam muito à frente das aplicações que usei no passado.</w:t>
      </w:r>
    </w:p>
    <w:p>
      <w:r>
        <w:rPr>
          <w:b/>
          <w:color w:val="FF0000"/>
        </w:rPr>
        <w:t xml:space="preserve">id 51</w:t>
      </w:r>
    </w:p>
    <w:p>
      <w:r>
        <w:rPr>
          <w:b w:val="0"/>
        </w:rPr>
        <w:t xml:space="preserve">Vistos, Imigração e Refugiados Pedindo indenização ao departamento Se você acha que o departamento cometeu um erro que lhe causou uma perda financeira ou algum outro prejuízo, talvez você possa fazer um pedido de indenização ao departamento. Tipos de indenizações Há três bases sobre as quais se pode obter uma compensação monetária por perdas sofridas como resultado de: responsabilidade legal administração defeituosa ou circunstância especial decorrente da administração da Commonwealth (Act of Grace). Indenização por responsabilidade legal O departamento pode avaliar sua reivindicação e pagar indenização de acordo com as Direções de Serviços Jurídicos do Ministério Público, onde há o risco de que o departamento possa ser considerado responsável pelo pagamento da indenização se o assunto for levado ao tribunal. Exemplos: Negligência, ações em contrato, danos pessoais e danos materiais. Importante: Recomendamos que você procure aconselhamento jurídico se achar que suas circunstâncias podem dar origem a uma reclamação que levante questões de responsabilidade legal em potencial. Indenização por Deterioração causada por Administração Defeituosa (CDDA) O esquema CDDA permite que o departamento o indenize se você tiver sido prejudicado pela administração defeituosa do departamento e se não houver responsabilidade legal. Os pagamentos feitos sob o esquema CDDA são discricionários e podem ser feitos quando se considera que existe uma obrigação moral, ao invés de uma responsabilidade legal. Não se paga indenização por luto, ansiedade, ferimento, humilhação, constrangimento ou desapontamento que não esteja relacionado a danos pessoais, por mais intensa que seja a emoção. Para que sua reclamação seja bem sucedida sob o esquema CDDA, o tomador de decisão deve estar satisfeito que: houve administração defeituosa por parte do departamento a perda ou prejuízo que você sofreu foi um resultado direto da administração defeituosa do departamento e o tipo de prejuízo sofrido por você deve ter sido razoavelmente previsível pelo departamento. A administração defeituosa é definida como: um lapso específico e não razoável no cumprimento de procedimentos administrativos existentes ou uma falha injustificada em instituir procedimentos administrativos apropriados ou uma falha injustificada em dar (ou para) um candidato, o conselho adequado que estava dentro do poder e conhecimento do funcionário para dar (ou razoavelmente capaz de ser obtido pelo funcionário para dar) ou dar conselho a (ou para) um candidato que era, em todas as circunstâncias, incorreto ou ambíguo. O princípio geral do esquema CDDA é restaurar a posição em que você estaria se a administração defeituosa não tivesse ocorrido. Pagamento da Lei de Graça A Lei de Graça é administrada pelo Departamento de Finanças e Desregulamentação (Finanças). Se o Ministro das Finanças ou delegado considerar apropriado fazê-lo devido a circunstâncias especiais, ele ou ela pode autorizar a realização de um pagamento da Lei de Graça. As reivindicações da Lei de Graça são consideradas com base em seus méritos individuais. Os pagamentos da Lei de Graça são discricionários e podem ser feitos quando há responsabilidade moral, em vez de responsabilidade legal e não há outra reparação disponível; inclusive onde: o papel direto de um agente/agência do departamento tenha causado um resultado não intencional e injusto para o indivíduo ou entidade em questão ou a aplicação da legislação do departamento tenha produzido um resultado não intencional, anômalo, injusto ou de outra forma inaceitável em um caso particular (inclusive nos casos em que o departamento tenha agido corretamente na administração da legislação envolvida) ou o assunto não esteja coberto pela legislação ou política específica, mas o departamento pretenda introduzir tal legislação ou política, e seja considerado desejável em um caso particular aplicar os benefícios das disposições relevantes de forma prospectiva. Em algumas circunstâncias, o departamento, ou o Ombudsman da Commonwealth pode convidá-lo a solicitar uma indenização sob o Esquema CDDA ou o Esquema da Lei de Graça. Nota: Um convite para requerer indenização não constitui uma admissão de responsabilidade, nem garante que a indenização será paga. Você pode enviar o formulário de requerimento preenchido e a documentação de apoio por correio, e-mail ou fac-símile. Você receberá uma carta de reconhecimento dentro de sete dias úteis após o departamento ter recebido seu pedido. As reclamações são processadas em ordem de recebimento. O departamento não pode fornecer uma data definitiva para a conclusão das reclamações; no entanto, você será mantido informado sobre o andamento de sua reclamação. Recebendo uma decisão Você será notificado por escrito sobre o resultado de sua reivindicação. A tabela a seguir detalha as etapas a serem tomadas caso seu pedido de indenização seja considerado como pagável ou não. Decisão do departamento Etapas a serem tomadas A indenização é pagável O departamento lhe fornecerá uma</w:t>
      </w:r>
    </w:p>
    <w:p>
      <w:r>
        <w:rPr>
          <w:b/>
          <w:color w:val="FF0000"/>
        </w:rPr>
        <w:t xml:space="preserve">id 52</w:t>
      </w:r>
    </w:p>
    <w:p>
      <w:r>
        <w:rPr>
          <w:b w:val="0"/>
        </w:rPr>
        <w:t xml:space="preserve">O Juramento Hipocrático O Juramento Hipocrático é um juramento feito historicamente por médicos e outros profissionais da saúde jurando praticar a medicina honestamente. Acredita-se amplamente que tenha sido escrito por Hipócrates, muitas vezes considerado o pai da medicina ocidental, ou por um de seus estudantes. [O juramento é escrito em grego iônico (final do século V a.C.), [ 2] e geralmente está incluído no Corpus Hipocrático. O erudito clássico Ludwig Edelstein propôs que o juramento fosse escrito por pitagóricos , uma teoria que tem sido questionada devido à falta de provas para uma escola de medicina pitagórica. [De valor histórico e tradicional, o juramento é considerado um rito de passagem para os praticantes da medicina em muitos países, embora atualmente a versão modernizada do texto varie entre eles. O juramento hipocrático (horkos) é um dos textos médicos gregos mais conhecidos. Ele exige que um novo médico jure por vários deuses curadores que ele defenderá uma série de padrões éticos profissionais. Juro por Apolo , o curandeiro, Asclepius , Hygieia , e Panacea , e presto testemunho a todos os deuses, todas as deusas, para manter de acordo com minha capacidade e meu julgamento, o seguinte Juramento e concordância: Considerar-me querido, como meus pais, aquele que me ensinou esta arte; viver em comum com ele e, se necessário, compartilhar meus bens com ele; olhar para seus filhos como meus próprios irmãos, ensinar-lhes esta arte; e que, com meu ensino, transmitirei o conhecimento desta arte a meus próprios filhos, e aos filhos de meu professor, e aos discípulos presos por uma escritura e um juramento de acordo com as leis médicas, e a nenhum outro. Prescreverei regimes para o bem de meus pacientes de acordo com minha capacidade e meu julgamento e nunca farei mal a ninguém. Não darei nenhum remédio mortal a ninguém se me pedirem, nem sugerirei nenhum conselho; e da mesma forma, não darei a uma mulher um pessimista para causar um aborto. Mas preservarei a pureza de minha vida e de minhas artes. Não cortarei pedra, mesmo para pacientes nos quais a doença se manifesta; deixarei esta operação para ser realizada por profissionais, especialistas nesta arte. Em todas as casas em que eu for, entrarei somente para o bem de meus pacientes, mantendo-me longe de todos os males intencionais e de toda sedução e especialmente dos prazeres do amor com mulheres ou homens, sejam eles livres ou escravos. Tudo o que possa vir ao meu conhecimento no exercício de minha profissão ou no comércio diário com homens, que não deve ser divulgado no exterior, guardarei segredo e jamais revelarei. Se eu cumprir fielmente este juramento, que eu possa desfrutar minha vida e praticar minha arte, respeitada por toda a humanidade e em todos os tempos; mas se eu me desviar dele ou violá-lo, que o contrário seja minha vida. O Juramento Hipocrático original pode ser quebrado para cobrir doze áreas diferentes às quais um médico está jurando; as áreas são as seguintes: [A primeira é um pacto com a divindade Apolo, que é o deus da cura. A maioria dos juramentos modernos removeram esta porção; no entanto, a tradução original diz: "Juro por Apolo, o médico...". O segundo é o Pacto com os Professores, e isto é feito com o juramento de colegialidade e apoio financeiro. A seguir é o Compromisso com os Estudantes pela promessa de ensinar aqueles que fizerem o juramento. Após o Compromisso com os Estudantes vem o Pacto com os Pacientes, e este é o compromisso dos médicos de usar sua melhor habilidade e julgamento. A quinta área é Meios Apropriados com o uso de cuidados "dietéticos" padrão; isto é usar as práticas estabelecidas e aceitas para tratar seus pacientes. A seguir são os Meios Apropriados, que dizem que um médico deve fazer o que é melhor para o paciente, e não o que é melhor para o médico. A sétima área é o Limite de Fins, que estava originalmente no juramento, mas foi omitido por muitas escolas médicas. O Limite de Fins no juramento dizia que um médico não ajudaria uma mulher a fazer um aborto e que o médico não administraria uma droga letal se solicitado. Ambos têm causado muitos dilemas éticos nos tempos modernos, com o aborto sendo legal em muitos países , prisões usando drogas letais para executar prisioneiros e médicos praticam</w:t>
      </w:r>
    </w:p>
    <w:p>
      <w:r>
        <w:rPr>
          <w:b/>
          <w:color w:val="FF0000"/>
        </w:rPr>
        <w:t xml:space="preserve">id 53</w:t>
      </w:r>
    </w:p>
    <w:p>
      <w:r>
        <w:rPr>
          <w:b w:val="0"/>
        </w:rPr>
        <w:t xml:space="preserve">O Guia de dez minutos para difundir e remendar Situação um: você está tentando compilar um pacote a partir da fonte e descobre que alguém já fez o trabalho de modificá-lo ligeiramente para compilá-lo em seu sistema. Eles disponibilizaram seu trabalho como um "patch", mas você não tem certeza de como fazer uso dele. A resposta é que você aplica o patch ao código fonte original com uma ferramenta de linha de comando chamada, apropriadamente, patch. Situação dois: você baixou o código fonte para um pacote de código aberto e, após uma hora ou mais de pequenas edições, você consegue compilá-lo em seu sistema. Você gostaria de disponibilizar seu trabalho para outros programadores, ou para os autores do pacote, sem redistribuir todo o pacote modificado. Agora você está em uma situação em que precisa criar um patch próprio, e a ferramenta que você precisa é dif. Este é um guia rápido de diff e patch que o ajudará nestas situações, descrevendo as ferramentas como são mais comumente usadas. Ele lhe diz o suficiente para começar imediatamente. Mais tarde, você poderá aprender os detalhes de diff e patch a seu bel-prazer, usando as páginas de manual. Aplicando patches com patch Para aplicar um patch a um único arquivo, mude para o diretório onde o arquivo está localizado e chame o patch: atch &amp;lt; foo.patch Estas instruções assumem que o patch é distribuído em formato unificado, o que identifica o arquivo ao qual o patch deve ser aplicado. Caso contrário, você pode especificar o arquivo na linha de comando: atch foo.txt &amp;lt; bar.patch Aplicar patches em diretórios inteiros (talvez o caso mais comum) é semelhante, mas você tem que ter cuidado ao definir um "nível p". O que isto significa é que, dentro dos arquivos de patch, os arquivos a serem corrigidos são identificados por nomes de caminho que podem ser diferentes agora que os arquivos estão localizados em seu computador e não no computador onde o patch foi criado. O nível p instrui o patch a ignorar partes do nome do caminho para que ele possa identificar os arquivos corretamente. Na maioria das vezes um nível p funcionará, então você usa: atch -p1 &amp;lt; baz.patch Você deve mudar para o diretório de origem de nível superior antes de executar este comando. Se um nível de patch de um não identificar corretamente nenhum arquivo para patch, inspecione o arquivo de patch para saber os nomes dos arquivos. Se você vir um nome como /users/stephen/package/src/net/http.c e estiver trabalhando em um diretório que contenha net/http.c, use atch -p5 &amp;lt; baz.patch Em geral, conte até um para cada separador de caminho (caractere de barra) que você remove do início do caminho, até que o que resta seja um caminho que exista em seu diretório de trabalho. A contagem que você alcança é o nível p. Para remover um patch, use a bandeira -R, ou seja, atch -p5 -R &amp;lt; baz.patch Criar patches com diff Usar diff é simples, quer você esteja trabalhando com arquivos simples ou com diretórios de origem inteiros. Para criar um patch para um único arquivo, use o formulário: diff -u original.c new.c &amp;gt; original.patch Para criar um patch para uma árvore de origem inteira, faça uma cópia da árvore: cp -R original new Faça quaisquer alterações necessárias no diretório new/. Depois crie um patch com o seguinte comando: diff -rupN original/ new/ &amp;gt; original.patch É tudo o que você precisa para começar com diff e patch. Para mais informações, use: man diff man patch Traduções Este artigo foi traduzido e republicado nos seguintes idiomas:</w:t>
      </w:r>
    </w:p>
    <w:p>
      <w:r>
        <w:rPr>
          <w:b/>
          <w:color w:val="FF0000"/>
        </w:rPr>
        <w:t xml:space="preserve">id 54</w:t>
      </w:r>
    </w:p>
    <w:p>
      <w:r>
        <w:rPr>
          <w:b w:val="0"/>
        </w:rPr>
        <w:t xml:space="preserve">Recentemente tem havido um notável influxo de grandes jogos Android. Isso se soma à quantidade de títulos 3D que se dirigem ao LG Optimus 3D e a uma segunda onda de clássicos do PS1 que atingem o Xperia Play . Há também uma abundância saudável de jogos disponíveis no Android Market; arredondamos para cima quatro dos melhores aqui para sua leitura e divertimento. Tenha em mente que a Gameloft UK está oferecendo um jogo grátis hoje, amanhã e no domingo; fique de olho nos anúncios no Twitter ( @Gameloft_UK ) e no Facebook . Se alguma vez houve um fim de semana para você colocar seu jogo Android, foi neste fim de semana. Apparatus Apparatus é um jogo de puzzle baseado na física (sim, outro) onde você tem que conseguir um mármore de A a B através da colocação inteligente de tábuas de madeira e suportes. Não é o primeiro jogo de física Android que já vimos (ou sobre o qual já escrevemos). Mas adoramos os gráficos 3D nítidos e fluidos para ampliar, o que lhe permite ver facilmente o quadro maior e chegar perto para examinar problemas mais complicados. Nós o recomendamos a qualquer pessoa com base no fato de que é um jogo de quebra-cabeças muito manhoso. Mas o que é realmente incrível em Apparatus é o recurso de caixa de areia. Isto permite criar quaisquer estruturas complicadas que você possa sonhar, executar simulações e carregar suas criações para uma área da comunidade. Aqui, você pode tentar com os esforços de outras pessoas, como a catapulta não resolvida do mrshad0w v0.5. Os primeiros níveis do jogo servem basicamente como tutoriais e como a física funciona; eles também devem lhe dar um pouco de reflexão para quando você vier a fazer suas próprias engenhocas Heath Robinson mais tarde. O aparelho está disponível como uma versão freebie que só lhe dá acesso ao jogo. A versão paga na íntegra dá a você toda a bondade da caixa de areia. O aparelho está em versão beta pública agora mesmo, durante a qual a versão paga - cerca de 1,28 - é metade do preço. Se isto lhe parece algo em que você poderia afundar várias horas de sua vida, agora é uma boa hora para conferir. Eles precisam ser alimentados Ao contrário de Apparatus, todo o conceito de 'gravidade' é jogado pela janela aqui. TNTBF é um pequeno quebra-cabeças estranho onde você guia bichinhos pulando através de várias plataformas para as bocas de espera de animais famintos - um pouco como um corte mais canibalista "The Rope". O jogo apresenta uma gravidade de '360 graus', o que significa que conceitos fofos como 'para cima e para baixo' são relativos, inteiramente dependendo de qual caminho para cima você é pequenino está de pé. Você pode andar pelas bordas das plataformas, ao redor e não cair, o que significa que alguns dos saltos precisam ser particularmente bem cronometrados. É semelhante ao Shift , mas com os guerreiros monocromáticos desse jogo trocados por ambientes mais abertos e coloridos. Além disso, a trilha sonora de Jake Almond é irritantemente cativante - a 59p é um roubo. Zenonia 3 A última parcela da série Zenonia da Gamevil está no mercado agora, atualmente pelo incrível preço de graça. Como nas duas edições anteriores, Zenonia 3 tem tudo a ver com a pirataria, o corte e a colheita do EXP. Novamente, os gráficos são do mesmo estoque. Grandes sprites de manga com armas improvavelmente enormes, que remetem aos dias gloriosos do segredo de Mana e Chrono Trigger. O arrependimento, o herói do primeiro jogo, aparece no início, como o pai do novo protagonista. É bom ver que uma narrativa linear se desenvolve entre estes jogos, embora a história seja uma história padrão; um choque titânico através dos tempos entre as forças do Bem e do Mal e tudo isso. O Super Drill Panic pega o gênero 'bola basculante' e a joga na cabeça - literalmente. O Super Drill Panic de Orangepixel ostenta gráficos divertidos do tipo NES e o coloca nas botas de um cara tipo Indiana Jones que, naturalmente, está sendo perseguido por um rochedo rolante gigante. Você inclina seu andróide para a esquerda e para a direita para cair nas frestas, pegando moedas pelo caminho para uma pointage extra. Há um martelo que permite que você também caia através de plataformas - útil quando você está prestes a ser esmagado. As coisas se complicam mais tarde com a introdução de portas deslizantes e laser mortífero</w:t>
      </w:r>
    </w:p>
    <w:p>
      <w:r>
        <w:rPr>
          <w:b/>
          <w:color w:val="FF0000"/>
        </w:rPr>
        <w:t xml:space="preserve">id 55</w:t>
      </w:r>
    </w:p>
    <w:p>
      <w:r>
        <w:rPr>
          <w:b w:val="0"/>
        </w:rPr>
        <w:t xml:space="preserve">Para incluir mais de um destinatário, separe cada endereço de e-mail com um ponto e vírgula';' E-mail(s) do(s) destinatário(s): Nome(s) do(s) destinatário(s): Enviar uma cópia para você mesmo? Comentários: MVNOs terão que esperar pela saturação 4G antes que novas oportunidades comecem a surgir 29 de setembro de 2012 Operadoras móveis de todos os tipos estão procurando a 4G para permitir que elas forneçam mais serviços e gerem mais receita de seus usuários. Entretanto, para MVNOs a 4G poderia apresentar mais problemas do que oportunidades, escreve George Malim Embora a 4G seja amplamente vista como o meio pelo qual as operadoras móveis irão gerar novas receitas e suportar as necessidades de capacidade de dados de seus usuários, para MVNOs é uma espada de dois gumes. Eles basearam seus negócios na compra de minutos de atacado e capacidade de dados das operadoras a preços de atacado e depois revendem esses minutos a preços de varejo para seus usuários. As MVNOs de sucesso têm usado o perfil de suas marcas para atrair clientes fiéis ou visar demografias específicas para trazer ofertas sob medida para um subconjunto do mercado. A quarta geração, entretanto, cria um novo mercado que requer MVNOs que queiram participar para fazer mudanças em seus modelos de negócios. 4G significa que o mercado em geral se afastará da venda de minutos de voz medidos e a própria voz se tornará uma das muitas aplicações de dados baseados em IP. Para MVNOs, haverá muito menos oportunidades de explorar a lacuna entre o custo dos pacotes de dados por atacado e o que eles podem ser vendidos aos clientes. Além disso, eles enfrentarão a necessidade de agrupar mais e mais dispositivos caros dentro de suas propostas, a fim de competir com as operadoras de rede. "O MVNO tradicional, mesmo no contexto europeu onde existem cerca de 300 MVNOs, baseia-se na idéia de que onde quer que haja um mercado maduro e saturado, há um espaço para que os operadores especializados se dirijam ao mercado com base na faixa etária ou etnia. O sucesso tem sido baseado no nicho envolvido e poucos têm tido sucesso", diz Guru Grewal, chefe de operações européias da Tech Mahindra. "4G requer um plano de jogo diferente e há múltiplos fatores em jogo". Por que uma operadora de rede móvel estaria interessada em que uma MVNO tomasse qualquer parte de suas receitas potenciais? Por que se tornar um MVNO quando você pode ser um OTT e simplesmente ir e vender a maior parte de suas ofertas [diretamente]. Há potencial, mas vejo certos obstáculos". O primeiro obstáculo que Grewal identifica é a necessidade de 4G para saturar o mercado. "Se você olhar para as MVNOs tradicionais nos mercados emergentes, é necessário que haja 100% de saturação porque é aí que surge a necessidade de diferenciação", explica ele. "A penetração ou estabelecimento da 4G teria que atingir um certo estágio - provavelmente um ou dois anos depois - para ser saturada e a necessidade de um diferenciador para entrar". Mark Ashdown, chefe executivo da Cognatel, também vê essa limitação: "Se você olhar para MVNOs estabelecidos, vemos a oportunidade a médio prazo -- em poucos, se não vários, anos a partir de agora. Há muito tempo até que a 4G comece a se agarrar", diz ele. Os grandes varejistas "Os modos MVNO estabelecidos hoje são muito 2G. Os MVNO étnicos fornecem apenas voz e SMS, mas estamos começando a ver os grandes varejistas analisando a oportunidade do dispositivo". Além de ter que esperar que surja uma necessidade de serviços 4G diferenciados no mercado, as MVNOs também terão que enfrentar diferentes modelos de negócios móveis. "Se você pensar na indústria, na 4G e no movimento em direção à banda larga móvel e aos dados em geral, todo o mercado está mudando e não apenas para MVNOs", diz Scott McKenzie, um diretor da Coleago Consulting. "Em algum momento no futuro, em vez de vender minutos, SMSs e gigabytes de dados, eventualmente as operadoras e MVNOs passarão a vender gigabytes de tráfego de dados". Os usuários acabarão comprando pacotes de dados e receberão seus minutos de voz e mensagens de texto gratuitamente". Isso limitará os serviços que as MVNOs podem vender e a luta só se tornará mais intensa à medida que os consumidores se concentrarem no dispositivo e no pacote de dados que podem obter de uma operadora. "Embora as ofertas pré-pagas continuem a ser importantes, o mundo vai avançar lentamente em direção a contratos e subsídios de dispositivos", acrescenta McKenzie. "Torna-se um problema para as MVNOs que os dispositivos são cada vez mais importantes". Grewal acha que os MVNOs acharão quase impossível fornecer smartphones com todas as funcionalidades. "Em geral, não vejo um modelo que cubra o custo de um dispositivo", diz ele. "Parece improvável".</w:t>
      </w:r>
    </w:p>
    <w:p>
      <w:r>
        <w:rPr>
          <w:b/>
          <w:color w:val="FF0000"/>
        </w:rPr>
        <w:t xml:space="preserve">id 56</w:t>
      </w:r>
    </w:p>
    <w:p>
      <w:r>
        <w:rPr>
          <w:b w:val="0"/>
        </w:rPr>
        <w:t xml:space="preserve">O Pensamento Capturado Você sabe o que acontece quando um cientista comportamental interessado em como os humanos e os animais pensam se reúne com um artista cujo principal interesse é a natureza da imaginação e da consciência? Você está interessado? Nicky Clayton e Clive Wilkins tiveram uma experiência de vida inteira em suas respectivas disciplinas. A sociedade supõe que seriam pólos à parte, mas na verdade estão mais próximos do que se poderia imaginar, como o público de seu Discurso da Instituição Real descobriu recentemente. Em "Imaginação": The Door To Identity" Nicky e Clive exploraram algumas das muitas áreas de seus interesses, que evoluíram a partir da análise da experiência subjetiva do pensamento [1] . A capacidade de imaginar cenários futuros e reviver nossas experiências passadas está no coração da humanidade; é o que todos nós fazemos para viver e é integral para nossa identidade, para quem somos e como pensamos. Eles argumentaram que os seres humanos têm um interesse fundamental na navegação, que é utilizada não apenas externamente para explorar o planeta, mas também internamente. Dentro de nós há uma bússola oculta que nos orienta no espaço e no tempo. Pergunte praticamente a qualquer pessoa qual destas duas bússolas é a mais importante, e eles provavelmente lhe dirão que é a externa, pois é lá que o movimento pode ser visto e medido. Entretanto, há um contra-argumento sugerindo que temos uma bússola interna imaginária descrevendo uma paisagem maior que contém passado, presente e futuro, todas acessíveis no mesmo momento, permitindo uma orientação única de pontos. Isto joga qualquer paisagem assim vista em nítido relevo ~ se houvesse especificações 4D disponíveis, este poderia ser o mundo que eles descreveram! Usando o passado, presente e futuro como postes de sinalização, e triangulando seus pontos, desenvolvemos, ou nos permitimos encontrar, alguns dos lugares mais interessantes possíveis.  Em virtude de nossa imaginação, podemos criar novos cenários e antecipar realidades potenciais, aquelas que podem ou não vir a acontecer. Este processo de imaginação é ao mesmo tempo desvantajoso e oportunista em igual medida. Pois a imaginação impede e desorienta memórias, ao mesmo tempo em que cria múltiplas realidades que podem coexistir lado a lado. Nicky e Clive continuaram a discutir o que é não ter imaginação de todo, e a perguntar se somos únicos entre o reino animal em ter a capacidade de viajar mentalmente no tempo. Ao nos tornarmos especialistas dentro de uma disciplina específica (nas artes ou ciências), pode-se argumentar que é muito fácil perder de vista o quadro geral. Sabemos como isso funciona. Em termos de navegação, muitos de nós percorremos os mesmos itinerários através das cidades que traçamos para nós mesmos, tanto literalmente quanto metaforicamente. Esquecemos que pode haver rotas alternativas que podemos conhecer, nunca questionamos que pode haver outras rotas que ainda não pensamos e modos de transporte que não consideramos ou que somos muito preguiçosos ou assustados para inventar. É fácil esquecer que todos nós compartilhamos mecanismos notavelmente semelhantes para ver nosso mundo. Não importa qual seja a nossa disciplina, não compartilhamos todos os mesmos mapas para ver e distinguir a realidade ao nosso redor? Estas facetas são características fundamentais do cérebro humano. A oportunidade de compartilhar estas realidades com mentes alienígenas é fascinante. Mesmo em meio à jurisdição segura de um artista falando com um cientista, há tantas coisas novas a descobrir, como Nicky e Clive estão percebendo. Em essência, eles estão fascinados pelas características fundamentais da mente pensante e formularam uma série de seis palestras, que exploram as habilidades cognitivas de humanos e animais. Eles utilizam uma variedade de técnicas para fornecer uma visão de como o pensamento funciona e evoluiu. As palestras incluem: o eu, o eu alterado, o eu social, a tomada de perspectiva e metacognição. Ao integrar as ciências e as artes Nicky e Clive estão explorando novas formas de pensar e métodos de análise, em busca de uma melhor compreensão dos processos cognitivos e conscientes que encapsulam nossa humanidade ~ na esperança de iluminar O Pensamento Capturado . ________________________________________\\... Nicky Clayton é Professor de Cognição Comparativa no Departamento de Psicologia da Universidade de Cambridge e Cientista em Residência na Rambert Dance Company. Clive Wilkins é um escritor criativo, artista plástico, intérprete e professor que vive no Reino Unido. Eles compartilham uma paixão pelo Tango Argentino. Sobre os Irregulares O Occam's Typewriter Irregulars é um lugar para os blogueiros convidados escreverem. Alguns destes escritores podem, com o tempo, ter seu próprio blog no OT; outros podem simplesmente ter sido convidados (ou eles perguntaram</w:t>
      </w:r>
    </w:p>
    <w:p>
      <w:r>
        <w:rPr>
          <w:b/>
          <w:color w:val="FF0000"/>
        </w:rPr>
        <w:t xml:space="preserve">id 57</w:t>
      </w:r>
    </w:p>
    <w:p>
      <w:r>
        <w:rPr>
          <w:b w:val="0"/>
        </w:rPr>
        <w:t xml:space="preserve">Tags relacionadas Check Out PHILADELPHIA (CBS) -- Em algum momento, durante a temporada 2011, eu desisti de DeSean Jackson. Se os dois jogos que os Eagles jogaram até agora nesta temporada são alguma indicação, eu cometi um grande erro. Os números do Jackson foram bons, 11 pegadas e 191 jardas nas vitórias contra os Browns e Ravens. Mas é mais do que seus números, é como ele os conseguiu. O Jackson de 1,80 m de altura (dizem), 178 libras (sim, à direita), fez pegadas difíceis para os primeiros downs, pelo meio, e o mais impressionante, uma bomba de 48 jardas de Mike Vick ao longo da linha lateral, onde Jackson mergulhou para pegar a bola, bem ciente de que ele ia ser furado depois. Isto não tem sido apenas uma corrida de Jackson até onde ele pode, o mais rápido possível, esperando explodir por seu zagueiro. Estas têm sido pegadas difíceis para jardas difíceis, e eu não esperava nada disso. Durante o subparágrafo de Jackson 2011, não vimos nenhuma dessas coisas. Ele admitiu que sua situação contratual lhe subiu à cabeça, e estava preocupado que pudesse se machucar. Mas ele tinha aquele novo acordo, e ele seria um DeSean novinho em folha. Eu não comprei nada disso. Pensei que a questão do contrato era uma desculpa conveniente, e Jackson simplesmente não seria o mesmo depois de sua segunda concussão dentro de um ano. Que o DeSean que costumávamos conhecer desapareceu quando Dunta Robinson derrubou Jackson na semana seguinte. Pensei que uma vez que ele fosse atingido com força novamente, ele se tornaria mais uma vez avesso ao contato, e mais uma vez ineficaz. "Há sempre um contrato para se preocupar na NFL", pensei eu. E uma vez feito este acordo, a mente de Jackson poderia simplesmente vaguear para o próximo. Eu estava completamente errado. Jackson foi um jogador que mudou o jogo, e talvez pronto para ser o melhor Jackson que já vimos. Aquela velocidade que pode explodir por um cornerback em linha reta no campo, pode ser ainda mais mortal com espaço através do meio. É claro que não podemos ter certeza sobre o próximo ano, ou próximo mês, ou mesmo na próxima semana. Ele ainda vai mostrar o barco e talvez fazer algo idiota depois de marcar um touchdown. E ainda acho que seria melhor ele ficar longe do Twitter de vez em quando (vindo de mim, isso é dizer alguma coisa). Essas mesmas coisas fazem parte da personalidade que o tornará grande. DeSean Jackson está fazendo de mim um crente, e estou entusiasmado em ver o quanto ele pode ser bom.</w:t>
      </w:r>
    </w:p>
    <w:p>
      <w:r>
        <w:rPr>
          <w:b/>
          <w:color w:val="FF0000"/>
        </w:rPr>
        <w:t xml:space="preserve">id 58</w:t>
      </w:r>
    </w:p>
    <w:p>
      <w:r>
        <w:rPr>
          <w:b w:val="0"/>
        </w:rPr>
        <w:t xml:space="preserve">A justiça não foi servida Introdução Os leitores que leram nossa última edição lembrarão a trágica história de Diane Fleming que está atualmente cumprindo uma pena perpétua em uma prisão dos EUA por um crime que ela não cometeu. Para aqueles que estão lendo nossa revista pela primeira vez, o marido de Diane, Chuck Fleming, consumiu sem querer refrigerantes que continham aspartame. O relatório da autópsia concluiu que Chuck tinha morrido de envenenamento por metanol. O promotor do Estado da Virgínia acusou sua esposa, Diane, de envenená-lo com líquido lavador de pára-brisas, com base apenas em provas circunstanciais escassas. O julgamento foi muito incomum, levando apenas dois dias para condená-la com muitas perguntas sem resposta e as provas em defesa de Diane foram mal apresentadas ao júri. Em um esforço para obter o apoio do público para a libertação de Diane, a Namaste Magazine está publicando outro artigo sobre Diane que é um relato pessoal escrito pela amiga próxima e leal de Diane, Betty Rickmond. Betty tem detalhes cruciais sobre os eventos que envolvem esta farsa de justiça.  Pela equipe Namaste Por Betty P. Rickmond Quando terminei de ler "O Homem Inocente" de John Grisham e fiquei tão esclarecida; não apenas porque era uma história verdadeira; ela nos torna a todos conscientes do que possivelmente acontece "nos bastidores" de nosso sistema jurídico! Somos todos levados a acreditar que nosso sistema jurídico é de confiança e de aceitação! Nos últimos cinco anos, comecei a ter dúvidas! Este livro realmente "bate em casa" porque uma querida amiga e companheira paroquiana minha/nossa está sentada no Centro Correcional Fluvanna, Troy, VA enquanto eu digito; considerada culpada de assassinato em primeiro grau, acusada de adulteração do Gatorade de seu marido com metanol, supostamente com "líquido de lavagem de pára-brisas"; a única coisa que eles (os detetives) encontraram em sua casa que tinha qualquer vestígio de metanol; e o selo da garrafa não tinha sido quebrado e a garrafa "cheia" de líquido de lavagem de pára-brisas ainda estava na prateleira da garagem. Deixe-me começar a partir de domingo, 11 de junho de 2000: Nesta manhã típica de domingo, Diane Fleming, seu filho de 18 anos, Jeff, filha de 7 anos, Meagan, saiu de casa junto para frequentar a Escola Dominical e o Serviço de Apreciação da Escola Dominical. Seu marido, Charles (Chuck) e seu filho mais velho, Chuckie, de 24 anos, chegaram mais tarde para o culto das 11h. Após o serviço, Diane, Chuck, Jeff e Meagan foram ao Costco local para comprar um produto de reforço muscular chamado "Creatina" porque Chuck queria adicionar esta substância ao seu regime de "construção do corpo" que ele havia iniciado 6 meses antes. Ele também estava experimentando o "Ripped Fuel" (contendo efedra) e tomou uma série de prescrições para várias doenças. Além disso, Chuck Fleming bebia de 8 a 10 bebidas dietéticas, diariamente, sua principal fonte de líquidos; isto incluía misturar suas bebidas de uísque Bourbon durante a noite com Sprite diet. Muitos, incluindo eu/nós não estávamos conscientes dos perigos de ingerir aspartame (o adoçante nas bebidas dietéticas). A Coke Company até admite que o aspartame quando exposto a 86 graus ou mais se decompõe em metanol. Diane comprou Coca-Cola diet pelas caixas a serem armazenadas na garagem porque Chuck insistiu que o refrigerador fosse estocado todas as tardes antes de voltar para casa do trabalho. De volta ao domingo à tarde, Costco não vendeu a Creatina, então Diane foi até o GNC local e comprou a Creatina. Eles compraram uma caixa de Gatorade na Costco porque Chuck não queria misturar a Creatina com água (ele raramente bebia) ou suco (ele nunca bebia). É um consumo abundante de água quando se ingere a Creatina! A creatina puxa a água de seu corpo para dentro de seus músculos, melhorando, portanto, seus músculos. Mas, você DEVE reabastecer essa água em seu sistema! Chuck Fleming não o fez! Quando Diane voltou para casa com a garrafa de creatina, ela e Chuck misturaram uma garrafa de Gatorade com uma colher de sopa de creatina; as instruções pediam "colher de chá", mas Chuck leu mal as abreviações, portanto, a(s) garrafa(s) tinha(m) três vezes a quantidade recomendada. Diane percebeu mais tarde o erro e mencionou-o a Chuck; sua resposta foi "mais é melhor"! Chuck Fleming não sabia</w:t>
      </w:r>
    </w:p>
    <w:p>
      <w:r>
        <w:rPr>
          <w:b/>
          <w:color w:val="FF0000"/>
        </w:rPr>
        <w:t xml:space="preserve">id 59</w:t>
      </w:r>
    </w:p>
    <w:p>
      <w:r>
        <w:rPr>
          <w:b w:val="0"/>
        </w:rPr>
        <w:t xml:space="preserve">Você quer saber tudo o que há de melhor em tecnologia da semana passada, mas não quer ter que procurar por ela, certo? Nunca tenha medo. Percorremos a matriz para encontrar o mais legal, mais estranho e mais interessante dos últimos 7 dias. Tenha-o. Caleb Denison: Desculpe, Woody Harrelson, esta "coisa de Twinkie" acabou, não tenho vergonha de admitir que vários snack-attacks induzidos pelo álcool, que culminaram em um ataque total às minhas hostess racks locais de 7-11. Às vezes, é preciso ter doces, e eu tenho um ponto fraco para os Crumb Donettes. Mas Twinkies, Ho-Hos, Ding Dongs, Sno balls e Wonder Bread podem logo ser uma lembrança distante, como a anfitriã recentemente anunciou que estará fechando suas portas para sempre e vendendo seus bens. E a isso, eu digo: boa viagem. A anfitriã cita uma greve do Sindicato dos Padeiros como a razão por trás de seu final forçado, mas acho que todos nós sabemos que há mais do que isso. A queda nas vendas e as montanhas de dívidas forçaram a empresa a declarar falência duas vezes, mais recentemente em janeiro passado. Talvez, apenas talvez, as pessoas tenham começado a perceber que um lanche de 150 calorias com 37 ingredientes diferentes não vale os 30 segundos de euforia oral que se obtém com ele. E o Wonder Bread? Poderia haver uma lona mais miserável para um sanduíche? Há pedras no meu jardim com mais valor nutritivo. Assim, enquanto eu vou sentir saudades de cortar à meia-noite bolos sortidos, eu também celebro o fato de que em breve haverá menos alimentos inúteis nas prateleiras das lojas zombando daqueles de nós que não têm autocontenção suficiente para limitar o consumo de junk food a um tratamento ocasional. Em memória de um ícone americano já falecido, apresento a vocês o seguinte clipe relacionado ao Twinkie de um dos meus filmes Zumbi favoritos (NSFW devido à linguagem). RIP Twinkie. Andrew Couts: A maior resenha de restaurante de todos os tempos? Você leu a crítica de comida do New York Times Pete Wells sobre a crítica selvagem do chef de celebridades Guy Fieri's American Kitchen &amp; Bar? Talvez você tenha visto o link aparecer inúmeras vezes em seu feed do Twitter? Não? Você se deu ao trabalho de olhar para qualquer coisa na Web esta semana? Ou talvez as resenhas de restaurantes não sejam o seu copo de molho? Ou você ouviu aquele bom rapazinho, o Guy, ter colocado seus boxers em um monte sobre isso no programa "Today", e pensou para si mesmo: "O New York Times é apenas um trapo pomposo, anti-americano, liberal -- não estou apoiando isso"? Porque, se for esse o caso, talvez agora fosse uma boa hora para relaxar e dar uma leitura à obra-prima de Wells. Amir Iliaifar: Um helicóptero controlado pelo cérebro está finalmente aqui Enquanto não faltam veículos para nos ajudar a ir do ponto A ao ponto B (ocasionalmente ponto C), quando se trata de pilotar estas embarcações, seja um automóvel, uma bicicleta, um avião, um barco, etc., a tecnologia realmente só forneceu um meio para fazê-lo: com nossas mãos. Mas e se você pudesse controlar, digamos, um helicóptero com apenas os elétrons bombeando através de seu cérebro? Bastante legal, não? Bem, parece que o Kickstarter forneceu a plataforma para mais uma incrível invenção na forma do Helicóptero Puzzlebox-Controlado pelo Cérebro. É isso mesmo - controlado pelo cérebro! Este brinquedo/gadget elegante, vem embalado com um headset EEG móvel NeuroSky MindWave, controle remoto e uma base em pirâmide para o próprio helicóptero. Os usuários só precisam selecionar uma rota de vôo, deslizar no fone de ouvido e canalizar essas ondas cerebrais, enquanto o software incorporado analisa seus níveis de concentração e navega no helicóptero de acordo. Se isso não for muito nerd, eu não sei o que é. Jennifer Bergen: "É Ação de Graças" é a nova "sexta-feira", tanto terrível quanto maravilhosa ao mesmo tempo Há centenas de canções de Natal - muitas das quais já começaram sua invasão anual de nossas ondas aéreas - mas onde estão as canções que celebram talvez um dos feriados mais queridos do ano, a Ação de Graças? Felizmente, Nicole Westbrook, de 12 anos, está ajudando a preencher este vazio. Com mais de 8 milhões de visualizações, o vídeo de Westbrook para "It's Thanksgiving" se tornou viral. Westbrook conseguiu seu começo com Patrice Wilson, uma</w:t>
      </w:r>
    </w:p>
    <w:p>
      <w:r>
        <w:rPr>
          <w:b/>
          <w:color w:val="FF0000"/>
        </w:rPr>
        <w:t xml:space="preserve">id 60</w:t>
      </w:r>
    </w:p>
    <w:p>
      <w:r>
        <w:rPr>
          <w:b w:val="0"/>
        </w:rPr>
        <w:t xml:space="preserve">Embora alguns organismos em alguns outros pequenos grupos sejam bons requerentes do título, as esponjas são amplamente consideradas, e justificadamente, como os animais mais simples (Barnes e Harrison, 1991). Embora seja tentador descartar organismos tão simples como algum tipo de fracasso, tal desconsideração seria baseada mais na arrogância do que em fatos. De uma forma ou de outra, dentro de seu habitat particular, todos os organismos têm que ser capazes de realizar os mesmos tipos de tarefas ou superar os mesmos tipos de problemas específicos. Aprender as diferentes maneiras que vários organismos realizam essas mesmas tarefas é, num sentido muito real, a ciência da biologia. Embora as esponjas sejam muito diferentes, em praticamente todas as propriedades, os leitores desta coluna, tanto os leitores quanto qualquer esponja em seu aquário devem realizar as mesmas tarefas básicas da vida. Eles devem obter nutrição ou alimento. Sem alimento, a vida pára. Todas as outras tarefas são secundárias a esta. Eles devem se livrar de desperdícios. Todos os organismos criam subprodutos metabólicos venenosos que denominamos "resíduos". Os cientistas consideram que os resíduos são especificamente os subprodutos do metabolismo de proteínas. Por alguma razão, nenhum animal foi capaz de extrair, ou utilizar a energia nas ligações químicas entre nitrogênio e hidrogênio (ligações N-H). O principal produto residual resultante do metabolismo da proteína é o amoníaco, NH 3 , que, além de conter três ligações N-H metabolicamente inúteis, é altamente reativo e excepcionalmente tóxico. Como ponto de ordem, o que sai do ânus (ou de outra estrutura semelhante...) dos animais é alimento não digerido, muitas vezes parcialmente processado por bactérias. Embora não seja particularmente "saboroso", este material também geralmente não é particularmente tóxico. Eles devem evitar se tornar alimento para alguns outros organismos. Como os organismos evitam a predação muitas vezes é um fator determinante em sua história natural. Eles devem se mover; na verdade tudo, incluindo animais e plantas sésseis, deve se mover. Se o organismo perfeito nunca se mover, eventualmente algo acontecerá com ele por causa de sua localização, e ele morrerá. Eles devem sentir e reagir ao seu ambiente. Do seu ponto de vista, o ambiente de um organismo é definido por sua contribuição sensorial. Esses sentidos podem ser MUITO diferentes dos nossos. Pode parecer banal, mas os aquaristas - e os cientistas - muitas vezes ignoram que o que o organismo percebe como seu ambiente pode ser muito diferente do que nós o percebemos como sendo. É difícil exagerar o quão importante este fato é para os aquaristas. Quando os aquaristas adquirem um novo animal, eles raramente tentam levar em conta o que ele estará sentindo de seu ambiente e, portanto, o que ele precisará em sua nova casa. Os seres humanos são animais que são realmente definidos por nossa visão. Pensamos em TUDO visualmente; mesmo os cegos dizem: "Até amanhã". Sendo a última palavra em criaturas visualmente "definidas", é muito difícil para qualquer pessoa perceber e se relacionar com um organismo que sente seu ambiente principalmente pelo uso, por exemplo, de sensações químicas. Infelizmente, tal falha por parte de um aquarista muitas vezes resulta em problemas. Finalmente, eles devem se reproduzir. A reprodução pode ocorrer sexualmente ou assexualmente, mas de uma forma ou de outra, ela tem que ocorrer. As formas de resolver esses problemas variam de organismo para organismo, e a soma de tais "soluções" é única para cada organismo. Essas soluções definem e descrevem os organismos, mas, mais importante para os amadores, elas fornecem um plano para a criação desses animais. Os Primeiros Filtros B y usando "relógios moleculares", tem sido possível deduzir aproximadamente quando os primeiros organismos que poderíamos chamar de animais apareceram na história evolucionária da vida na Terra. Este evento bastante importante provavelmente ocorreu há algum tempo entre 800 e 1000 milhões de anos. Estes eram organismos pequenos e não deixaram fósseis, portanto qualquer discussão sobre sua morfologia é amplamente especulativa. No entanto, uma coisa é clara: eles não conseguiram fazer seus próprios alimentos por fotossíntese. Esta falta de fotossíntese é a principal característica de ser um animal. Para obter nutrição, os primeiros animais tiveram que comer outros organismos, como bactérias, ou comer os subprodutos de outros organismos, como açúcares, muco ou seus cadáveres. Outros organismos pré-datados animais, é claro, e os mais desenvolvidos destes foram provavelmente os protozoários animais. Embora o nome "protozoários" conjugue imagens da vida "animal" primitiva, na verdade, esses organismos, tais como o amoe</w:t>
      </w:r>
    </w:p>
    <w:p>
      <w:r>
        <w:rPr>
          <w:b/>
          <w:color w:val="FF0000"/>
        </w:rPr>
        <w:t xml:space="preserve">id 61</w:t>
      </w:r>
    </w:p>
    <w:p>
      <w:r>
        <w:rPr>
          <w:b w:val="0"/>
        </w:rPr>
        <w:t xml:space="preserve">Será um ajuste apertado, no entanto sim, eles se encaixarão, eu sugeriria comprar um estojo maior, mas depende de você. Também por que aquele 670 em vez do MSI PE 670? o MSI 670 PE é uma besta! A placa gráfica MSI GTX 670 Power Edition é baseada na arquitetura MSI Power Edition: A sobretensão tripla do afterburner permite que as tensões da GPU, memória e PLL(Aux) sejam ajustadas. O projeto PWM aprimorado fornece 25% mais corrente do que o projeto de referência para garantir alta estabilidade durante o overclocking. A tecnologia patenteada da pá de hélice proporciona 20% a mais de fluxo de ar em relação aos ventiladores convencionais e aumenta a área efetiva de resfriamento. Quando combinado com ventiladores duplos de 8 cm de temperatura controlada, tecnologia SuperPipe, e uma base de cobre niquelada, as temperaturas são efetivamente reduzidas em até 20C e o ruído em 11,7dB! A MSI GTX 670 Power Edition usa o famoso refrigerador Twin Frozr IV da MSI Lightning e vem com um grande aumento da velocidade do relógio fora da caixa, tornando sua velocidade padrão de relógio ainda mais alta do que os relógios de estoque GTX 680. A MSI está pedindo um prêmio de US$ 30 pelo cartão, o que não parece irrazoável, dado o melhor resfriamento e relógios mais altos. Quando você considera o desconto atual, acho que é a melhor compra agora. Antes de fazer uma pergunta, você pode procurar por respostas existentes usando o campo de busca localizado na seção superior desta página do site. Ao escrever sua pergunta, por favor, seja o mais detalhado possível para obter os melhores resultados.</w:t>
      </w:r>
    </w:p>
    <w:p>
      <w:r>
        <w:rPr>
          <w:b/>
          <w:color w:val="FF0000"/>
        </w:rPr>
        <w:t xml:space="preserve">id 62</w:t>
      </w:r>
    </w:p>
    <w:p>
      <w:r>
        <w:rPr>
          <w:b w:val="0"/>
        </w:rPr>
        <w:t xml:space="preserve">A entrega do prêmio Nobel memorial em economia a Lloyd Shapley e Alvin Roth está atrasada: O Sr. Shapley deveria ter compartilhado o prêmio de 1994 com John Nash e outros, enquanto o Sr. Roth tem sido um dos principais competidores nos últimos anos. A escolha é particularmente boa porque os economistas adquiriram alguns maus hábitos, e o exemplo do Sr. Roth pode servir para quebrá-los. Mr Shapley é uma das figuras-chave na teoria do jogo cooperativo, que durante décadas pareceu abstrata e inútil, uma relação pobre com a teoria do jogo regular. No entanto, a teoria dos jogos cooperativos está finalmente se tornando sua num mundo onde os leilões computadorizados são usados para atribuir ativos ou contratos em grupos. O Sr. Shapley acrescentou uma nova página ao grosso do catálogo de idéias inúteis que afinal se revelaram úteis. Em contraste, a aplicação prática das idéias do Sr. Roth nunca esteve em dúvida. Com base no trabalho do Sr. Shapley e David Gale, o Sr. Roth projeta algoritmos para combinar coisas. Mr Gale e Mr Shapley consideraram um problema caprichoso: como projetar um sistema centralizado para alocar maridos e esposas de uma forma que não haja uma possível combinação homem-mulher com um desejo mútuo de fugir. O Sr. Roth desenvolveu esta teoria, mas também a colocou em prática, alocando estudantes de medicina para ensinar hospitais e crianças para escolas. Ao longo do caminho, ele resolveu dificuldades como o fato de alguns pares de estudantes de medicina serem casais e quererem viver na mesma cidade. O mais famoso de todos é que ele faz parte de uma equipe que projetou intercâmbios renais. Se uma pessoa com insuficiência renal tem um doador disposto que não é compatível com um órgão biológico, a troca de rins do Sr. Roth encontra outro par em situação semelhante - ou por mais que muitos pares sejam necessários para encontrar um órgão compatível para todos. O trabalho do Sr. Roth é inteligente e útil, mas ele é um exemplo para seus colegas economistas de outras maneiras. Enquanto outros argumentaram que deveria ser legal comprar e vender órgãos, o Sr. Roth tentou entender por que achamos tais transações repugnantes, e projetou uma alternativa prática. Ele também defendeu uma abordagem de engenharia em economia: em vez de simplesmente provar que algo pode ou não pode ser feito, suas idéias sobre correspondência fazem perguntas mais difusas como "isto funcionará na maioria dos casos?" ou "isto é o melhor que podemos conseguir?". Acima de tudo, o Sr. Roth entendeu que se você testar a teoria em um ambiente do mundo real, a teoria irá melhorar. O mundo em si também pode melhorar.</w:t>
      </w:r>
    </w:p>
    <w:p>
      <w:r>
        <w:rPr>
          <w:b/>
          <w:color w:val="FF0000"/>
        </w:rPr>
        <w:t xml:space="preserve">id 63</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experimental gratuito, sua assinatura será automaticamente atualizada para um ano completo por $79. {"itemData":[{"priceBreaksMAP":null, "buy\\\i...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É a voz ou o conteúdo das piadas? De qualquer forma, este é um CD hilariante. A natureza morta de sua entrega transforma piadas incrivelmente simples em algum do material mais fresco e engraçado que você já ouviu. Eu comprei a fita pela primeira vez há quase dez anos, e então ri de forma histérica. Agora, uma década depois, o material ainda é tão relevante e engraçado como sempre. A chave para uma boa comédia é tornar o material relevante para o público, discutindo assuntos com os quais todos podem se relacionar. Steven Wright encontra uma maneira de fazer isso com alguns dos assuntos mais estranhos que você já ouviu (ou seja, elevadores no meio do deserto, hera venenosa do cérebro, um pônei em seu apartamento) - tudo isso fazendo você pensar "É tão simples - por que eu não pensei nisso"? Com a exceção de algumas referências sexuais (nada explícito) - o material é muito limpo. Nada de palavrões! Este não é o tipo de CD de comédia que você escutará uma vez, depois deixará de lado e esquecerá. Há tantas piadas, que você nunca poderia se lembrar de todas elas - então cada escuta é quase como a primeira. Este CD vale bem a compra. "Rachel tem hera venenosa em seu cérebro. A única maneira de ela arranhá-la é pensar em lixa". "Comprei algumas baterias, mas elas não estavam incluídas". "Estacionei em uma zona de reboque, e quando voltei a área inteira tinha desaparecido". "Eu perdi uma botoeira". "Neste momento estou tendo amnésia e deja-vu ao mesmo tempo". "Tenho uma enorme coleção de conchas do mar. Eu a mantenho espalhada pelas praias do mundo todo. Talvez você a tenha visto". "Quero fazer uma tatuagem em todo o meu corpo, apenas um centímetro mais alto". "Mas a placa diz 'Aberto 24 Horas'". "Não em uma fila". "Você sabe quando você está encostado em uma cadeira e depois se inclina muito para trás e está apenas em duas pernas e depois se inclina um pouco longe e quase cai, mas no último minuto você se pega? Eu me sinto assim o tempo todo". IMPORTAÇÃO? Isto não está mais disponível nos Estados Unidos! E ainda assim Adam Sandler é um megastar... E outra coisa: por que a Amazon não tem uma categoria "comédia" na seção CD/tape? A comédia de Steven Wrights é tão cerebral que qualquer pessoa, com um lóbulo frontal, deve apreciá-la. Com piadas clássicas como: "Na semana passada entornei removedor de manchas no meu cachorro..... Agora não consigo encontrá-lo" e "tenho a capacidade de nivelar pássaros... mas ninguém se importa", todos no raio de audição deveriam estar rolando no chão. Steven Wright é um mestre dos cães mortos e ninguém jamais superará suas proezas. Verdadeiramente um álbum perfeito para qualquer um que goste de rir.</w:t>
      </w:r>
    </w:p>
    <w:p>
      <w:r>
        <w:rPr>
          <w:b/>
          <w:color w:val="FF0000"/>
        </w:rPr>
        <w:t xml:space="preserve">id 64</w:t>
      </w:r>
    </w:p>
    <w:p>
      <w:r>
        <w:rPr>
          <w:b w:val="0"/>
        </w:rPr>
        <w:t xml:space="preserve">Parques Temáticos de Marionetes: Reimagindo LittleBigPlanet Dos videogames aos quadrinhos, muitos artistas se vêem incumbidos de encontrar maneiras de desenvolver uma franquia estabelecida, o que pode ser particularmente complicado quando se lida com um estilo visual icônico. Para descobrir como isso é feito, falamos com Greg Juby, Diretor de Arte da United Front Games, para descobrir como a equipe criativa por trás do LittleBigPlanet Karting pegou onde a Media Molecule começou com a série LittleBigPlanet, extremamente popular. -------- A série LittleBigPlanet é conhecida por ter um estilo visual marcante que parece enganosamente simples. Quais são os truques para criar arte que efetivamente mistura simplicidade com estilo? É realmente enganoso!  Quando abordei o projeto pela primeira vez como um grande fã de LittleBigPlanet desde o primeiro dia, eu estava entusiasmado, mas não tinha certeza se haveria desafios suficientes para mim.  Quero dizer, os jogos LBP têm a direção de arte mais incrível, mas eu senti que o trabalho duro já tinha sido feito. Eu estava errado! Acho que a bela simplicidade do LBP vem de seus pontos de referência muito cuidadosamente selecionados. Cada tema em LBP pega apenas algumas idéias chave (às vezes aparentemente opostas) e as joga em um liquidificador. Mas não mais do que um casal, demais e é apenas uma pilha de coisas.  Kareem Ettouney, o diretor de arte da Media Molecule sempre disse: "Mash up, não mish mash! -------- -------- Que tipos de desafios você enfrentou ao replicar a icônica estética de bonecos 2D da LBP em um espaço 3D? O LittleBigPlanet Karting é composto de aproximadamente metade de temas familiares do LBP e metade de temas novos que criamos para este jogo.  Para os familiares, sabíamos que o grande "uau" seria ver um estilo de nível familiar de um dos outros jogos e depois passar por ele em 3D. Mas é aí que reside o problema. Toda a estética do LBP é teatro de bonecos; tudo depende disso. Tudo se baseia em contar uma história em um palco raso. Então o que acontece quando você tenta ter a mesma estética em um amplo espaço aberto? Você falha muito. Primeiro, tentamos usar todos os objetos 3D, mas não era LBP. Descobrimos que os adereços 2D eram a chave para o visual e a sensação. Em última análise, refizemos a afirmação visual central para nosso novo contexto: se LBP é um teatro de marionetes, então LBPK é um parque temático de marionetes, porque um passeio pelo parque temático é realmente um espetáculo de palco pelo qual você dirige. Isso acabou informando muito sobre as decisões que tomamos, especialmente em torno da encenação dos níveis. Como você equilibrou os conceitos estabelecidos da LBP com suas próprias idéias únicas? Quando se tratava de criar nossos próprios temas, o desafio era ainda mais assustador.  Nosso objetivo era criar algo que fosse inequivocamente LBP, o que é uma loucura! Quando você joga LBP 1 ou 2, você se vê dizendo: "Como eles inventaram isto?!" À primeira vista tudo parece tão aleatório, mas ao mesmo tempo tudo se encaixa.  É coerente e funciona.  Passei um tempo incrível desconstruindo o projeto visual do LBP, mas felizmente tive alguma ajuda. Tive o imenso prazer de trabalhar com Kareem Ettouney, que me quebrou os elementos do estilo visual do LBP. Muitos dos temas na LBP voltam à idéia central de que uma identidade forte é criada a partir de uma justaposição inteligente.  Mais do que isso, e isso se transforma rapidamente em uma confusão. Nossos novos temas seguiram essa mesma idéia; começamos com uma variedade de ambientes que forneceriam cenários interessantes e expandimos a partir daí. Estabelecemos um em um clube noturno dos anos 70 e combinamos elementos de design gráfico e instrumentos musicais daquela época para criar um tema espacial chamado O Baixo Espacial. Outro tema, chamado The Progress Emporium, foi ambientado em uma cozinha dos anos 50 e tocado com a visão do futuro de meados do século que nunca aconteceu. Nós justapomos visuais da publicidade dos anos 50 e o otimismo da Feira Mundial com a realidade dos objetos e materiais encontrados em uma cozinha da época. Uma vez definidos esses temas, torna-se rapidamente claro se uma idéia funciona dentro do contexto ou se deve ser descartada. -------- -------- Como sua equipe lidou com a transição do Sackboy de um personagem definido pelo usuário para um novo papel motor? Os maiores desafios estavam em trabalhar com Sackboy em seu novo papel, como motorista de um kart.  Estamos acostumados a vê-lo de lado ou de frente para nós, de corpo inteiro.</w:t>
      </w:r>
    </w:p>
    <w:p>
      <w:r>
        <w:rPr>
          <w:b/>
          <w:color w:val="FF0000"/>
        </w:rPr>
        <w:t xml:space="preserve">id 65</w:t>
      </w:r>
    </w:p>
    <w:p>
      <w:r>
        <w:rPr>
          <w:b w:val="0"/>
        </w:rPr>
        <w:t xml:space="preserve">UCI World Tour: O Sistema de Pontos Secretos Explicados Terça-feira, 13 de novembro de 2012 Ganhar uma corrida é uma alegria e muitas vezes um momento de grande satisfação pessoal e de equipe. Mas as menores colocações importam, e não apenas por orgulho, mas por pontos. Ultimamente, o sistema de pontos da UCI tem assumido muitas culpas por problemas no esporte. Os ciclistas fora do trabalho lamentam a corrida por pontos das equipes inseguras, inseguros de seu lugar na primeira divisão do ciclismo profissional, alguns dizem que o sistema de pontos é um incentivo para o doping, enquanto alguns fora do ciclismo de estrada classificam os pontos tão alto que também os querem. Mas e se tudo isso estivesse errado? Vamos ver como os pontos de uma equipe são calculados a fim de se qualificar para a licença do World Tour. Isto pode parecer um assunto seco e técnico, mas é fundamental para o esporte de hoje. E totalmente incompreendido. A Primeira Regra do Clube de Pontos Esqueça os rankings da UCI . A acumulação de pontos e os rankings publicados no site da UCI não são a mesma coisa usada para marcar a posição de uma equipe para sua licença Pro Team, a entrada automática em todas as corridas do World Tour. Muitas vezes há uma correlação, mas não são a mesma coisa. As equipes são classificadas em uma medida diferente chamada valor esportivo. Esqueça a classificação da UCI. Valor esportivo Você já ouviu falar do termo "valor esportivo"? É o termo usado para definir o ranking de uma equipe no sistema interno usado pela UCI para julgar se uma equipe é rebaixada ou promovida do World Tour, da primeira divisão do ciclismo, ou Pro Continental, da segunda divisão. Ao contrário da maioria dos esportes onde as equipes mais fracas são rebaixadas e as mais fortes promovidas de acordo com rankings óbvios e visíveis - como uma tabela da liga - o ranking público da UCI não é a base pela qual as equipes são julgadas. Em vez disso, o valor esportivo usa um sistema secreto de pontos internos para classificar as equipes para promoção e despromoção. Isto não é tornado público. O que é valor esportivo? Não é esportivo como no fair-play, ao invés disso, este é o termo usado para descrever os pontos ganhos graças à boa colocação nas corridas. Leia apenas o gigantesco livro de regras da UCI e, acredite em mim, não há explicação. As equipes obtêm sua licença com base em quatro critérios: administrativo, ético, financeiro e esportivo. A única menção ao valor esportivo é que ele é "calculado com base em uma escala de pontos aprovada pelo Conselho de Ciclismo Profissional da UCI". Mas esta escala não é explicada. Sabemos quantos pontos o vencedor do Tour ou Milan-Sanremo ganha para o ranking da UCI, mas mais uma vez a escala de pontos utilizada para o "valor esportivo" não é a mesma. É estranho porque, em termos redutores, a qualificação automática para o Tour de France é muitas vezes o ponto mais importante para um patrocinador e por isso mesmo aqueles que colocam milhões no esporte não conseguem ver as exigências em preto e branco. Como funciona O prazo para registrar uma equipe profissional para 2013 já passou, foi no dia 20 de outubro. Antes desta data, a cada vez que apresentaram seu pedido de renovação. Ao calcular o valor esportivo de uma equipe são utilizados os pontos dos cavaleiros sob contrato para 2013. Isto significa que o sistema é prospectivo, uma equipe que perde seu cavaleiro estrela não se qualificará graças aos resultados do passado. Ao invés disso, é a adição de pontos dos cavaleiros que assinou para o ano seguinte que conta. Top 12 Se você tem que se basear na equipe para o próximo ano, a próxima coisa mais importante a entender é que a UCI olha para os melhores 12 cavaleiros da equipe. Portanto, os pontos dos 12 cavaleiros com mais pontos contam para o valor esportivo. O acúmulo de pontos dos cavaleiros é chamado confusamente de "valor individual" porque é a soma dos pontos individuais. Antes eram 15 cavaleiros, mas agora descem para 12 a partir de 2013. A redução é crucial porque significa que a equipe só precisa pensar em 12 cavaleiros e seus pontos. Assim, em uma equipe onde até 30 cavaleiros podem contratar apenas uma dúzia de pontos, o que significa que a equipe pode ter bastantes domestiques sem um único ponto entre eles. Somente os melhores 12 cavaleiros trazem valor esportivo. Pontos significam que os persas qualificam todas as corridas UCI qualificam, mas os pontos são ponderados. Por exemplo, o vencedor da etapa 2.HC recebe o mesmo número de pontos no ranking da UCI onde quer que a corrida esteja. Mas para os cálculos do valor da equipe, é dado mais peso às corridas do UCI Europe Tour em comparação com as do UCI Asian Tour.</w:t>
      </w:r>
    </w:p>
    <w:p>
      <w:r>
        <w:rPr>
          <w:b/>
          <w:color w:val="FF0000"/>
        </w:rPr>
        <w:t xml:space="preserve">id 66</w:t>
      </w:r>
    </w:p>
    <w:p>
      <w:r>
        <w:rPr>
          <w:b w:val="0"/>
        </w:rPr>
        <w:t xml:space="preserve">Você não precisa ter uma conta Paypal para utilizar este serviço. Basta clicar no botão pagar agora, procurar onde diz: "Não tem uma conta Paypal? Use seu cartão de crédito ou conta bancária (quando disponível)" e então clique no link "continuar" ao lado disso. Eric Liddell Centre não transmitirá seus dados a empresas não associadas. Nós cumprimos a Lei de Proteção de Dados de 1998. Informações sobre o uso de dados pessoais pelo Centro Eric Liddell estão disponíveis em: 15 Morningside Road, Edinburgh, EH10 4DP Direitos e Responsabilidades dos Membros Espera-se que as pessoas admitidas como membros defendam os objetivos da associação, que são de promover o bem-estar da comunidade local como expressão de testemunho cristão. Os membros pagos têm o direito de Participar e votar na Assembléia Geral Anual. Convocar uma Assembléia Geral Extraordinária (isto requer um mínimo de vinte membros). Cada membro concorda em pagar uma quantia não superior a 1 no caso de dissolução da associação. Uma descrição completa dos direitos dos associados está contida em nossos estatutos (memorando e contrato social), que está disponível para download aqui . Notas Um Certificado de Filiação será enviado a você quando seu pedido for aprovado. Todos os novos pedidos de filiação têm que ser aprovados pela Diretoria. A Diretoria se reúne regularmente.  Pode levar até 6 semanas antes de você receber seu certificado, mas enviaremos um recibo para seu pagamento assim que ele for recebido. Este site usa cookies para reunir estatísticas anônimas de como o site está sendo utilizado. Eles também são essenciais para o funcionamento correto de algumas das características do site. Para mais informações, consulte o site Eric Liddell Utilização de Cookies. Seu uso contínuo do site implica que você consentiu com o uso de cookies.</w:t>
      </w:r>
    </w:p>
    <w:p>
      <w:r>
        <w:rPr>
          <w:b/>
          <w:color w:val="FF0000"/>
        </w:rPr>
        <w:t xml:space="preserve">id 67</w:t>
      </w:r>
    </w:p>
    <w:p>
      <w:r>
        <w:rPr>
          <w:b w:val="0"/>
        </w:rPr>
        <w:t xml:space="preserve">E se eu não souber a composição exata da minha amostra antes da XRD? Devido à complexidade da análise dos dados do XRD, a composição química de sua amostra deve ser conhecida a fim de apontar com precisão as fases presentes em sua amostra. Esta informação pode ser fornecida com sua amostra; caso contrário, uma análise semi-quantitativa de uma porção de sua amostra será realizada com uma XRF para determinar a composição a granel. Se isto for necessário, você também será cobrado os custos associados a este teste. Que tipo de amostras posso investigar? Qualquer coisa que seja cristalina. A XRD pode diferenciar os minerais mesmo quando sua composição é a mesma, fornecendo informações sobre a estrutura cristalina não evidentes de outras análises, como a XRF. Por exemplo, a XRD pode identificar fases minerais ou minerais argilosos, assim como produtos de processos industriais, como escalas de caldeiras, produtos de corrosão e minerais de amianto. Para a identificação precisa das fases cristalinas, elas devem constituir pelo menos aproximadamente 2% da amostra. Quanta amostra eu preciso fornecer? As amostras são preparadas de duas maneiras. Se houver amostra suficiente, pelo menos 1g de pó seco e finamente triturado é embalado em um suporte. Se houver muito pouca amostra disponível, então uma pequena quantidade pode ser misturada com água e manchada em uma lâmina de vidro. Quais são os detalhes do equipamento XRD para minha tese ou papel? O AAC abriga um Difratômetro Siemens D5000 (XRD) teta-2 teta goniômetro com um tubo de raios X de ânodo de cobre, fendas fixas, monocromador e um trocador de amostras de quarenta posições. DiffracPlus com a opção de busca/marcação é usado para coletar e analisar os dados da difração. A análise quantitativa XRD é realizada utilizando DQUANT ou SIROQUANT, dependendo do material e dos padrões disponíveis. Posso obter minha amostra de volta e usá-la para outra coisa? O XRD é um método não destrutivo. O material que foi preparado como uma montagem pode ser facilmente removido do suporte e devolvido. Quanto tempo leva o XRD? Isso depende da fúria angular que você deseja avaliar, bem como do tamanho da etapa e do tempo de permanência para cada etapa. Se não forem feitos pedidos especiais, as amostras são normalmente executadas utilizando uma varredura geral (1,3 2? a 65 2? em passos de .02 2? durante 2,4 segundos por passo), o que leva aproximadamente duas horas. Posso fazer uma análise de argila? O equipamento necessário para a separação da argila está disponível, assim como um forno de aquecimento e uma câmara de glicol. A preparação pode ser feita pelo cliente ou por um funcionário (o tempo de preparação da amostra seria então cobrado a uma taxa horária). Qual é a diferença entre XRD e XRF? A XRD pode determinar a presença e a quantidade de espécies minerais na amostra, assim como identificar as fases. A XRF dará detalhes sobre a composição química de uma amostra, mas não indicará quais fases estão presentes na amostra. A XRD pode identificar todas as fases do mineral? Às vezes pode ser difícil identificar fases minerais devido a baixas concentrações ou picos sobrepostos. Se ocorrerem sobreposições, a referência a dados de composição pode tornar a interpretação possível independentemente. Se a amostra for pouco cristalina com um alto teor amorfo, a identificação também pode ser dificultada. A diferenciação entre variantes de alta e baixa temperatura e entre minerais de solução sólida (por exemplo, feldspatos plagioclase) também pode apresentar desafios em alguns casos. O que significa XRF e como ela funciona? XRF significa fluorescência de Raios X. Quando os átomos de uma amostra são bombardeados com raios X gerados por um tubo de raios X, os elétrons são removidos ou ejetados das conchas internas. Os elétrons das conchas externas do átomo caem para preencher a posição vaga e para retornar o átomo a um estado mais estável e aterrado. Quando isto ocorre, a energia é produzida, alguns dos quais sob a forma de raios X. Cada elemento tem sua própria assinatura única de Raios-X, o que significa que os Raios-X emitidos de uma amostra podem fornecer informações qualitativas e quantitativas sobre a composição da amostra. Que tipo de amostras posso analisar utilizando XRF? Na AAC, predominantemente analisamos amostras geológicas para determinar a composição dos elementos principais e de traços. Outros tipos de amostras frequentemente tratadas incluem produtos ou resíduos de processos industriais ou refinarias. Que tipos de análises posso fazer com a XRF? Tanto testes qualitativos como quantitativos estão disponíveis, dependendo de suas exigências e de suas propriedades da amostra. Para análises quantitativas de elementos principais, a amostra deve se enquadrar dentro das faixas de calibração que temos atualmente para oferecer. Calibra</w:t>
      </w:r>
    </w:p>
    <w:p>
      <w:r>
        <w:rPr>
          <w:b/>
          <w:color w:val="FF0000"/>
        </w:rPr>
        <w:t xml:space="preserve">id 68</w:t>
      </w:r>
    </w:p>
    <w:p>
      <w:r>
        <w:rPr>
          <w:b w:val="0"/>
        </w:rPr>
        <w:t xml:space="preserve">Primeira vez em Edimburgo - O que está faltando na minha lista de desejos? Olá, yelpers! Tenho estado à espreita por um tempo de suas conversas e críticas, para me sentir aclimatado com sua maravilhosa cidade (também estou lendo "The Heart of MidLothian" de Sir Walter Scott, com o mesmo propósito). Nesses dias, listei alguns "imperdíveis! (se possível)" opções. Tenho que admitir que não parece uma lista muito inventiva, mas como esta será minha primeira visita a Edimburgo, eu posso lidar com isso :). Chegarei lá em abril próximo, ficando por uma semana e estou planejando algumas escaladas (Arthut's Seat e Castle-Calton e Corstorphine Hill), caminhadas (Water of Leith, Holyrood Park, Duddingston village, Portobello), visitas (National Galleries, Museum of Scotland, Botanic Garden, walled Garden in Corstorphine), shows (Dominion Cinema e alguns Gigs ou Theater, de acordo com o que os palcos oferecerão nesse período), passeios (Hairy Coo para uma rápida degustação das Highlands) e comidas. Com esta última edição, as coisas se tornam bastante complicadas, pois Edimburgo oferece uma ampla gama de oportunidades. É claro que li como primeiras suas resenhas sobre a comida tradicional escocesa. Também listei alguns "must try" aqui, selecionando alguns lugares preferidos para cada "must". Hoje em dia, é assim que parece: Café (Artisan's Roast), mingau (Farmer's Market), café da manhã escocês (Auld Hoose), Haggis (MUMS), sopas (Union of Genius), assado ao domingo (Orchard-MUMS-Antiquary Bar), Aberdeen Angus (), mexilhões e amêijoas (Fishers in the city), Torta de Carne (PieMaker), Peixe 'n chips (Pierino's), Cerveja (Brewdog Bar) Como viajarei sozinho, minha busca está focada em Pubs ou Restaurantes descontraídos (meus vestidos serão de conforto e casualidade), sem esquecer os Mercados. Ainda sinto falta de um local para meu bife Aberdeen Angus, mas principalmente de suas dicas sobre diferentes escolhas para incluir na lista :). É claro que esta lista é apenas minha maneira de me divertir com a viagem, meses antes da partida. Depois de chegar em Edimburgo, estou pronto para mudar cada linha, de acordo com os sentimentos, os lugares...e o clima do momento :). Obrigado antecipadamente pela ajuda e pela paciência na leitura até aqui. Ciao da Itália! Muito obrigado, Claudia e Susan! Tanto o Brew Lab como o Mimi's foram acrescentados à minha lista :) Sou bastante viciada em bolos e estava pensando em seguir o cheiro das lojas, para encontrar um bom lugar, mas depois de ler seus conselhos entusiasmados (e verificar seus sites), certamente lhes farei uma visita. Eu também incluí a Roseleaf, para outro café da manhã, mas espero que eles ofereçam um "Yin Simples" porque o Grande parece demais para mim! Mais uma vez obrigado por suas amáveis respostas e ciao! Se você estiver feliz em sair de Edimburgo por algumas horas, vale a pena pegar o trem para South Queensferry para ver a Ponte Forth iluminada à noite! Há um par de lugares agradáveis (incluindo http://www.oroccopier.co... ) para comer alguma coisa antes de voltar! : ) Espero que você tenha uma ótima viagem! Olá Alex. McKirdy's parece uma espécie de desafio para mim, e eu sempre adoro desafios :) Considero isso um desafio porque não chega a 3 estrelas no Yelp e não passa de 1 estrela na "Lista", mas está bem posicionado no Trip Advisor, por isso vou informá-lo qual será minha avaliação pessoal. Obrigado por seu conselho! :) Olá novamente, Susan. Uma vista da Ponte Forth pode fazer parte do Hairy Coo Tour, mas acho que atravessaremos a ponte do carro à luz do dia, então seu conselho é muito interessante. Eu estava planejando pegar o ônibus 41 para chegar a Cramond Village (há uma parada perto do quarto que aluguei). Parecia uma maneira fácil de fazer um passeio pela cidade e pelo lado norte de Edimburgo. De Cramond posso continuar a viagem para South Queensferry com o ônibus 55 e depois (depois de pegar a mordida! :) voltar para a cidade de trem, para ter uma experiência de viagem diferente. A mim me parece muito agradável! :) Muito obrigado e ciao!</w:t>
      </w:r>
    </w:p>
    <w:p>
      <w:r>
        <w:rPr>
          <w:b/>
          <w:color w:val="FF0000"/>
        </w:rPr>
        <w:t xml:space="preserve">id 69</w:t>
      </w:r>
    </w:p>
    <w:p>
      <w:r>
        <w:rPr>
          <w:b w:val="0"/>
        </w:rPr>
        <w:t xml:space="preserve">18 respostas Que os passageiros que se enquadram em um perfil serão considerados menos arriscados em termos de segurança enquanto outros que se enquadram em diferentes perfis estarão sujeitos a diferentes níveis de controle. De qualquer forma, isso não é incômodo? Além disso, eu sempre removo meu cinto, como é óbvio, coloco meu casaco eletrônico, chaves, moedas, etc. na bandeja sem ser solicitado e nunca tive um problema.enquanto outros parecem ficar surpresos quando confrontados com a verificação de segurança Sapatos?desde que você não use botas grandes e desajeitadas ou tênis que eles nunca se incomodem. Mas acho que você não está percebendo, permite que os passageiros usem seu telefone inteligente para verificar seu cartão de embarque e ver se foram selecionados para uma triagem extra antes de irem para a segurança, permitindo que sejam traficantes de drogas/ terroristas ou que abandonem seu plano ou não viajem. As pessoas que são elegíveis para pré-verificação (triagem reduzida) já sabem que fazem parte do programa e provavelmente receberão triagem reduzida nos aeroportos que estão apoiando o programa. Esta é uma completa não questão, especialmente com todos os outros buracos gigantescos nos procedimentos de segurança da TSA. Você tem que se inscrever para o programa. Uma maneira é inscrever-se no Global Entry através do CBP, o que lhe permite expulsar as verificações alfandegárias ao retornar aos EUA. As companhias aéreas também podem convidá-lo, com base no fato de que você provavelmente voou 100K milhas em seus aviões ano após ano e ainda não tentou seqüestrar um. Basicamente, o programa está aberto a pessoas conhecidas por serem de baixo risco. Não é uma decisão aleatória. Há também pontos de verificação dedicados nos aeroportos que o suportam, portanto não é como se eles fizessem a chamada, já que você está colocando suas malas através de raios X. Se você for elegível, você passa no verificador de documentos. Caso contrário, você é enviado ao outro ponto de controle para esperar na fila novamente. É claro que é apenas uma questão de minutos antes que alguém descubra como reimprimir seu cartão de embarque para torná-lo elegível para a pré-verificação. De qualquer forma, os sapatos fora e os laptops fora é apenas um teatro de segurança. É somente para a TSA Pre-check quem pagou ou foi convidado a participar de seu programa FF. A adesão também envolve uma checagem de antecedentes para que sejam aceitos no programa que já são considerados viajantes de baixo risco. Esta falha não se aplica ao resto de nós, viajantes médios.</w:t>
      </w:r>
    </w:p>
    <w:p>
      <w:r>
        <w:rPr>
          <w:b/>
          <w:color w:val="FF0000"/>
        </w:rPr>
        <w:t xml:space="preserve">id 70</w:t>
      </w:r>
    </w:p>
    <w:p>
      <w:r>
        <w:rPr>
          <w:b w:val="0"/>
        </w:rPr>
        <w:t xml:space="preserve">Você pode usar o botão "gostar" para fornecer um feedback positivo sobre produtos, revisões e outras características no site. O 'like' é semelhante à votação e será usado para apresentar o conteúdo mais popular. Uma vez que você tenha clicado 'like', você não pode 'diferente'. Você só pode 'gostar' de algo uma vez. Se você gostou deste produto, compartilhe com outros um pouco disto, um pouco daquilo: Sinopse das Receitas Familiares Favoritas Isabella e Sofia Bliss apareceram no Junior MasterChef (Sophia chegou entre as quatro primeiras e Isabella ganhou). A Little Bit of This, A Little Bit of That é um livro de receitas familiares de receitas sicilianas cozinhadas pelos gêmeos, inspiradas pela mãe, Sylvana, e sua nonna, Rosa. Ele apresenta uma introdução de Sylvana e de ambas as meninas, bem como uma breve descrição para cada receita que nos dá uma sensação para a família, sua origem migrante e suas tradições alimentares. As receitas incluem spuntino (lanches), noções básicas como Salsa de Tomate, clássicos como S pezzatino (guisado de carne) e Salada de Polvo, e deliciosos produtos assados como o Nonna's Custard com Biscotti.</w:t>
      </w:r>
    </w:p>
    <w:p>
      <w:r>
        <w:rPr>
          <w:b/>
          <w:color w:val="FF0000"/>
        </w:rPr>
        <w:t xml:space="preserve">id 71</w:t>
      </w:r>
    </w:p>
    <w:p>
      <w:r>
        <w:rPr>
          <w:b w:val="0"/>
        </w:rPr>
        <w:t xml:space="preserve">Joel Ramey explica porque tanto Fulham quanto Everton têm razões para se sentirem confiantes em seu confronto na Craven Cottage. Gostaria de fazer uma aposta neste jogo? Clique AQUI para uma aposta grátis de 20 para todos os novos clientes do Paddy Power! O jogo que sem dúvida é o foco da atenção de todos neste fim de semana apresenta o Manchester United em casa para o Arsenal. No entanto, o Fulham dando as boas-vindas ao Everton a Craven Cottage, embora sob o radar, também deve se revelar um grande jogo. Dois pontos e dois lugares separam estes dois, com o Everton voando alto em quinto lugar com 16 pontos e o Fulham logo abaixo em sétimo -- a posição do Everton terminou na última temporada -- em 14. Ambas as equipes começaram a temporada de forma impressionante, cada uma registrando quatro vitórias nos nove jogos disputados. Apesar das semelhanças, no entanto, quando se chega a esta partida em particular, um time tem uma vantagem clara. O Everton entra neste jogo com três empates consecutivos no campeonato, sendo o último um clássico dramático contra o Liverpool, que terminou - felizmente para o Everton - em 2-2. Em cada ocasião, eles tiveram que se recuperar por trás para tirar um ponto das mandíbulas da derrota. Portanto, esta equipe obviamente tem um caráter tremendo e, portanto, entrará neste jogo com uma sensação de entusiasmo. O fato de que as últimas seis reuniões entre estes dois lados os viu sair vitoriosos em cinco ocasiões, a última reunião em abril deste ano terminou com uma retumbante vitória de 4-0 em casa para os Toffees. Mas Moyes certamente deve estar cansado da forma distante de seu lado. É verdade, a última vez que sua equipe viajou para Craven Cottage (23 de outubro de 2011) eles venceram por 3 a 1, mas isso não deve ofuscar o problema com o recorde geral do Everton fora de casa. Nas duas últimas temporadas, os Toffees conseguiram vencer apenas nove de seus 38 jogos fora de casa, criando o hábito de empatar em vez de ganhar. Eles empataram oito jogos fora de casa na temporada 2010/2011, que foi a terceira maior do campeonato. Na campanha seguinte, eles empataram oito jogos novamente, mas desta vez foi a segunda mais alta. Embora se possa argumentar que tomar um ponto em oposição a nenhum ponto na estrada é louvável, vale a pena ressaltar que o Everton manteve apenas oito folhas limpas nesses trinta e oito jogos. E até agora, nesta temporada, apesar de perder apenas uma vez em cinco jogos, eles mantiveram apenas uma folha limpa (contra Swansea). Se tivessem mantido as coisas mais apertadas nas costas, a probabilidade é de que tivessem ganho mais vezes. Para que este clube atire seu chapéu para o ringue para uma chance no quarto lugar e na Liga dos Campeões na próxima temporada, eles precisam simplesmente melhorar sua defesa na estrada. Bater a rede com mais freqüência também seria um longo caminho, considerando que nas duas últimas temporadas seu recorde de gols na estrada só foi bom o suficiente para a 11ª colocação. Falei sobre a abordagem diferente que o Everton adotou nesta temporada - atacando - na semana passada e os primeiros sinais sugerem que essa abordagem será fundamental para ajudá-los a melhorar seu recorde de gols. Eles marcaram 17 gols até agora nesta temporada (quinta melhor marca do campeonato), incluindo nove fora de casa (segunda melhor marca do campeonato). Já o Fulham, apesar de não ter vencido o Everton em seus últimos seis encontros (empatando um e perdendo cinco), também tem motivos para estar confiante rumo a este jogo, tendo ficado invicto em seus últimos três jogos, incluindo um emocionante empate em 3-3 com o Reading no último fim de semana. Mais crucial ainda, Craven Cottage provou ao longo do tempo ser um dos estádios mais difíceis de se visitar na liga. Eles podem ter perdido oito jogos lá nas duas últimas temporadas da liga (ganharam 18 no mesmo período), mas uma caminhada para longe daquele estádio com qualquer coisa em mãos está em qualquer lugar, menos no parque. "...Em casa, podemos vencer contra qualquer um", disse Sascha Reither, um dos recrutas de verão de Martin Jol, ao Fulham Chronicle na preparação para este jogo. Certamente não demorou muito para que ele descobrisse isso. Somente com base nas evidências desta temporada, o Everton tem poucos motivos para esperar que uma quinta vitória consecutiva contra o Fulham seja uma conclusão inevitável, apesar de ter marcado pelo menos duas vezes nos últimos quatro encontros. Jol conduziu seu time a três vitórias em quatro jogos em casa disputados até agora. Não apenas isso, mas eles mantiveram três impressionantes folhas limpas. Os dois gols que eles sofreram no Craven Cottage foram sofridos em seus</w:t>
      </w:r>
    </w:p>
    <w:p>
      <w:r>
        <w:rPr>
          <w:b/>
          <w:color w:val="FF0000"/>
        </w:rPr>
        <w:t xml:space="preserve">id 72</w:t>
      </w:r>
    </w:p>
    <w:p>
      <w:r>
        <w:rPr>
          <w:b w:val="0"/>
        </w:rPr>
        <w:t xml:space="preserve">Ferramentas de Artigo Compartilhar Artigos Relacionados Ouça, é ótimo conversar com você, e acredite em mim, estou realmente gostando desta conversa que estamos tendo, mas temo agora ter que fazer algo que tornará esta troca muito embaraçosa e desagradável para você. Sinto-me absolutamente terrível com isso e, por isso, quero dar-lhe um aviso justo: Você está prestes a ouvir tudo sobre a maratona que acabei de correr. Lamento muito, mas vou ter que ir bem fundo nos meus meses de preparação, falar tudo sobre o incentivo e apoio que recebi de amigos e familiares, e dar a vocês uma avaliação milha por milha do meu estado de espírito e condição física durante a corrida. Odeio dizer isto, mas vai demorar um pouco do seu tempo. Quilômetro por quilômetro, cólicas, níveis de hidratação, irritação - você está prestes a ouvir tudo isso. Além disso, estarei morando em um ponto por volta da milha 17 quando considerei parar, mas depois decidi continuar porque já tinha chegado tão longe. Há muito a cobrir, por isso quero ser sincero e pedir desculpas logo de cara. Isto vai ser bastante insuportável. Vou inevitavelmente começar com a forma como carreguei o carbo na noite anterior à corrida, o que por si só não será uma história particularmente longa ou censurável, mas deixe-me assegurar-lhe que ela seguirá direto para uma explicação excruciantemente detalhada da dieta que mantenho para permanecer em forma física de pico. E isso, por sua vez, levará ao meu regime de treinamento, ao meu equipamento especial de maratona leve e, infelizmente para vocês, a um longo período durante o qual exporei os benefícios para a saúde da corrida à distância. Eu sei que este não é o tipo de coisa que você quer ouvir - ei, ninguém quer - mas vou incluir várias anedotas sobre meu parceiro de corrida Erik, uma pessoa que você não conhece e que não poderia estar interessado em ouvir. Você vai aprender que ele é um advogado e um alpinista e que nós fazemos parte de uma equipe que faz a Corrida para Leucemia 10k todos os anos, o que será mais cinco minutos à parte ali mesmo. Desculpe. Acreditem, se eu pudesse me impedir de falar sobre isso, eu o faria. Mas eu não posso, e por isso vou contar tudo sobre meu melhor momento pessoal, e você vai pensar para si mesmo: "Este cara é o pior". Mas aqui está a parte verdadeiramente horrível: Por cortesia, você terá que fingir estar impressionado com esse número, mesmo que para você isso pareça completamente arbitrário e não tenha qualquer significado. Você também ouvirá um pouco sobre o sentimento de realização que senti ao terminar a corrida. Você vai odiar isso, acredite em mim. Haverá frases detestáveis como "Eu nunca pensei que poderia fazer isso, mas fiz" e "Foi realmente uma experiência que mudou a vida" e "É um compromisso enorme, mas definitivamente vale a pena". Vou repetir o número 26.2, um número de vezes enfurecedor. Meu Deus, eu mal consigo expressar o quão insuportável eu vou ser. Sinto muito, sei que você não fez nada para merecer isto, mas justamente quando você pensa que eu terminei de falar - justamente quando você tiver suas esperanças - vou mencionar como esta não foi minha primeira maratona, e então você vai ouvir detalhes das minhas outras três maratonas completas, assim como uma meia maratona e um par de maratonas que eu fiz. Não consigo nem imaginar como será horrível para vocês ouvir como acredito ter progredido como corredor, mas a essa altura, simplesmente não haverá nenhuma volta. E embora esteja na melhor das hipóteses tangencialmente relacionado, posso a qualquer momento durante a conversa iniciar uma agonizante digressão sobre os méritos das limpezas de suco de cinco dias. Peço seu perdão. O pior de tudo, no entanto, é que eu definitivamente vou correr outras maratonas no futuro, então terei que contar a todos vocês sobre as várias corridas que estou pensando em participar e os prós e contras de cada curso. Por favor, aceitem antecipadamente minhas mais profundas desculpas, pois por mais excruciante que seja a discussão de hoje, ela não terminará aqui. Todos os dias, durante minhas semanas de preparação para a próxima corrida, vou fazer com que você pare o que quer que esteja fazendo para lhe dizer o número de milhas que corri na noite anterior.</w:t>
      </w:r>
    </w:p>
    <w:p>
      <w:r>
        <w:rPr>
          <w:b/>
          <w:color w:val="FF0000"/>
        </w:rPr>
        <w:t xml:space="preserve">id 73</w:t>
      </w:r>
    </w:p>
    <w:p>
      <w:r>
        <w:rPr>
          <w:b w:val="0"/>
        </w:rPr>
        <w:t xml:space="preserve">Declaração conjunta por ocasião do discurso do Presidente da Assembléia Geral das Nações Unidas Debate Temático Interativo sobre a Redução de Riscos de Desastres, E&amp;OE , (verificar contra entrega) 12 de abril de 2012 Sr. Presidente, tenho o prazer de apresentar a seguinte declaração conjunta em nome dos Co-Presidentes do grupo Amigos da Redução de Riscos de Desastres -- Austrália, Indonésia, Noruega e Peru, e dos seguintes países -- Dinamarca, Equador, México, Marrocos, Moçambique, Filipinas, Nova Zelândia, Suíça e Timor Leste. Sr. Presidente, eventos dramáticos de desastres na última década ceifaram mais de um milhão de vidas, afetaram mais de 2,5 bilhões de pessoas e causaram perdas econômicas totalizando mais de 1 trilhão de dólares. Louvamos o compromisso do Secretário-Geral da ONU com a redução do risco de desastres em sua Agenda de Ação de Cinco Anos para a comunidade global. Sr. Presidente, também saudamos sua iniciativa de realizar este debate, e a prioridade que deu à prevenção e resposta aos desastres para a 66ª sessão da Assembléia Geral. Este debate vem em um momento de momentum internacional sem precedentes para reduzir o risco de desastres. Governos, agências internacionais, agências não governamentais e comunidades em todo o mundo compartilham a convicção de que ações urgentes e sustentadas são necessárias para reduzir os impactos sociais, econômicos e ambientais dos desastres. O risco de desastres é uma dura realidade para a maioria, se não para todos os países, em desenvolvimento e desenvolvidos. Espera-se que a mudança climática aumente a freqüência e a gravidade dos riscos relacionados ao clima. A rápida urbanização e degradação ambiental estão expondo pessoas e bens a um maior risco de desastres. O risco de perda econômica devido a um desastre está aumentando a um ritmo mais rápido do que o crescimento econômico. Como os trágicos eventos de 2010 e 2011 nos lembraram, os desastres não fazem distinção entre regiões ou níveis de renda. Juntos, devemos resolver enfrentar o risco de desastres em cada um de nossos países, mas reconhecemos que a necessidade de ação é, naturalmente, mais aguda nos pequenos estados insulares em desenvolvimento mais vulneráveis, nos países menos desenvolvidos e em muitos países da África. O terremoto de 2010 no Haiti atrasou o desenvolvimento em muitos anos. Os quase 10 bilhões de dólares inicialmente prometidos para apoiar a reconstrução pós-terremoto foram mais de três vezes o montante total gasto no desenvolvimento do Haiti durante a década anterior. A seca e a fome no Corno da África, e a crise emergente no Sahel, demonstram a extensão do sofrimento humano envolvido quando uma complexa interação de fatores leva a vulnerabilidades extremas. Senhor Presidente, após o devastador Tsunami no Oceano Índico, 168 estados adotaram o Marco de Ação de Hyogo 2005-2015: Construindo a Resiliência das Nações e Comunidades aos Desastres. Um bom progresso foi feito sob a Estrutura de Hyogo, e fortes parcerias regionais e internacionais contribuíram muito para este sucesso. No entanto, muito mais resta ainda a ser feito. Devemos melhorar nossos esforços para contabilizar sistematicamente os riscos de desastres e vulnerabilidades. Devemos apresentar as evidências econômicas e financeiras mais amplas para mobilizar a atenção política e os recursos para construir a resiliência da comunidade. Embora reconheçamos a necessidade de construir a base de evidências e fortalecer a capacidade nacional para fazê-lo, também acreditamos firmemente no imperativo de agir. Devemos investir em atividades "sem arrependimentos". Sabemos o que funciona: sistemas de alerta precoce, campanhas de conscientização pública, fortalecimento e aplicação de códigos de construção, e proteção de infra-estrutura crítica. Setores-chave do desenvolvimento - como saúde, educação, água e saneamento e segurança alimentar - devem garantir que suas atividades e infra-estrutura sejam resistentes a desastres. A sustentabilidade exige resiliência. Devemos aumentar a resiliência através de esforços integrados em áreas críticas, tais como meios de subsistência, gestão de gado, gestão da água e proteção social. Devemos considerar a gestão de desastres e riscos climáticos nas políticas de desenvolvimento e planejamento, e aqueles mais em risco - comunidades locais - devem ser parceiros-chave na construção da resiliência. Devemos prestar assistência humanitária de forma a apoiar a recuperação e garantir a reconstrução de comunidades mais seguras e mais resistentes. Se não o fizermos, os riscos naturais continuarão a ser desastres e um obstáculo para a realização do desenvolvimento sustentável, incluindo as Metas de Desenvolvimento do Milênio. Muito poderia também ser ganho através de uma melhor comunicação, ligações e sinergias entre várias estruturas e agendas de desenvolvimento. Com isto em mente, apelamos para a incorporação da redução do risco de desastres em qualquer estrutura futura para o desenvolvimento sustentável. Apelamos para uma linguagem forte e estratégica sobre a redução do risco de desastres no Documento Final da Conferência das Nações Unidas sobre Desenvolvimento Sustentável - linguagem que reconhece a redução do risco de desastres como fundamental para alcançar o desenvolvimento sustentável e a coloca no centro do futuro.</w:t>
      </w:r>
    </w:p>
    <w:p>
      <w:r>
        <w:rPr>
          <w:b/>
          <w:color w:val="FF0000"/>
        </w:rPr>
        <w:t xml:space="preserve">id 74</w:t>
      </w:r>
    </w:p>
    <w:p>
      <w:r>
        <w:rPr>
          <w:b w:val="0"/>
        </w:rPr>
        <w:t xml:space="preserve">Como fazer Como fazer - Queremos aprender a fazer tudo verde, e compartilhá-lo com você. Portanto, fique atento a How To Do It para artigos, fotos e vídeos sobre como tornar sua casa, seu trabalho e sua vida mais verdes.  Nesta seção perguntamos aos especialistas sobre os melhores métodos e técnicas e à medida que descobrirmos todos os pequenos segredos, mostraremos a você o que aprendemos e como fazê-lo você mesmo. Almoços sem Ninhada Escrito por Laura Gray Deixe um almoço ecológico fazer parte de sua prática diária criando um almoço 100% sem ninhada, tanto para os almoços escolares de seus filhos, como para os almoços de trabalho também. Isto significa que todos os itens trazidos para a escola ou para o trabalho estão em recipientes reutilizáveis e tudo é descartado adequadamente em casa. Deixe-me contar os caminhos Um de nossos leitores nos perguntou como eles podem fazer uma diferença e o que poderiam fazer agora mesmo para tornar a maneira como vivemos mais sustentável.  Portanto, aqui estão várias coisas que você pode fazer agora para ajudar nosso planeta: Tornar-se mais bem informado e ativo. Encontre fontes de informações ambientais e de recursos naturais sólidas e acesse-as regularmente. Participe de reuniões públicas locais e torne-se ativo em sua comunidade. Entenda seus desafios e realizações ambientais locais. Proteja seus espaços abertos locais. Aprender sobre as iniciativas locais de bacias hidrográficas. Seja voluntário.</w:t>
      </w:r>
    </w:p>
    <w:p>
      <w:r>
        <w:rPr>
          <w:b/>
          <w:color w:val="FF0000"/>
        </w:rPr>
        <w:t xml:space="preserve">id 75</w:t>
      </w:r>
    </w:p>
    <w:p>
      <w:r>
        <w:rPr>
          <w:b w:val="0"/>
        </w:rPr>
        <w:t xml:space="preserve">O crescimento não é apenas um aumento harmonioso no tamanho, mas uma transformação -- Maria Montessori Sexta-feira, 2 de novembro de 2012 Almoço ao redor do mundo (churrasco coreano) - Rosella Mães Rosella Mães Rosella desfrutaram de um churrasco coreano muito social no parque. Havia uma enorme seleção de carnes, incluindo frango, carne de porco e de vaca e também verduras como alho, cebola e o fantástico Kimchi da Eunju. Obrigado aos nossos anfitriões, Julian, Eunju e Yoon, que tornaram isso possível. Foi um almoço excepcional e uma grande oportunidade para experimentar algo novo. Além disso, obrigado aos pais por capturarem algumas lembranças encantadoras em câmera.</w:t>
      </w:r>
    </w:p>
    <w:p>
      <w:r>
        <w:rPr>
          <w:b/>
          <w:color w:val="FF0000"/>
        </w:rPr>
        <w:t xml:space="preserve">id 76</w:t>
      </w:r>
    </w:p>
    <w:p>
      <w:r>
        <w:rPr>
          <w:b w:val="0"/>
        </w:rPr>
        <w:t xml:space="preserve">Gary Allan - It Would Would Be You tab #----------------------------------PLEAS\\\ NOTA--------------------------------# #Este arquivo é o próprio trabalho do autor e representa sua interpretação da# #canto. Você só pode usar este arquivo para estudo particular, bolsa de estudos ou pesquisa. # #--------------------------------------- Data: Ter, 19 de maio de 1998 10:19:23 PDT De: Carl Cressman Assunto: a/allan_gary/it_would_be_you.crd song: Seria você por: Gary Allan (G)(C)(D)It's hard desrcibing a(C)heartache, oh cause its a(D)one of a kind(G)thing, a serious(C)injury, and a(D)whole lot of endless(G)pain, if it was a(C/G)storm, I would compare it to a(D)hurr(G/B)i(C)cane, [ Tab from: http://www.guitaretab.com/g/gary-allan/3\\\\\... ] oh tem até um nome(D)nome, Chorus: Se fosse uma(G)bebida, seria uma(C/G)forte, Se fosse uma(G)música triste, seria uma(C)longa, se fosse uma(G)cor, seria uma(Am)profunda(G/B)profunda(C)azul, (C)mas se estivéssemos falando de uma(Am)dor de coração, (D)seria uma(G)você. (C)D) Se houvesse uma(G)lua cheia, seria um(C/G)eclipse total, Se fosse uma(G)onda tital, afundaria mil(D)navios, Se houvesse uma(G)nevasca, seria um(C)recorde quebrando(D)frio, Se fosse uma(C/G)mentira, seria a maior(D)história que você já contou__ repetir o refrão: (G) (C/G) (G) (C) Se fosse uma(G)cor, seria uma(Am)deep(G/B)deep (C)blue_____, mas se estivéssemos falando de uma(Am)dor no coração, (D)seria uma(G)você. (G) (C) (D) (G)</w:t>
      </w:r>
    </w:p>
    <w:p>
      <w:r>
        <w:rPr>
          <w:b/>
          <w:color w:val="FF0000"/>
        </w:rPr>
        <w:t xml:space="preserve">id 77</w:t>
      </w:r>
    </w:p>
    <w:p>
      <w:r>
        <w:rPr>
          <w:b w:val="0"/>
        </w:rPr>
        <w:t xml:space="preserve">Meta Confira o mais novo artigo de Steve sobre Wake Up World http://wakeup-world.com/2012/11/12/readi\\\\... PS Ryan &amp; Andy, os fundadores de Wake Up World, passaram os dias 11 e 12 no Glyphs. Procure o link no final do artigo para um link para as fotos que eles tiraram enquanto lá estiveram. Olá a todos confira este novo vídeo do you-tube http://www.youtube.com/watch?v=xS3K6kDyj\\\\\... "Com o recente lançamento do Tribunal Internacional para Crimes da Igreja e do Estado, a Freedom Central tem reunido provas sobre o extermínio sistemático dos povos originais das terras coloniais. Esta conversa com o professor de Estudos Aborígenes, Steven Strong, lança alguma luz sobre o ... "Steve Strong relata sobre incríveis novas revelações sobre os misteriosos hieróglifos 'antigos egípcios' localizados perto de Sydney, Nova Gales do Sul". (David Jones) http://www.newdawnmagazine.com/latest-is.... Home 50.000 anos atrás, o primeiro Homo Sapiens zarpou da Austrália. Estas pessoas foram responsáveis pelo desenvolvimento da religião, da arte, da agricultura, do mar, da cirurgia e de muitas das pedras angulares da civilização como a conhecemos. Steven e Evan Strong passaram mais de 20 anos reunindo fatos de achados arqueológicos, relatos de exploradores, informações genéticas, mitologia tradicional aborígine australiana e muitas outras fontes para desenvolver uma teoria coerente e controversa: O povo aborígine exportou a civilização para o mundo em geral. Quem pode dizer que o mito é ou não é um fato? há tanto tempo nos mentiram, por que o mito não poderia ser verdade factual? Há uma frase que diz: "Os vencedores conseguem escrever história" e os vencedores têm sido a elite do mundo e têm escondido a história de todas as culturas até agora. Duvidamos que pudéssemos colocar isso de forma mais eloquente, este era o único país onde a guerra nunca envolvia confiscar a terra dos perdedores, os bens, as mulheres e as crianças ou a lenda. portanto seus mitos (história) nunca poderiam ser roubados. Obrigado Steven e Evan. Excelente ..... muito bom de ver seu site. Obrigado por minha visita há alguns meses atrás ..... espero que ambos se mantenham muito bem - em breve deve haver cores de outono nas folhas de suas árvores! Caminhe bem ..... com amor -- &amp; em paz! Orientação. Peter. Caro Steve, estou interessado em sua teoria desde os 15 anos de idade ou mais. Sou um wiradjuri e um homem kamilaroi, e primeiro tomei consciência de nossa crença como povo aborígine quando criança e depois sempre fiquei frustrado com, como você disse, encontrar "provas brancas da verdade negra" para substantivar nosso passado, não apenas para alguns de meu povo que se vêem e finalmente julgam uns aos outros através dos olhos dos brancos, mas da maioria branca como um todo. Meu interesse se baseia unicamente na preservação cultural e na manutenção de meus deveres obrigatórios como homem wiradjuri para com meus sobrinhos e sobrinhas filhos e também para com meus anciãos. Venho de um lugar chamado missão Erambie, um lugar que experimentou sua justa parte de dissposição e remoção forçada de nosso povo. Você fala de nosso criador de uma forma que me leva a acreditar que você também foi educado por alguns de nossos anciãos. Estarei em contato. Absolutamente, fui fortemente influenciado pelo que os Edlers compartilharam,. Há apenas dois meses, Ramindjeri Elders me fez passar por uma cerimônia e deu algumas orientações específicas. Mas mais atrás eu ensinei em Moree, e aprendi montes de coisas. Não tenho nada além de grandes lembranças de Moree em meados dos anos 90, e aprendi muito lá. Aprendi como manter minha boca quieta e como ouvir, sentei-me com homens e mulheres que ainda tinham cultura e conheciam a necessidade dos jovens de encontrar suas raízes e incutir um sentimento de orgulho. Tem que voltar, e realmente é sobre isso que estamos falando. Na verdade, eu ensinei e introduzi os Estudos Aborígenes em Moree quando lecionava no Liceu Courallie. A boa notícia é que falamos com centenas, principalmente não aborígenes, e com todas as nossas verdades brancas, todos eles estão de acordo que os Anciãos têm razão. O National Indigenous Times está cobrindo isso e tem outro de nossos artigos na última edição (228), New Dawn está publicando nossos artigos e está fazendo uma grande divulgação, e há mais. Nós realmente sentimos que as pessoas estão ouvindo. Acabamos de receber contato de Perth e dos Kimberleys,</w:t>
      </w:r>
    </w:p>
    <w:p>
      <w:r>
        <w:rPr>
          <w:b/>
          <w:color w:val="FF0000"/>
        </w:rPr>
        <w:t xml:space="preserve">id 78</w:t>
      </w:r>
    </w:p>
    <w:p>
      <w:r>
        <w:rPr>
          <w:b w:val="0"/>
        </w:rPr>
        <w:t xml:space="preserve">O Direito de Conhecer o Direito , geralmente, não se aplica ao Sistema Judicial (referenciado no Direito de Conhecer o Direito como "Agências Judiciais" e também conhecido como "Sistema Judicial Unificado"). O Direito de Conhecer o Direito só se aplica aos Órgãos Judiciais na medida prevista na Regra de Administração Judicial nº 509 da Pensilvânia - que trata dos Registros Financeiros . Veja informações detalhadas abaixo. Regra 509 dos Registros Financeiros das Regras de Administração Judicial da Pensilvânia foi emendada pelo Supremo Tribunal, em vigor desde 1º de janeiro de 2009, para facilitar o acesso público aos registros financeiros do Sistema Judicial Unificado, e estabelece um processo sistemático para solicitar e acessar os registros financeiros aplicáveis de um tribunal. Como regra geral, presume-se que os registros financeiros do Sistema Judiciário Unificado estejam abertos a qualquer membro do público para inspeção ou cópia durante o horário comercial estabelecido. As exceções estão listadas na Regra 509 (B). Alguns registros podem ser solicitados ao UJS e outros ao Primeiro Distrito Judicial da Pensilvânia ("FJD" ou Tribunais da Filadélfia). Veja os formulários abaixo. O termo "registros financeiros" é definido como qualquer conta, contrato, fatura ou negociação equivalente: 1) o recebimento ou desembolso de fundos apropriados ao sistema; ou 2) aquisição, uso ou alienação de serviços, suprimentos, materiais, equipamentos ou propriedades garantidos através de fundos apropriados ao sistema. Informações detalhadas relacionadas ao Processo da Regra 509 podem ser encontradas através dos links abaixo. Este Web site fornece acesso público para pesquisar, visualizar e imprimir contratos e ordens de compra do Sistema Judicial Unificado (UJS). O site exibe informações resumidas sobre pedidos de compra e contratos de US$ 5.000 ou mais que foram executados em ou após 1º de julho de 2008. As recusas de pedidos de acesso devem ser apeladas conforme previsto na Regra 509(c)(5): por escrito, dentro de 15 dias úteis a partir da data da resposta por escrito do gerente de registros. O PRIMEIRO DISTRITO JUDICIAL DA PENSILVÂNIA cumpre com A ADA (AMERICANS with DISABILITIES ACT) que exige que todos os serviços e instalações do tribunal sejam tão razoavelmente acessíveis às pessoas com deficiência quanto aquelas sem deficiência. Se você tiver uma deficiência e exigir acomodações razoáveis para apresentar uma reclamação, participar de um processo judicial ou usar qualquer serviço fornecido pelo PRIMEIRO DISTRITO JUDICIAL DA PENSILVÂNIA , favor ligar para o coordenador apropriado da ADA a partir do link abaixo. Os pedidos de acomodações razoáveis devem ser feitos com pelo menos três dias úteis de antecedência da atividade judicial ou dentro de três dias úteis após a notificação da atividade judicial, o que for mais tarde. Como algumas acomodações requerem tempo adicional, é solicitado o máximo de aviso prévio possível. Ocasionalmente, a atividade do tribunal será adiada até que a acomodação seja alcançada.</w:t>
      </w:r>
    </w:p>
    <w:p>
      <w:r>
        <w:rPr>
          <w:b/>
          <w:color w:val="FF0000"/>
        </w:rPr>
        <w:t xml:space="preserve">id 79</w:t>
      </w:r>
    </w:p>
    <w:p>
      <w:r>
        <w:rPr>
          <w:b w:val="0"/>
        </w:rPr>
        <w:t xml:space="preserve">Todos os tipos de pessoas, todos os tipos de sexo Esta lição inclui uma discussão aberta e franca sobre as atividades sexuais de pessoas de todas as orientações. Esta lição foi projetada para ser muito simples de entregar, e para exigir um conhecimento muito mínimo dos professores que acham a idéia de uma lição SRE que discute sexo LGBT intimidante.Fo Mais... r mais materiais associados a este recurso, por favor siga os links fornecidos. Revisões (1) Fantástico recurso para alunos (e professores!) O plano de aula é completo e informativo com amplas oportunidades de aprendizado. O jogo Blockbusters é ótimo e um meio descontraído de informar os alunos sem constrangimentos e em um ambiente de aprendizagem seguro.</w:t>
      </w:r>
    </w:p>
    <w:p>
      <w:r>
        <w:rPr>
          <w:b/>
          <w:color w:val="FF0000"/>
        </w:rPr>
        <w:t xml:space="preserve">id 80</w:t>
      </w:r>
    </w:p>
    <w:p>
      <w:r>
        <w:rPr>
          <w:b w:val="0"/>
        </w:rPr>
        <w:t xml:space="preserve">Se você cultiva seus próprios vegetais, pode estar se afogando em um mar de abobrinhas este mês. Que legume fantástico! Uma planta pode produzir quilos e quilos por meses. Em nosso pequeno jardim temos quatro plantas e depois de congelá-las conseguimos comer algumas abobrinhas todas as semanas durante todo o ano até o verão seguinte. Bom trabalho, nós gostamos muito delas! Mesmo que você não cultive suas próprias plantas, você as encontrará a preços ridiculamente baixos em seu mercado local, para que você possa obter lotes agora e cozinhá-las para mais tarde. O único problema com esta recompensa de abobrinhas é NÃO APENAS! Portanto, aqui estão algumas idéias para fazê-las diferentes. Algumas delas são baseadas em receitas do River Cottage Handbook, que é ótimo para produtos sazonais. Outras são colhidas, confeccionadas ou passadas para mim. Portanto, aqui estão doze maneiras de cozinhar uma courgette ? espero que você goste delas! 1.Courgette and Cottage Cheese Cheese Teabread Há uma receita no August Foodies Book ? A curgete quer ser grande ? para uma curgete e um pão de queijo cottage ? que uma criança pequena pode fazer com um pouco de ajuda de um adulto. Você pode ler gratuitamente no verso do livro do mês na página Sobre Nós durante o mês de agosto. 2. A receita "cozinhe-as agora e guarde-as para mais tarde" copie as abobrinhas cerca do dobro da espessura de uma moeda de libra esterlina. Se você tiver semipreenchido em excesso, descarte o caroço muito molhado e lave-o sobre o composto. Suar as abobrinhas em uma panela com um pouco de azeite e alho fatiado até ficarem muito macias, com a tampa fora para que parte do líquido evapore. Isto geralmente leva cerca de 30 minutos. Você está procurando que elas sejam macias o suficiente para esmagar a parte de carne com uma colher de pau, mas ainda assim mantendo-se amplamente unidas. Eu uso três dentes de alho e três colheres de sopa de óleo para cada quilo de abobrinha. Uma vez resfriados, você pode colocá-los em um saco congelador e congelar por 6-9 meses. O bom disto é que eles são consideravelmente menores depois de cozidos do que quando começam a congelar. Então você pode usá-las como base para as receitas 3, 4 e 5. 3. Risotto de Abobrinha Tendo feito o item um, ou tendo retirado os resultados do freezer e descongelado em uma panela grande, você pode fazer dele a base de um risoto. Aqueça a mistura de abobrinha até que esteja completamente quente. Acrescente 225g de arborio ou outro arroz para risoto e mexa. Meça 900ml de caldo de legumes ou frango. Funciona bem com um cubo de caldo e água, se isso for tudo o que você tem. Adicione cerca de 300ml do caldo inicialmente e mexa, leve ao fogo brando e deixe a descoberto. Verifique a cada cinco minutos para mexer e verifique se ele precisa de mais caldo de galinha. Continue adicionando o estoque até que o arroz esteja macio e cremoso, mas mantenha sua forma. Dependendo de quão molhada ou seca sua mistura de abobrinha estava, você precisará de tão pouco quanto 750ml e até 1 litro. Quando o arroz for como você gosta, mexa um pouco de queijo forte ou uma noz de manteiga. A pimenta preta é obviamente uma boa adição, mas você não deve precisar de sal se seu estoque for bom. Eu também gosto de pimentas fatiadas, colocadas no início da fase de adição de caldo, mas depois sou viciado em pimentas! Embora o risoto seja obviamente melhor comido imediatamente, se você fizer muito isso realmente reaquece e até congela muito bem e se as sobras forem comidas no dia seguinte você verá que o sabor do alho terá se intensificado. 4. Torrada de abobrinha untada Usando a mistura do item dois, reduza-a na panela até que a maior parte do líquido tenha evaporado ? mais uns 20 minutos ou assim. Adicione grandes punhados de queijo forte ? parmesão ou um cheddar local afiado ? e montes de pimenta-do-reino. Algumas cebolinhas finas picadas são bastante agradáveis para a textura. Espalhe isto sobre torradas ou bolachas, misture com massa ou pegue com lascas de tortilha. 5. Sopa de abobrinha Usando a mistura do item 1, adicione 1 litro de leite ou leite misturado e caldo e aqueça. Misture e polvilhe um pouco de queijo ou um pouquinho de mostarda antes de servir. 6. Bolinhos de abobrinha Rale sua abobrinha - se você tiver um processador de alimentos use-a ? não há glória nos nós dos dedos sangrentos que você conhece! Você pode usar todas as abobrinhas, embora se elas forem realmente gordas, você poderia</w:t>
      </w:r>
    </w:p>
    <w:p>
      <w:r>
        <w:rPr>
          <w:b/>
          <w:color w:val="FF0000"/>
        </w:rPr>
        <w:t xml:space="preserve">id 81</w:t>
      </w:r>
    </w:p>
    <w:p>
      <w:r>
        <w:rPr>
          <w:b w:val="0"/>
        </w:rPr>
        <w:t xml:space="preserve">~ Fragrância sazonal e sabor das cozinhas de meu país na Inglaterra e França....celebrando produtos locais sazonais com festas e festivais tradicionais, notas culinárias, resenhas, receitas e musings de casa e do exterior....enquanto preparo comida familiar com estilo ~ Só para os Grown-Ups for All Hallow's Eve - Creepy Crawly Curried Devilled Eggs - Eu ainda sou uma criança no coração -- e muitas vezes penso que as crianças se divertem demais; quero dizer, olhe para todas aquelas maravilhosas galochas que são oferecidas para meninas e meninos -- eu não quero galochas de chapa seca ou verde-escuro, eu quero aquelas com macarrões e bolos por cima delas, ou pássaros dama e pequenos patos amarelos! Também é o mesmo quando se trata de comida -- se os pequenos podem comer torradas de canela fantasmagórica e bolos de aranha assustadores, por que não podemos nós, adultos, também conhecidos como crianças grandes, divertir-nos um pouco.......so, com todos vocês comendo com carinho, eu trago para vocês hoje, na véspera do Hallow's All Hallow, um prato de Ovos de Crawly Curried Devilled Assustadores! Aqueles de vocês com disposição nervosa ou aqueles que sofrem de aracnofobia devem se afastar da mesa, pois meus ovos carilados develados têm uma aranha verde sentada ao longo de cada ovo, completa com pernas..... todos os oito! Se você quer realmente empurrar o barco para fora e enlouquecer a aranha, por que não fazer algumas aranhas azeitonas extras e jogá-las em um coquetel ou em um Martini assustador-tacular! Estes ovos também têm um sabor muito bom......., feitos com meus ovos de galinha ao ar livre, e misturados com maionese, chutney de manga e caril em pó, eles fazem um "bouche" assustadoramente bom para a mesa do buffet All Hallow's Eve. As aranhas são feitas com azeitonas verdes pimentão recheadas com folhas de alecrim (espigas/) para as pernas ...... eram fáceis de fazer e quando as servi a amigos há uma semana atrás, como minhas cobaias, todas elas desapareceram numa varredura de vassoura de bruxa. Estou bastante satisfeito com estes ovos recheados, e acho que ficam ótimos quando servidos em um velho prato de ostras (coleciono pratos de ostras) com a decoração verde "baba"! ( é alga marinha, acho que para outras épocas do ano!) Ainda não escrevi a receita em um formato imprimível, então vou anotar rapidamente como os fiz por enquanto; se alguém quiser que eu acrescente uma ficha de receita imprimível, como eu normalmente faço, basta gritar e eu vou postar uma. Como fazer: Ovos rastejantes assustadoramente caracolados! Ovos rastejantes assustadores e caracóis! (Serve de 4 a 6 como aperitivo) Ingredientes: 6 ovos, cozidos e descascados, depois cortados ao meio 4 colheres de sopa de maionese 2 colheres de sopa de chutney de manga 1 colher de chá de pó de caril suave 12 azeitonas verdes folhas de alecrim/spikes de pimenta-de-caiena, opcional Método opcional: Retire a gema de ovo para os ovos resfriados pela metade, suavemente para não quebrar a clara do ovo. Coloque as gemas em uma tigela e adicione a maionese, o chutney e o caril em pó, e misture bem até ficar macio. Coloque a colher ou cube o recheio da gema de ovo frita nas metades da clara de ovo. Em seguida, faça as "aranhas" espetando as pontas de alecrim nos lados das azeitonas, como visto nas fotos, 4 de cada lado. É mais fácil de fazer se você fizer primeiro um pequeno furo com uma vara de coquetel. Sente as aranhas em cima dos ovos e polvilhe pimenta-de-caiena por cima se você quiser um chute extra de calor. Ovos assustadores de Crawly Curried Devilled! Para aqueles que possam estar interessados, uma breve história sobre as origens de Hallowe'en : Na Grã-Bretanha antiga, esta data era a véspera pré-cristã do Ano Novo e do Festival da Colheita Celta, quando se pensava que as almas dos mortos revisitavam suas casas para comer e beber. As pessoas deixavam bebidas sobre a mesa e destrancavam suas portas antes de se retirarem para a noite, depois tocavam sinos, acendiam fogueiras para guiar as almas que retornavam à terra e os animais eram trazidos para o inverno. Depois que Hallowe'en se tornou uma festa cristã, as associações sobrenaturais continuaram a prosperar. Cre</w:t>
      </w:r>
    </w:p>
    <w:p>
      <w:r>
        <w:rPr>
          <w:b/>
          <w:color w:val="FF0000"/>
        </w:rPr>
        <w:t xml:space="preserve">id 82</w:t>
      </w:r>
    </w:p>
    <w:p>
      <w:r>
        <w:rPr>
          <w:b w:val="0"/>
        </w:rPr>
        <w:t xml:space="preserve">Compartilhe esta página Como tirar uma foto panorâmica de 15,5 gigapixels As fotos panorâmicas, ou 360 visitas virtuais, já existem há muitos anos. Lembro-me de tirá-las há 10 anos ou mais, mas as versões de hoje estão muito adiantadas em relação a essas primeiras tentativas. Ainda assim, parece que o mundo seguiu em frente novamente. Dê uma olhada, mova-se para a esquerda, para a direita e para cima e para baixo. Ótimo, mas depois zoom, e zoom e zoom. O detalhe é simplesmente fenomenal. Pedi a Henry que me falasse um pouco mais sobre o processo. Como você faz uma foto 360? "Virtual Tours são panoramas esféricos interativos que são compostos de uma série de imagens individuais costuradas e depois projetadas de forma a fazer com que o espectador sinta que elas estão realmente lá - às vezes é conhecida como fotografia de Realidade Virtual". Neste caso você usou um GigaPan, poderia explicar exatamente o que é? "O GigaPan é uma montagem robótica de câmera que permite criar panoramas gigantescos que são compostos de centenas ou milhares de fotos. Você tem que calibrar o campo de visão de suas lentes e bloquear as configurações das câmeras manualmente para evitar qualquer flutuação incorreta de brilho ou nitidez na imagem final. Uma vez feito isso, você programa nos pontos de início e fim do panorama e o deixa ir. "Neste caso, tive que focalizar automaticamente cada quadro para garantir a nitidez em toda a catedral - isto significava garantir que a câmera não perdesse um tiro dos 2.500 enquanto tentava focalizar. Inevitavelmente, havia alguns quadros que falharam, seis no total, então estes tiveram que ser substituídos manualmente no pós-produção". "Essencialmente isto significa que você pode ampliar para ver detalhes que nunca pôde ver com o olho humano do mesmo ponto". Quantas fotos você tirou e quanto tempo levou para costurar juntos? "Eu tirei 2.400 imagens durante três horas e meia em St Paul's. Levei três semanas de tentativa e erro e postagem em fóruns para conseguir costurar a imagem, incluindo ter que chular seriamente meu computador. "A costura propriamente dita demorou cerca de dois dias de ranger, transformando o computador em um radiador". Como você planeja desenvolver o GigaPan 360s? "Estou agora procurando comissões para fazer mais panoramas gigapixel - tanto ao ar livre quanto em ambientes internos. Eles podem ser exibidos online ou impressos como papel de parede e podem ser exibidos em uma escala enorme, salas inteiras e imersivas podem ser criadas. "Caso contrário, qualquer local ou local turístico que tenha pinturas no teto ou mosaicos seria um grande candidato". Você precisava manipular o resultado, usando o HDR talvez? "O resultado é como um tiro, sem HDR". As fotos em falta mencionadas acima estavam todas nos azulejos do piso, então foram clonadas de volta no Photoshop. Caso contrário, a edição da foto era praticamente impossível devido ao seu tamanho. Sempre que eu tentava salvar a imagem depois de fazer as edições, levava duas horas e muitas vezes o computador trava. Isto significava que eu tinha que abrir o arquivo novamente (mais uma hora) e refazer a edição. Portanto, basicamente, era muito demorado e frustrante para editar a imagem. É por isso que há tantas cabeças flutuantes". Existe uma maneira de evitar as cabeças flutuantes e os corpos sem cabeça? "Disparar um panorama gigapixel pode ser feito em colunas ou em filas, este foi feito em filas. A razão é que se a luz mudasse durante a filmagem, ela seria menos perceptível ao envolver a imagem de volta sobre si mesma para visualização. Entretanto, não é tão bom para as pessoas em filmagem, pois cada fila leva cerca de 15 minutos para que a câmera termine - devido à velocidade lenta de dois segundos de obturação necessária. "Essencialmente as pessoas sempre serão complicadas quando o zoom é ajustado tão alto e elas estão tão próximas - uma pessoa já se foi completamente quando a câmera retorna". Comentário número 8. David 12 de abril de 2011 - 15:54 Pergunto-me se o homem com a jaqueta cinza e a camisa branca sabe que esta foto é tão detalhada que posso ver seus pêlos no nariz?! Ainda assim, é um quadro bonito com alguns detalhes impressionantes das pinturas no telhado! Esta página é melhor visualizada em um web browser atualizado com folhas de estilo (CSS) habilitadas. Embora você possa visualizar o conteúdo desta página em seu navegador atual, você não poderá ter a experiência visual completa. Por favor, considere atualizar o software de seu navegador ou habilitar as folhas de estilo (CSS) se você for capaz de fazer isso.</w:t>
      </w:r>
    </w:p>
    <w:p>
      <w:r>
        <w:rPr>
          <w:b/>
          <w:color w:val="FF0000"/>
        </w:rPr>
        <w:t xml:space="preserve">id 83</w:t>
      </w:r>
    </w:p>
    <w:p>
      <w:r>
        <w:rPr>
          <w:b w:val="0"/>
        </w:rPr>
        <w:t xml:space="preserve">Pergunta Resolvida É Angus T. Jones (Jake) deixando Dois e Meio Homens? (Possíveis estragadores) No final da temporada, Jake e Eldridge juntam-se ao exército e no final mostra alguns dos momentos de Jake durante todo o show. Pessoalmente eu odiaria vê-lo partir, mas talvez ele queira ir para uma faculdade normal e ter uma vida normal Melhor Resposta - Escolhido pelos eleitores Ele está sob contrato para a próxima temporada por 300.000 dólares. Com o show provavelmente terminando de qualquer forma em um ou dois anos no máximo, é improvável que ele vá se afastar desse tipo de dinheiro. EDIT: São 300.000 dólares por episódio.</w:t>
      </w:r>
    </w:p>
    <w:p>
      <w:r>
        <w:rPr>
          <w:b/>
          <w:color w:val="FF0000"/>
        </w:rPr>
        <w:t xml:space="preserve">id 84</w:t>
      </w:r>
    </w:p>
    <w:p>
      <w:r>
        <w:rPr>
          <w:b w:val="0"/>
        </w:rPr>
        <w:t xml:space="preserve">E Ela estava: Semana Trinta e oito de 2011 Eu prometi a mim mesmo que não me queixaria do estado do nosso apartamento na semana passada, mas é difícil quando se vive em algo que se assemelha a Bagdá devastada pela guerra. Rubble, pó vermelho...não, não tivemos uma explosão, apenas um construtor errante e, em breve, algumas lindas portas francesas que levam de nosso quarto para o jardim. Quando meu ambiente está uma bagunça, e não há muito que eu possa fazer nesse meio tempo, tenho a tendência de me retirar para a única área limpa da minha vida: a internet. Espero que você encontre alguma inspiração na minha última coleção de imagens da semana passada. A semana passada foi muito pouco marcante, exceto pela bagunça do prédio. Fiz meu cabelo na terça-feira à noite; fui a um evento de trabalho do HTC na quarta-feira, e depois do trabalho na sexta-feira fui ver o Show de Design 100% e depois vi o Tinker Tailor Soldier Spy . O que foi muito bom! Um pouco confuso às vezes, mas a cinematografia era linda, e a atuação esplêndida. No sábado tivemos uma exibição da casa - um pouco fora de nossa faixa de preço, mas vamos colocar uma oferta mais baixa e esperar pelo melhor. Ao ir à cidade, consegui pegar a entrevista da Gemma com a irmã de Lily Allen em algum evento da Lucy In Disguise/London Fashion Week, e depois jantar com ela e Darika em cima de um hambúrguer Byron. Hoje foi um dia muito triste: Eu não sei como ela faz isso, com Laura, Kam e Meegan. Ha! Foi bastante masoquista da nossa parte, mas divertida. Double Exposures é uma coisa de estilo de vida/ artesanato/ moda de Kat Hannaford, uma jornalista técnica/design baseada em Londres que é editora da Gizmodo UK. Não que você possa esperar muito conteúdo técnico/trabalho neste blog aqui. Muito pelo contrário, na verdade.</w:t>
      </w:r>
    </w:p>
    <w:p>
      <w:r>
        <w:rPr>
          <w:b/>
          <w:color w:val="FF0000"/>
        </w:rPr>
        <w:t xml:space="preserve">id 85</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49. Descrição do Livro Mais da metade das crianças da geração atual viverá em uma família monoparental - e essas crianças não terão direito a tarifa, assim como seus pares que vivem com ambos os pais. Esta é uma mensagem urgente deste livro. Com base em quatro pesquisas nacionais e com base em mais de uma década de pesquisa, "Crescer com um único pai" elucida a conexão entre a estrutura familiar e as perspectivas de sucesso de uma criança. Mais da metade de todas as crianças da geração atual viverá em uma família monoparental - e estas crianças não se sairão tão bem quanto seus pares que vivem com ambos os pais. Esta é uma mensagem urgente deste livro. Com base em quatro pesquisas nacionais e com base em mais de uma década de pesquisa, "Growing Up With a Single Parent" elucida a conexão entre a estrutura familiar e as perspectivas de sucesso de uma criança. Ofertas Especiais e Promoções de Produtos Compre qualquer produto vendido pela Amazon.co.uk excluindo qualquer dispositivo Kindle e e-books e nós adicionaremos um certificado de 10 presentes promocionais à sua conta para gastar em moda amazônica selecionada. Veja como (termos e condições aplicáveis) Clientes Visualizando esta página podem estar interessados nestes links patrocinados Mais sobre o Autor Revisão da Descrição do Produto Baseado na análise cuidadosa dos dados de várias pesquisas nacionais...[este livro é] a primeira tentativa sistemática de separar os efeitos da pobreza da desagregação familiar em uma série de problemas que afligem as crianças....Ao usar técnicas estatísticas sofisticadas para controlar características como renda e raça, McLanahan e Sandefur mostram que, embora o crescimento da pobreza seja muito prejudicial para as crianças, a monoparentalidade é, por si só, gravemente prejudicial...A própria riqueza de sua análise faz do livro uma ferramenta poderosa para a política social. -- Douglas J. Besharov Washington Post Esta monografia claramente escrita e notavelmente livre de jargões é altamente recomendada a todos os médicos praticantes. -- Leon Eisenberg, MD New England Journal of Medicine [Este livro] postula uma visão embutida nos autores' afirmou acreditar que 'as crianças que crescem em famílias de dois pais farão melhor, em média, do que as crianças que crescem com apenas um dos pais'... O aspecto mais forte deste livro é o excelente trabalho que os autores fazem de classificar através de teorias e dados existentes na tentativa de explicar por que é necessária uma pesquisa adicional sobre paternidade única. Ao contrário de algumas outras pesquisas anteriores sobre o efeito da estrutura familiar no bem-estar da criança, McLanahan e Sandefur documentam claramente o papel da renda, estilos parentais e a contribuição de pais não-residentes, bem como padrastos, para o capital social da criança como explicações para crianças em famílias monoparentais que se saem menos bem do que crianças em famílias monoparentais. O leitor não fica se perguntando exatamente como ou por que os autores tomam a posição que apresentam... Estudioso, pensativo...[este livro] inclui informações que são importantes e oportunas, dado o debate sobre a reforma da previdência social em nível estadual e local. -- Edwin P. Gordon Social Policy O capítulo final deste livro curto e claramente escrito sugere direções políticas sensatas para o apoio às famílias monoparentais por pais, governos e comunidades não-custodiários. Um ponto forte deste livro é a clareza da análise...Altamente recomendado. Choice [Isto] é essencialmente um texto que relata as conclusões das análises dos autores dos dados da pesquisa americana sobre as realizações das crianças de famílias "perturbadas". Como tal, será principalmente de interesse para os pesquisadores. No entanto, ele está escrito em um estilo que os estudantes de graduação acharão muito acessível. Além disso, a apresentação dos dados é muito clara; gráficos de barra eficazes e tabelas simples aparecem no texto principal, enquanto que as exibições de dados mais complexas estão localizadas em um anexo, juntamente com uma descrição da metodologia. -- Jane Pilcher Revisando Sociologia Sobre a Autora Sara McLanahan é professora de Sociologia e Assuntos Públicos na Universidade de Princeton. Gary Sandefur é professor de Sociologia na Universidade de Wisconsin-Madison. Primeira Sentença No verão de 1992, o Vice Presidente dos Estados Unidos, Dan Quayle, condenou Murphy Brown - o personagem principal de um programa de televisão popular - por dar à luz fora do casamento.&amp;nbsp Leia a primeira página</w:t>
      </w:r>
    </w:p>
    <w:p>
      <w:r>
        <w:rPr>
          <w:b/>
          <w:color w:val="FF0000"/>
        </w:rPr>
        <w:t xml:space="preserve">id 86</w:t>
      </w:r>
    </w:p>
    <w:p>
      <w:r>
        <w:rPr>
          <w:b w:val="0"/>
        </w:rPr>
        <w:t xml:space="preserve">Levantamento de arquivos Lembretes importantes: 1. Lembre-se - você tem 10 dias (dias reais, não dias úteis) para pegar um arquivo, após os quais eles são permanentemente apagados. 2. Os arquivos não são escaneados por vírus quando são descartados. Certifique-se de verificar quaisquer arquivos antes de abri-los. Como nos anexos de e-mail, não abra o arquivo, a menos que você esteja 100% seguro de que ele é genuíno. Se um arquivo tiver chegado de alguém que você não conhece, consulte-o primeiro com o indivíduo antes de prosseguir. Pegando um arquivo Para pegar um arquivo que tenha sido deixado para você, clique no botão Pick Up no menu principal da Dropbox. Será apresentado a você um formulário onde você precisará digitar a ID e a Senha de Reivindicação para pegar o(s) arquivo(s). Você encontrará estes pedaços de informação no e-mail de notificação que lhe teria sido enviado. Um exemplo do e-mail é mostrado abaixo: Uma vez que os detalhes tenham sido inseridos, e você tenha clicado no botão Pick up, você será presenteado com uma tela com detalhes do arquivo. De nome : O nome da pessoa que lhe enviou o arquivo De org : A organização à qual o remetente pertence De e-mail : O endereço de e-mail do remetente De IP : O endereço de IP de onde o arquivo foi enviado Para nome : O nome do destinatário (seu) nome Para extras : Nomes de outros destinatários Para e-mail : O endereço de e-mail do destinatário (seu) nome de base do arquivo : O nome do arquivo Tipo de conteúdo_do_arquivo : O tipo de arquivo (jpg, txt, pdf, doc etc) Comprimento do arquivo : O tamanho do arquivo (em bytes) Descrição do arquivo : Uma descrição do arquivo conforme inserido pelo remetente Ao clicar no botão de download, você terá a opção de abrir o arquivo ou salvá-lo em seu disco rígido.</w:t>
      </w:r>
    </w:p>
    <w:p>
      <w:r>
        <w:rPr>
          <w:b/>
          <w:color w:val="FF0000"/>
        </w:rPr>
        <w:t xml:space="preserve">id 87</w:t>
      </w:r>
    </w:p>
    <w:p>
      <w:r>
        <w:rPr>
          <w:b w:val="0"/>
        </w:rPr>
        <w:t xml:space="preserve">A Chevy dos anos 30 parte do desfile Story Tools JM Kelly trabalhadores Katy Smith, à esquerda, e Alyssa Shaw irão neste caminhão Chevrolet vintage amanhã como parte do desfile de Natal deste ano. Sharyn O'Neill A PIECE da história de Rockhampton terá uma transformação de Natal como parte do 16º desfile anual da Fundação do Coração e da Stockland Rockhampton, amanhã. Um caminhão Chevrolet dos anos 30, de propriedade do JM Kelly Group of Companies, será decorado em latas e luzes de fadas para o desfile, que começa no Rockhampton Cricket Grounds às 17h45. O caminhão foi usado para transportar material de construção por uma das empresas mais antigas da Rockhampton, Burns e Twigg, que agora é chamada Queensland Windows e faz parte do JM Kelly Group. O gerente de vendas de acessórios metálicos Bruce Williams disse que o veículo, que foi recentemente reformado, apresentava seu guincho de mão original e era um dos poucos veículos da década de 1930 que tinha uma "carroceria basculante". Belinda Carroll, da Fundação do Coração, disse que estava ansiosa para julgar os carros alegóricos no desfile e ver "o que os competidores conseguiram". O ute do Bully também estará no desfile, decorado com enfeites de Natal, e nele estarão mascotes, Daily Dalmatian e Buzzy Bee.</w:t>
      </w:r>
    </w:p>
    <w:p>
      <w:r>
        <w:rPr>
          <w:b/>
          <w:color w:val="FF0000"/>
        </w:rPr>
        <w:t xml:space="preserve">id 88</w:t>
      </w:r>
    </w:p>
    <w:p>
      <w:r>
        <w:rPr>
          <w:b w:val="0"/>
        </w:rPr>
        <w:t xml:space="preserve">Como encontrar um selim que se adapte ao conforto é a primeira prioridade quando se trata de seleção de selins, e o estilo de assento que você monta também tem uma enorme influência no restante do ajuste de sua motocicleta. Os selins de triatlo evoluíram em duas categorias distintas: anatômico e tradicional. Não há atalho para encontrar o melhor estilo de selim para você - tentar os dois tipos é a única maneira. Montar na posição aérea força o ciclista a girar seus quadris para frente, mas esta rotação pode tirar a pressão dos ossos do assento e colocá-lo em áreas muito sensíveis e importantes dos tecidos moles. Para andar de forma confortável e eficiente, sua sela deve permitir que você gire seus quadris para frente sem criar desconforto no trem de aterrissagem. Tim DeBoom é capaz de girar seus quadris para frente ao montar uma sela tradicional, de modo que não afete negativamente seu ajuste. O bicampeão mundial Ironman encontra sua posição corporal ideal montando uma sela com um longo nariz plano, e o resto de seu ajuste cai no lugar porque sua sela permite que seus quadris girem para frente. Julie Dibens, entretanto, lutou para encontrar conforto em uma sela semelhante. Posteriormente ela girou seus quadris para proteger suas partes moles e, como resultado, o resto de seu ajuste foi jogado fora. Depois de mudar para uma sela anatômica, toda sua postura corporal melhorou. Para encontrar uma sela que combine com sua anatomia durante seu próximo ajuste, tente girar a parte superior de seus quadris em direção à parte frontal da sela. Se você não conseguir girar desta forma em uma sela, o outro estilo pode combinar mais efetivamente com sua anatomia. Após encontrar um bom ajuste, o resto de seu corpo será capaz de descansar confortavelmente e eficientemente na moto em vez de se contorcer para encontrar uma posição relaxada, o que compromete a postura. Os dois tipos de selim Os selins tradicionais distribuem pressão sobre uma grande superfície almofadada. Se você for capaz de encontrar conforto em um selim construído tradicionalmente com seus quadris girados para frente, este estilo normalmente fornece mais versatilidade do que as opções anatômicas. Selas anatômicas tentam colocar pressão de volta sobre os ossos do assento quando o ciclista tiver girado seus quadris para baixo para encontrar os aerobares. Muitas vezes eles têm um recorte dramático. Estas selas têm pontos de contato sit-bone definidos, aliviando a maior parte da pressão dos tecidos moles, mas dificultam o movimento para a frente sobre a sela.</w:t>
      </w:r>
    </w:p>
    <w:p>
      <w:r>
        <w:rPr>
          <w:b/>
          <w:color w:val="FF0000"/>
        </w:rPr>
        <w:t xml:space="preserve">id 89</w:t>
      </w:r>
    </w:p>
    <w:p>
      <w:r>
        <w:rPr>
          <w:b w:val="0"/>
        </w:rPr>
        <w:t xml:space="preserve">Você mata seus filhos de fome por negligência Então alimente suas barrigas de medo Morcego de concussão no cérebro Testemunha de uma mãe espancada (Chorus) Seu abuso terminará aqui mesmo Não mais sua família vai temer Um tiro na cabeça da trepidação Minha promessa se você alguma vez colocar um dedo Basta olhar para as cicatrizes que você faz Seu O terror faz seus filhos quebrarem Um lar quebrado Assim como você foi criado Com o punho levantado para seus filhos (Refrão) Esta batalha está em tudo que você fez belo Agora odioso Abusador da vida miserável Agora sofre Abrir fogo Sobre o desejo do homem Abrir fogo Com luta vamos abater a mão (Abrir fogo, construir a pira) Se eu não puder fazer você ver os danos que fez (Abrir fogo, construir a pira) eu farei você desejar nunca ter estado vivo x2 41 Comentários Significado da Canção: A canção é sobre Trepidation..... (Medo de certa forma) E não especificamente sobre um pai abusivo, eles apenas dizem que a violência doméstica é algo a que eles se opõem fortemente. E àquele cara que disse que é sobre bandas... Uau... Você está ouvindo um tipo diferente de Trivium. Comentário Geral: Esta canção é sobre um pai abusivo, e como o cantor ameaça acabar com todas as suas besteiras. Além disso, a palavra trepidação é apenas uma grande palavra para abuso. No entanto, esta canção é efêmera! Comentário Geral: acho que o significado desta canção é bastante óbvio... é sobre como os pais abusivos são horríveis e como eles devem parar porque é horrível fazer isso com as pessoas, especialmente as pessoas que você ama Comentário Geral: seu pior pesadelo é totalmente certo que é exatamente disso que se trata esta canção. e eu realmente gostaria que as pessoas ignorantes lá fora parassem de dizer que o trivium é como metalica porque não é verdade.</w:t>
      </w:r>
    </w:p>
    <w:p>
      <w:r>
        <w:rPr>
          <w:b/>
          <w:color w:val="FF0000"/>
        </w:rPr>
        <w:t xml:space="preserve">id 90</w:t>
      </w:r>
    </w:p>
    <w:p>
      <w:r>
        <w:rPr>
          <w:b w:val="0"/>
        </w:rPr>
        <w:t xml:space="preserve">Com o lockout à espreita, Blue Jackets' Murray juntar-se-á a Silvertips Apesar das preocupações de seu representante, Ryan Murray, o segundo escolhido geral da Blue Jackets, se reportará ao Everett Silvertips da WHL já na quinta-feira. O agente de Murray Rick Valette está preocupado que se houver um bloqueio da NHL que dure vários meses, quando e se a temporada da NHL começar, Murray não será autorizado a se juntar aos Blue Jackets. Como relatado pelo TSN Hockey Insider Bob Mckenzie, há um acordo em princípio entre a NHL e a CHL que permitirá aos jogadores se juntarem a seus clubes da NHL caso a temporada comece tarde, mas pode haver um limite de tempo envolvido. Se o bloqueio durar até janeiro ou mais tarde, pode não ser fácil para a CHL facilitar a liberação dos jogadores. Esta é uma grande preocupação para a Valette, pois Murray é geralmente considerada como uma das poucas opções de rascunho para 2012 para estar atualmente pronta para a NHL.  Valette quer uma garantia por escrito de que quando a temporada da NHL começar, seu cliente poderá ir para Columbus. Após um verão incrivelmente ocupado, Murray passou as últimas semanas em treinamento no Minnesota com vários NHLers incluindo o defensor da Blue Jackets Jack Johnson , aguardando notícias sobre as negociações da CBA. A temporada do Everett está marcada para abrir no dia 22 de setembro e com um lockout à vista, Murray e seu agente decidiram que ele se reportarão à equipe júnior, apesar de não haver nenhuma garantia formal de que ele obterá sua liberação caso a temporada da NHL comece tarde. Outros jogadores juniores com chances legítimas de fazer a NHL nesta temporada se encontrarem em situações similares incluem Doug Hamilton do Niagara Ice Dogs, um Bruins 9º escolhido do Esboço de Entrada de 2011 e o Oilers primeiro escolhido geral do Nail Yakupov . Hamilton informou ao Niagara, enquanto Yakupov declarou suas intenções de jogar no exterior no caso de um bloqueio.</w:t>
      </w:r>
    </w:p>
    <w:p>
      <w:r>
        <w:rPr>
          <w:b/>
          <w:color w:val="FF0000"/>
        </w:rPr>
        <w:t xml:space="preserve">id 91</w:t>
      </w:r>
    </w:p>
    <w:p>
      <w:r>
        <w:rPr>
          <w:b w:val="0"/>
        </w:rPr>
        <w:t xml:space="preserve">A tabela acima fornece a previsão meteorológica para o Monte Everest na altitude específica de 6564 m. Nossos sofisticados modelos meteorológicos nos permitem fornecer previsões de neve para as estações de esqui superiores, médias e inferiores do Monte Everest. Para acessar as previsões meteorológicas para as outras elevações, use a guia de navegação acima da tabela. Para uma visão mais ampla do tempo, confira o Mapa Meteorológico do Nepal . Clique aqui para ler mais informações sobre os níveis de congelamento e como prevemos nossas temperaturas. Desconto de 15% para Membros do Snow-Forecast.com em nossa Loja da Neve. Descubra mais Resenhas de Visitantes do Monte Everest Graham do Reino Unido escreve: De longe o resort mais difícil em que já estive. Aspen, St Anton e Mer de Glace não são nada em comparação a isto. É tão íngreme, que em qualquer uma das pistas você corre o risco de cair milhares de metros devido à fina camada de neve e aos ventos extremos. Pessoalmente eu gostava da geleira Rongbuk, mas você deve ter cuidado com as fendas de 50 pés de largura e 200 pés de profundidade (não há muita esperança de sair de uma!). Entretanto, se você é um viciado em adrenalina, então é para você - muitas corridas negras - você deve tentar o off-piste ao longo da crista oeste - o que leva cerca de 7 horas. Um azul que vai da base da "montanha" até o acampamento base, embora possa ficar muito rochoso e você possa esbarrar em alguns burros e muitos sherpas e alpinistas. Mas eu não quero desencorajar ninguém :-) PS - traga oxigênio ou você pode morrer Grátis Snow-Forecast.com widget meteorológico para seu website O widget meteorológico Mount Everest skiing abaixo está disponível para ser incorporado em websites externos gratuitamente. Ele fornece um resumo diário de nossa previsão de neve do Monte Everest e das condições meteorológicas atuais. Basta ir até a página de configuração do feed e seguir os 3 passos simples para pegar o código html personalizado e colá-lo em seu próprio site. Você pode escolher a elevação da previsão de neve (cume, meia montanha ou elevador inferior) e as unidades métricas/imperial para a previsão de neve de acordo com seu próprio site.... Clique aqui para obter o código. .</w:t>
      </w:r>
    </w:p>
    <w:p>
      <w:r>
        <w:rPr>
          <w:b/>
          <w:color w:val="FF0000"/>
        </w:rPr>
        <w:t xml:space="preserve">id 92</w:t>
      </w:r>
    </w:p>
    <w:p>
      <w:r>
        <w:rPr>
          <w:b w:val="0"/>
        </w:rPr>
        <w:t xml:space="preserve">Links externos [ enquanto segurava uma navalha no rosto de Jackie Boy ] Dwight : Sou o novo namorado de Shellie e estou louco. Se você falar com ela ou até mesmo pensar no seu nome, eu o cortarei de maneiras que o tornarão inútil para uma mulher. Jack Rafferty : Você está cometendo um grande erro, cara. Um *grande* erro. Dwight : Você mesmo cometeu um grande erro... você não puxou o autoclismo. [Compartilhe esta citação Dwight : A Valquíria ao meu lado está gritando e rindo com a alegria pura, odiosa e sanguinária da matança... e eu também. Compartilhe esta citação Marv : Isto é sangue por sangue e pelos galões. Estes são os velhos tempos, os dias maus, os dias do tudo ou nada. Eles estão de volta! Não há mais escolhas. E eu estou pronto para a guerra. Lucille : A prisão foi um inferno para você Marv, desta vez vai ser a vida. Marv : O inferno está acordando todos os malditos dias e nem mesmo sabendo porque você está aqui. Mas eu estou fora agora. Foi preciso alguém que foi gentil comigo ser morto para fazer isso. Mas eu estou fora. E eu sei exatamente o que vou fazer. Compartilhe esta citação Marv : Não foram vocês, perdedores, que mataram Goldie. O cara que fez isso sabia o que estava fazendo. Mesmo assim, você tem que ter algo para me dizer. Como quem foi que te enviou. [Marv : Eu não ouço você me dando nenhum nome, idiota. Acho que quando eu atirei na sua barriga, eu apontei um pouco alto demais. [Marv : Você continua me segurando assim, e eu vou ter que ficar muito desagradável. Stan : Foi Telly Stern que me passou a ordem. Passa as mesas no Triple Ace Club. Marv : Obrigado novamente. [Compartilhe esta citação Cardeal Roark : Será que isso lhe trará satisfação, meu filho? Matar um indefeso, velho, peido? Marv : Matar? Não. Nenhuma satisfação. Tudo, até a matança, será um gás. Compartilhe esta citação Dwight : [ narrando ] Dúzias delas. Armado até os dentes. Estou em desvantagem numérica. Em desvantagem. Mas o beco é tortuoso, escuro e muito estreito. Eles não podem me cercar. Às vezes você pode vencer as probabilidades com uma escolha cuidadosa de onde lutar. Dwight : [ segurando a cabeça de Jackie Boy sobre o grupo de mafiosos com Becky e Gail a reboque ] Você pode ter a Cidade Velha! Não me importo... dê-me a mulher! [Dwight : Cale a boca. Gail : Dwight... não faça isso. Becky : Ei, espere um minuto, algo não está certo... Schutz : Cale a boca! Ou eu vou te ligar. Manute : É claro, Sr. McCarthy. Um comércio justo. Ela é toda sua. Manute : [ a cabeça e a Gail são trocadas. O grupo levanta suas armas ] Agora, se você me explicar por que não devemos explodir os dois em pedaços? Gail : Dwight... o que você fez? Dwight : Exatamente o que eu tinha que fazer... a cada passo do caminho. Becky : Não! Não está certo! Não havia fita adesiva sobre a boca dele! Como é que não havia fita adesiva na boca dele? [ Dwight produz o controle remoto de Brian e a cabeça detona de uma granada escondida, derrubando alguns dos gângsteres ] Dwight : [ narrando ] Onde lutar conta muito... Manute : Truque bonito, McCarthy... mas isso não lhe servirá de nada... Dwight : [ continuando ] Mas não há nada como ter seus amigos aparecendo... [ Vemos um batalhão de garotas armadas da Cidade Velha cercando o beco ] Dwight : Com muitas armas... Manute : NÃO! McCarthy, seu merdas! Compartilhe esta citação Marv : [ Narrando, vendo Kevin descer as escadas ] Indo para um lanche da meia-noite... e eu posso adivinhar de que tipo. Compartilhe esta citação Shellie : Se você vai me bater, vá em frente e acabe com isso, seu bastardo doente. Jack Rafferty : Aí está, ly</w:t>
      </w:r>
    </w:p>
    <w:p>
      <w:r>
        <w:rPr>
          <w:b/>
          <w:color w:val="FF0000"/>
        </w:rPr>
        <w:t xml:space="preserve">id 93</w:t>
      </w:r>
    </w:p>
    <w:p>
      <w:r>
        <w:rPr>
          <w:b w:val="0"/>
        </w:rPr>
        <w:t xml:space="preserve">Posto original: Uísques de luxo, qual é o objetivo? Com o recente lançamento da coleção Constellation de Dalmore, Masters of Photography e Lalique de Macallan, qual é sua opinião sobre os uísques super-premium (e inacessíveis) e as destilarias que os liberam? De minha parte, eu me sinto negligenciado ou desdenhado, então tenho a tendência de virar minha visão para as destilarias que inovam ou liberam novas expressões que ainda são acessíveis. @JoeVelo Eu também estou com você, exceto que não me sinto negligenciado ou desdenhado. Há um caminhão Dodge '05 e um jipe Willys '48 na nossa entrada. Eu ainda gosto de olhar o mais novo coupé Bentley sem me sentir pessoalmente como se eu não fosse digno. O caminhão e o jipe se encaixam em nosso estilo de vida; o Bentley nunca o faria. E quem quer que comprasse esse Bentley provavelmente não conseguiria agarrar a liberdade que sentimos no jipe batendo na trilha do Oregon. @JoeVelo Eu sei como você se sente, eu o sinto toda vez que vejo uma garrafa acima da minha faixa de preço que tende a ficar em torno de US$ 200 a US$ 300, que é o meu limite máximo. Mas para ser honesto, há tantos bons uísques a preços acessíveis que não vejo muito sentido em ficar zangado com a destilaria. Toda vez que vejo o lançamento anual do Port Ellen, etc. e sonho e babo (só um pouco). Talvez um dia eu consiga pagar essas garrafas. Talvez não. Às vezes, tenho sorte e encontro um bar que vende tiros deles, geralmente por 50 dólares ou mais. O que eu faço então é decidir o quanto eu gostaria de experimentar o whisky e depois comprar a dose. Tenho que experimentar uma dose de um Rosebank muito bonito há alguns dias atrás devido a isso. A mesma coisa há vários meses com uma garrafa de Ardbeg Lord of the Isles. Às vezes você tem sorte, mais frequentemente não tem. A vida só vale a pena viver na minha mente se você puder sonhar com as coisas melhores da vida! (btw eu honestamente não sinto que nenhum uísque valha a pena a preço de custo uma vez que você passe de $500). Sim, há um ponto em que não vou gastar um centavo em um quinto de nada e isso é 200 dólares que é baixo para algumas pessoas quando compram uísque, mas eu não posso gastar tanto e tenho certeza de que é bom ficar de olho num uísque de 30-50 anos, mas eu não o compraria a menos que eu saiba que posso gastar tanto e ainda assim pagar as contas. @Gotoak91 Como eu já disse muitas vezes, uma vez que você atinge um certo preço e honestamente dependendo do seu país, fica bem ao longo desses $150 a $200, você não está pagando por quão bom o uísque é, está pagando por quão bom as outras pessoas pensam que ele é. Há Uísques tão incríveis para tentar experimentar que ficam entre $75 e $200 AUS que o único tempo que eu gasto mais é quando SABO que vou adorar aquela garrafa. Além disso, que é uma experiência longe!! @SquidgyAsh Sim, você está certo e felizmente a maioria dos uísques está abaixo de 200 dólares, pelo menos aqueles que eu quero experimentar de qualquer forma. Especialmente com destilarias fechadas e engarrafamentos mais antigos você está pagando pelo que as outras pessoas pensam e pelo fato de que há uma pequena quantidade de garrafas para se percorrer. É mais difícil aqui na Austrália com uísques como o George T Stagg, Thomas H Handy, etc. indo por $300 AUS (QUANDO você pode encontrá-los) então tenho que ser honesto, fico com tanta inveja de vocês nos Estados Unidos quando ouço falar de garrafas de $80 desses garotos maus. A mesma situação com maltes únicos na Escócia. Mas poderia ser pior! Eu poderia viver no Canadá e ter que lidar com AQUELE sistema governamental hahaha. @SquidgyAsh, "pagar por quão bom as outras pessoas pensam que é" também é a minha impressão. Acho que o mero status também tem muito a ver com isso. O tipo de pessoa que gastaria $156.000 em uma garrafa de Johnnie Walker Diamond Jubilee está realmente preocupado que o conteúdo não tenha um sabor melhor do que uma garrafa de $180 de Black Bull 30yo? Não mais do que a pessoa que compraria um Picasso original estaria preocupada que uma reprodução ficaria igualmente bem pendurada em sua parede. Eu também poderia ser um pouco culpado disso em meu nível. Talvez uma ou duas vezes na vida, digamos, $350 por um Brora ou um Port Ellen, e admito que há um toque de "gabarolice" nele por</w:t>
      </w:r>
    </w:p>
    <w:p>
      <w:r>
        <w:rPr>
          <w:b/>
          <w:color w:val="FF0000"/>
        </w:rPr>
        <w:t xml:space="preserve">id 94</w:t>
      </w:r>
    </w:p>
    <w:p>
      <w:r>
        <w:rPr>
          <w:b w:val="0"/>
        </w:rPr>
        <w:t xml:space="preserve">Malone está na dupla GOLF: O campeão do Warren GC, Ed Malone, marcou uma dupla única ao vencer a competição de matchplay do clube, derrotando Mark Turner no 35º buraco de uma final de 36 buracos. No The Warren Men's agm de domingo, Ed não apenas colecionou o campeonato do clube e o Troféu Presidencial do novo presidente do clube, Tony Stanton, mas também o Troféu Matchplay. O Stableford de outubro foi jogado em condições terríveis. A primeira divisão foi vencida por Paul Rolison com 34 pontos com Peter Brockbank e Cuthbert Kendall, dividindo o segundo lugar com 33 pontos. A Divisão Dois foi vencida por James Anderson com 38 pontos, com Andy Mizen e o novo capitão do clube, Stuart Simpson, dividindo o segundo lugar com 34 pontos.</w:t>
      </w:r>
    </w:p>
    <w:p>
      <w:r>
        <w:rPr>
          <w:b/>
          <w:color w:val="FF0000"/>
        </w:rPr>
        <w:t xml:space="preserve">id 95</w:t>
      </w:r>
    </w:p>
    <w:p>
      <w:r>
        <w:rPr>
          <w:b w:val="0"/>
        </w:rPr>
        <w:t xml:space="preserve">Uma pausa no meio da semana no umi Hotel Brighton por Nicole em 12 de novembro de 2012 A uma hora de trem de Londres e com a praia à sua porta, é fácil ver porque as pessoas se apaixonam por Brighton e passam seus fins de semana à beira-mar. Mas quando os fins de semana chegam, também a cidade se aglomera e os preços de tudo dobra, ainda pior ainda vem o verão. Assim, foi decidido que uma pausa sorrateira no meio da semana para Brighton iria acontecer e onde melhor ficar do que na praia de umi Brighton. Após uma recente reforma, o hotel agora é simples e elegante, oferecendo um bom serviço, quartos confortáveis e um local fantástico para passar seus dias à beira-mar ou explorar o cenário artístico pelo qual a cidade é tão famosa. Mas minha parte favorita do quarto era por cima da cama. Quando visitei, eles tinham quase terminado uma grande renovação da propriedade, incluindo a instalação de cotações únicas em cada um dos quartos. Minha citação foi lida: O destino não é uma questão de sorte, é uma questão de escolha, não é uma coisa a ser esperada, é uma coisa a ser alcançada. Um começo e fim inspirador para o início e o fim do meu dia. Dentro do hotel há uma série de características; uma sala de bagagem, um café que está aberto para café da manhã e almoço, o umi bar (acima) que está aberto para bebidas de happy hour e como um lounge durante todo o dia, o -- restaurante adjacente ao hotel, Little Bay , que inclui café da manhã e jantares temáticos de ópera. Um dos problemas que eu tive com a propriedade é se você estiver hospedado em um quarto na West Street side. Enquanto o quarto era mais espaçoso do que outros que eu tinha vislumbrado e tinha vista para o mar, a boate do outro lado da rua, com sua música de dança agitada e grupos de jovens adultos bagunceiros do lado de fora, me manteve acordado durante toda a noite. Também tive problemas de acesso ao WiFi gratuito do meu quarto, ao invés de ter que ir ao salão para poder ter acesso ao serviço. Com a frente da praia do lado de fora de sua janela e as cidades a uma curta caminhada de distância, ficar no umi Hotel Brighton é uma opção barata, mas de classe para escolher quando ficar em Brighton em uma pausa no meio da semana.</w:t>
      </w:r>
    </w:p>
    <w:p>
      <w:r>
        <w:rPr>
          <w:b/>
          <w:color w:val="FF0000"/>
        </w:rPr>
        <w:t xml:space="preserve">id 96</w:t>
      </w:r>
    </w:p>
    <w:p>
      <w:r>
        <w:rPr>
          <w:b w:val="0"/>
        </w:rPr>
        <w:t xml:space="preserve">Páginas Procurar neste Blog Carregando... segunda-feira, 9 de julho de 2012 PINK NÃO É O INIMIGO Olá, meus queridos! Terça-feira novamente, e hoje estou compartilhando com vocês um tipo ligeiramente diferente de RetroTuesday post - não algo do arquivo, mas um post que escrevi para o blog UNDERCOVER da minha editora há alguns meses atrás. Na época, liguei o post ao Prêmio Rainha da Adolescência, mas achei que seria bom trazê-lo de volta para qualquer um que não o visse na época e simplesmente deixá-lo de pé por conta própria. Apresento a vocês: ROSA NÃO É O INIMIGO Shhhh. *Looks around furtivamente* Preciso lhes contar um segredo, OK? É realmente embaraçoso. Você não vai contar a ninguém, certo? Isto é só entre você e eu? Aqui vai. Eu realmente... tipo... amo... rosa... Quando eu era uma menina e minha mãe tentou me colocar em um par de jeans, eu joguei uma birra épica e não quis sair de casa, apesar de que o jeans tinha sido especialmente comprado porque tinha flores bordadas de rosa por toda parte. Quando minha prima não me convidou para ser dama de honra em seu casamento eu chorei por horas porque eu juro, eu queria mais aquele grande vestido de merengue rosa inchado do que queria viver. Um dos meus brinquedos preferidos durante anos foi um boneco troll com cabelo rosa-corrente em uma roupa completa de bailarina, incluindo tutu rosa-corrente e sapatos de dedo do pé. Ele nunca me deixou de ver. Eu sei, certo!? Eu! Eu, com minhas artes marciais e Feminismo e fantasia/ci-fi nerdery. Eu, com toda a grande conversa sobre sexismo e diversidade e tentando escrever a mudança que você quer ver no mundo. Eu, com minhas poderosas heroínas que andam por aí lutando e lançando feitiços e resgatando os heróis e libertando as nações. Sinto tanta vergonha de mim mesmo! Estou decepcionando o lado! Não é mesmo? Não é verdade? Ou que tal: OH HECK NÃO. Este é o dilema que muitas de nós senhoras (e de fato, senhores) enfrentamos em nosso dia a dia. Queremos ser pessoas ferozes, fortes e independentes, lutando contra os estereótipos do que a feminilidade pode e não pode ser. Queremos respeito e estamos preparados para dar pontapés no traseiro e levar nomes até conseguirmos. Mas também queremos muito, muito, muito aquele par de meias-calças de gatinhos de camurça cor-de-rosa que vimos à venda na semana passada. Os humanos têm um problema, e é o seguinte: gostamos de colocar as coisas em caixas. Gostamos de poder colocar coisas masculinas com peito peludo em uma caixa, e coisas femininas cor-de-rosa perfumadas em outra. As meninas podem às vezes, e com uma grande aplicação de esforço, ser autorizadas a brincar na caixa de Coisas Cabeludas com o Peito Cabeludo e pedir emprestado algumas coisas (como, você sabe, usar calças, votar, possuir propriedade). Mas não nos é permitido ter tudo o que poderíamos querer, e muitas vezes estamos sob a ameaça de que alguém venha e nos tire essas coisas de volta. E se gostarmos demais das coisas que estão fora da caixa dos meninos (direitos iguais e remuneração no trabalho, liberdade sexual igual, domínio absoluto e inquestionável de nosso próprio corpo), provavelmente teremos alguns nomes muito indelicados jogados em nós e poderão até ser atacados fisicamente. Os homens nem sequer podem olhar para a Fragrant Pink Girly Box. Tudo o que está ali - tudo o que é suposto ser natural e desejável para as meninas - é suposto ser inerentemente inferior e menor para elas. Um homem que gosta dessas coisas está decepcionando todos os homens. Ele é incapaz de ser um homem. Ele não pode brincar na caixa sem ser desprezado, ameaçado, privado de direitos e possivelmente espancado por outros, alguns dos quais podem até ser mulheres. E senhoras - muitas senhoras - inclusive eu! - viram isso e são conhecidas por dizer: 'Não brincarei na Caixa Rosa Fragrância! Se não é bom o suficiente para os homens, então também não é bom o suficiente para mim! Não serei forçada a desempenhar certos papéis e escolhas na vida! Participarei apenas das coisas masculinas do peito peludo - como ser duro e forte, e não me preocupar com a higiene pessoal - E QUE VOCÊS APENAS VÃO APENAS MOSTRAR!' Senhoras. Camaradas. Irmãs de armas e irmãs de gatinhos de camurça rosa. Estou aqui para lhes dizer que não é preciso escolher. Muitas,</w:t>
      </w:r>
    </w:p>
    <w:p>
      <w:r>
        <w:rPr>
          <w:b/>
          <w:color w:val="FF0000"/>
        </w:rPr>
        <w:t xml:space="preserve">id 97</w:t>
      </w:r>
    </w:p>
    <w:p>
      <w:r>
        <w:rPr>
          <w:b w:val="0"/>
        </w:rPr>
        <w:t xml:space="preserve">Tara Moss lançou o capítulo final de sua série Mak Vanderwall, Assassin , achamos o livro incrivelmente emocionante, o melhor de todos, o que nos deixou sentados na borda de nosso assento quando fomos varridos pela barriga da Europa com Mak, enquanto ela encontrava um caminho de volta para casa ( você pode ler nossa resenha completa aqui ). Também tivemos a oportunidade de falar com a incrivelmente talentosa autora, sobre como ela chegou a este ponto na história de Mak e como foi escrever o capítulo final sobre sua amada personagem Mak Vanderwall: Maddi: Vemos Mak endurecer mais neste livro e sair de seus próprios limites e, por outro lado, vemos ela mostrar outro lado que acrescenta outra camada ao seu personagem de uma forma que eu não esperava, como foi acrescentar essas camadas mais complexas ao seu personagem? Foi uma progressão natural para seu caráter? Tara : Toda a série - particularmente os três últimos romances - tem trabalhado para os eventos em Assassin. Mak foi empurrada aos seus limites e ela descobre até onde irá para se proteger e proteger seus entes queridos. Ela descobre um novo lado negro que foi fortemente insinuado na Sereia, e através de tudo isso ela tem que trabalhar duro para manter a sua própria humanidade e sua própria identidade. O que é difícil de fazer quando há um preço pela sua cabeça, você tem que usar identidades falsas e viver sob o radar... Maddi: O final foi mais uma vez surpreendente, que é o que estamos procurando em uma série, nos mantém adivinhando e você me faz adivinhar ... você sabe o que está fazendo com Mak a seguir? Tara : Este sexto romance será o último da série Mak Vanderwall. Foram uns incríveis 15 anos escrevendo Mak, e Assassin completa sua história. Está na hora de deixá-la ir. Não vai ser fácil, tenho certeza. Maddi: Você escreve histórias sobre Mak há muitos anos; qual é seu aspecto favorito do personagem dela à medida que ela se desenvolve ao longo do caminho? Qual é a importância de uma personagem principal crescer e mudar como nós fazemos na narração de histórias? Tara: Eu venho escrevendo Mak há 15 anos e muita coisa mudou em sua vida - e na minha. A série a vê evoluir de uma mulher jovem, dura e inteligente, mas, de certa forma, ingênua, para uma espécie de vigilante. Ela viu o lado negro da humanidade - ganância, sadismo e violência - e ela responde fazendo o que for preciso para sobreviver e encontrar justiça. Eu amo a evolução de seu caráter. Os personagens devem ir em uma jornada e devem evoluir e crescer. Isso é especialmente importante na ficção em série. Maddi: O que o processo de desenvolvimento de Mak e suas histórias lhe ensinaram sobre ser uma escritora? Como seu estilo mudou ao longo do tempo? Tara: O livro é o chefe. Todo escritor é tanto um criador quanto um escravo dos personagens que ele escreve. Aprendi muito sobre isso. Os personagens se tornam reais de certa forma, eles assumem suas próprias personalidades e não podem ser informados sobre o que fazer. Descobri também que tenho uma verdadeira paixão pela pesquisa e pelo aprendizado. Adoro fatos, estudos de casos e história, e gosto de pegar todos aqueles detalhes fascinantes da vida real e escrevê-los em minha ficção. Maddi: Você sempre colocou um trabalho preparatório incrível para suas histórias, elas mudaram a maneira como você pensa sobre a polícia e seu trabalho? ou seja, há aspectos como nós, o público em geral, tomamos por garantidos e simplesmente não nos damos conta de como é difícil por causa de todos os shows como o CSI que fazem parecer fácil? Tara: Nós devemos muito às mulheres e aos homens da polícia. Os policiais têm um trabalho difícil, física e psicologicamente, e eles arriscam suas vidas por nós de uma maneira muito real. Simplesmente não é como na TV. Alguns policiais são assombrados por crimes não resolvidos muito depois de se aposentarem. O trabalho deles me humilha. Maddi: Você também está indo bem com sua nova série Pandora English, você precisava criar um novo personagem para deixar de ser conhecido apenas por sua escrita como Mak? O que você adora nesta nova série? Tara: Eu arrisquei ao criar uma nova série com Pandora English. Tive que provar aos leitores e aos meus editores que podia escrever outras histórias, outros personagens e gêneros. Estou feliz por estar indo bem, porque esse sucesso me permitirá maior liberdade no futuro. Os escritores podem escrever o que quiserem, mas conseguir que alguém o publique ou o leia nem sempre é fácil. Tenho a sorte de ter a chance de crescer e mudar como escritor, e até agora meus leitores estão dispostos a</w:t>
      </w:r>
    </w:p>
    <w:p>
      <w:r>
        <w:rPr>
          <w:b/>
          <w:color w:val="FF0000"/>
        </w:rPr>
        <w:t xml:space="preserve">id 98</w:t>
      </w:r>
    </w:p>
    <w:p>
      <w:r>
        <w:rPr>
          <w:b w:val="0"/>
        </w:rPr>
        <w:t xml:space="preserve">memórias, reflexões e viagens de um romântico esperançoso em Paris Um jantar surpresa? Sim, por favor! Vou tentar quase tudo uma vez. (Orelhas de porco na Espanha, medula sugada por uma palha na China, Yak no Tibete, lardo na Itália...) Obviamente, sou um grande fã de comer aventureiros. Quando meu igualmente aventureiro italiano recentemente planejou um jantar surpresa, me dizendo que era mais um conceito, fiquei intrigado. Estaríamos jantando no escuro, comendo com nossas mãos... Não conseguiria fazer sentido considerando que estávamos em Paris, uma capital da culinária. Minha curiosidade cresceu enquanto perambulávamos pela Place de la Madeleine. Até chegarmos à passagem. Aqui descobrimos um restaurante com um cardápio diferente de qualquer outro. Escondida acima do famoso restaurante gastronômico Senderens está esta experiência e experiência de gosto. Não há cardápio, portanto, não há decisões a serem tomadas. Aqui é onde começa a aventura gastronômica. Seu jantar é baseado no capricho do chef, o que quer que ele decida testar para o restaurante principal, com cada mesa experimentando pratos diferentes, alguns dos quais podem acabar no cardápio. Quatro pratos de gasodinâmicos únicos para menos de 40_ (adicionar uma boa garrafa de vinho bien sr ) e voil , o jantar surpresa é servido! Esta última semana minha mente tem estado com Nova York, são regiões vizinhas, e a costa leste, o lugar onde nasci, cresci e vivi por tantos anos. Nova York é uma parte de mim diferente de qualquer outra cidade. Suas pessoas são meu povo, resilientes, fortes e unidos em sua causa. Sinto esta conexão agora, mais do que nunca, com a tristeza e sofrimento deixados para trás pela super tempestade Sandy. Estive lá em 2001 para os trágicos eventos de 11 de setembro, estive lá para o apagão de vários anos atrás, e estou lá agora, se não no corpo do que na mente. É difícil de acreditar como a vida pode mudar subitamente, por forças fora de nosso controle. Mantenha-se forte Nova York, Staten Island, Queens, Brooklyn, New Jersey... o mundo está com você. Tweet Por mais que eu goste de visitas freqüentes a galerias e museus locais, algumas das artes mais singulares e interessantes podem ser encontradas andando pelas ruas da cidade. Até mesmo a arte de rua em Paris parece ser inspirada pelo romantismo da cidade, pelo menos aos meus olhos. Há um artista em particular [...] Tweet Every Fall I look forward to the wine harvest in Montmartre, the Fte des Vendanges. Um evento anual durante o qual não me importo de enfrentar as multidões que cercam a Basílica de Sacr-Cour, ansioso para degustar os vários vinhos regionais, emparelhado com abundantes amostras de queijo e fois gras, bien sr! Este ano minha amiga Sarah foi [...] TweetI decidiu visitar Lille por capricho, para conhecer uma querida amiga e seu bebê de 5 meses de idade que viajavam de Londres via Eurostar. Que melhor lugar para um encontro, uma cidade que eu pouco conhecia, e um lugar frequentemente referenciado pela sua história e arte. Apenas uma hora de trem ainda [...] Tweet Nesta época do ano, aguardo com expectativa a vindima na Itália. Minha primeira experiência real em homenagem à uva foi há dois anos, e ainda bebo o vinho em memória daqueles dias. Este ano a colheita não foi tão abundante, mas meu italiano e eu começamos a trabalhar e [...] TweetSome algumas de minhas mais queridas lembranças quando criança estão alimentando os pombos na praça principal em Cracóvia. Sempre me senti bem em meio ao encanto desta cidade, mesmo durante aqueles muitos anos de comunismo, quando minha mente jovem lutava para dar sentido a todas as disparidades. A cada viagem para visitar minha família em Sanok [...] TweetDurante minha recente viagem a Sanok, a cidade onde minha mãe cresceu e onde passei muitos verões de infância, fizemos uma viagem a um dos maiores museus ao ar livre. O museu Skansen, criado em 1958, recria a vida do século XIX e início do século XX nesta região da Polônia. Você começa a entender a simplicidade [...] TweetToday marca três anos desde que cheguei a Paris. Cheio de leveza e amor. Pronto para começar um novo capítulo. Desconhecendo os desafios que se avizinham, o otimista esperançoso conquistou o realista prático. Como estou me sentindo ao refletir sobre os últimos três anos de minha vida como expatriado em Paris? Finalmente, [...] Tweet Este ano, meu italiano planejou uma fuga inimaginável no aniversário. Nada como a viagem surpresa de dois anos atrás na Toscana. De Paris voamos para Verona, e dirigimos para o norte, o ar mais fresco e a paisagem</w:t>
      </w:r>
    </w:p>
    <w:p>
      <w:r>
        <w:rPr>
          <w:b/>
          <w:color w:val="FF0000"/>
        </w:rPr>
        <w:t xml:space="preserve">id 99</w:t>
      </w:r>
    </w:p>
    <w:p>
      <w:r>
        <w:rPr>
          <w:b w:val="0"/>
        </w:rPr>
        <w:t xml:space="preserve">Você pode colocar dinheiro a qualquer momento, para estabelecer limites. Você pode retirar dinheiro a qualquer momento, sem pagar nenhum imposto. Fazendo transferências entre TFSAs Se você tiver mais de uma TFSA, você pode transferir fundos entre elas. Isso não afetará sua sala de contribuição TFSA - desde que a transferência seja feita diretamente entre os TFSAs. Fale com sua instituição financeira ou empresa de investimento para saber como fazer isso. Se você mesmo retirar dinheiro de uma TFSA e contribuir com essa quantia para outra TFSA, isso será considerado uma contribuição separada - não uma transferência. Essa contribuição reduzirá, e poderá até mesmo exceder, sua sala de contribuição da TFSA durante o ano. Se você contribuir em excesso, pagará uma penalidade. Penalidades por violação das regras Contribuições em excesso -- Se você contribuir demais para sua TFSA, pagará uma penalidade de 1% ao mês sobre o valor em excesso até que o remova. Se você contribuir em excesso deliberadamente, pagará um imposto de 100% sobre qualquer ganho ou renda que fizer sobre o montante em excesso. Investimentos proibidos e não qualificados -- Quaisquer ganhos ou rendimentos que você fizer com a realização desses investimentos em sua TFSA serão tributados a 100%. Exemplo: ações de uma empresa na qual você tem uma participação significativa (10% ou mais). Transações de transferência de ativos -- Você pagará 100% de imposto sobre quaisquer ganhos realizados pela troca de investimentos entre sua TFSA e uma conta registrada ou não registrada. Isto é para desencorajar as pessoas de usar sua TFSA para realizar ganhos em investimentos que de outra forma estariam sujeitos a impostos. Exemplo: você troca o dinheiro em sua TFSA por um investimento de seu RRSP. Dê uma olhada nestes exemplos para saber mais sobre como o Revenue Canada calcula as penalidades fiscais sobre as contribuições excessivas às TFSAs. Construa suas economias mais rapidamente em um TFSAQuanto mais rápido? Para um exemplo, leia a história de Dominic</w:t>
      </w:r>
    </w:p>
    <w:p>
      <w:r>
        <w:rPr>
          <w:b/>
          <w:color w:val="FF0000"/>
        </w:rPr>
        <w:t xml:space="preserve">id 100</w:t>
      </w:r>
    </w:p>
    <w:p>
      <w:r>
        <w:rPr>
          <w:b w:val="0"/>
        </w:rPr>
        <w:t xml:space="preserve">Fim de semana Berlim Você está procurando vários destaques históricos, diversidade cultural e vibrante vida noturna combinada em uma cidade? Então você deve vir a Berlim! Faça uma pausa em sua rotina diária, faça suas malas e aproveite um "Fim de Semana de Berlim". Se primavera, verão, outono ou inverno, Berlim oferece uma grande variedade de atividades em qualquer época do ano. Sightseeing &amp; Tours Torre de Televisão Mais de 200 metros acima do solo com ótima vista de Berlim incluída? A Torre de Televisão é, com sua altura de 368 metros, a estrutura mais alta da Alemanha e muito popular entre os visitantes de Berlim. Porta de Brandenburg A Porta de Brandenburg é um antigo portão da cidade e um dos principais símbolos de Berlim e da Alemanha. É o único portão restante de uma série através do qual Berlim já foi introduzida. O portão é a monumental entrada para Unter den Linden, a famosa avenida de árvores tília que antigamente levava diretamente ao palácio da cidade dos monarcas prussianos. Hoje, é considerado como um dos marcos mais famosos da Europa. Na primavera e no verão, muitos artistas de rua o entretêm com música e dança ao redor do Portão de Brandenburgo. A Ilha dos Museus de Berlim é famosa por seus Museus como a Ilha dos Museus, um complexo de cinco museus de importância internacional localizados no rio Spree, no distrito de Mitte. Especialmente em um dia chuvoso você pode passar seu tempo visitando Altes Museum, Neues Museum, Alte Nationalgalerie, Bode Museum e Pergamon Museum com o busto de Nefertiti durante seu "fim de semana em Berlim". Museu Judaico O Museu Judaico de Berlim é uma das famosas instituições do cenário museológico europeu desde sua inauguração em 2001. Além de várias exposições especiais, o museu apresenta a história e a cultura judaico-alemã, documentando os primeiros testemunhos desde a Idade Média até o presente. Reichstag Outra peça de Berlim, bem como da história alemã diretamente no meio de Berlim -- o Reichstag. Conheça a sede do Parlamento alemão e visite a cúpula de vidro ou simplesmente desfrute da vista sobre o Tiergarten, um dos maiores parques públicos de Berlim e o Checkpoint Alemão Charlie Interessado em viajar no tempo durante seu "Fim de Semana de Berlim"? Volte no tempo até 1961, quando o Muro de Berlim foi construído e Berlim foi dividida em Leste e Oeste. O Checkpoint Charlie era a maneira mais famosa de entrar na outra metade de Berlim. Ainda hoje você sente a história da Guerra Fria em cada canto do posto de controle. City tours Se a pé, de ônibus ou de barco, há várias maneiras de se ter um breve vislumbre de Berlim. Muitos operadores locais oferecem passeios turísticos no centro da cidade de Berlim, bem como nos arredores. Você está com fome de mais? Estes são apenas alguns pontos turísticos que você pode visitar durante seu "Fim de Semana em Berlim". Vida noturna &amp; Compras Várias áreas de compras estão por toda Berlim, como Friedrichsstrasse, Hackescher Markt, Alexanderplatz ou Kurfrstendamm, conhecida localmente como a Ku'damm, que é uma das avenidas mais famosas de Berlim - repleta de lojas, casas, hotéis e restaurantes. Vá e pegue sua lembrança durante seu "Fim de Semana em Berlim". Restaurantes Se japonês ou italiano, libanês ou coreano, em Berlim você pode encontrar restaurantes de qualquer gosto. Você também pode encontrar restaurantes que oferecem a culinária berlinense, que é tradicionalmente saborosa e rústica. Os petiscos mais conhecidos são o Berlin Currywurst ou o "Boulette". Vida noturna Seja imerso em uma vibrante vida noturna durante seu " Fim de Semana em Berlim ". Clubes e bares estão disponíveis em toda Berlim. Desde house music e RnB até rock, em Berlim você pode encontrar um clube para todo tipo de música. Além disso, você pode participar de concertos ou se divertir em bares de karaoke. No verão, você pode desfrutar de concertos ao ar livre, clubes ao ar livre, bares ao ar livre e até mesmo cinemas ao ar livre. Não espere e planeje seu "Weekend Berlin" agora!</w:t>
      </w:r>
    </w:p>
    <w:p>
      <w:r>
        <w:rPr>
          <w:b/>
          <w:color w:val="FF0000"/>
        </w:rPr>
        <w:t xml:space="preserve">id 101</w:t>
      </w:r>
    </w:p>
    <w:p>
      <w:r>
        <w:rPr>
          <w:b w:val="0"/>
        </w:rPr>
        <w:t xml:space="preserve">Sobre os autores estabelecidos e o peso da expectativa: J.K. Rowling's The Casual Vacancy Um dos grandes prazeres / responsabilidades de ser um crítico aceso é que você é solicitado a rever inúmeros romances de estréia. Quando comecei a rever, lembro-me deste sentimento incomum para mim - vindo de um passado acadêmico, onde geralmente não se lê nada sem um conhecimento quase enfurecido de cada perspectiva crítica, cada última interpretação teórica, cada minuto de detalhe biográfico. O que me impressionou nos últimos lançamentos é como é pura, quase virginal a experiência de lê-los. Como estou livre de qualquer coisa que possa me influenciar de uma forma ou de outra em minha interpretação do texto. Com autores estabelecidos, porém, parece que qualquer novo romance é julgado através do prisma de seus trabalhos anteriores. São os escritores contratados de Faustian que entram quando publicam seu primeiro romance: se lhe for concedido qualquer nível de sucesso, você nunca estará livre de suas obras anteriores, e tudo o que fizer será inevitavelmente julgado contra ele. E assim foi com o lançamento de The Casual Vacancy, de J.K. Rowling, expedido em quase todas as resenhas que li para uma comparação com os livros de Harry Potter - diz-se que Pagford é povoado por Muggles, uma das principais famílias descritas como imitações pálidas dos Dursleys, o livro intitulado (reconhecidamente de forma bastante brilhante) Mugglemarch. Por mais inevitável que fosse, tudo parecia um pouco injusto - não apenas para o autor, mas para o próprio texto. Cheguei a The Casual Vacancy como nenhum grande fã de Rowling. Nunca me alinhei para nenhum dos filmes, nunca rabisquei uma cicatriz em forma de relâmpago na minha testa ou vesti uma capa de feiticeiro negro. Li os romances, claro, e me lembro de apreciá-los de forma divertida, mas eu era um pouco mais velho do que o público pretendido, uma vez que Potter-mania tinha tomado posse, ocupado demais com trabalhos escolares e festas para se preocupar muito com Harry e seus amigos. Há, então, leitores muito mais suscetíveis, muito mais ligados ao Potterverse do que a mim. E ainda assim, eu também não consegui tirar da minha cabeça a noção de que isto foi escrito pelo autor dos livros de Harry Potter. Assim, com toda a publicidade do lançamento de The Casual Vacancy , a questão a que eu voltava sempre era esta: Até que ponto é culpa do leitor por ser incapaz de esquecer os trabalhos passados do autor e ler o texto com base em seus próprios méritos? Para perder o peso de suas próprias expectativas? A estréia de Rowling na cena Not For Children começa com a morte de um vereador, Barry Fairbrother. Sua morte resulta em uma abertura no conselho (uma "vaga casual") e na batalha subsequente sobre quem deveria ocupar a vaga, e, portanto, ganhar a guerra mais ampla das facções sobre o desejo da cidade de Pagford de remover The Fields de suas fronteiras - uma comissão habitacional onde "os graffiti florescem nas pontes", os habitantes locais jogam pedras nos candeeiros de rua, "e pior". De um tópico que, reconhecidamente, soa um pouco monótono no papel, Rowling consegue tecer os fios de sua história em um conto intrincado de várias famílias e suas preocupações mesquinhas, reclamações, luxúrias e medos. A notícia da morte de Barry Fairbrother se espalha pelo município, parecendo "efervescer na atmosfera, como o champanhe borbulhante", e os casuais vislumbres de vacância com possibilidade. Mas há aqueles na cidade que estão enojados com a campanha, procurando sabotar os esforços dos potenciais candidatos. E assim o antigo quadro de mensagens estagnado do website da junta paroquial torna-se o centro vivo e obscuro da tempestade quando começa a exibir mensagens do The Ghost of Barry Fairbrother, que parece conhecer os segredos mais profundos e obscuros daqueles que desejam ocupar seu assento. Rowling tem um dom particular para criar mundos intrincados e credíveis. É ambientado em uma pitoresca e quintessencialmente 'inglesa' cidade, "a linda cidadezinha de Pagford", tão pitoresca que quase esperava que houvesse um desenho de um mapa na capa interna. Mas além de toda essa beleza inglesa superficial de cabanas de pedra e campos verdejantes é a violência, o vício, o sexo adolescente, a morte e a escuridão geral sobre as quais havia uivos de preocupação. Pela página três, Barry</w:t>
      </w:r>
    </w:p>
    <w:p>
      <w:r>
        <w:rPr>
          <w:b/>
          <w:color w:val="FF0000"/>
        </w:rPr>
        <w:t xml:space="preserve">id 102</w:t>
      </w:r>
    </w:p>
    <w:p>
      <w:r>
        <w:rPr>
          <w:b w:val="0"/>
        </w:rPr>
        <w:t xml:space="preserve">"As pessoas que cresceram no campo podem ter mais do dobro da probabilidade de desenvolver o mal de Alzheimer na velhice", relata o Daily Telegraph. Embora a vida no campo tenha sido tradicionalmente associada a um estilo de vida mais saudável, os resultados de um estudo recente sugerem que este pode não ser sempre o caso - pelo menos em termos do mal de Alzheimer. Os pesquisadores reuniram dados de 13 estudos individuais, e examinaram as diferenças no número total de pessoas com demência no país em comparação com a cidade. Os pesquisadores também compararam o número de novos casos que se desenvolveram ao longo do tempo nestes dois cenários. Embora não tenham encontrado diferenças significativas nas chances de desenvolver demência em geral, eles encontraram diferenças significativas no número de pessoas que tinham Alzheimer. As pessoas que cresceram e continuaram a viver no país enfrentaram o maior aumento de risco e tinham mais do dobro da probabilidade de contrair a doença em comparação com aquelas que viviam em ambientes mais urbanos. Este é um estudo intrigante que, frustrantemente, levanta mais perguntas do que responde. É atualmente, nas palavras do Daily Mail, "um mistério" sobre por que crescer em uma área rural aumentaria seu risco de contrair o mal de Alzheimer. Os pesquisadores discutem a possibilidade de que algum tipo de exposição infantil a um fator ambiental possa estar envolvido, mas eles admitem livremente que isto é pura especulação. Eles dizem que é necessária mais pesquisa de alta qualidade para confirmar esta variação entre regiões geográficas e para investigar as causas potenciais das diferenças observadas. De onde veio a história? O estudo foi realizado por pesquisadores da Universidade de Edimburgo, University College London, e outras organizações do Reino Unido. A pesquisa foi apoiada pela Alzheimer Scotland, o Conselho de Pesquisa Médica e outras organizações em todo o Reino Unido. O estudo foi publicado no International Journal of Epidemiology, revisado por pares. A cobertura da mídia sobre esta pesquisa foi precisa. Tanto o Mail como o Telegraph apontaram que os pesquisadores não explicaram por que esta diferença no número de casos de Alzheimer aparece. E que são necessários mais estudos para identificar uma causa subjacente à associação. Que tipo de pesquisa foi esta? Foi uma revisão sistemática e uma meta-análise de estudos que examinaram as diferenças entre as áreas rurais e urbanas em prevalência de demência (número geral de pessoas com demência) e incidência (número de novos casos de demência que se desenvolvem durante um período de tempo específico, como, por exemplo, mais de um ano). Os pesquisadores incluíram tanto estudos transversais quanto longitudinais em sua revisão. O agrupamento dos resultados de vários estudos independentes pode pintar um quadro mais completo do que qualquer outro estudo por si só. As metanálises podem fornecer uma estimativa mais poderosa do tamanho de uma associação ou efeito e aumentar nossa confiança no resultado obtido, já que o número total de participantes incluídos em tal análise é maior do que seria possível em um único estudo. Entretanto, existem diferenças importantes entre estudos que precisam ser consideradas ao conduzir e interpretar os resultados de uma meta-análise. Por exemplo, nesta revisão, os critérios utilizados para diagnosticar demência e Alzheimer variaram entre estudos, assim como o nível em que os estudos coletaram dados (alguns utilizaram dados regionais, outros coletaram dados em nível de cidade ou de cidade). Os estudos incluídos nesta revisão foram realizados em muitos países diferentes; os ambientes rurais e urbanos entre países podem não ser semelhantes em termos de fatores ambientais ou socioeconômicos. Por exemplo, um estudo no Japão definiu 'rural' como sendo uma unidade administrativa com uma população de, ou abaixo de, 30.000 habitantes, enquanto um estudo na Itália definiu 'rural' como sendo uma pequena cidade (especificamente a cidade siciliana de Troina) com ligações de transporte limitadas e uma economia largamente baseada na agricultura. Enquanto alguns dos estudos simplesmente não forneciam uma definição de "rural" em oposição a "urbana". Finalmente, os resultados de uma meta-análise são apenas tão bons quanto os estudos dos quais os dados são extraídos. Estudos com fraca qualidade metodológica podem ser usados na meta-análise. Enquanto os pesquisadores muitas vezes tentam explicar isso ponderando cada estudo com base na qualidade, estudos de rigor variável são geralmente incluídos na mesma revisão. O que a pesquisa envolveu? Os autores do estudo pesquisaram vários bancos de dados para identificar estudos que relataram o número total de casos de demência, ou o número de novos casos de demência, em ambientes rurais, e compararam esses números com aqueles observados em ambientes urbanos. Os pesquisadores também incluíram o que é conhecido como "literatura cinzenta" - dados não incluídos em revistas médicas, mas que ainda podem ser de valor, tais como teses de pesquisa e relatórios governamentais. Os pesquisadores avaliaram a qualidade dos estudos considerando a concepção do estudo, metodologia, risco de viés, como os casos foram identificados, padronização de procedimentos entre diferentes locais de estudo e acompanhamento.</w:t>
      </w:r>
    </w:p>
    <w:p>
      <w:r>
        <w:rPr>
          <w:b/>
          <w:color w:val="FF0000"/>
        </w:rPr>
        <w:t xml:space="preserve">id 103</w:t>
      </w:r>
    </w:p>
    <w:p>
      <w:r>
        <w:rPr>
          <w:b w:val="0"/>
        </w:rPr>
        <w:t xml:space="preserve">Você sabe qual é seu trabalho ideal ou de sonho? Pesquisa 18 - "Você sabe qual é o seu trabalho ideal ou de sonho?" 60% dos candidatos a emprego sabem qual é ou será seu emprego ideal ou sonhado, de acordo com uma pesquisa recente realizada pela TipTopJob . Você acha que este é um número surpreendentemente alto dado que tantas pessoas, mesmo com 40 anos de idade, se viram e dizem "Eu ainda não sei o que quero fazer quando eu for mais velho"? Encontrar um emprego de sonho para a vida é uma raridade e isto é comprovado dado o número de pessoas que estão descontentes com seu emprego atual e o alto número de candidatos a emprego ativos. Este número de 60% consiste daqueles que sabem qual é o emprego dos seus sonhos E aqueles que sabem o que será? então a questão é, mesmo que as pessoas saibam qual será o emprego dos seus sonhos, será que elas agiram de acordo com os seus sonhos e estão realmente trabalhando nesse papel? Tantas pessoas caem em um emprego sem sequer pensar se é realmente o tipo de emprego que querem fazer - mas no final das contas, trabalhar ganha dinheiro e você precisa de dinheiro para viver! Para os restantes 40% daqueles que não sabem qual é o emprego dos seus sonhos, seria lógico pensar que estarão sempre à procura de um novo emprego. É aqui que os conselhos de trabalho se tornam muito úteis. O ótimo dos conselhos de emprego é que você pode manter seus detalhes online, suas habilidades e preferências de trabalho junto com seu currículo atualizado para que os caçadores de cabeças possam encontrar e se aproximar de você! Para ajudar os candidatos a emprego, os conselhos de emprego permitem os 'alertas de emprego' muito inteligentes e eficientes. A definição de alertas por e-mail significa que você recebe uma notificação quando empregos que correspondem aos seus critérios de busca de emprego são registrados no site. Isto economiza seu tempo tendo que verificar e checar novamente diferentes sites e você pode sentar-se e deixar as vagas de emprego chegarem diretamente à sua caixa de entrada. Sem ter que continuar permanentemente procurando um emprego, você é capaz de ter em mente o sonho de emprego que você está procurando e definir estes alertas de emprego nos quadros de empregos de modo que se seu emprego de sonho estiver registrado no site - você saberá imediatamente sobre ele. Dizem que a "grama é sempre mais verde" e isto se aplica à sua carreira, assim como a tudo mais na vida. No sentido de emprego, isto explica o fato de que as pessoas nunca são 100% felizes em seu ambiente de trabalho e sempre manterão seus olhos abertos para um emprego potencialmente melhor. Mas será que a grama é sempre mais verde? Se você está feliz com seu emprego, esse é o aspecto mais importante - e um fato conhecido é que se você gosta do que está fazendo, na verdade nunca mais terá que trabalhar outro dia em sua vida!</w:t>
      </w:r>
    </w:p>
    <w:p>
      <w:r>
        <w:rPr>
          <w:b/>
          <w:color w:val="FF0000"/>
        </w:rPr>
        <w:t xml:space="preserve">id 104</w:t>
      </w:r>
    </w:p>
    <w:p>
      <w:r>
        <w:rPr>
          <w:b w:val="0"/>
        </w:rPr>
        <w:t xml:space="preserve">Encontrar-me-ei com vocês pela manhã na ribeira brilhante, quando todas as tristezas tiverem se afastado. Estarei de pé no portal com os portões bem abertos Ao final do longo e sombrio dia da vida. Cho: Encontro você pela manhã com um "Como você está?". E nos sentaremos junto ao rio, e com êxtase, velhos conhecidos se renovam. Você me conhecerá pela manhã com o sorriso que eu uso. Quando eu o encontrar pela manhã naquela cidade que é construída quadrangularmente. Encontrá-lo-ei pela manhã de manhã no doce por e por, e trocarei a velha cruz por uma coroa. Não haverá desilusões e nenhum corpo morrerá naquela terra onde o sol da vida se põe. Encontrá-lo-ei pela manhã no final do caminho Nas ruas daquela cidade de ouro, onde todos nós podemos estar juntos e ser felizes por um ano Como os anos da eternidade rolam.</w:t>
      </w:r>
    </w:p>
    <w:p>
      <w:r>
        <w:rPr>
          <w:b/>
          <w:color w:val="FF0000"/>
        </w:rPr>
        <w:t xml:space="preserve">id 105</w:t>
      </w:r>
    </w:p>
    <w:p>
      <w:r>
        <w:rPr>
          <w:b w:val="0"/>
        </w:rPr>
        <w:t xml:space="preserve">Pergunta resolvida Existe uma maneira de ser servido álcool sem identificação? im 16 e eu gosto de sair e tomar uma bebida, nada de "vomitar na rua", mas continuo sendo recusado quando tento ser servido (não deixe nenhum posto dizendo isso porque você só tem 16 anos), então eu me pergunto se há alguma maneira de parecer/atuar mais velho e ter uma chance maior de ser servido. Outras Respostas (8) Quando eu era criança a idade legal era 18 anos e com muitos pêlos faciais e um grande conjunto de bolas entrando em um clube e bebendo aos 16 ou 17 anos não era tão grande coisa. Um garoto de 16 anos tentando passar por 21 anos por outro lado é uma coisa muito grande e honestamente eu não acho que você será capaz de fazer isso. Você ficaria mais velho depois de fazer 200 horas de serviço comunitário por ser menor de idade. Não tenha tanta pressa em crescer, aproveite sua juventude e suas atividades juvenis. Procure as estatísticas daqueles que começaram a beber menores de idade que se tornaram alcoólatras e viciados em drogas. NÃO DE NENHUM MODO. A razão é porque você é menor de idade e a tentativa de obter álcool ilegalmente não só pode lhe causar problemas, mas também a pessoa que, inconscientemente, serve um menor. Você realmente quer colocar outra pessoa em apuros para seu próprio prazer?</w:t>
      </w:r>
    </w:p>
    <w:p>
      <w:r>
        <w:rPr>
          <w:b/>
          <w:color w:val="FF0000"/>
        </w:rPr>
        <w:t xml:space="preserve">id 106</w:t>
      </w:r>
    </w:p>
    <w:p>
      <w:r>
        <w:rPr>
          <w:b w:val="0"/>
        </w:rPr>
        <w:t xml:space="preserve">SES - mantendo-o na família Martin Ledwich se inscreveu como voluntário SES quando completou 18 anos. Até então, porém, ele conhecia a unidade Craigieburn por dentro e por fora. Eu costumava ser arrastado por meu pai desde quando eu tinha 14 anos", diz ele. Eu ia até lá e os caras me usavam para praticar seu ofício. Eles olhavam para o livro e viam como amarrar alguém a uma maca e depois o faziam comigo'. O pai de Martin, Paul, ajudou a fundar a unidade, e ele ainda está lá 31 anos depois. Embora o SES seja uma parte tão grande de suas vidas, nenhum dos homens Ledwich disse à mãe de Martin que seu filho teve seu início como um caso de teste para nós e salvamentos. Seguir seu pai na unidade foi um movimento natural para Martin, e a equipe Craigieburn tem um forte foco na família. A esposa de Martin Kylie e sua mãe Emily são ambas afiliadas, e ambas apóiam o serviço de seus maridos. Há várias famílias com forte presença na unidade. Existem também longos mandatos: cinco membros se orgulham de 146 anos de serviço entre eles.  Talvez seja por isso que são um grupo tão unido. Eu adoro isso. A unidade tende a ser bastante amistosa e nós estamos sempre andando juntos depois". Eles são realmente como família', diz Martin. Fora da unidade, Martin tem uma paixão por 4WDs, na qual ele se envolveu pela primeira vez através de seu trabalho com o SES. Ele também gosta de viajar com a família. É difícil para ele escolher qualquer momento de destaque de seus 25 anos de serviço, mas diz que a melhor parte das grandes operações é que eles puxam em muitas unidades diferentes, permitindo que ele conheça muitos outros voluntários. "Você se depara com as mesmas caras ano após ano. Eu gosto disso'. Martin serviu como comandante de divisão durante as enchentes do ano passado no norte de Victoria, o que ele gostou. No final, temos que subir em um vôo e ver tudo de cima. Você podia realmente ver o resultado de todo esse esforço'. O SES se tornou uma grande parte da vida de Martin. Ele disse que o voluntariado foi muito divertido e extremamente satisfatório. "Você pode ver muitas coisas diferentes que não veria de outra forma. Você conhece muitas pessoas nas piores situações, e elas são tão gratas por vê-lo. O que é melhor do que isso? O voluntariado com o SES ofereceu um treinamento estruturado que foi reconhecido nacionalmente, disse ele, e assim proporcionou oportunidades de desenvolvimento pessoal ao lado de tudo mais. 'Se você está realmente falando sério sobre ir lá fora e ajudar sua comunidade, então esta é uma maneira de fazer isso'. Como uma organização baseada no voluntariado, o Serviço de Emergência do Estado de Victoria (SES) fornece assistência de emergência a milhares de vitorianos todos os anos com a assistência de mais de 5.500 voluntários. Para registrar seu interesse em se tornar um voluntário, ligue para 1300 VICSES ou envie sua consulta por e-mail para www.vicses.vic.gov.au</w:t>
      </w:r>
    </w:p>
    <w:p>
      <w:r>
        <w:rPr>
          <w:b/>
          <w:color w:val="FF0000"/>
        </w:rPr>
        <w:t xml:space="preserve">id 107</w:t>
      </w:r>
    </w:p>
    <w:p>
      <w:r>
        <w:rPr>
          <w:b w:val="0"/>
        </w:rPr>
        <w:t xml:space="preserve">Nós dirigimos por horas e conversamos durante todo o caminho Eu estou tão enamorado com as coisas que você diz Você fala tão docemente que eu posso sentir o gosto na minha língua Você me fez girar me fez sentir como se eu fosse algo especial Mas eu não tenho certeza se eu realmente sou porque eu me engasgo com todas as minhas oportunidades de dizer as coisas direito Eu vou tentar agora O que eu queria dizer O que eu queria dizer O que eu queria dizer era O que eu queria dizer era O que eu queria dizer era O que eu queria dizer era O que eu queria dizer era Chegamos à cidade e você colocou seu braço ao redor do meu braço e me abraçou, eu me senti tão perto e depois senti-o escorregar lentamente pelos dedos da minha perna até o chão como um pulo repentino Onde a palavra foi dita,  Você deve concordar com a seguinte declaração ou deixar este site. All Dashboard Confessional - O que eu queria dizer eram letras, nomes de artistas e imagens são direitos autorais de seus respectivos proprietários. All Dashboard Confessional - What I Wanted To Say Was song lyrics might be restricted for educational and personal use only.</w:t>
      </w:r>
    </w:p>
    <w:p>
      <w:r>
        <w:rPr>
          <w:b/>
          <w:color w:val="FF0000"/>
        </w:rPr>
        <w:t xml:space="preserve">id 108</w:t>
      </w:r>
    </w:p>
    <w:p>
      <w:r>
        <w:rPr>
          <w:b w:val="0"/>
        </w:rPr>
        <w:t xml:space="preserve">Vários estados aprovaram leis que exigem que os médicos digam às mulheres se elas têm seios densos e as informem que elas têm um risco maior de câncer de mama.  De acordo com o LA Times, a Califórnia aplicará a lei a partir de 1º de abril de 2013, levantando novamente preocupações sobre a necessidade de revelar tais informações, especialmente porque os índices de densidade mamária muitas vezes variam e métodos alternativos de triagem podem levar a falsos-positivos e mais testes que podem não estar cobertos pelo seguro de saúde da mulher. Alguns pesquisadores sugerem que informar as mulheres sobre os seios densos serve pouco e pode apenas preocupá-las. Além disso, pode apenas levar a mais exames e testes, resultando em mais falsos-positivos e custos adicionais de cuidados de saúde. Outros médicos, entretanto, sustentam que a densidade dos seios deve ser informada às mulheres.  Eles argumentam que as mulheres são frequentemente informadas sobre fatores de risco de câncer de mama, apesar do fato de que pouco pode ser feito a respeito deles.  Informar às mulheres que elas têm mamas densas poderia levá-las a obter mais formas alternativas de rastreamento, como uma ressonância magnética, o que proporciona uma melhor detecção de tumores mesmo com tecido denso. O Colégio Americano de Radiologia não apóia que os médicos devam ser mandatados para informar as pacientes sobre os seios densos.  Embora o ACR apóie que a densidade de mamas deve ser enviada aos médicos, eles explicam sua posição sobre a inclusão de tais informações no resumo laico: "Exortamos a uma forte consideração dos benefícios, possíveis danos e conseqüências não intencionais de fazê-lo". Novas mamografias 3D poderiam ser uma solução para o problema.  Em 2011, o dispositivo recebeu a aprovação da FDA e agora está disponível no sul da Flórida.  Esta tecnologia, conhecida como tomossíntese mamária, produz uma visão tridimensional do tecido mamário e ajuda os radiologistas a caracterizar as estruturas mamárias individuais sem a confusão de tecidos sobrepostos.  A utilização deste método de triagem resultou em uma diminuição de 40% nos falsos-positivos. A Dra. Susan Love observa como um estudo de seis anos descobriu que mulheres com mamas densas têm o mesmo risco de morte que mulheres com mamas não densas.  Ela adverte que não há evidências de que mais exames sejam melhores e explica como o tecido denso aumenta o risco de contrair câncer, mas não de morrer dele. Ainda assim, a nova tecnologia permite que os médicos vejam os seios mais claramente, de modo que menos mulheres são chamadas de volta para testes adicionais.  Hologic, o fabricante do dispositivo de tomografia de mama, aponta que os médicos que utilizaram a tecnologia relatam que "o procedimento de mamografia Hologic 3D detecta cânceres que podem ter sido perdidos pela mamografia 2D". Links rápidos do Centro de Informação Nossa empresa Nossa missão é capacitá-lo com conhecimento; dar-lhe os fatos que você precisa para ser pró-ativo na proteção de si mesmo, de sua família - e de seu futuro. Nestas páginas você encontrará informações sobre os direitos dos pacientes, hospitais e outras instalações de saúde, consentimento informado e como, quando necessário, o sistema legal pode trabalhar com você, e para você.</w:t>
      </w:r>
    </w:p>
    <w:p>
      <w:r>
        <w:rPr>
          <w:b/>
          <w:color w:val="FF0000"/>
        </w:rPr>
        <w:t xml:space="preserve">id 109</w:t>
      </w:r>
    </w:p>
    <w:p>
      <w:r>
        <w:rPr>
          <w:b w:val="0"/>
        </w:rPr>
        <w:t xml:space="preserve">Art Talk with NEA Literature Translation Fellow Dan Bellm Dan Bellm. Foto de Annie Silverstein "Devemos um ao outro ler literatura mundial, atravessar fronteiras, entrar em outras vidas e tempos da maneira que só uma grande escrita pode". -- Dan Bellm Professor, editor, tradutor e poeta - 2013 NEA Literature Translation Fellow Dan Bellm tem um homem renascentista sério e de boa fé. Além de traduzir a obra de Pablo Neruda, Manlio Argueta e Csar Vallejo, ele tem traduzido a obra do escritor francês Pierre Reverdy por quase uma década. Em 1998, Bellm recebeu o Prêmio Caesura, julgado por Mark Doty, por seu poema, "Aspens," e uma Bolsa de Artistas para Literatura do Conselho de Artes da Califórnia. Os poemas de Bellm apareceram em publicações como Poetry , Ploughshares , The Threepenny Review , e Word of Mouth: Anthology of Gay American Poetry (Uma Antologia de Poesia Gay Americana) . Falamos com Bellm sobre a vida de seu escritor, sua filosofia de tradução literária e por que ele gosta de desmontar poemas para "ver como eles se encaixam". NEA: Qual é a sua versão da vida do artista? DAN BELLM: A vida do artista, para mim, significa fazer trabalhos que amo, o que inclui continuar a tentar trabalhos que me desafiam ou me assustam. Não estou muito interessado em escrever ou traduzir o tipo de poema que já escrevi ou traduzi. O trabalho tem que colocar algum tipo de pergunta ou enigma para o qual eu não sei a resposta; quando tenho sorte, agarro um fio e me agarro. Ou para pegar uma metáfora diferente, penso em como os pole vaulters continuam levantando a fasquia. E embora nem todos os escritores o façam, eu adoro dar leituras públicas de minha própria poesia e da dos outros. Considero isso uma parte essencial do meu trabalho. Os poemas são destinados a serem lidos em voz alta e transmitidos; uma vez escritos e falados, não são mais "meus". NEA: Do que você se lembra como seu primeiro compromisso com as artes? BELLM: Como eu sou um artista literário, eu teria que dizer que minha mais importante lembrança inicial é de minha mãe me levar à biblioteca pública de minha cidade natal, Springfield, Illinois, começando quando eu tinha três ou quatro anos, para escolher livros, trazê-los para casa e lê-los juntos - um hábito que nunca chegou ao fim. Minha irmã Eileen, dois anos mais velha que eu, trouxe livros para casa do jardim de infância e da primeira série, também. É tudo rastreável até aquela época, a incrível experiência de palavras no papel ganhando vida enquanto eu aprendi a ler. E, saltando adiante, tenho que agradecer ao meu professor de inglês do ensino médio, Jim Burke, por me notar e me empurrar para ler livros desafiadores que não estavam na "lista", e realmente querendo ouvir o que eu pensava deles. NEA: Você pode nos falar sobre o projeto que sua bolsa da NEA irá apoiar? Como você escolhe as obras que você traduz? BELLM: Estou trabalhando em uma tradução do grande trabalho do poeta francês Pierre Reverdy (1889-1960) do pós-guerra, Le chant des morts (Canto dos Mortos), um volume de 43 poemas escritos de 1944-1948. Embora seja de longe o livro mais importante da carreira de Reverdy no meio e no final da carreira -- o tempo depois que ele e sua esposa fugiram do centro da arte e do mundo literário parisiense, a fim de viver uma vida bastante isolada perto do mosteiro de Solesmes no norte da França -- Le chant des morts tem sido negligenciado por tradutores de língua inglesa, que se concentraram quase inteiramente nos poemas de seus anos parisienses (1910-1926). Apenas quatro de seus poemas já apareceram em inglês, e esses estão em livros que estão há muito tempo esgotados. Le chant des morts é um [relato] muito incomum do rescaldo público e privado da guerra. Não é um documentário ou uma narrativa - é sobre estados de alma perturbados. Reverdy tem um comando de imagem tão seguro, e a atmosfera emocional da vida na fronteira da morte na França do pós-guerra parece tão estranhamente familiar, que eu realmente acredito que esta poesia falará eloquentemente para nosso próprio tempo. Tenho trabalhado com os poemas de Reverdy por uma década ou mais, começando com duas coleções de seus poemas em prosa, e me voltei para Le chant des morts porque é</w:t>
      </w:r>
    </w:p>
    <w:p>
      <w:r>
        <w:rPr>
          <w:b/>
          <w:color w:val="FF0000"/>
        </w:rPr>
        <w:t xml:space="preserve">id 110</w:t>
      </w:r>
    </w:p>
    <w:p>
      <w:r>
        <w:rPr>
          <w:b w:val="0"/>
        </w:rPr>
        <w:t xml:space="preserve">Resultados das estruturas: Um longo tempo não foi tão ruim Apenas 1,13 por cento. foi uma taxa média de retorno sobre produtos estruturados concluída nos dois primeiros meses de 2012, é a pior situação por pelo menos três anos. Apenas três dos 67 investimentos concluídos em janeiro e fevereiro resultaram em um nível razoável de lucro, que excedeu 10%. por ano. Ganhou a maioria das pessoas que investiram em fundos desenvolvidos pela Warta Life Insurance Company, e disponíveis no produto Loan Bank Platinum Plus. Foi uma estrutura de três anos ligada a uma cesta de seis metais negociados na Bolsa de Valores de Londres (alumínio, cobre, níquel, platina, prata e ouro). O retorno deste investimento foi de 33,61% em três anos, ou 11,2% ao ano. Mas devido à forma de seguro de vida e doação, ele foi isento do imposto sobre ganhos de capital, que é seu resultado pode ser comparado com 41,49 por cento tributado. (13,83 por cento. Por ano). Um pouco menos em um ano (10,73%.), mas mais para todo o período de investimento (42,93%). O ouro deu uma estrutura de quatro anos preparada pela New World Alternative Investments, que ajudou a ganhar um preço crescente do ouro. Mais uma vez, tivemos que lidar com a política, portanto não temos que pagar 19 por cento. de impostos. Reclamar não deveria ser um dos investidores que decidiram estabilizar o Depósito Estruturado EUR / PLN 2011 em (1) PKO BP (5 por cento. Em meio ano para a taxa de câmbio do euro). E tudo isso é uma boa notícia das estruturas de mercado. Com 67 concluídos em janeiro e fevereiro. os produtos de lucro renderam apenas 22 (33%, todos), e o retorno do investimento de capital investido resultou em 41 (61%)... Os quatro restantes resultaram em perda de clientes, principalmente porque 10 por cento ao ano custou estratégia eficaz para os detentores do B (1) do hotel boutique de investimento. A taxa média de retorno das estruturas acessíveis ao público (com base naquelas do banco privado se reúnem duas vezes por ano, incluídas neste material os rendimentos vêm do site base Structus.pl), que foram feitos durante o período de 1 de janeiro a 29 de fevereiro de 2012, foi de 1,13 por cento. Isto deu continuidade à tendência de queda iniciada no verão de 2011. O primeiro semestre do ano passado foi o melhor período da história. A taxa média de retorno foi de 4,88 por cento ao ano. Mas os anos de turbulência foram muito piores e a pontuação média no segundo semestre caiu para 1,66%. Em 2009-2010, a média foi de dois a quatro por cento. Agora, apesar do clima de calma, é ainda pior e há poucos indícios de que os próximos meses devam ser melhorados.</w:t>
      </w:r>
    </w:p>
    <w:p>
      <w:r>
        <w:rPr>
          <w:b/>
          <w:color w:val="FF0000"/>
        </w:rPr>
        <w:t xml:space="preserve">id 111</w:t>
      </w:r>
    </w:p>
    <w:p>
      <w:r>
        <w:rPr>
          <w:b w:val="0"/>
        </w:rPr>
        <w:t xml:space="preserve">O centro sênior do Havaí teve algum trabalho de contato completo durante a prática de segunda-feira - o que, infelizmente, aconteceu de ser fechado para a mídia novamente. Não há observações diretas disponíveis. Ele também aparentemente entrou em algum trabalho durante uma sessão de equipe incógnita no sábado, após uma sessão de cinema que derrubou a vitória da exposição 75-67 sobre o Havaí Pacífico na noite anterior. Joaquim disse que estaria pronto para jogar no Outrigger Hotels Rainbow Classic, sem nenhum contratempo para a saúde. Ele disse que se sentia "97%" saudável. "Eu só preciso de mais 3%", disse ele, sorrindo bem. No entanto, Gib Arnold não parecia que iria correr riscos com seu premiado grande homem. Confira a edição de amanhã para ver sua opinião sobre o assunto (assim como a Parte 1 de nossa previsão da temporada de basquete UH em três partes). Basta dizer por enquanto que Joaquim jogando contra Maryland-Eastern Shore está longe de ser um dado adquirido. Mas está muito mais próximo da realidade agora do que estava a esta altura na semana passada. 11 Respostas a "Joaquim de volta à briga" De acordo com o cronograma, após este fim de semana, o time masculino de basquete estará jogando apenas quatro jogos - três aqui e um na estrada - até o Diamond Head Classic que começa no dia 22 de dezembro. Os jogos em casa são: Illinois, 16 de novembro; Dakota do Norte, 20 de novembro; Pepperdine, 8 de dezembro. O jogo fora de casa é UNLV em 1º de dezembro. Espera-se que o Vander seja 110% pelo Clássico. Francamente, fiquei tremendamente impressionado com a equipe na última sexta-feira - especialmente Isaac Fotu &amp; Christian Standhardinger. Lembro-me de ler no jornal da manhã de ontem que um dos repórteres disse que a equipe de basquete UH deveria fazer 3 a 0 na próxima semana, ou seja, já que eles têm 3 jogos fáceis. Como estes repórteres podem fazer afirmações tão generalizadas ou asininas quando cada jogo vai ser uma luta com ou sem Vander. Normalmente estes repórteres nunca jogaram o jogo, então não sabem realmente o que isso implica em jogar o jogo. Uma má reportagem e previsões generalizadas podem ser um reflexo da falta de conhecimento do repórter sobre o jogo. Há repórteres batidos como eu e há colunistas. Duas coisas diferentes. Os colunistas podem livremente fazer previsões e prognósticos como acharem conveniente; isso faz parte de seu trabalho. É a opinião deles, e isso normalmente não se enquadra nos relatórios. É claro que há exceções a isso. Áreas como blogs como este me dão um pouco mais de liberdade para ir além dos fatos básicos, mas (além de votar em uma pesquisa de pré-temporada de conferência) fico longe das previsões dos resultados do jogo, e deixo para nossos colunistas Dave Reardon e Ferd Lewis a possibilidade de dar uma perspectiva adicional onde eles acharem melhor. Quanto a fazer afirmações genéricas, "todo jogo vai ser uma luta com ou sem Vander" soa bem genérico, não? Essa é sua opinião, e o que você leu no outro dia foi de outra pessoa. Enquanto a Ênfase em Vencer no Big West é apropriada, as classificações de potência do Big West e do Hawai i são significativamente afetadas por estes jogos de "Pré Temporada" --- Eles contam... e Long Beach, Fullerton e outros têm algumas transferências que podem não ser totalmente elegíveis até dezembro... SE não terminarmos primeiro em BW (forte probabilidade) a Power Ratings e um "Grande Nome" (Illinois, UNLV, Miami...) Vencer ou Dois pode ser a diferença entre outro Riley Invitational (Obrigado, Treinador!), NIT ou até mesmo algo Maior.... Precisamos dos estudantes em vigor neste fim de semana, comprem suas camisas grátis nesta sexta-feira, que tal alguns cachorros-quentes e refrigerantes grátis para os primeiros 500 estudantes nas segundas-feiras às 23h jogo ESPN, vamos fazer isso para os estudantes! Boosters, Depto. de Atletismo, vamos fazer a segunda-feira nite BB louco no SS Arena!</w:t>
      </w:r>
    </w:p>
    <w:p>
      <w:r>
        <w:rPr>
          <w:b/>
          <w:color w:val="FF0000"/>
        </w:rPr>
        <w:t xml:space="preserve">id 112</w:t>
      </w:r>
    </w:p>
    <w:p>
      <w:r>
        <w:rPr>
          <w:b w:val="0"/>
        </w:rPr>
        <w:t xml:space="preserve">Embora uma barra de chocolate possa ser considerada como um prazer culpado por muitos de nós, talvez não precisemos nos sentir tão mal com nossa fraqueza por este doce deleite. Pesquisas publicadas recentemente na revista Neurology indicaram que os homens que consomem uma quantidade moderada de chocolate a cada semana têm um risco menor de sofrer um derrame. Chocolate pode reduzir o risco de um derrame O estudo e sua descoberta Mais de 137.000 homens suecos foram recrutados para o estudo conduzido por pesquisadores do Instituto de Estocolmo. Os participantes preencheram um questionário autodeclarado sobre sua ingestão alimentar e foram acompanhados durante um período de dez anos, durante o qual 1.995 deles tiveram um derrame cerebral. Olhando para a ingestão alimentar no início do estudo, aqueles que tinham consumido mais chocolate tinham 17% menos risco de derrame do que seus colegas que não comiam chocolate. Isto equivale a menos 12 derrames por 10.000 homens participantes durante dez anos. No contexto, a quantidade de chocolate consumida pelos maiores consumidores era de 63g a cada semana e, como guia, uma barra de tamanho padrão de Dairy Milk pesa 49g. O interessante é que enquanto os benefícios de comer chocolate preto já foram demonstrados em vários estudos, na Suécia 90% do chocolate consumido é chocolate ao leite. Dito isto, o conteúdo sólido de cacau - que é alto em chocolate preto - de chocolate ao leite na Suécia e em outros países europeus, é maior do que o chocolate ao leite comumente encontrado na América do Norte. Após a descoberta da relação benéfica entre chocolate e risco de derrame neste estudo, a mesma equipe analisou cinco conjuntos de dados de estudos europeus e norte-americanos, que mostraram que os mesmos benefícios foram transmitidos - aqueles que comeram mais chocolate tinham um risco de derrame 19% menor, com uma redução de 14% no risco para cada 50g adicionais de chocolate consumido a cada semana. Limitações do estudo Como todos os estudos científicos, este tem suas breves conclusões. Os participantes tiveram que auto-registrar sua ingestão alimentar, o que provavelmente introduziu alguns erros e só foram questionados sobre sua ingestão no início do estudo, que poderia ter mudado ao longo da década. O estudo também não fez distinção entre os diferentes tipos de chocolate consumido. Os homens que consumiam mais chocolate apresentavam características diferentes daqueles que consumiam menos, mas mesmo quando fatores como pressão alta eram controlados, a ingestão maior de chocolate ainda estava associada a um menor risco de derrame. Flavonóides e seus benefícios Vários outros estudos haviam demonstrado anteriormente que comer chocolate estava associado a um menor risco de diabetes, doenças cardíacas e pressão alta. Pensou-se que o chocolate exercia sua ação benéfica sobre o risco de doenças através de seu conteúdo flavonóide e é através deste mecanismo que ele é postulado para proteger também contra derrames. Os flavonóides são compostos vegetais considerados benéficos à saúde e os do chocolate que são de particular interesse são epicatechins, catechins (também contidos no chá) e procyanidins (também encontrados em certas frutas, como maçãs, uvas e amoras). Pensa-se que elas exercem seus benefícios através de uma série de papéis. Os flavonóides atuam como antioxidantes, portanto são capazes de proteger as células dos vasos sanguíneos contra danos e a formação de placas de colesterol que de outra forma as reduziriam e restringiriam o fluxo sanguíneo para o cérebro. Eles também têm propriedades anti-inflamatórias, mais uma vez protegem os vasos sanguíneos, além de reduzir a aderência do sangue, de modo que um coágulo sanguíneo tem menos probabilidade de ocorrer e causar um bloqueio em uma artéria que abastece o cérebro. Os flavonóides também podem reduzir a pressão sanguínea, que é um fator de risco de derrame quando levantados, por sua capacidade de dilatar as artérias. Tudo com moderação É importante lembrar que esta é apenas uma pesquisa e a equipe que conduziu este trabalho mais recente admite que muito mais trabalho precisa ser realizado antes que o consumo de chocolate possa ser encorajado para a saúde. Afinal, embora rico em flavonóides, o chocolate é rico em calorias devido ao seu teor de gordura e açúcar, o que pode contribuir para o ganho de peso, além de ser rico em gordura saturada, o tipo de gordura que eleva os níveis de colesterol ruim - tanto fatores de risco para doenças cardíacas quanto acidentes vasculares cerebrais. O chocolate é melhor consumido como parte de uma dieta equilibrada, já que estudos têm demonstrado consistentemente que componentes como frutas e vegetais, grãos integrais e peixes oleosos estão ligados a um menor risco de doenças cardíacas e derrame cerebral. Se você estiver interessado em incluir o chocolate por seus potenciais benefícios cardiovasculares, escolha um mais alto em sólidos de cacau, pois isso fornecerá mais flavonóides. Revisão Hospitalar Este Mês: BMI Meriden Hospital Cookies Estão em Uso Este</w:t>
      </w:r>
    </w:p>
    <w:p>
      <w:r>
        <w:rPr>
          <w:b/>
          <w:color w:val="FF0000"/>
        </w:rPr>
        <w:t xml:space="preserve">id 113</w:t>
      </w:r>
    </w:p>
    <w:p>
      <w:r>
        <w:rPr>
          <w:b w:val="0"/>
        </w:rPr>
        <w:t xml:space="preserve">Cinco dos melhores superyachts no Show de Fort Lauderdale Apesar dos melhores esforços do Furacão Sandy para interromper o Show de Barcos de Fort Lauderdale, os ventos fortes logo se precipitaram para o norte, deixando as multidões para desfrutar das pontuações de superyachts no Dique Cara. Houve muitos destaques entre os novos iates em exposição. A última capa do SuperYacht World é a Arianna de 50 metros da Delta e ela certamente estava atraindo alguns olhares invejosos de outros proprietários e capitães. A suíte do convés da ponte do proprietário com sua cama voltada para a popa e acesso a um convés privado será um lugar muito procurado entre os convidados do charter. Sua construção foi gerenciada pela SG Private Wealth Advisors , cuja abordagem flexível e inovadora está claramente pagando dividendos. O novo Just Enough Enough de 43 metros foi criado em colaboração com vários empreiteiros qualificados, mas a espera realmente compensou, mas a espera realmente compensou: ao cuidado orgulhoso de duas famílias de veleiros, ela recebeu a America's Cup e o Troféu Louis Vuitton para uma recepção privada no show. O iate irá a São Francisco para a America's Cup no próximo ano. "Eu queria colocar Lasers a bordo, mas os convidados do charter vão preferir Jetskis", disse-nos um dos co-proprietários. O iate será fretado através da Ocean Independence . O 120 da Ocean Alexander foi produzido em colaboração com a Christensen para atender às necessidades dos clientes da Ocean Alexander que têm subido de escala. O interior do Evan K. Marshall cria uma vibração acolhedora. O capitão - um veterano de muitas entregas - a trouxe de Vancouver para o show em seu fundo, relatando que apesar de encontrar algumas tempestades e condições difíceis, ela é o melhor iate que ele já cruzou. Evan K. Marshall também estilizou um 112, um 130 e um 155 na escala. O explorador Mazu estava sendo mostrado por Cheoy Lee . Esta sistership de 46 metros para o bem-sucedido Marco Polo está atualmente procurando um comprador. Em testes no mar, o iate mono-parafuso tem um alcance de 6.600 milhas queimando a 10,5 nós a 42gph. Cheoy Lee cuidou do interior e o estaleiro tem feito um ótimo trabalho. Lady Linda , construído pela Trinity e mostrado por e sobre corretagem com a IYC, já está tendo uma grande carreira como iate fretado. O interior de 57 metros tem um interior de Evan K. Marshall, que criou um salão principal acolhedor e convidativo. É uma escolha muito flexível para as festas de afretamento.</w:t>
      </w:r>
    </w:p>
    <w:p>
      <w:r>
        <w:rPr>
          <w:b/>
          <w:color w:val="FF0000"/>
        </w:rPr>
        <w:t xml:space="preserve">id 114</w:t>
      </w:r>
    </w:p>
    <w:p>
      <w:r>
        <w:rPr>
          <w:b w:val="0"/>
        </w:rPr>
        <w:t xml:space="preserve">Acho que realisticamente será melhor que o QOS. Diferente do CR de uma forma que não se pode comparar os dois. E como qualquer outra coisa, terá algumas falhas que os produtores tentarão corrigir no próximo filme. E eu acho que vou adorar. Acho que vai ser um tipo diferente de filme Bond. Vai fazer muito na bilheteria. Todos os cartazes estão com bom aspecto! No entanto, com as placas de aplaudir sinto que já nos deram demasiadas informações! E com todas as filmagens vazadas, isso me tira muito do mistério. Um filme em si? Penso que será um grande sucesso e certamente tem o potencial de superar as filmagens de B/O de CR! Será que eu vou gostar mais do que da CR? Teremos que ver, mas dado o enredo e o elenco montado? Certamente tem uma chance muito boa! Eu acho que será um sucesso financeiro. Espero que seja visto como um filme Bond e não como um filme Mendes, ou seja, que Mendes tenha a humildade de se esconder atrás do personagem e do universo. Acho que o elenco é praticamente impecável (exceto talvez o jovem Q?), por isso estou bastante confiante de que os atores o conseguirão. Sempre fui cético em relação a John Logan como roteirista, por isso estou um pouco preocupado com o roteiro. Até agora, o que ouvimos sobre ele é tão genérico que não sei o que pensar sobre ele. Acho que será uma grande aventura de Bond! Eu concordo com tudo o que @tqb disse. Será melhor do que QoS e tão bom quanto CR, se não melhor, mas um tipo diferente de filme. Estou realmente animado em ouvir que eles estão voltando ao clássico Bond e que Q está de volta! Todas essas razões e o fato de Bond não ter estado nos cinemas durante quatro anos ajudarão o filme na bilheteria. Como mostra Sams link, já há uma discussão para isso. Portanto, vou trancar esta e podemos continuar a discutir nossos pensamentos sobre o destino de Skyfall no fio condutor, como previsto no link acima. Obrigado. Anúncios A Comunidade MI6 não é oficial e de forma alguma associada ou ligada à EON Productions, MGM, Sony Pictures, Activision ou Ian Fleming Publications. Quaisquer opiniões expressas neste website são de membros individuais e não refletem necessariamente as dos proprietários da Comunidade. Quaisquer vídeos ou imagens exibidos em tópicos da Comunidade MI6 são incorporados por usuários de sites de terceiros e como tal a Comunidade MI6 e seus proprietários não assumem nenhuma responsabilidade por este material.</w:t>
      </w:r>
    </w:p>
    <w:p>
      <w:r>
        <w:rPr>
          <w:b/>
          <w:color w:val="FF0000"/>
        </w:rPr>
        <w:t xml:space="preserve">id 115</w:t>
      </w:r>
    </w:p>
    <w:p>
      <w:r>
        <w:rPr>
          <w:b w:val="0"/>
        </w:rPr>
        <w:t xml:space="preserve">An Enemy of the People, Friedman Theatre, New York Nas últimas duas décadas, Hedda Gabler e A Doll's House foram as únicas peças de Ibsen produzidas na Broadway. A dramaturga foi reduzida a fornecer papéis de ameixa para mulheres capazes. O apogeu de Nova Iorque de Um Inimigo do Povo de Ibsen, que foi poderosamente, se bem que esquematicamente, reavivado na Broadway pelo Manhattan Theatre Club, foi nos anos 20, quando o anel leninista de sua frase titular transmitiu mais ressonância. Na peça propriamente dita, aqui dada uma adaptação severamente simplificada por Rebecca Lenkiewicz, a ideologia não ultrapassa a noite até cerca de dois terços da marca. Até lá, Ibsen confina seus confrontos a assuntos mais mundanos. O Dr. Thomas Stockmann, um respeitado cidadão de uma cidade costeira no sul da Noruega, e seu irmão Peter, o prefeito, impulsionaram o desenvolvimento dos banhos. Eles são tocados por seu valor medicinal, e espera-se que sejam uma bênção para a cidade. Quando o Dr. Stockmann descobre que o curtume da cidade está contaminando as águas, ele traz um relatório detalhado da toxicidade para a atenção do prefeito e do Havstad, o editor do jornal local. Mas o prefeito se opõe à denúncia de seu irmão, argumentando que a exposição prejudicará a economia da cidade e exigirá um aumento de impostos para que seus cidadãos paguem pelos reparos. Mais IN Theatre &amp; Dance Director Doug Hughes apresenta a história de maneira bastante simples. A encenação é presentativa: quando a peça dos irmãos atinge seu apogeu, eles ficam a quilômetros de distância, como se estivessem carregando pistolas ao amanhecer. Quando o Dr. Stockmann apresenta seu caso em uma reunião da cidade (as interrupções por um bêbado de porte proporcionam quase o único humor da noite), ele salta para uma longa mesa, como se estivesse montando as barricadas em Les Misrables . Tais gestos evitam a grandiloquência porque Boyd Gaines, que retrata o médico, é um ator tão admiravelmente desprovido de jeito. Quando ele trombeta com o heroísmo do indivíduo cruzado, você pode não acreditar em suas noções arejadas, mas não quer que ele seja arrancado do palco. Se os argumentos do prefeito parecem menos convincentes, isso não é culpa de Richard Thomas, que o interpreta, mas de Ibsen, por fazer do médico, de longe, o papel mais rico. A dramatização do conflito central do drama mantém sua força - mesmo que a tendência dos atores a gritar às vezes a reduza.</w:t>
      </w:r>
    </w:p>
    <w:p>
      <w:r>
        <w:rPr>
          <w:b/>
          <w:color w:val="FF0000"/>
        </w:rPr>
        <w:t xml:space="preserve">id 116</w:t>
      </w:r>
    </w:p>
    <w:p>
      <w:r>
        <w:rPr>
          <w:b w:val="0"/>
        </w:rPr>
        <w:t xml:space="preserve">Uma das sessões mais interessantes foi uma discussão sobre o The Howard Factor , (Melbourne University Press) uma avaliação da primeira ministração de John Howard. As principais figuras australianas Christopher Pearson, Caroline Overington, Nick Cater, Matt Price e Imre Salusinszky refletiram sobre o clima político da nação e as direções futuras. Price disse que Howard não era tão brilhante nem tão vil como muitos diziam, mas simplesmente trabalhou mais do que qualquer outro político do país. Ele argumentou que a Austrália entrou em guerra no Iraque pela aliança dos EUA, mas "você pode basicamente confiar em Howard". Ele reconheceu, no entanto, que Howard usou "palavras fuinhas" como o melhor deles, especialmente sobre AWB. Pearson alegou que a esquerda se sentia moralmente superior a Howard e tinha uma licença para indignação moral sobre a regra conservadora. Quando desafiado sobre a guerra do Iraque, ele disse que, "ninguém deveria ter ficado surpreso por termos entrado em guerra no Iraque" (embora se pergunte como ele se sente sobre o completo colapso do Estado iraquiano após nosso noivado). "Howard é o "ocupante mais santo do Grêmio desde Menzies", ele declarou com orgulho. Salusinszky caiu na mesma armadilha que Pearson, aparentemente incapaz de entender que a ALP e a Esquerda não são a mesma coisa, e a chamada Esquerda não tem opiniões idênticas sobre todos os assuntos. Salusinszky negou que o país havia perdido sua bússola moral sob Howard e alegou que o eleitorado já havia decidido que Kim Beazley era inelegível. Overington era o menos afetado pela retórica guerreira cultural ou pela rotação da mídia. Ela explicou quantos jovens australianos se sentiam à vontade com as mudanças econômicas e sociais de Howard e votaram em número cada vez maior no liberal. Ela disse que os australianos "não podem confiar em Howard", especialmente sobre a guerra do Iraque e a AWB. Ela novamente exigiu que Alexander Downer se demitisse por causa da AWB. Tão logo o escândalo quebrou, ele "deveria ter se comportado mais como um homem [e se demitiu] e menos como um ministro". Divulgação: A Editora da Universidade de Melbourne publicou recentemente Antony Loewenstein's My Israel Question . Donate Este é um site sem fins lucrativos dedicado a fornecer material oportuno e desafiador. Qualquer contribuição financeira seria muito apreciada, porém, para sustentar os custos de hospedagem e a vida de um jornalista freelancer.</w:t>
      </w:r>
    </w:p>
    <w:p>
      <w:r>
        <w:rPr>
          <w:b/>
          <w:color w:val="FF0000"/>
        </w:rPr>
        <w:t xml:space="preserve">id 117</w:t>
      </w:r>
    </w:p>
    <w:p>
      <w:r>
        <w:rPr>
          <w:b w:val="0"/>
        </w:rPr>
        <w:t xml:space="preserve">Por que você precisa ser cuidadoso ao terceirizar a criação de conteúdo Set 24, 2011 Um dos principais aspectos imperativos do marketing on-line e a divulgação bem sucedida de informações sobre seu site são os materiais. Se você tem um desejo de avançar seu marketing na Internet para o próximo nível, então você deve encontrar uma maneira de fazer uma tonelada de materiais para você. Prosseguir e contratar sua própria equipe de escritores pode me parecer uma boa idéia, embora na realidade não seja tão fácil quanto parece ser. No artigo seguinte, estaremos analisando três dicas eficazes para ajudá-lo a terceirizar sua criação de conteúdo online. Por exemplo, se você quiser mudar de um nicho de monopólio móvel local para um novo nicho, você terá que se manter atualizado. Você pode usar uma abordagem única de solicitação de escritores convidados para contribuir com seu site. Muitas pessoas estão fazendo um esforço para estabelecer um nome, por isso estão dispostas a fazer isso em troca de exposição. Tudo o que você tem que fazer é dar crédito onde ele é devido e isso é com eles. É um tipo simples de permuta, e não há dinheiro envolvido. Como o escritor está tentando fazer um nome, então isso significa que o que está escrito será garantido como excelente em todos os sentidos. A internet é enorme e o grupo de escritores convidados dispostos a fazer isso é tremendo. Isto é realmente fácil de fazer, e não é difícil estabelecer um bom networking com estes escritores. Quando você estiver trabalhando em um grande projeto de conteúdo online, então você tem que ter certeza de que manterá o ímpeto de avanço com seu projeto. É apenas uma boa prática adquirir o hábito de fazer isso, e isso é especialmente verdadeiro se algo precisa ser editado. Os profissionais autônomos ficarão felizes em fazer quaisquer mudanças para garantir que você obtenha o que está pedindo. Também garante que o resultado final seja nada menos que o melhor. Estes são apenas alguns dos principais pontos em que você precisa pensar quando quiser terceirizar seu conteúdo on-line. Por exemplo, se o seu objetivo é ir para o nicho de monopólio local, você pode muito bem ser bem sucedido em torná-lo grande com ele uma vez que você estabeleça uma base forte. É sempre uma boa idéia manter seu dedo no pulso do que está acontecendo. É apenas uma boa e sólida idéia que você esteja ciente do trabalho que está pagando a outra pessoa para fazer. Há toneladas de maneiras de se manter em contato, como telefonar ou enviar mensagens de texto, etc. Se houver alguma mudança que precise ser feita, então você pode fazer isso facilmente. Outra função é certificar-se de que o escritor não ultrapasse o prazo, então você precisa se manter em dia com isso também. É melhor ser claro sobre tudo isso no início, e dessa forma você pode evitar possíveis problemas. Para concluir, a partir do artigo acima, podemos estar claramente cientes do quão sem esforço seu negócio on-line acaba quando você tem seu assunto subcontratado à entidade apropriada. Há uma série de deslizes que podem ser feitos pelas pessoas quando se trata de contratar as coisas com sucesso, embora se você puder se lembrar das recomendações acima, você terá a capacidade de obter tudo o que puder dele. Não há realmente nenhuma verdade ou falsidade quando falamos sobre agricultura, pois leva tempo e know-how para fazê-lo corretamente. No entanto, se você for capaz de começar da maneira correta, então as coisas funcionarão positivamente para você.</w:t>
      </w:r>
    </w:p>
    <w:p>
      <w:r>
        <w:rPr>
          <w:b/>
          <w:color w:val="FF0000"/>
        </w:rPr>
        <w:t xml:space="preserve">id 118</w:t>
      </w:r>
    </w:p>
    <w:p>
      <w:r>
        <w:rPr>
          <w:b w:val="0"/>
        </w:rPr>
        <w:t xml:space="preserve">Sobre nós Mais do que um saco de sementes Quando você compra sementes da marca Pioneer r, você recebe mais do que apenas um saco. O suporte certo - assistência técnica completa aos agricultores Para garantir que você obtenha o maior lucro possível dos produtos da marca Pioneer r, há sempre um profissional técnico de vendas pioneiro à mão oferecendo-lhe ajuda. Com mais de 1.200 anos de experiência combinada servindo e apoiando agricultores, sua equipe local pioneira de serviço e suporte pode fornecer a solução certa para a maioria dos desafios agrícolas que você possa enfrentar. O suporte profissional pioneiro está a apenas um telefonema de distância. Telefone 0800 PIONEER (0800 746 633). A direção certa - Novos produtos comprovados globalmente e na Nova Zelândia Todos os anos você quer plantar o produto certo para seu paddock. Os híbridos da marca New Pioneer r são constantemente introduzidos que foram rigorosamente testados em todo o mundo e na Nova Zelândia. Isto garante que os novos híbridos sejam melhores. É justo - Política de risco de replantio* A equipe da Pioneer acredita que é justo compartilhar parte de seu risco agrícola. Portanto, se dentro de dois meses após o plantio, sua cultura de milho ou sorgo precisar de replantio por qualquer razão, forneceremos sementes de reposição pela metade do preço, independentemente da marca que você plantou inicialmente. Basta informar seu representante comercial ou gerente de área da Pioneer sobre o problema. * Esta política é para plantio dentro da mesma estação e se aplica a qualquer marca de milho híbrido e ração de verão de sorgo híbrido. Ela não se aplica a misturas de sementes de milho lucerna ou verde. O tratamento das sementes será de acordo com seu pedido original. Sementes de qualidade correta Entregar a semente de qualidade correta a você é um objetivo chave. Todas as sementes de milho da marca Pioneer r cultivadas e vendidas na Nova Zelândia são rigorosamente testadas quanto à pureza genética. Se não for correta, não será vendida. Você pode ver a diferença em seu monitor de rendimento na colheita, o tamanho de sua pilha de ensilagem e o desempenho de suas vacas. Plantio correto - serviço de plantador de teste Para ajudá-lo a maximizar o lucro de seu investimento na genética e qualidade de sementes Pioneer, o serviço de plantador de teste Pioneer gratuito está disponível para produtores e empreiteiros de plantio. Coordenado por seu Gerente de Área Pioneer local, o serviço de plantador de teste inclui teste de desempenho do medidor de sementes, inspeção e calibração de precisão. Achamos que é o mais correto - apoio da indústria e parceria Como você, a comunidade rural é muito importante para nós. É por isso que somos parceiros e apoiamos organizações que trabalham para criar valor e segurança para os agricultores da Nova Zelândia. Somos um dos principais apoiadores do Rural Communities Trust, que dá assistência financeira a grupos, famílias e indivíduos em necessidade, em áreas rurais. Fazendo certo - 0800 PIONEER linha de aconselhamento Se a qualquer momento for necessário aconselhamento ou ajuda com qualquer aspecto do cultivo ou uso do milho, o suporte técnico profissional da Pioneer está a apenas um telefonema de distância. Telefone 0800 PIONEER (0800 746 633).</w:t>
      </w:r>
    </w:p>
    <w:p>
      <w:r>
        <w:rPr>
          <w:b/>
          <w:color w:val="FF0000"/>
        </w:rPr>
        <w:t xml:space="preserve">id 119</w:t>
      </w:r>
    </w:p>
    <w:p>
      <w:r>
        <w:rPr>
          <w:b w:val="0"/>
        </w:rPr>
        <w:t xml:space="preserve">ugg bailey triplicou bem como o desconforto ugg boots clearance declarou alguns dentro das delegações experimentadas discutiu uma "perspectiva temporal" para o quanto seu governo federal pode durar. O tempo usando o governo federal "que estou querendo produzir pode ser a atualidade daquele período de seu tempo entre os dias de hoje, bem como o completo da primavera de 2013", disse ele, de acordo com algumas traduções da CNN. A qualquer momento, o parlamento pode dissolver seu governo federal "por causa da confiança insuficiente", disse ele. É "óbvio" como o procedimento em questão pode ser uma emergência, e que para realizar o progresso financeiro e a equidade interpessoal "devem ser as prioridades", disse ugg clearance. O novo primeiro-ministro designado enfrentará uma tarefa árdua, pois a Itália tem uma das maiores dívidas em todo o país da Europa de _1,9 trilhões (US$2,6 trilhões) - cerca de 120% do PIB - e tem observado um progresso mínimo nos últimos anos. Para considerar o leme, Monti exige a aprovação dentro do Parlamento italiano, que poderia ser composto de numerosas reuniões com diferentes interesses. Os indivíduos de Silvio Berlusconi de celebração da independência continuam a ser a força mais forte no parlamento, e Berlusconi declarou que ele tem idéias para permanecer enérgico nele. Essas diferentes perseguições políticas ugg bailey button triplet bem como o desconforto das ações de austeridade poderiam pesar muito sobre Monti enquanto ele dirige a Itália por meio de águas economicamente turbulentas. Atualmente, alguns políticos na Itália nomearam para as eleições um lugar mais cedo do que a época prevista para a primavera de 2013. Os líderes italianos de celebração falaram em ajuda dentro do novo primeiro-ministro designado no conjunto de TV do Senado da Itália em busca de deliberações de saída com Monti dentro da composição do novo governo. Antonio Di Pietro, mente dentro do Partido dos Valores, afirmou que sua equipe está "feliz como o governo federal Berlusconi poderia ser transformado do governo Monti".</w:t>
      </w:r>
    </w:p>
    <w:p>
      <w:r>
        <w:rPr>
          <w:b/>
          <w:color w:val="FF0000"/>
        </w:rPr>
        <w:t xml:space="preserve">id 120</w:t>
      </w:r>
    </w:p>
    <w:p>
      <w:r>
        <w:rPr>
          <w:b w:val="0"/>
        </w:rPr>
        <w:t xml:space="preserve">Você está aqui First WERO waka edges out from the start line Algumas equipes apenas se equipam e mergulham para dentro. É fantástico ver que nossa primeira equipe se afastou da linha de partida. Eles estarão estabelecendo um ritmo de partida para a competição. O potencial da WERO está começando a ganhar atenção também em outras rohe (regiões). Imaginem o que é que se passa ao redor do motu (país) formando equipes e competindo localmente. Pode não demorar muito e poderemos dirigir um comp. nacional.</w:t>
      </w:r>
    </w:p>
    <w:p>
      <w:r>
        <w:rPr>
          <w:b/>
          <w:color w:val="FF0000"/>
        </w:rPr>
        <w:t xml:space="preserve">id 121</w:t>
      </w:r>
    </w:p>
    <w:p>
      <w:r>
        <w:rPr>
          <w:b w:val="0"/>
        </w:rPr>
        <w:t xml:space="preserve">3/10/12 ... e infelizmente este espetáculo acaba de ser cancelado "devido a questões legais e de zoneamento intransponíveis entre o local do evento e o conselho" - adivinhe que é por isso que não vemos muitas apresentações de dança em armazéns... Imagine um grande espaço de armazém industrial de reserva -- todo o trabalho em aço e vigas estruturais expostas, vazio interno, pisos de concreto, sombras e filtragem de luz natural através de janelas de grade fosca. Agora, ao invés de um interrogatório Tarantino, imagine este espaço ganhando vida com a poesia física da bela e articulada dança contemporânea em uma experiência de instalação imersiva. Laura Summers e Maximilian escolheram tal espaço para nos contar sobre o momento antes que a lógica chegue ao corpo através de uma série de pequenas peças de dança contemporânea e trabalhos em vídeo que eles chamaram de dança+anecdote. Tivemos uma conversa com eles sobre isso. Conte-nos sobre dança+anecdote... dance+anecdote é uma série de novos trabalhos curtos de dança contemporânea, tanto ao vivo como filmados, que são apresentados em um espaço de armazenamento de tirar o fôlego: manysquaremetres . O que inspirou a dança+anecdote? O primeiro momento de inspiração foi o de Laura... mas foi um pouco indireto. Depois de ver um vídeo musical que foi filmado ali, Laura se apaixonou pelo espaço (como todos parecem) e decidiu que era o cenário perfeito para um projeto de curta-metragem de dança em que ela estava trabalhando com Heidi McKerrow. Eles filmaram esse curta em Manysquaremetres no início deste ano e ficaram realmente impressionados com a beleza da luz e a qualidade cinematográfica e épica do espaço. Quando surgiram as inscrições para o Fringe Festival deste ano, Laura me convidou para me juntar a ela como co-devisor para um show de curtas-metragens. Lutamos até o próprio dia antes do encerramento das inscrições para encontrar um local convencional, então percebemos que nosso cenário ideal era manysquaremetres, e nos aproximamos deles. Como esse espaço está moldando a produção? O espaço tem o impacto mais imediato imaginável - assim que você entra, você sente vontade de dançar, ou pelo menos eu sinto, e o volume e a grade afetam naturalmente a forma como você se move. É um espaço muito dinâmico, muito vivo. E cada vez que entro, as idéias me vêm à mente rapidamente. Para um espaço industrial, é surpreendentemente quente e pessoal. Quando começamos o projeto, nos sentimos aliviados porque ambos já tínhamos coreografias prontas e prontas, mas uma vez que passamos tempo no espaço, isso mudou completamente e queríamos fazer mais trabalho específico do local. Tem sido a mesma coisa com os dançarinos. Todos os dançarinos têm personalidades distintas, e ambos queremos trabalhar com isso, não contra isso. Conte-nos sobre seus dançarinos... Escolhemos todos os dançarinos com muito cuidado. Temos bailarinos do coletivo de Dança Caseira em que eu e Laura estamos envolvidos. Também estamos trabalhando com Geoffrey Watson (recém-formado da Escola de Ballet Australiana) e Yuiko Masukawa e Imanuel Dado (ambos recém-formados da WAPA). Para mim, a personalidade dos dançarinos é definitivamente o ponto de partida para fazer trabalhos. Fale-nos sobre o nome... Queríamos um nome que fosse amplo o suficiente para não se sobrepor à diversidade das obras, um título que não restringisse a forma como as obras são interpretadas pelo público. A 'dança+anedota' também reflete a natureza episódica da performance - construída a partir de uma série de idéias curtas, visões breves e fugazes, espalhadas por um grande espaço, coincidindo no mesmo lugar e no mesmo tempo, mas não necessariamente construindo uma grande narrativa. Eu entendo que vocês são ambos designers de dia e dançarinos de noite, como vocês conseguem esse equilíbrio? Noção interessante: equilíbrio! Ambos o achamos desafiador, mas sentimos um desejo convincente de dançar e de fazer. A melhor coisa de ter dois produtores neste programa é poder tocar tag-team quando temos outros compromissos. Mas ambos temos trabalhos criativos que estão cumprindo à sua própria maneira também. MAX: Somos ambos pessoas muito visuais, e eu acho que isso ajuda na busca de qualidade na apresentação. Apenas acho que uma vez que você começa a considerar o design em qualquer domínio, a atitude para avaliação necessária entra em jogo em tudo o que você faz, em tudo o que você cria. Para mim, minha formação é em pintura e costura, o que considero essencialmente como escultura cinética, e é o mesmo princípio com a dança. Curiosamente, conheço vários dançarinos de sucesso que exploram a moda de maneira semelhante. LAURA:</w:t>
      </w:r>
    </w:p>
    <w:p>
      <w:r>
        <w:rPr>
          <w:b/>
          <w:color w:val="FF0000"/>
        </w:rPr>
        <w:t xml:space="preserve">id 122</w:t>
      </w:r>
    </w:p>
    <w:p>
      <w:r>
        <w:rPr>
          <w:b w:val="0"/>
        </w:rPr>
        <w:t xml:space="preserve">A consulta constatou que a Openreach tinha SMP no mercado atacadista de ISDN30 e propôs uma variedade de soluções, incluindo um limite de preço para serviços ISDN30 por atacado. A DotEcon informou sobre a proporcionalidade e os potenciais efeitos adversos dos remédios propostos à luz da ISDN30 estar no final de seu ciclo de vida. Surgem novas questões para a medição da rentabilidade e a formulação de uma resposta regulatória apropriada quando um produto em fim de vida está à beira de ser substituído por uma nova geração. O relatório do DotEcon para a Openreach pode ser encontrado no site do Ofcom junto com a resposta da Openreach. Pós navegação DotEcon Workshop Nosso Workshop de Leilão acontecerá em Londres de 17 a 19 de abril de 2013. Ele lhe dará uma compreensão profunda de diferentes projetos de leilão, incluindo formatos combinatórios que foram recentemente utilizados para leilões de espectro. Para mais informações, clique aqui . Para reservar seu lugar, clique aqui .</w:t>
      </w:r>
    </w:p>
    <w:p>
      <w:r>
        <w:rPr>
          <w:b/>
          <w:color w:val="FF0000"/>
        </w:rPr>
        <w:t xml:space="preserve">id 123</w:t>
      </w:r>
    </w:p>
    <w:p>
      <w:r>
        <w:rPr>
          <w:b w:val="0"/>
        </w:rPr>
        <w:t xml:space="preserve">Michael W Smith - Help Is On The Way Chords Album : A New Hallelujah Song : Help Is On The Way Standard EADGBe tuning Artist: Michael W Smith Intro A E D E Verso1 A E F#m E As pessoas dizem que o tempo vai curar F#m E D A Mas você sabe, elas simplesmente não sentem o que você sente A E F#m E Os tempos são difíceis mas Deus é tão bom F#m E D A Ele nunca falhou com você, e Ele disse que nunca Bm F#m D Bm F#m E Ele vê suas lágrimas Ele luta contra seus medos Chorus D A F#m E Espere, a ajuda está a caminho A Em A D Ele disse que nunca o deixaria ou o abandonaria A F#m Em Fique forte, a ajuda está a caminho A D A Bm D A Ele disse que o ajudaria, apenas estenda a mão e pegue sua [ Tab de http://www.guitaretab.com/m/michael-w-sm... Verso2 A E F#m E Ele conhece seu coração, Ele levanta sua cabeça F#m E D A Ele está sempre perto o suficiente para ouvir cada palavra que você disse A E F#m E Quando você está fraco, Ele disse que Ele é muito mais Bm F#m D Bm F#m E Seu braço é longo o suficiente para alcançá-lo onde você está Bm F#m D Bm F#m E Ele vê suas lágrimas Ele luta contra seus medos Ponte [muda a chave] Eb Bb Eb Bb Segurem Gm C Cm F A ajuda está a caminho, A ajuda está a caminho Bb Fm Bb Eb Ele disse que nunca te deixaria, ou te abandonaria Bb Gm D Fm A ajuda está a caminho Bb Eb Ele disse que te ajudaria Bb Cm F Bb Basta estender a mão Eb Bb Bb Cm F Bb Basta estender a mão Eb Bb Bb Cm Bb Basta estender a mão Eb Bb Cm Bb Basta estender a mão Eb Bb Cm Bb Basta estender a mão Eb Cm Bb Basta estender a mão Eb Cm Bb Basta estender a mão Eb Cm Bb Basta estender a mão Eb Cm Bb</w:t>
      </w:r>
    </w:p>
    <w:p>
      <w:r>
        <w:rPr>
          <w:b/>
          <w:color w:val="FF0000"/>
        </w:rPr>
        <w:t xml:space="preserve">id 124</w:t>
      </w:r>
    </w:p>
    <w:p>
      <w:r>
        <w:rPr>
          <w:b w:val="0"/>
        </w:rPr>
        <w:t xml:space="preserve">Cidade Holby: Isto é algo mais que poderia exigir um donut? ( Série 14, ep.50 ) A principal ação desta semana foi na AAU e Keller, com Darwin como o alívio da comédia desta semana. Eu nunca pensei me ouvir dizer isso. Para o hurly burly da AAU primeiro, e a notícia quente é que a caravana de Luc estava presa. A outra notícia quente foi que Wolfie teve a chance de um bom emprego em Brighton - agora que Luc está de volta, não há emprego para Wolfie no Holby. Isto também foi bom, porque Luc estava notando algumas coisas preocupantes sobre Wolfie. Para começar, ele quase nunca foi visto sem ter a enfermeira McKee presa ao rosto, o que deve ser constrangedor e inconveniente, não menos importante para os pacientes. Por outro lado, ele tinha mãos trêmulas. Mais uma vez, não era algo que inspirasse confiança aos pacientes, e também um sinal de dependência de Camoxidan. Luc fez o que qualquer médico desrespeitador faria, e secretamente tirou uma amostra do cabelo de Wolfie - ou deveríamos chamá-lo de pele - de seu casaco enquanto Wolfie não o usava, e mandou testá-lo. Isto não é tecnicamente legal, mas quem se importa quando se trata de provas de que Wolfie está cheio de Camoxidan há pelo menos meses. Isto explica as mãos trêmulas e o fato de que ele não pode colocar um curativo de pressão para salvar sua vida. Ou, mais precisamente, para salvar a vida de outra pessoa. Houve um grande confronto, Wolfie pisou em Brighton e Eddi falhou em pisar com ele - mas ela tentou se animar depois de sua partida, tomando ela mesma um de seus comprimidos duvidosos. Será que agora vamos ter que suportar a descida de Eddi para o inferno das drogas? Eu estava cansado disso quando foi Mark "Jesus" Williams que, a certa altura, estava sempre se preparando para um animador de turno médio. Enquanto isso, quase todos em Keller estavam tensos, aguardando os resultados do relatório sobre a morte de Nice Sr. Mooney. Chantelle não estava tensa, porque estava muito ensolarada para esse tipo de coisa e também tinha uma caixa de mini-doughnuts como ajuda de relaxamento. Eu admiro o pensamento de Chantelle. Serena não a admirava muito, mas ela comeu um donut sorrateiro de qualquer maneira. A iniciativa controversa da semana de Serena foi a de localizar rapidamente os pacientes, rebentando tubos para cima ou para baixo, para dar uma olhada antes que ela tivesse feito qualquer raio-X ou coisas chatas como essa. Isso economiza tempo, mas não funciona quando se tem pacientes que inconvenientemente têm todos os seus órgãos de forma errada. Vitória para Ric e sua abordagem antiquada e metódica mais uma vez, mas ele garantiu a Serena que isso não significava que ele a deixaria assumir a culpa sobre o Sr. Mooney. No final das contas, ninguém está assumindo a culpa pelo Sr. Mooney, já que o relatório voltou como "sem culpas anexas". Havia mais do que fortes pistas de que esta não é a última história que vamos ouvir sobre esta história. Não a julgar pela massa de e-mails que Hanssen recebeu com a linha de assunto, "Sangue em suas mãos". Precisamos nos preocupar com nosso sueco super-alto preferido. Darwin estava um pouco calado, porque Jac estava fora em uma conferência e Oli tinha ido com ela para carregar sua bolsa. Ele também tinha deixado seu telefone para trás, e Jonny Mac viu uma oportunidade de dar corda a Tara enviando as mensagens de texto do telefone do Oli. Ela se virou contra ele (e um pouco previsivelmente, deve ser dito) enviando de volta mensagens que pareciam indicar que Jac estava tendo um caso com um milionário. Foi muito doce, porque Jonny continuou fingindo para Mo que ele não estava incomodado -- "Estamos falando de Naylor" -- mas ele também está. Da próxima vez: Hanssen em perigo mortal! Sacha na casa do cão com Chrissie! E um susto de gravidez para Jac! Adorei os momentos de comédia de alívio leve esta semana, e não sei de mais ninguém, mas gosto mais de Johnny quando hesita com Mo, sendo malicioso, do que quando hesita com Jac. Ele meio que cãibra o estilo dela?! Mas já era hora de trazerem um interesse amoroso e de hesitarem de forma bastante agradável. Eu ainda sinto falta do Dr. Greg irlandês através da AAU e da Wolfie.</w:t>
      </w:r>
    </w:p>
    <w:p>
      <w:r>
        <w:rPr>
          <w:b/>
          <w:color w:val="FF0000"/>
        </w:rPr>
        <w:t xml:space="preserve">id 125</w:t>
      </w:r>
    </w:p>
    <w:p>
      <w:r>
        <w:rPr>
          <w:b w:val="0"/>
        </w:rPr>
        <w:t xml:space="preserve">O mercado de trabalho é realmente assim tão fraco? O relatório de empregos de hoje do Statistics Canada apontou para um enfraquecimento em um mercado de trabalho que vinha se recuperando da recessão de forma espetacular. O relatório mostrou uma perda total de 9.300 empregos em julho e um aumento na taxa de desemprego de 7,9% para 8%. Pior do que a perda geral foi a quebra: 139.000 empregos em tempo integral suprimidos e 130.000 empregos em tempo parcial criados. Uma má exibição, dada a forte recuperação nos meses anteriores? Absolutamente. Mas será realmente tão ruim quanto parece? Mais relacionado a esta história Os economistas acreditam que o quadro está distorcido pela enorme perda de 65.000 empregos nos últimos meses nos serviços educacionais, o que inclui professores e pessoal administrativo em todo tipo de instituição no país. Esse é o maior declínio nesse setor em registros que datam de 1976, mas, observa o economista do Banco Toronto-Dominion, Francis Fong, o tema não é novo. Todos os anos, em julho, nos últimos anos, o setor tem registrado grandes perdas de empregos, o que é provavelmente o resultado de "algum tipo de mudança estrutural" nos dados de 2007, como a reforma educacional ou o uso de mais trabalhadores temporários ou contratados, disse ele. As estatísticas canadenses se ajustam para isso, de modo que não deveria haver "tais aberrações tão grandes", a menos que o setor seja realmente tão fraco, disse ele, acrescentando que o tamanho da perda de empregos em julho parece irrealista. "Então, há algo acontecendo por trás dos dados que está fazendo com que a perda de empregos em julho seja cada vez mais severa", disse ele em um relatório. "Cada julho desde 2007, o setor tem, em uma base sazonalmente ajustada, perdido consistentemente uma média de quase 47.000 empregos líquidos e depois recupera isso nos meses subseqüentes de agosto e setembro". Portanto, o relatório de hoje pode estar superestimando a verdadeira fraqueza do mercado de trabalho, disse ele, e "é muito provável que veremos uma recuperação no crescimento do emprego em agosto e setembro, especificamente no setor de serviços educacionais, refletindo algum retorno do êxodo de 65.000 empregos de hoje". O mercado de trabalho dos Estados Unidos também apresentou uma queda no mercado de trabalho atual, com 131.000 empregos perdidos em julho e uma taxa de desemprego de 9,5%. Enquanto o setor privado criou 71.000 empregos, o setor público perdeu, pois 143.000 pessoas contratadas temporariamente para o censo de 2010 do país terminaram seu trabalho. Para piorar a situação, o governo também revisou os números de junho, mostrando uma perda de 221.000 empregos em vez dos 125.000 relatados anteriormente. O relatório, que mostrou que os Estados Unidos continuam a lutar com uma crise de empregos após a brutal recessão, derrubou o futuro das ações de Nova York. "As perspectivas de uma taxa de desemprego significativamente menor em 2010 não são promissoras", disse o economista do Banco Toronto-Dominion, Alistair Bentley. "Estamos projetando um crescimento anual do PIB de cerca de 2,5% durante o segundo semestre deste ano". Como o crescimento da produtividade desacelera a partir de seu ritmo de pós recessão, esta perspectiva é consistente com a criação de empregos não relacionados ao censo de cerca de 150.000 por mês durante o restante do ano". A recuperação global pode ter atingido um pico, diz a OCDE. A recuperação global mostra sinais de pico, particularmente no Canadá e no Brasil, enquanto os Estados Unidos podem estar azedos, adverte a Organização para Cooperação e Desenvolvimento Econômico. O indicador composto principal do grupo, ou CLI, caiu em junho por 0,1 de um ponto, sinalizando um "possível pico de expansão", disse hoje a OCDE. "Os CLIs da França, Itália, China e Índia apontam todos para um crescimento abaixo da tendência nos próximos meses, enquanto o CLI do Reino Unido aponta para um pico no ritmo de expansão", disse a OEC. "Sinais mais fortes de um pico de expansão também surgiram no Brasil e no Canadá, e nos Estados Unidos o CLI tornou-se negativo pela primeira vez desde fevereiro de 2009". Os CLIs para o Japão e a Rússia apontam para futuros abrandamentos no ritmo de expansão, mas para a Alemanha o CLI permanece relativamente robusto". A Magna International Inc. prevê que as ações da Magna International Inc. aumentaram hoje à medida que a empresa encabeçou as estimativas dos analistas com um segundo lucro e um aumento nas vendas, e apontou para melhores tempos à frente. A gigante de autopeças também elevou seus dividendos trimestrais para 30 centavos (EUA) uma ação de 18 centavos "dada a rentabilidade contínua e melhores expectativas para a produção de veículos em nossos mercados". A Magna apresentou um lucro de 293 milhões de dólares ou</w:t>
      </w:r>
    </w:p>
    <w:p>
      <w:r>
        <w:rPr>
          <w:b/>
          <w:color w:val="FF0000"/>
        </w:rPr>
        <w:t xml:space="preserve">id 126</w:t>
      </w:r>
    </w:p>
    <w:p>
      <w:r>
        <w:rPr>
          <w:b w:val="0"/>
        </w:rPr>
        <w:t xml:space="preserve">Juntamente com o design e estilo normal da Tiffany Juntamente com o estilo e design normal da Tiffany Outlet , uma bandaz chega ao seu típico plano azul brilhante e é bem possível que você se depare com a Tiffany surpreendentemente jóias que reproduzem este layout da Tiffany corretamente neste candeeiro de mesa Tiffany And Co UK . Agora, é realmente hora de descobrir, independentemente de um ano a mais ou a menos, se valerá a pena se projetar. Juntamente com as lojas de extravagância que incluem LVMH Moet Hennessy Louis Vuitton além da Hermes World, a Tiffany possui um resgate dentro dos portfólios das lojas, o que revigorou os gastos por meio do afluente. Seu vendedor de jóias está com o estoque aumentado em 38% porque no início de 2010. O que é suplementar, a Tiffany pode possivelmente aumentar os gastos em uma série de itens de alta qualidade que não são vistos pelos clientes. Acontece que é difícil encontrar dois bits principais para obter o equivalente Tiffany And Co Outlet; as mesmas soluções podem variar muito em função do custo, determinado pela qualidade de uma nova pedra junto com a coloração. As reproduções de Tiffany operam a base cosmética excepcionalmente exata do metal precioso porque sendo uma Tiffany excepcional:. 925 de metal amarelo, material com apelo brilhante mais robustez resistente. No entanto, uma pedra preciosa incluída em cada uma delas deve ser distinta http://www.tiffanyoutletsale.org/ . O uso de vários padrões compactos, juntamente com padrões revolucionários, são sugeridos por um bandido. Tiffany Inspired Tiffany And Co Sale , Tiffany Copy, CZ Diamond jewelry --- braceletes de prata esterlina gerou uma importante e completamente nova variedade de famosos, mas regulares, inventivos, por outro lado, compêndio de diamantes de metais preciosos étnicos que podem ser agradáveis 1 mais muitos da mesma forma.</w:t>
      </w:r>
    </w:p>
    <w:p>
      <w:r>
        <w:rPr>
          <w:b/>
          <w:color w:val="FF0000"/>
        </w:rPr>
        <w:t xml:space="preserve">id 127</w:t>
      </w:r>
    </w:p>
    <w:p>
      <w:r>
        <w:rPr>
          <w:b w:val="0"/>
        </w:rPr>
        <w:t xml:space="preserve">Notícias e eventos: Artigos Como os Recursos Humanos podem Recursos Humanos Apesar de nossas melhores intenções, tanto do que praticamos em Recursos Humanos, incluindo treinamento e desenvolvimento, pouco mais faz do que reforçar que a organização vê seu pessoal como recursos em primeiro lugar e os humanos em segundo lugar.  Os seres humanos são analisados, medidos e avaliados como um recurso, e não como seres humanos com personalidades, desejos, vontades e sentimentos de vida. Baixar artigo &amp;gt;&amp;gt; Como os valores influenciam o desenvolvimento do grupo e a cultura organizacional Objetivo do artigo Responder a algumas das perguntas mais freqüentes (FAQs) que nos são feitas sobre valores e sua aplicação para o desenvolvimento do grupo e da organização Algumas FAQs sobre valores O que são valores? Como funcionam os valores? Os valores podem ser usados para explorar e compreender a dinâmica e o comportamento do grupo? Os valores podem realmente ser medidos? Como as pessoas podem usar valores para ajudá-las a atingir seus objetivos desejados? Como se pode medir os valores da equipe? Baixar artigo &amp;gt;&amp;gt; Um breve caso para valores pessoais Você sabe quais são seus valores pessoais de maior prioridade? Não quer dizer que você pode arriscar um palpite sobre o que eles podem ser? Quer dizer, você realmente sabe? Quando foi a última vez que você avaliou seus valores pessoais de maior prioridade? Os valores são os conceitos mentais que tornam possível o significado; eles nos proporcionam motivação para agir e uma estrutura para a tomada de decisões. Toda pessoa sadia tem valores, quer os conheça ou não. Baixar artigo &amp;gt;&amp;gt; Níveis de alinhamento Todas as organizações no mundo operam com base em valores, quer saibam ou não. Esta afirmação é verdadeira porque todas as organizações no mundo têm preferências e prioridades. Aquelas que operam com seus valores de forma deliberada e organizada criam para si mesmas uma vantagem distinta sobre os concorrentes em seu mercado, ao moldar e definir sua própria cultura, níveis de desempenho e sucesso. Baixar artigo &amp;gt;&amp;gt; Trabalhando com valores A sua empresa tem valores? Provavelmente sim. Talvez até os tenha gravados em uma placa de latão pendurada na recepção. Dê uma olhada. Encontrou-os? Ótimo. Agora, aqui está uma pergunta melhor: E daí? Especialmente para aqueles que estão nas trincheiras do dia-a-dia empresarial, os valores parecem como mais uma confusão quente cozinhada em um confortável retiro executivo e circulado em um e-mail de toda a empresa que é melhor ignorado até que a próxima moda gerencial apareça. Baixar artigo &amp;gt;&amp;gt; Valores e compromisso Em seu livro sobre liderança baseada em valores, The Leadership Challenge , os autores James Kouzes e Barry Posner destacam suas pesquisas sobre a relação entre a clareza dos valores pessoais e organizacionais e o impacto no compromisso das pessoas com a organização. Os resultados de suas pesquisas desafiam o processo popular que muitas organizações adotam quando trabalham com valores e indicam claramente a diferença que a clareza dos valores pessoais faz para os níveis de comprometimento das pessoas. Baixar artigo &amp;gt;&amp;gt; Por que valores AT Work? A sua organização tem conhecimento dos valores? Seus líderes e parceiros entendem o papel e o significado dos valores no local de trabalho? A sua empresa tem um conjunto de valores? Eles funcionam? Eles são os certos, os melhores? A quem eles servem? Cada vez mais, as organizações são cada vez menosprezadas e pagam as conseqüências de não estarem conscientes ou informadas sobre o poder dos valores no local de trabalho. Baixar artigo &amp;gt;&amp;gt; Um caso comercial para trabalhar com valores Um caso comercial forte para qualquer organização trabalhar com valores pode ser resumido por uma pesquisa comparando o impacto da estratégia e da cultura na variabilidade do desempenho por Mike West da Aston Business School no Reino Unido.  Seu estudo de mais de 100 empresas em um período de oito anos mostrou que uma estratégia organizacional foi responsável por 2% da variabilidade de desempenho, enquanto a cultura organizacional foi responsável por 17% da variabilidade de desempenho.  Em outras palavras, mesmo a melhor estratégia de negócios do mundo terá um desempenho inferior sem uma cultura organizacional alinhada e de apoio. Baixar artigo &amp;gt;&amp;gt; Valores e pensamento positivo Na edição de fevereiro de 2006 da revista Time, um artigo delineou a última abordagem à psicoterapia que está criando uma grande agitação na comunidade psiquiátrica.  O Dr Steven Hayes, Professor Fundador de Psicologia Clínica na Universidade de Nevada, desafiou a abordagem tradicional e estabelecida da terapia cognitiva com uma nova abordagem para trabalhar com clientes que envolve a identificação de seus valores pessoais.  O Dr Hayes desenvolveu uma abordagem bem-sucedida chamada Terapia de Aceitação e Compromisso (ACT) para pessoas que sofrem de depressão e ataques de ansiedade. Baixar artigo &amp;gt;&amp;gt; Valores e gerenciamento de estresse As organizações fariam bem em prestar atenção aos crescentes níveis de estresse relatados por tantas pessoas em suas vidas. O estresse pode ter e tem um impacto direto no desempenho e nos níveis de experiência dentro do local de trabalho. O estresse está implicado no desenvolvimento e na progressão</w:t>
      </w:r>
    </w:p>
    <w:p>
      <w:r>
        <w:rPr>
          <w:b/>
          <w:color w:val="FF0000"/>
        </w:rPr>
        <w:t xml:space="preserve">id 128</w:t>
      </w:r>
    </w:p>
    <w:p>
      <w:r>
        <w:rPr>
          <w:b w:val="0"/>
        </w:rPr>
        <w:t xml:space="preserve">Chegada - Bela experiência, mesmo depois de mais de 30 horas de viagem dos EUA. Foram necessários apenas cinco minutos para liberar a imigração. As malas demoraram a chegar, mas isso só significou que eu tive tempo de trocar dinheiro em um dos muitos fornecedores (competitivos) da área de chegada. Partida - Aeroporto horrível. É difícil acreditar que tenha apenas seis anos de idade. O projeto parece ser algo de outra época. Para cima através da segurança não tenho grandes reclamações, mas então toda a experiência vai realmente para baixo. A primeira prioridade não parece ser levá-lo até seu portão, mas sim garantir que você esteja exposto a cada uma das lojas de alto nível. Eu não vi uma banca de jornal ou livraria em nenhum lugar, embora eu tenha visto finalmente uma grande drogaria. Há algumas opções de alimentos normais no final. A situação do portão não poderia ter sido projetada por ninguém que viaja muito. Você se senta fora da área do portão em um lugar com poucos assentos até pouco antes do embarque. É uma experiência cheia de gente, miserável. Seus cartões de embarque são enviados quando você entra na área do portão (seguro) onde há mais assentos disponíveis. É estranho ter poucos assentos preciosos onde a maioria das pessoas espera. Li que eles estão tentando fazer deste aeroporto um dos dez melhores do mundo, mas não há como fazer isso. Aeroporto fabuloso. Telhados altos e altos, o check-in foi uma brisa. Nós voamos EVA Air. Eu comi a melhor refeição que tinha comido em um aeroporto e os preços eram baixos para um grande aeroporto internacional. Ótimas compras também com preços razoáveis. Se eu tenho uma pequena reclamação é que a área real do portão de embarque é fraca e chata em comparação com o resto do aeroporto, você só deve ir até o portão de embarque quando estiver perto da hora do embarque. O aeroporto é enorme, às vezes isso é agradável e às vezes um pesadelo se você tiver pouco tempo. Temos uma experiência agradável quando trocamos os vôos de HYD-BKK para BKKK-HKG, mas o retorno não foi tão confortável. Tivemos 85 minutos entre os vôos, mas o HKG-BKK estava 25 minutos atrasado, e as longas caminhadas, literalmente tivemos que correr, com as crianças meio adormecidas. Mas o aeroporto está limpo, a sinalização é clara e não tinha uma sensação de muita gente. Muitos assentos e cortesias decentes. Aeroporto grande - há alguns portões para este aeroporto, o que significa que você tem uma longa caminhada para chegar até eles. Isto significa passar por muitas lojas - como estar em um shopping center. Não é justo para os passageiros. Se você gosta de fazer compras - uma grande escolha, também bons lugares para comer. Há lugares para sentar e descansar. Dê tempo suficiente para chegar aos portões. Os banheiros são abundantes. Têm um teto alto e alto e se sentem enormes e arejados. Tenho sido bastante crítico em relação ao BKK nos últimos anos, mas há uma melhoria acentuada nos arranjos de Imigração e Segurança nos últimos meses e os tempos de fila são melhores desde que os Carregadores de Orçamento se mudaram para Don Muang. A nova Área de Segurança no andar de cima é rápida e eficiente (5 minutos). Agora há melhores arranjos tanto na Imigração de Chegada como na de Partida (10 minutos e 5 minutos) no início da noite, que alguns meses foi em qualquer lugar até uma hora ou mais. Parece haver também mais Oficiais de Imigração em serviço agora. As áreas de check-in e as bagagens nunca foram um problema. O aeroporto está desesperadamente com falta de áreas para sentar-se longe dos portões. No geral, o BKK é melhor do que há um ano. Este deve ser o aeroporto "moderno" mais mal organizado do mundo, com o pior projeto. Apenas 6 anos de idade, mas aparentemente de um projeto de 40 anos de idade e ele se mostra. 40 anos atrás, as viagens aéreas eram diferentes, menos pessoas, menos vôos, mais tempo para fazer compras, se você quisesse. Isso não é o caso hoje. Foi projetado como um shopping center com estacionamento de aviões na ponta, não tem espaço suficiente para a imigração ou verificações de segurança. Enormes distâncias para caminhar de e para os aviões. Chegou tarde da noite preparando-se mentalmente para as longas filas habituais na imigração. Naquela época, normalmente estava muito ocupado com vôos vindos dos EUA e da Coréia. Quando cheguei à sala de imigração, entrei numa fila com apenas uma pessoa na minha frente. Será que a mensagem finalmente foi transmitida? Eu saberei em dezembro! O aeroporto BKK é um trabalho em andamento. Melhorou com o passar dos anos, mas ainda é essencialmente um shopping center de preço exagerado. O que mais me irrita não são as filas para imigração e segurança - os tempos de espera melhoraram e os tempos em que se tinha</w:t>
      </w:r>
    </w:p>
    <w:p>
      <w:r>
        <w:rPr>
          <w:b/>
          <w:color w:val="FF0000"/>
        </w:rPr>
        <w:t xml:space="preserve">id 129</w:t>
      </w:r>
    </w:p>
    <w:p>
      <w:r>
        <w:rPr>
          <w:b w:val="0"/>
        </w:rPr>
        <w:t xml:space="preserve">A proibição de cobrança de ombro vista como um passo importante para a liga A proibição de cobrança de ombro na NRL está sendo vista como um passo importante para a liga de rúgbi. Traumatismo de jogadores aposentados por lesões na cabeça tem estado no centro das atenções este ano, com a instauração de uma ação judicial contra a NFL. O médico da equipe de Warriors, John Mayhew, diz que é uma decisão positiva. "Estamos preocupados, como na Rugby League, Rugby Union e American Football, com o risco de lesões crônicas na cabeça e acho que, se estamos aceitando este tipo de ataque, nos abrimos a muitas críticas no futuro, pondo em risco o bem-estar dos jogadores". Jogadores atuais e ex-jogadores expressaram sua consternação com a suposta degradação da liga de rúgbi, ao eliminar o estilo de desarme. Mayhew pode entender a resposta, mas isso não vai arruinar o jogo. "O tackle de ombro é apenas uma parte muito pequena do jogo ... Eu acho que as respostas de alguns dos jogadores, não de todos os jogadores, é previsível e acho que alguns dos fãs terão a mesma resposta". Ele diz que é absolutamente a melhor chamada. "Acho que do ponto de vista estritamente médico e do bem-estar dos jogadores, é uma boa mudança". Posso compreender que alguns dos tradicionalistas e alguns dos jogadores mais antigos sejam críticos, mas acho que é preciso olhar para a verdadeira razão por trás disso". 0,05 por cento dos 142.355 enfrentamentos concluídos na temporada de 2012 foram ombreiras, e 17 por cento das ombreiras em 2012 resultaram em contato com a cabeça do jogador atacante.</w:t>
      </w:r>
    </w:p>
    <w:p>
      <w:r>
        <w:rPr>
          <w:b/>
          <w:color w:val="FF0000"/>
        </w:rPr>
        <w:t xml:space="preserve">id 130</w:t>
      </w:r>
    </w:p>
    <w:p>
      <w:r>
        <w:rPr>
          <w:b w:val="0"/>
        </w:rPr>
        <w:t xml:space="preserve">Pós navegação Como fazer o bife perfeito É hora de colocar o bife na churrasqueira, armado com pinças e estas pontas: Escolha um corte do lombo, costela ou alcatra, como filete de olho, porteiro ou espinha em T. A carne com alguma gordura marmorizada ficará suculenta quando cozida. Leve a carne à temperatura ambiente antes de cozinhar para que não se torne dura. Aqueça o churrasco até a temperatura média-alta antes de adicionar o bife. Cozinhe um bife de 2cm de espessura por 2-3 minutos de cada lado por um tempo raro, 4 minutos de cada lado por um tempo médio ou 5-6 minutos de cada lado por um tempo bem passado. Quando pressionado com pinça, o bife mal passado se sentirá macio, meio ligeiramente mais firme e bem passado se sentirá muito firme. Transfira o bife cozido para um prato, cubra com papel alumínio e reserve por 3-5 minutos para descansar. Nenhuma churrasqueira está completa sem uma ou duas presas suculentas. As salsichas Coles Brand são feitas de carne australiana, e são completamente sem glúten. Acerte a peça para revelar o segredo do Curtis Stone para contar quando seu bife estiver cozido!</w:t>
      </w:r>
    </w:p>
    <w:p>
      <w:r>
        <w:rPr>
          <w:b/>
          <w:color w:val="FF0000"/>
        </w:rPr>
        <w:t xml:space="preserve">id 131</w:t>
      </w:r>
    </w:p>
    <w:p>
      <w:r>
        <w:rPr>
          <w:b w:val="0"/>
        </w:rPr>
        <w:t xml:space="preserve">Perguntas freqüentes Eu sou de meia-idade e ainda estou preocupado com o meu som. Acho que as coisas estão muito melhor agora, mas no meu tempo as operações eram bastante rudes. Há alguma coisa que eu possa fazer agora? Pode haver opções para você fazer terapia da fala ou mesmo passar por alguma cirurgia ou outro tratamento e sua primeira ligação deve ser para o centro de fenda regional mais próximo - veja o link acima. Às vezes todos ficam tão acostumados à sua fala que você pode sentir que não pode mudá-la, mas pode haver outras opções ainda disponíveis.  Entre em contato com o terapeuta de fala e linguagem em seu centro de fenda palatina mais próximo - talvez você precise de uma carta de encaminhamento de seu GP.</w:t>
      </w:r>
    </w:p>
    <w:p>
      <w:r>
        <w:rPr>
          <w:b/>
          <w:color w:val="FF0000"/>
        </w:rPr>
        <w:t xml:space="preserve">id 132</w:t>
      </w:r>
    </w:p>
    <w:p>
      <w:r>
        <w:rPr>
          <w:b w:val="0"/>
        </w:rPr>
        <w:t xml:space="preserve">Ao utilizar jornais e revistas para encontrar uma vaga de au pair tente sempre obter a publicação o mais cedo possível no dia em que ela for publicada. Se você vê uma vaga que lhe interessa, então sempre responda imediatamente. As vagas anunciadas desta forma são muitas vezes superadas e preenchidas com bastante rapidez. Se for dado um número de telefone, então solicite por telefone. Não escreva, pois o emprego provavelmente será aceito até a chegada de sua candidatura. UTILIZANDO OS SERVIÇOS DE EMPREGO O Serviço de Emprego do Reino Unido Você geralmente não pode informar-se sobre as vagas de au pair através de seu Centro de Emprego local. No entanto, algumas vagas para ajuda de mães qualificadas ou experientes, babás e cuidadoras estão disponíveis nesta fonte. Isto inclui empregos no Reino Unido e também um pequeno número de vagas estão disponíveis em alguns outros países. Estes são em sua maioria países que são membros da União Européia: Bélgica, Dinamarca, Irlanda, França, Alemanha, Grécia, Itália, Luxemburgo, Holanda, Portugal, Espanha, Áustria, Finlândia e Suécia. Se você estiver interessado neste tipo de trabalho, peça detalhes sobre os serviços oferecidos pela Ihe Overseas Placing Unit (OPU) ao seu Centro de Emprego local. Centros de Emprego em países estrangeiros Todo país estrangeiro tem um serviço de emprego administrado pelo governo muito parecido com nossos Centros de Emprego e, em muitos casos, é possível que pessoas do Reino Unido utilizem este serviço para conseguir um emprego. Os empregos disponíveis a partir desta fonte são principalmente para a ajuda das mães, babás, cuidadoras e pessoal doméstico em vez de au pairs. As pessoas do Reino Unido estão legalmente autorizadas a utilizar os serviços estatais de emprego em todos os países da União Européia. Você tem o direito de ser tratado de forma igual aos nacionais desse país. Entretanto, lembre-se de que muitos dos empregos que esses serviços têm exigirão o conhecimento de uma língua estrangeira. Haverá também muita concorrência de pessoas que já vivem naquele país por esses empregos. Para utilizar o serviço público de emprego em outros países, geralmente é necessário visitá-los pessoalmente. Eles normalmente não lidam com chamadas telefônicas ou cartas do exterior. Alguns contatos úteis são dados na Seção 4 .</w:t>
      </w:r>
    </w:p>
    <w:p>
      <w:r>
        <w:rPr>
          <w:b/>
          <w:color w:val="FF0000"/>
        </w:rPr>
        <w:t xml:space="preserve">id 133</w:t>
      </w:r>
    </w:p>
    <w:p>
      <w:r>
        <w:rPr>
          <w:b w:val="0"/>
        </w:rPr>
        <w:t xml:space="preserve">Recentemente, há muitas pessoas que têm a visão de beber muito café verde 800 durante uma curta duração deve significar uma perda de carga extra muito mais rápida em uma duração superficial. Com relação a um estudo recente de quase 70.000 franceses você - conduzido pelos mais importantes cientistas da Faculdade de São Paulo em todo o Brasil - pesquisador sondou a capacidade da xícara de café de deter o diabetes. Eles analisaram o impacto do café em seu metabolismo insulínico ao tomar cuidado com a quantidade de café e a hora do dia que ele poderia ser consumido. O consumo relacionado tanto ao café normal quanto ao descafeinado com as refeições, e especialmente com o almoço, estava primeiro inversamente relacionado à incidência de diabetes. Somente o café dunkelhrrutige teve um efeito, não o café com get. As pessoas realmente apreciavam o café recém torrado e seu sabor e bouquet exótico. Mesmo que houvesse lojas de torrefação, as pessoas preferiam o sabor do café/espresso torrado em casa porque sentiam o que geralmente resultava em uma xícara de swill. grãos de café verde para revisão de perda de peso eram garantidos pelas pessoas e torrados pela manhã conforme as exigências pessoais. Você está entre a grande população de pessoas usando o mundo que precisam perder peso? Se sua resposta foi sim, você experimentou um produto de emagrecimento que é feito em jornais ou televisão? Se sim, talvez você tenha pensado em aumentar o uso do produto para que você perca mais peso dentro de uma taxa rápida. O mesmo é o processo com o café Leptin Green Cup que é um produto de estilo conhecido pela perda de peso corporal. É quase certamente um substituto para o café médio que atua como uma ferramenta que suporta a perda de gordura em excesso. Caso esta situação lhe ocorra, não é uma injustiça, mas é bom que se encoraje que as condições médicas que contribuem para o ganho de centímetros sejam conhecidas e ainda assim possam ser corrigidas. Você teve que trabalhar dolorosamente para manter o que antes era para mim, um peso realmente estável, e um peso fabuloso que se sentia bem e natural com os efeitos colaterais do extrato de café verde dr oz dicas de dieta Meu cônjuge explicará abaixo. Este produto natural para perda de peso atraiu os médicos mais conhecidos como o médico Oz e a Dra. Lindsey Duncan por causa de sua capacidade segura de queimar gordura. Isto tem notícias recentes no rádio, como parte da campanha para levantar informações e amá-las muito. Os principais grãos de café verde simplesmente não foram para que você simplesmente padronize o processo de torra com a manutenção do ácido clorogênico. O ácido úrico clorogênico é o principal componente que pode queimar gorduras, se os grãos secos de café forem submetidos à torrefação o processo de aquecimento específico prejudicará o ácido clorogênico e sem ele o grão de café torrado recentemente dará um aroma muito intenso, mas associado ao sabor do cozimento ele dá uma bebida quente. os amantes de café em todo o mundo hoje apreciam o cozimento do café. O café torrado em casa é especial, mas também é importante saber sobre a xícara verde de grãos, a matriz de grãos e como os cafés de vanguarda são feitos hoje em dia. Quando as bagas de chocolate são decididas pela primeira vez a partir das plantas, estes tipos de produtos não estão em sua forma de grãos torrados que, de outra forma, moemos em casa e simplesmente preparamos o café. Estes estão em sua forma atual de grãos de café verdes, não torrados e orgânicos. Confie em nós; é tão fácil quanto fazer pipoca no fogão e um grande prazer também. O pensamento é tão econômico quanto o café torrado em casa a um custo muito menor do que US$ 10/libra por duas semanas de café. Além disso, o café verde causado por várias lojas custa por cento do preço dos grãos torrados. Não é excitante em qual? Por que ser apenas batatas assadas no sofá, assim como uma dependência de produtos já preparados comercialmente. Por que e não fazer sua própria comida e gostar de fazer isso em particular? Então, aproveite a oportunidade de voltar ao básico e comece a torrar o café em sua própria casa. Apostamos que os compradores vão adorar a provação! O compartilhamento de arquivos está associado ao risco habitual de compartilhar arquivos vulneráveis que podem representar uma ameaça à segurança das informações pessoais e comerciais armazenadas em seu computador. Na maioria das redes de compartilhamento de arquivos, tais atos ainda ocorrem e milhões de pessoas estão sendo vítimas de hackers e outras ameaças potenciais todos os dias. Se você pensou que não é uma pessoa importante para invadir, reconsidere a si mesmo. Um simples e-mail hack para enviar e-mails de spam é suficiente para causar problemas em</w:t>
      </w:r>
    </w:p>
    <w:p>
      <w:r>
        <w:rPr>
          <w:b/>
          <w:color w:val="FF0000"/>
        </w:rPr>
        <w:t xml:space="preserve">id 134</w:t>
      </w:r>
    </w:p>
    <w:p>
      <w:r>
        <w:rPr>
          <w:b w:val="0"/>
        </w:rPr>
        <w:t xml:space="preserve">O Bar da Sala de Estar Não é seu lobby médio. Conheça, cumprimente, namorisque, brinque, beba e saboreie neste moderno playground que é Minneapolis frio e perfeito. Em nosso Living Room Bar usamos apenas os melhores e mais frescos ingredientes de todo o mundo. A Sala de Estar se orgulha de sua qualidade e frescor sem igual, e incorpora uma variedade de infusões, mixologia molecular e outras técnicas especiais para criar coquetéis cuidadosamente elaborados para despertar seu paladar e flertar com seus sentidos. Cosmo-tologia Groom yourself bobo &amp; Beba você mesmo bonito. Se você foi um amante de nossos Martinis &amp; Manicures no passado, você vai adorar a Cosmo-tologia deste ano. Estamos mais uma vez em parceria com o Spa Mobile Event para lhe oferecer unhas lindamente manicures e massagens relaxantes em cadeiras. Além disso, este ano convidamos você a juntar-se a nós no próximo nível de mimos com maquiagem e pestanas falsas de Jen da MAC Nordstrom. A Cosmo-tologia se reúne na sala de estar na terceira quinta-feira de cada mês. A Sala de Estar é a primeira a chegar, é a primeira a ser servida.  Entretanto, para garantir uma mesa para a noite, você pode colocar uma reserva em uma mesa através de nosso programa de Serviço de Garrafa e Mesa ou com um mínimo garantido de alimentos e bebidas.  Favor ligar para a equipe de vendas no número 612-927-3299.</w:t>
      </w:r>
    </w:p>
    <w:p>
      <w:r>
        <w:rPr>
          <w:b/>
          <w:color w:val="FF0000"/>
        </w:rPr>
        <w:t xml:space="preserve">id 135</w:t>
      </w:r>
    </w:p>
    <w:p>
      <w:r>
        <w:rPr>
          <w:b w:val="0"/>
        </w:rPr>
        <w:t xml:space="preserve">Quando viajo de avião, geralmente me pergunto o que todas as outras pessoas ao meu redor vão fazer quando chegarem. Na véspera da Exposição Mundial de Carne de Porco, na semana passada, voei de Charlotte, Carolina do Norte, para Des Moines, Iowa. Normalmente, os vôos para Des Moines não são realizados por aviões muito grandes, e este também não era superdimensionado. Uma mistura de homens e mulheres estava olhando pela janela, fazendo algum trabalho em seus laptops, lendo livros ou uma história em seus e-readers. Ao meu lado, um homem estava jogando jogos em seu smartphone. Depois de um tempo ele abriu sua pasta e começou a ler material - e eu reconheci um logotipo familiar. Ele leu sobre o pavilhão dos EUA na VIV Asia, em Bangkok, no próximo ano. Engraçado, eu pensei, ele provavelmente também vai à Exposição Mundial de Carne Suína. O homem na sua frente estava enviando e-mails. Eu tentei espreitar a tela. Tudo o que pude ver foi um pequeno logotipo azul da empresa na assinatura que dizia "Elanco". Outro para a Expo! Em seguida, duas pessoas trocaram cartões de visita de Murphy-Brown na fila na minha frente. Quanto mais eu prestava atenção ao que todos estavam fazendo, mais eu percebia que provavelmente era difícil encontrar alguém naquele avião que não estivesse indo para a Expo. O único que eu não conseguia identificar como trabalhando na indústria de porcos era uma mulher sentada bem ao meu lado, ouvindo seu iPod. Mas ela também fazia parte da gangue -- eu a vi na feira estadual de Iowa no dia seguinte. A bordo de um vôo interno do estado americano de porcos número 2 para o estado americano de porcos número 1, talvez eu pudesse ter conhecido algumas pessoas que conheciam os porcos. Ontem eu voei de Seul Incheon para a Ilha Jeju, na véspera do Congresso Internacional da Sociedade Veterinária de Porcos. O que eu vi foi praticamente o mesmo fenômeno. Como praticamente todos os delegados internacionais chegarão a Incheon, os aviões para a ilha ao sul da Coréia estavam lotados de porcos. Desta vez eles eram claramente reconhecíveis, pois muitos usavam suas roupas da companhia ou estavam arrastando material de marketing no avião. Aqueles poucos turistas locais que eu vi devem ter se perguntado para onde este lote estava indo. Ou, talvez mais provavelmente, eles eram veterinários de suínos coreanos. Um comentário Dr Nikolaos Kotrotsios Jun 25 # 1 Na semana passada voltei após o fim do IPVS por Seul para Munique. Ao meu lado, duas crianças da Coréia e 11 horas brincando com o iPad. Na idade não deve exceder 3 anos de idade!! Impressionado por meus pensamentos deve ter nascido com ele!</w:t>
      </w:r>
    </w:p>
    <w:p>
      <w:r>
        <w:rPr>
          <w:b/>
          <w:color w:val="FF0000"/>
        </w:rPr>
        <w:t xml:space="preserve">id 136</w:t>
      </w:r>
    </w:p>
    <w:p>
      <w:r>
        <w:rPr>
          <w:b w:val="0"/>
        </w:rPr>
        <w:t xml:space="preserve">Os lugares históricos do Canadá capturam o espírito da nação, fornecendo o tecido de conexão que nos une como canadenses. Entretanto, nossos lugares históricos estão em risco - mais de 20% dos edifícios históricos da nação foram destruídos em uma geração. Este vídeo apresenta os esforços feitos pelos diferentes níveis de governo para promover uma cultura de conservação dentro de nossas comunidades. A colaboração federal, provincial e territorial permite que os canadenses tenham acesso a ferramentas para preservar os diferentes lugares que ilustram sua história. Visite http://www.historicplaces.ca para pesquisar o Registro Canadense de Lugares Históricos ou para obter uma cópia das Normas e Diretrizes para a Conservação de Lugares Históricos no Canadá. Em vários estágios de nossas vidas, todos nós fazemos escolhas legadas. Desde memórias duradouras a objetos e lugares queridos, escolhemos nossas lembranças. Os tesouros únicos de nosso passado que nos lembram quem somos, de onde viemos e iluminam nossas histórias para as gerações futuras. Assim como você, todos os níveis de governo - municipal, provincial, territorial e federal ? enfrentam escolhas de legado; determinando a melhor forma de conservar os lugares históricos que falam de nosso rico patrimônio e diversidade cultural. Basta olhar à sua volta em sua comunidade ou cidade. Você encontrará lugares históricos que vão desde construções estaduais até estruturas modestas, cada uma simbolizando um capítulo insubstituível de nosso passado. Entre os lugares que, de nossos antepassados, capturam a alma e o espírito de nosso grande país: pontes, escolas, igrejas, casas particulares, lugares cerimoniais, teatros, edifícios governamentais e fortificações, para citar alguns ? com alguns resquícios de sua antiga glória, mas todos os vínculos valiosos com a experiência canadense. Tragicamente, desde a década de 1970, o Canadá perdeu para sempre mais de 20% de seus edifícios anteriores a 1920. Esta perda alarmante representa uma tendência crescente nas cidades e vilas canadenses e ameaça o próprio núcleo de sua identidade, personalidade e qualidade de vida social e cultural. Isto não só afeta seu apelo como destino turístico, mas também sua sustentabilidade econômica. Através de colaborações e parcerias, jurisdições, municípios, especialistas em conservação do patrimônio e partes interessadas estão todos perseguindo os mesmos objetivos patrimoniais comuns e criando oportunidades para que outros se envolvam. Os cidadãos podem trabalhar com os governos locais, ou organizações de patrimônio, para melhorar a documentação dos lugares históricos existentes. E, eles podem identificar lugares históricos que eles acham que poderiam ser reconhecidos e incluídos no Registro Canadense de Lugares Históricos. Com a inclusão vem um sentimento de orgulho e a oportunidade de compartilhar sua herança local com todos os canadenses. Empresas e indivíduos podem reabilitar lugares históricos dando-lhes uma nova vida econômica que beneficie não apenas a eles mesmos, mas a sua comunidade. A melhor forma de conservação de um patrimônio histórico é encontrar um uso prático e contemporâneo para ele; uma segunda oportunidade. As comunidades podem usar as Normas e Diretrizes para a conservação de lugares históricos no Canadá, para garantir que nosso passado seja bem integrado em nosso futuro. Os proprietários podem usar as Diretrizes na conservação de suas próprias jóias históricas. A esperança deste esforço colaborativo é construir sobre o trabalho existente de governos e cidadãos e criar uma cultura canadense de conservação do patrimônio que salvaguarda nossos lugares históricos, honra a imaginação e a inovação das pessoas que moldaram nosso país e encontra maneiras inovadoras de garantir um futuro para nossos lugares históricos. Envolva-se na preservação do patrimônio de sua comunidade antes que percamos mais um pedaço de nossa história. Junte-se a nós para fazer escolhas legadas e torne-se um parceiro inestimável na proteção, promoção e celebração dos lugares históricos do Canadá.</w:t>
      </w:r>
    </w:p>
    <w:p>
      <w:r>
        <w:rPr>
          <w:b/>
          <w:color w:val="FF0000"/>
        </w:rPr>
        <w:t xml:space="preserve">id 137</w:t>
      </w:r>
    </w:p>
    <w:p>
      <w:r>
        <w:rPr>
          <w:b w:val="0"/>
        </w:rPr>
        <w:t xml:space="preserve">Como muitas pessoas sabem, o novo Sistema Operacional da Apple, OS 10.8 -- também conhecido como "Mountain Lion ," está oficialmente disponível para compra e download. Basta ir até a Apple App Store em seu Mac suportado e comprar e instalar o Mountain Lion agora! Como parte do processo de atualização, sua Partição de Bota de Recuperação de Emergência será atualizada para suportar a reinstalação do Mountain Lion sem a necessidade de um instalador externo. Mas e se você quiser instalar o Mountain Lion em outro computador (que seja suportado)? Há uma maneira de fazer isso facilmente, mas lembre-se, você só deve fazer isso com computadores que você possui ou administra (e você não precisaria fazer isso se todos os seus computadores usassem sua ID da Apple na App Store - você só instalaria diretamente de lá). Portanto, se você quiser criar um DVD instalador (e você poderia fazer isso também com um drive USB), aqui estão os passos para fazer isso. NOTA: O tamanho expandido do instalador do Mountain Lion NÃO caberá em um DVD de uma só face. Você DEVE ter um DVD de duas faces para poder gravar o DVD. Etapa Um -- Baixe o instalador do Mountain Lion Se você já comprou o Mountain Lion, verifique sua seção "Compras" e você pode baixar de lá. Em seguida, sente-se e espere enquanto ele faz o download. Etapa Dois -- Saia do instalador uma vez terminado o download e copie O instalador iniciará automaticamente uma vez terminado o download. Você precisa PARAR aquele leão em seus rastos logo ali. Basta selecionar "Sair" no menu "Arquivo". Depois, vá para sua pasta "Aplicações" e copie o Instalador do Leão de Montanha para outro local como sua Área de Trabalho. (Lembre-se de copiar e não mover.) Você pode ver que o instalador tem cerca de 4,37 GB (como mencionei antes, o tamanho expandido é MAIOR do que o que caberá em um DVD de um só lado, então obtenha um DVD de dois lados). Passo Três -- Mostrar o conteúdo do pacote e copiar o arquivo do instalador A partir da cópia que você criou do instalador (por exemplo, aquela em sua área de trabalho), você precisará extrair o DMG do conteúdo do pacote do instalador real. Para fazer isto, clique com o botão direito do mouse no arquivo do instalador e escolha "Mostrar o Conteúdo do Pacote". De dentro do Conteúdo do Pacote, navegue até: Contents &amp;gt; Shared Support e selecione o arquivo "InstallESD.dmg" e COPY que volta para sua área de trabalho (ou onde você quiser). Você precisará deste arquivo ("InstallESD.dmg") para o DVD inicializável. Lembre-se do local onde você colocou esse arquivo .dmg. Quarto passo -- Queime o DVD (ou a unidade USB) O próximo passo é gravar o DVD real. Como eu já disse algumas vezes, você precisa de um DVD de duas faces (veja o passo 4a abaixo sobre como gravar um DVD de uma face). Eu só tinha um DVD de uma face, então estou mostrando aqui as etapas que você usaria. (Nota: as instruções não testadas de como fazer uma unidade USB bootável também estão abaixo). Se a nova imagem/partição não for montada, execute um "Reparo" nela, pois isso corrigirá o problema e lhe permitirá montá-la e atualizá-la para torná-la inicializável. Em seguida, crie essa imagem e depois monte a imagem "InstallESD.dmg" que você salvou (em seu Desktop) anteriormente. Quando ambos são montados, deve ser algo parecido com isto: Como a imagem "InstallESD.dmg" montada mostra uma capacidade de 4,75 GB, o Disk Utility não pode gravá-la já que um DVD de uma só face é menor do que isso. Portanto, o que você precisa fazer é copiar o conteúdo da imagem montada "installESD.dmg" em sua recém-criada imagem "OSX Mountain Lion DVD". Neste ponto, você precisa abrir seu aplicativo Terminal para copiar os arquivos usando o seguinte comando do Terminal (nota: se você tiver espaços nos nomes, você precisa usar o "\" para denotar isso -- um pouco diferente do que nos comentários de Benoit): (Nota: Benoit disse que você pode adicionar um comando -p à linha de comando -- veja os comentários -- eu não testei isso -- então seria "cp -pvR") Aqui está o que parece no Terminal: O processo de cópia levará alguns minutos, mas você verá o progresso na tela do Terminal. Quando estiver concluído, e tenha certeza de que não tem erros, você deverá ver algo semelhante a isto: Neste ponto, você</w:t>
      </w:r>
    </w:p>
    <w:p>
      <w:r>
        <w:rPr>
          <w:b/>
          <w:color w:val="FF0000"/>
        </w:rPr>
        <w:t xml:space="preserve">id 138</w:t>
      </w:r>
    </w:p>
    <w:p>
      <w:r>
        <w:rPr>
          <w:b w:val="0"/>
        </w:rPr>
        <w:t xml:space="preserve">Dan Majestic escreve de Washington: A parte mais engraçada sobre o recente anúncio do Presidente Barack Obama sobre os cortes no orçamento militar dos Estados Unidos é que tantas pessoas realmente compraram tudo como se fosse uma verdadeira redução do poder de fogo dos EUA. Caso você tenha esquecido do que se tratava, o Presidente Obama veio ao Pentágono e anunciou à nação supostamente atordoada que a América não seria mais capaz de travar duas guerras terrestres ao mesmo tempo, tudo porque a crise econômica supostamente a forçou a cortar seus gastos militares em cerca de 500 bilhões de dólares nos próximos dez anos. Sem mencionar a redução do número de suas tropas em cerca de meio milhão durante o mesmo período e o encerramento de alguns dos programas do Pentágono. O Sr. Obama tinha assegurado à nação que isso não significava que o poder das forças armadas americanas seria diminuído - e ele estava realmente dizendo a verdade. Mas praticamente ninguém prestava atenção. Os entusiastas de aventuras estrangeiras não estavam convencidos e gritavam sobre enviar a mensagem errada para o mundo no pior momento possível. Agora deixe-me explicar o que realmente aconteceu: a questão é que a América não é muito boa em travar guerras terrestres. Na verdade, se você olhar para sua história, você notará que suas forças armadas fizeram saídas rápidas de países onde encontraram séria oposição a sua presença, como aconteceu no Vietnã, Líbano, Somália, Iraque e como vai acontecer no Afeganistão em breve. Assim, a guerra na Líbia veio como um grande alívio para os generais americanos, que de repente perceberam que era possível travar guerras de alta tecnologia a partir do ar, usando mercenários em terra fazendo-se passar por combatentes da liberdade, guiados por um par de centenas de conselheiros e assistidos por esquadrões de ataque de comandos fazendo-se passar por combatentes locais. Não mais dezenas de milhares de botas em terra e milhares delas voltando para casa em sacos de cadáveres, como aconteceu no Iraque e ainda está acontecendo no Afeganistão. Tudo é limpo e fácil, com bombas de precisão caindo e drones atingindo alvos selecionados, derrubando os arsenais militares do inimigo e limitando sua capacidade de se defender, ao mesmo tempo em que deixa os rebeldes amantes da liberdade fazerem suas coisas. Assim, o que o Presidente Obama anunciou foi na verdade uma mudança na estratégia militar em vez de um sério corte nos gastos com a defesa. A guerra do futuro não exigiria um grande número de tropas no terreno, na verdade praticamente nenhuma tropa, e seria tudo uma questão de apoiar os movimentos locais pró-democracia com alguma precisão séria, mas de pontapés. Portanto, toda a conversa dos militares americanos que enfrentam cortes impiedosos no orçamento para superar os tempos difíceis da economia é apenas um pouco de propaganda, na verdade. Trata-se de desenvolver um novo conjunto de regras para travar guerras no exterior. É por isso que nações ao redor do mundo que estão atualmente na lista negra do Tio Sam não devem ser enganadas por todos aqueles "sacrifícios" dos militares americanos. O jogo é o mesmo, só que com menos aborrecimentos para o lado invasor.</w:t>
      </w:r>
    </w:p>
    <w:p>
      <w:r>
        <w:rPr>
          <w:b/>
          <w:color w:val="FF0000"/>
        </w:rPr>
        <w:t xml:space="preserve">id 139</w:t>
      </w:r>
    </w:p>
    <w:p>
      <w:r>
        <w:rPr>
          <w:b w:val="0"/>
        </w:rPr>
        <w:t xml:space="preserve">Eu nunca pensei em mim como uma classe alta de elite. Sempre cresci pensando em mim como uma criança de classe média de uma família de classe média. Parte dos 99 por cento, sabe? Bem, hoje jantei fora para as três refeições. Cerca de 50 dólares NZD ao todo. Sim, isso é dinheiro demais para gastar em comida e eu normalmente não faço isso. Na verdade é meio nojento, não é? Se eu simplesmente desistisse disso por uma semana ou duas e cozinhasse massa em vez disso, poderia economizar dinheiro suficiente para comprar um Wii novinho em folha para o aniversário do meu colega de apartamento. Ou salvar a vida de algumas famílias em outro país, em algum lugar. Provavelmente eu também estaria mais saudável. Aqui é onde eu vou com isto: Eu não estou nos 99%. Eu também não estou nos 53%, caso você estivesse se perguntando. Eu estou no 1%. Quem ganha mais de US$ 34 mil por ano está no 1% das pessoas mais ricas da elite do mundo. Sim, você me ouviu bem: há todos os tipos de pessoas recebendo cheques e selos de alimentos do governo dos EUA que na verdade estão no 1% do topo das pessoas mais ricas do mundo. Isto é muito importante. Quase a metade da raça humana viva neste momento representa os 5% mais baixos da renda obtida em um determinado ano. Pense nisso: são bilhões de pessoas que recebem apenas 5% do dinheiro do mundo dividido entre todas, enquanto a maioria das pessoas que lêem isto provavelmente estão no TOP da pirâmide. E sim, eu sei: é simplesmente muito grande. Você não consegue nem mesmo se concentrar nisso. Vou lhe dizer diretamente que não consigo. Algo sobre o conhecimento de que se alguma vez eu ficar triste ou irritado com alguma coisa... bem, há pessoas apenas algumas ilhas que estão sendo metodicamente estupradas / vendidas como escravas / torturadas / executadas / etc (três letras que cobrem muitas coisas que eu preferia nem pensar.) Oh, e então eu acho que muitas delas estão morrendo e indo para o inferno eterno que é horripilante além de nossos sonhos mais selvagens. E eu fico triste por alguns times esportivos perderem algum jogo de bola. Por que não fico triste com isso? Quero dizer, não é como se fosse uma grande coisa ou algo assim, certo? Ou se alguma vez eu ficar feliz com muita coisa... bem, há pessoas neste momento que estão sendo salvas de tudo isso, mesmo quando eu digito isto. Então por que eu não estou completamente extasiado com isso? Por que não estou celebrando, gritando e dizendo a todos que conheço? Penso que a resposta é repugnante e óbvia e simples como a própria natureza humana. Fora do lugar; fora do espírito. E o que é preciso para nos acordar? Há este grande jogo que jogamos de materialismo e sociedade e status e loucura. É na água que nadamos. O que é preciso para nos tirar de lá? Eu recebi esta bela e surpreendente vida sem razão aparente, enquanto outras pessoas da minha idade têm filhos e filhas comendo lama e bebendo de doenças e morrendo de fome. E é por isso que precisamos de dor. É exatamente por isso que precisamos de tristeza para romper todos os nossos confortos do primeiro mundo. É por isso que é bom que meu corpo tenha começado a me falhar cada vez mais a cada ano. O que é preciso para quebrar a ilusão de que posso viver por mim mesmo. É por isso que todos nós precisamos ver as estrelas e pegar a gripe e perder todos que amaremos. Isso nos sacode de nossa feliz terra de fantasia e nos leva à vida real - mesmo que apenas por alguns minutos antes de enfiarmos a cabeça de novo na areia. Vamos a extremos ridículos para nos mantermos distraídos e presos dentro de nossos próprios pequenos impérios. TV e Facebook e shoppings e horários semanais. E SEMPRE acaba caindo, porque a vida tem sentido e não tem *nada* a ver com nenhuma dessas coisas. Você nunca poderia levá-lo com você. Qualquer coisa, qualquer pessoa ou em qualquer lugar: tudo isso acabará por deixá-lo. Todos nós queremos ser o centro de nosso próprio pequeno mundo. Todos nós queremos ter tudo e não dar nada. A realidade é o oposto direto se isso acontecer. Vivemos em um mundo incalculavelmente enorme, enorme, belo e terrível. E nenhum de nós está perto do centro dele - mas para aqueles que receberam muito, muito será esperado - e aquele que procura encontrar sua vida, perdê-la-á. E nós queremos</w:t>
      </w:r>
    </w:p>
    <w:p>
      <w:r>
        <w:rPr>
          <w:b/>
          <w:color w:val="FF0000"/>
        </w:rPr>
        <w:t xml:space="preserve">id 140</w:t>
      </w:r>
    </w:p>
    <w:p>
      <w:r>
        <w:rPr>
          <w:b w:val="0"/>
        </w:rPr>
        <w:t xml:space="preserve">Star Trek: Insurreição -- O que poderia ter sido e não foi... O terceiro filme da série Next Generation envolveu o capitão Picard e a tripulação da Enterprise- E desobedecendo às ordens da Frota Estelar &amp; Federação para proteger os Baku e defender os princípios da Federação contra os Son'a e a própria Federação. Tudo parece bom no papel. Lembro-me de ver o filme no cinema com alguns amigos que no final comentaram que a história parecia mais uma pobre história de duas partes da série de TV em comparação com um filme de grande orçamento. Tive que concordar com eles e me senti bastante desapontado com o filme, considerando o quão bom tinha sido o Primeiro Contato. First Contact foi um filme muito mais sombrio do Star Trek, ao qual não tínhamos estado acostumados, mas que todos nós aceitamos e gostamos. O risco era alto, toda a equipe tinha algo a fazer e finalmente vimos os Borg onde eles mereciam estar: na tela grande. Agora que o Star Trek havia abraçado tons mais escuros e fortes, senti que qualquer novo filme seguiria o Primeiro Contato com uma boa história, um bom desenvolvimento de personagens. Os primeiros sinais vindos dos spoilers quando o próximo filme do Star Trek estava sendo desenvolvido eram bons. Picard ia desobedecer às ordens, encontrar os romulanos e, por alguma razão, seria obrigado a matar Data. Na época, achei isto muito interessante. O que faria Picard desobedecer a ordens e matar Data? Como os romulanos se encaixariam na história? Ter os Romulan's finalmente nos filmes seria ótimo, pois eu era (e ainda sou) um grande fã dos Romulan's. Este foi, de fato, o segundo rascunho do filme. O primeiro incluía um velho amigo da academia de nomes Picard Duffy que tinha que ser impedido de destruir as naves romulanas e eles iriam encontrar o "Briar Patch", uma fonte de juventude. O filme deveria se chamar Star Trek: Stardust. No entanto, "Reset" Berman decidiu que uma fonte da juventude era uma fantasia e uma história política a mais. No segundo rascunho Duffy foi abandonado e substituído por Data, o Romulan's ainda estaria lá e uma fonte da juventude em escala menor. Novamente intrigas políticas, as de Romulan e Picard quebrando as regras soavam como um bom conto. Por que largar isto? Em certo momento, Pillar &amp; Berman estavam pensando em trazer Q para o próximo filme. Quão maravilhoso teria sido isso! Q finalmente na tela grande e isto teria significado algumas grandes interações com Picard. Mais uma vez, isto foi descartado. As razões para as mudanças no que ficaria conhecido como Insurreição foram para mim algumas das decisões mais fracas na escrita do Star Trek. Após o sucesso de First Contact foi decidido que o próximo filme teria um tom mais leve (erro número um) e enquanto Patrick Stewart concordou com isso, ele queria que Picard estivesse no meio das coisas depois de desfrutar do "herói de ação" Picard de First Contact. Agora, ao rever os rascunhos, Berman &amp; Pillar decidiu que os Borg de First Contact eram os piores e, como tal, como você venceu isso no próximo filme? A decisão deles não foi incomodar (erro número dois e a pior decisão de todos os tempos!) e, em vez disso, eles criaram os Son'a. Tem sido dito muitas vezes que os Kazon foram a pior raça alienígena do Star Trek já criada, mas eu acho que muitas vezes esquecemos os Son'a. Claro que, como todos sabemos, eles são de fato Baku que deixou a propriedade para viajar pelas estrelas (quanto tempo demorou para descobrir isso ao assistir ao filme?). Ao decidir que não vamos ter um verdadeiro vilão na sua cara, então os Son'a não se tornam apenas redundantes como uma das histórias de Neelix? Os Son'a não tinham impulso, não tinham história de fundo (embora uma cena apagada tenha acrescentado um pouco a isso) e, acima de tudo, não eram convincentes. Que tipo de vilão guardaria o Holo Ship com apenas uma pessoa? Eu desfrutei de alguns momentos na Insurreição. A cena do vaivém enquanto tentava capturar dados era boa. Lembro-me de pensar que estávamos diante de um vencedor aqui, mas isso logo passou. Adorei o fato de Will &amp; Deanna estarem se reencontrando e houve algumas gargalhadas pelo caminho. Também as discussões sobre a diminuição do tempo foram agradáveis, todos nós pensamos que em algum momento de nossas vidas. Acima de tudo, porém, e é aqui que fica ruim é que para mim a melhor parte da Insurreição foi a pontuação de Jerry Goldsmith. Simplesmente maravilhoso, estou até mesmo ouvindo isso agora que escrevo isto. Jonathan Frakes disse recentemente que a Insurre</w:t>
      </w:r>
    </w:p>
    <w:p>
      <w:r>
        <w:rPr>
          <w:b/>
          <w:color w:val="FF0000"/>
        </w:rPr>
        <w:t xml:space="preserve">id 141</w:t>
      </w:r>
    </w:p>
    <w:p>
      <w:r>
        <w:rPr>
          <w:b w:val="0"/>
        </w:rPr>
        <w:t xml:space="preserve">8 comentários: Por todos os meios, dê *um outro olhar*. O autor desse livro *foi* no Facebook b*tching sobre o blog do Orac e os comentários. Em cinco minutos após o link para a página do autor no Facebook ter sido fornecido por um cartaz no RI... a página do autor no Facebook foi retirada. Ele está obviamente "espreitando" no blog do RI. Eu o convidei a vir e postar, para explicar o conteúdo de seu livro e para esclarecer certas opiniões expressas por ele sobre os VPDs... que foram mencionadas em uma resenha de livro de Christian Orlic. Na minha humilde opinião, cada um de nós fala com uma voz diferente para estes diferentes tópicos. Não faz mal que todos nós abordemos o mesmo tema repetidamente, para que quando alguém que realmente quer descobrir o que está acontecendo, possa achar a escrita de Orac mais difícil e a sua muito mais fácil. Ou algo parecido. Eu só estou dizendo, vá em frente. Gosto da forma como você escreve, isso me dá uma perspectiva diferente :) Vários cartazes no RI afirmaram que o Facebook está em baixo...não acho que haja um screenie. Dê uma olhada neste site para uma revisão por Christian Orlic do livro do Sr. Largent: ttp://www.skeptic.com/eskeptic/12-09-05\\... Anote especialmente a interpretação de Orlic sobre a "classificação" do Sr. Largent das doenças que as vacinas previnem: "Uma das observações mais importantes feitas pela Largent é que nem todas as vacinas são iguais. Algumas vacinas protegem contra doenças devastadoras (MMR, DPT), outras protegem contra doenças perigosas (Hepatite A, Hepatite B, Hib, rotavírus, PCV), mas a probabilidade de uma criança ser exposta a elas é baixa, e outras vacinas fornecem proteção contra doenças com taxas de mortalidade extremamente baixas (catapora). A distinção entre as doenças das quais cada vacina protege é muitas vezes esquecida. Por exemplo, Largent argumenta que algumas das doenças contra as quais vacinamos bebês recém-nascidos podem ser desnecessárias, como a HepB, uma doença que um bebê só poderia "contrair fazendo sexo com uma pessoa infectada ou compartilhando agulhas contaminadas com um viciado em drogas infectadas" poderia esperar (2)".</w:t>
      </w:r>
    </w:p>
    <w:p>
      <w:r>
        <w:rPr>
          <w:b/>
          <w:color w:val="FF0000"/>
        </w:rPr>
        <w:t xml:space="preserve">id 142</w:t>
      </w:r>
    </w:p>
    <w:p>
      <w:r>
        <w:rPr>
          <w:b w:val="0"/>
        </w:rPr>
        <w:t xml:space="preserve">O Relatório Pixel Vamos construir uma monarquia constitucional de narração de histórias Mais de 350 pessoas se reuniram esta semana no National Film Theatre de Londres em busca de respostas para os grandes problemas da quinta era da narração de histórias do mundo. O poder do sexto Fórum Anual Cross-Media do Pixel, realizado de 16 a 19 de outubro, reuniu uma eclética mistura de artistas, pensadores e empresários para investigar formas de regenerar a relação entre os contadores de histórias e seu público, lutar com a idéia de uma "monarquia constitucional" da criatividade - e descobrir por que o fim da humanidade será provocado por um canguru viajante no tempo chamado Jeff. Mas de Jeff, mais tarde. De Homer a crowdsourcing A estrutura conceitual para o primeiro dia da Conferência foi fornecida pelo orador principal Sean Stewart, a mente por trás da série Dirty Work (Trabalho Sujo) da Web, nomeada pelo Emmy. Stewart propôs a idéia de cinco épocas de narração de histórias humanas, desde "velhos cegos como Homero que você tinha que instalar fisicamente em sua casa" até uma era na qual um público on-line pode ser cooptado como "bardo de crowd-sourced". Contar histórias na era das barbas de crowd-sourced bards: A comédia online Dirty Work da Fourth Wall Studios, nomeada Emmy, exibida através de sua plataforma Rides Mas enquanto tais técnicas participativas de contar histórias ampliam o público potencial de uma história de um para bilhões de pessoas, elas trazem seus próprios problemas. "O público on-line] são basicamente bastardos", disse Stewart. "Eles querem mostrar que não vão fazer o que você quer que eles façam". Stewart estava discutindo o 'lançamento do atirador furtivo': uma proposta geral que ele usa para introduzir potenciais apoiadores à idéia de contar histórias interativas. Imagine que você está assistindo online as filmagens de um estranho, emolduradas através da mira de uma espingarda de franco-atirador. Cabe a você, o espectador, adverti-lo de seu destino. Segundo Stewart, em vez de avançar o enredo da maneira que você poderia esperar, três em cada dez espectadores simplesmente dizem à vítima para ficar ali mesmo. As narrativas de ramificação, como as do jogo PlayStation 3 Heavy Rain , permitem aos espectadores avançar o enredo - mas os criadores devem fornecer "estados de fracasso" para quando não o fizerem da forma prevista. Juntamente com esta necessidade de fornecer "estados de falha" para histórias com o enorme volume de conteúdo extra que tem que ser criado para uma narrativa ramificada -- sem mencionar a forma como tais estruturas "atacam algo fundamental sobre a natureza da narrativa", notavelmente, o poder de sugerir que os eventos da trama têm conseqüências indeléveis para os personagens -- e você tem um conjunto complicado de problemas para os modernos contadores de histórias conectados. Stewart explorou uma gama de respostas possíveis -- desde o modelo de 'montagem narrativa' do Inception The App , no qual as ações dos usuários destravam progressivamente pedaços de conteúdo, até a abordagem 'caixa de areia narrativa' do start-anywhere experiências online como The HBO Voyeur Project . Em última análise, Stewart acredita que as abordagens mais férteis restringem o controle do público de forma a promover uma narrativa coerente, mas o fazem de forma que os espectadores não se sintam enganados se suas 'sugestões' forem ignoradas - por exemplo, convidando-os a apostar no resultado de um garfo de enredo, em vez de dirigi-lo. "Nenhum de nós cresceu democratas quando se trata de contar histórias", refletiu ele. "Crescemos em uma era de tirania - e, para ser honesto, eu gostei disso. [Mas se os autores não podem mais ser tiranos], vamos passar para uma monarquia constitucional". Da ficção aos fatos Se a narrativa participativa é uma monarquia constitucional, o resto do Fórum Cross-Media apresentou alguns de seus parlamentares mais proeminentes. As sessões da tarde apresentaram uma gama diversificada de projetos transmídia, desde o e-book da Egmont Press' War Horse , que mistura o texto da clássica história infantil de Michael Morpurgo com vídeo documentário, até os elegantes documentários on-line do National Film Board of Canada . Cada um deles demonstrava o trabalho meticuloso e demorado envolvido na criação de uma experiência transmídia convincente: uma dupla encadernação para um meio muitas vezes pensado como efêmero. Misturando ficção com material documental, como o BoomGen Studios fez com a oferta de projetos transmídia uma segunda vida valiosa como material didático em escolas e faculdades. Este ponto foi feito sucintamente por Mahyad Tousi, CEO da incubadora multiplataforma BoomGen Studios,</w:t>
      </w:r>
    </w:p>
    <w:p>
      <w:r>
        <w:rPr>
          <w:b/>
          <w:color w:val="FF0000"/>
        </w:rPr>
        <w:t xml:space="preserve">id 143</w:t>
      </w:r>
    </w:p>
    <w:p>
      <w:r>
        <w:rPr>
          <w:b w:val="0"/>
        </w:rPr>
        <w:t xml:space="preserve">Ementa principal Ementa principal Ementa secundária Formulário de pesquisa Uma fazenda chinesa na África Chen promove novas técnicas agrícolas na China, mas ele sonha com a agricultura no Senegal. Não porque ele é uma engrenagem em uma máquina neo-colonial impulsionada por um plano mestre de Pequim para assumir a África, mas porque ele quer compartilhar suas habilidades e fazer algo significativo. "Meu verdadeiro sonho é ter minha própria fazenda", diz-me Chen, de 45 anos, enquanto conduzimos pela exuberante área rural da província rural de Hubei, no leste da China. "Mostraria abordagens ambientais com as quais os outros poderiam aprender". Chen descreve sua visão de um sistema agrícola auto-suficiente integrando a aquicultura, a pecuária, a produção de grãos e vegetais, apoiado por energia limpa e gestão de resíduos e água em circuito fechado. Mas esta fazenda dos sonhos não está aqui entre os campos de batata e colza verde viva da cidade natal de Chen - esta fazenda chinesa estaria longe, do outro lado do globo, no Senegal. Conheci Chen pela primeira vez em 2010 no Senegal, onde ele estava trabalhando em um programa de treinamento agrícola como parte de uma missão diplomática sob o Ministério do Comércio da China. Foi onde - vivendo entre Chen e seus colegas em uma fazenda fora de Dakar por várias semanas - encontrei pela primeira vez o envolvimento da agricultura chinesa na África. Ele e 14 outros agrônomos chineses haviam passado dois anos em dois locais separados como parte de uma colaboração contínua entre o governo chinês e senegalês para promover o desenvolvimento do setor agrícola do Senegal. Mas o programa foi forjado com dificuldades - barreiras de comunicação, falta de confiança de ambos os lados, falhas no projeto - que deixaram tanto os chineses quanto seus colaboradores senegaleses frustrados durante boa parte do tempo. Foram dois anos difíceis para Chen - sua primeira vez fora da China, trabalhando em um ambiente inóspito, longe de sua família. Agora de volta à China, Chen voltou ao seu emprego anterior no "Centro de Promoção da Tecnologia Agrícola" de sua cidade - parte de uma vasta rede de tais centros em todo o país, responsáveis por melhorar as variedades e técnicas agrícolas e apresentá-las aos agricultores locais. Ele me conduz pelas fazendas e me mostra com orgulho o trabalho que ele está fazendo. Pelo que posso dizer, é muito parecido com o que ele fez no Senegal, apenas sem as barreiras lingüísticas e sem problemas com os parceiros locais. Em contraste com as monoculturas intensivas de insumos impulsionadas pelo agronegócio na China, o trabalho de Chen é ajudar os agricultores a melhorar sua produtividade ao mesmo tempo em que reduz seus insumos de fertilizantes, pesticidas e mão-de-obra. Ele desenvolve experiências de colaboração com pequenos agricultores em suas próprias terras, testando novas técnicas de cultivo, tratamentos orgânicos do solo e controle de pragas. "É um trabalho interessante e bom ajudando os agricultores a melhorar sua produção", ele me diz enquanto caminhamos pelo campo de colza. "E temos boas relações com os agricultores". Eles acolhem bem esta contribuição e estão dispostos a experimentar, desde que possamos garantir que os métodos não os farão perder dinheiro". Quando eles perdem dinheiro, nós os subsidiamos para a perda. Normalmente, porém, nossos métodos lhes permitem aumentar suas receitas desde o início". Chen ama seu trabalho - você pode senti-lo na forma como ele fala sobre as novas técnicas que eles estão usando para cultivar batatas, e ouvi-lo nas risadas profundas que ele troca com seus agricultores estagiários. "Adoro trabalhar com plantas, em um ambiente natural", diz-me Chen. "As plantas são indulgentes. Se você estragar tudo, pode simplesmente puxá-las para fora e começar de novo. Você pode vê-las crescer todos os dias e observar seu progresso. Elas me dão esperança". Enquanto caminhava pelos campos, a vida fervilhando à minha volta, também eu sinto uma sensação de segurança e otimismo sobre o estado da agricultura chinesa - com sua rede organizada de Centros de Promoção Tecnológica e a atenção concentrada de pessoas dedicadas como Chen. "Com as coisas indo tão bem aqui, por que sonhar com uma fazenda no Senegal?" É uma pergunta que tenho feito desde minha primeira viagem ao Senegal, e a coloco em Chen. Entendo que os salários para este tipo de postagem são atraentes, mas Chen está sugerindo um desejo de se ramificar por conta própria - sem o apoio do governo chinês. E um número crescente de outros agricultores chineses está fazendo o mesmo - procurando na África investimentos agrícolas, comércio e cooperação para o desenvolvimento. Manchetes da mídia global nos fariam acreditar que esses agricultores chineses são meramente engrenagens de uma máquina neocolonial impulsionada por um plano diretor de Pequim para tomar conta da África. Mas de onde Chen está sentado, a agricultura chinesa na África é mais uma oportunidade pessoal - algo que a maioria de nós deseja - uma oportunidade de fazer algo que tenha significado.</w:t>
      </w:r>
    </w:p>
    <w:p>
      <w:r>
        <w:rPr>
          <w:b/>
          <w:color w:val="FF0000"/>
        </w:rPr>
        <w:t xml:space="preserve">id 144</w:t>
      </w:r>
    </w:p>
    <w:p>
      <w:r>
        <w:rPr>
          <w:b w:val="0"/>
        </w:rPr>
        <w:t xml:space="preserve">Requisitos para o parágrafo 2 da subseção 55 (3) do regulamento PARTE I DEFINIÇÕES, INTERPRETAÇÃO E APLICAÇÃO Definições e aplicação 1. (1) Neste Regulamento, e em qualquer documento ou disposição de um documento adotado por referência por este Regulamento, "área de significado natural" significa qualquer uma das seguintes 1. Uma área reservada ou separada como um parque provincial ou reserva de conservação sob a Lei de Parques Provinciais e Reservas de Conservação, 2006 . 2. Uma área de interesse natural e científico (ciência da vida ou ciência da terra) identificada pelo Ministério dos Recursos Naturais como tendo significado provincial. 3. Uma zona úmida identificada pelo Ministério de Recursos Naturais como tendo significado provincial. 4. Uma área designada por um município em seu plano oficial como ambientalmente significativa, porém expressa, incluindo designações de áreas como ambientalmente sensíveis, como sendo de preocupação ambiental e como sendo ecologicamente significativa. 5. Uma área designada como uma área natural de escarpa ou uma área de proteção de escarpa pelo Plano de Escarpa do Niágara sob a Lei de Planejamento e Desenvolvimento da Escarpa do Niágara. 6. Uma área identificada pelo Ministério de Recursos Naturais como habitat significativo de uma espécie ameaçada ou em perigo de extinção. 7. Uma área que é o habitat de uma espécie que é classificada na seção 7 da Lei de Espécies Ameaçadas de Extinção, 2007 como uma espécie ameaçada ou em perigo. 8. Propriedade dentro de uma área designada como área de núcleo natural ou área de ligação natural dentro da área à qual se aplica o Plano de Conservação de Moraine Oak Ridges, de acordo com a Oak Ridges Moraine Conservation Act, 2001. 9. Uma área separada como área silvestre sob a Lei de Áreas Silvestres; "áreas de potencial preocupação ambiental" significa a área em, dentro ou sob uma propriedade da primeira fase onde um ou mais contaminantes estão potencialmente presentes, conforme determinado através da avaliação ambiental da primeira fase, incluindo (a) identificação de usos passados ou presentes em, dentro ou sob a propriedade da primeira fase, e (b) identificação de atividade potencialmente contaminante; "produto associado" significa qualquer produto de petróleo ou qualquer outro produto líquido usado como combustível, exceto gasolina, cera e asfalto; "instalação de distribuição de líquidos a granel" significa instalações onde solventes, gasolina ou produtos associados são armazenados em um ou mais tanques de armazenamento e distribuídos para venda; "Cleanup Guideline 1996" significa a publicação do Ministério intitulada "Guideline for Use at Contaminated Sites in Ontario" originalmente datada de junho de 1996 e posteriormente revisada; "contaminantes preocupantes" significa, (a) um ou mais contaminantes encontrados em, dentro ou sob uma propriedade em uma concentração que excede os padrões de condições de local aplicáveis à propriedade, ou (b) um ou mais contaminantes encontrados em, dentro ou sob uma propriedade para a qual nenhum padrão de condições de local aplicável é prescrito na Parte IX (Padrões de Condições de Local e Avaliação de Risco) e que estão associados à atividade potencialmente contaminante; "descrição", em referência a uma descrição aprovada pelo inspetor geral, significa um plano de pesquisa preparado, assinado e selado por um inspetor ou um mapa descritivo de uma propriedade; "garagem" significa um local ou instalações onde veículos motorizados são recebidos para manutenção ou reparos para compensação; "gasolina" significa um produto de petróleo que pode incluir oxigenados e aditivos de gasolina que tem um ponto de fulgor abaixo de 37.8C, que é um líquido à temperatura e pressão padrão e que é projetado para uso em um motor; "saída de gasolina" significa qualquer local para o qual o público é convidado, no qual a gasolina ou um produto associado é vendido e é colocado nos tanques de combustível de veículos motorizados ou embarcações motorizadas flutuantes, ou em recipientes portáteis; "advogado" significa uma pessoa autorizada pela Lei da Sociedade de Advogados a exercer a advocacia em Ontário; "meio" significa solo, água subterrânea ou sedimento; "propriedade da fase um" significa a propriedade que é objeto de uma avaliação ambiental do local da fase um; "área de estudo da fase um" significa a área que inclui uma propriedade da fase um, qualquer outra propriedade que esteja localizada, total ou parcialmente, a menos de 250 metros do ponto mais próximo de um limite da propriedade da fase um e qualquer propriedade que a pessoa qualificada determinar que deve ser incluída como parte da área de estudo da fase um sob a cláusula 3 (1) (a) do Cronograma D; "propriedade da fase dois" significa a propriedade que é objeto de uma avaliação ambiental do local da fase dois; "atividade potencialmente contaminadora" significa um uso ou atividade definida na coluna A da Tabela 2 do Cronograma D que esteja ocorrendo ou tenha ocorrido em uma área de estudo da fase um; "AR</w:t>
      </w:r>
    </w:p>
    <w:p>
      <w:r>
        <w:rPr>
          <w:b/>
          <w:color w:val="FF0000"/>
        </w:rPr>
        <w:t xml:space="preserve">id 145</w:t>
      </w:r>
    </w:p>
    <w:p>
      <w:r>
        <w:rPr>
          <w:b w:val="0"/>
        </w:rPr>
        <w:t xml:space="preserve">Este item foi escolhido por você em nosso programa Seja o Comprador! O glamour deste vestido sem costas não se perde em você! Este visual é negro fumegante, com ombros escuros e as costas abertas fazem dele uma fonte de elogios constantes. Use esta bainha com saltos brilhantes, brincos longos e pendurados, e seu anel de declaração favorito para um traje ao qual você vai querer voltar sempre de novo. Outros vestidos ca... Mais Este item foi escolhido por você em nosso programa Seja o Comprador! O glamour deste vestido sem costas não se perde em você! Este visual é negro fumegante, com ombros esbranquiçados e as costas abertas fazem dele uma fonte de elogios constantes. Use esta bainha com saltos brilhantes, brincos longos e pendurados, e seu anel de declaração favorito para um traje ao qual você vai querer voltar sempre de novo. Outros vestidos não podem se comparar a este chique e sofisticado vôo da moda! Qualidade Quando você precisa de um vestido para vestir para uma ocasião especial, você sempre se volta para este vestido fantasioso. Composto de chiffon rosa pêssego, este vestido totalmente forrado apresenta um decote incrustado de pérolas falsas, strass cristalino e lantejoulas. Não há necessidade de jóias quando você emparelhar este vestido de linha A com estanho ... Com tanto chique quanto noir pode oferecer, tanta vertigem quanto os pontos de polca aveludada podem carregar, e tanto romantismo quanto um decote de namorados pode abranger, este vestido forrado amortece sua vontade de usar todos os detalhes que você ama! O decote de ilusão deste vestido de malha é sua forma preferida de parecer ultra feminino, e o único ... Desde aquele dia justo em que você se encontrou pela primeira vez e seus destinos se entrelaçaram, você e este vestido deslumbrante têm tido uma relação bastante próxima. Foi a salpicadura de tachas cónicas prateadas no colarinho preto que fez com que este elegante vestido chamasse a sua atenção, e você o vestiu de bom grado para as aberturas de arte e concertos, ...</w:t>
      </w:r>
    </w:p>
    <w:p>
      <w:r>
        <w:rPr>
          <w:b/>
          <w:color w:val="FF0000"/>
        </w:rPr>
        <w:t xml:space="preserve">id 146</w:t>
      </w:r>
    </w:p>
    <w:p>
      <w:r>
        <w:rPr>
          <w:b w:val="0"/>
        </w:rPr>
        <w:t xml:space="preserve">19 de outubro de 2012 10:58 Olá a todos e obrigado pelo fórum. Acabo de receber o relatório da biópsia do meu linfoma tipo b na órbita do meu olho direito. Todos aqui provavelmente saberão pelo que estou passando agora. Percebo que as notícias imediatas devem ser devastadoras para qualquer um. O que eu preciso agora é de força e coragem para ser positivo. Devo confessar que minha primeira reação foi um hughpain que mandou minha barriga em queda livre, Qualquer ajuda seria apreendida b Bem-vindo ao chat sobre câncer e obrigado por nos contar sua história. Posso entender como você deve estar se sentindo agora, mas você encontrará a força e a coragem para continuar de algum lugar. Faremos tudo o que pudermos para ajudá-los e apoiá-los neste momento tão difícil. Sempre que quiser conversar, por favor, volte aqui e nós lhe responderemos. Encontrei a melhor maneira de permanecer positivo é parar de procurar mais informações. é muito fácil pesquisar no Google e convencer-se de que tudo vai acabar de uma maneira desagradável. Encontrei algumas coisas 'positivas' sobre meu lmphoma (linfoma anaplásico de células grandes), depois parei de procurar e me agarrei ao que encontrei. Você terá as noites sem dormir deitado na cama temendo o pior, mas quanto mais tempo durar, mais fácil fica. Não tenho certeza de suas chances de remissão daquele linfoma em particular, pessoalmente recebi 70%, o que a princípio pensei que significava 30% de NÃO fazer...., na verdade demorou muito tempo para eu ver que 70 era maior que 30....., mas quando você é diagnosticado pela primeira vez, é muito fácil ver os negativos. Boa sorte e bem-vindo à conversa sobre câncer, algumas pessoas realmente boas aqui para ouvir quando você sente a pressão. Eu apenas digito o que sinto no momento em que leio os posts....s vezes eles podem ser curtos e curtinhos... outras vezes eu vou tomar o tempo para tentar ser sensato e cuidadoso. Mark - Muito obrigado por uma resposta. É reconfortante saber que você não está sozinho. Eu cometi o primeiro erro de procurar tudo!!! Não farei isso novamente!!  Segunda-feira é o primeiro dia para iniciar todos os testes após a biópsia.   Cuide-se Brian</w:t>
      </w:r>
    </w:p>
    <w:p>
      <w:r>
        <w:rPr>
          <w:b/>
          <w:color w:val="FF0000"/>
        </w:rPr>
        <w:t xml:space="preserve">id 147</w:t>
      </w:r>
    </w:p>
    <w:p>
      <w:r>
        <w:rPr>
          <w:b w:val="0"/>
        </w:rPr>
        <w:t xml:space="preserve">Roberto Di Matteo sugeriu que Sir Alex Ferguson mantivesse sua opinião sobre a controvérsia de Mark Clattenburg enquanto ele acrescentava ao sentimento de atrito entre os dois, alegando que as decisões dos árbitros nos grandes jogos foram "em uma direção" a favor do Manchester United. O treinador do Chelsea lutou para esconder sua frustração com os comentários de Ferguson do início do dia, quando seu colega do United havia efetivamente questionado a veracidade da alegação do clube londrino contra Clattenburg. O Chelsea acusou o árbitro de abusar racialmente do meio-campista Mikel John Obi na derrota do último domingo para o United na Premier League em Stamford Bridge, e Ferguson disse que não podia acreditar que Clattenburg o teria feito. Di Matteo deixou claro que não estava impressionado em Ferguson falando sobre um clube que não fosse o seu, pois ele seguiu a política do Chelsea de não oferecer uma opinião sobre o assunto enquanto a Associação de Futebol e as investigações policiais continuavam, e ele concordou, quando foi colocado a ele, que as observações de Ferguson tinham sido inúteis. "Sim, e tenho que dizer que isso também aconteceu no passado", disse ele. "Há muito respeito entre seus colegas, os gerentes, em geral. E todos têm uma abordagem diferente". Algumas pessoas falam sobre outros clubes e assuntos dos clubes e outras não. Nós vamos tomar o conhecimento de seus comentários, mas isso não significa que nós o compartilhamos. "É um país livre onde todos têm liberdade de expressão". Levamos em consideração o que as outras pessoas dizem e o usamos como uma ferramenta de motivação para nós mesmos". É um país livre, como eu digo, e todos podem dizer o que quiserem". Ele [Ferguson] gosta de falar sobre outros clubes; nós tendemos a não fazê-lo. Eu deixo isso com ele". Di Matteo e membros de sua equipe do Chelsea entraram em conflito com Ferguson na linha de toque durante o jogo do último domingo, seguindo o segundo cartão amarelo de Fernando Torres, para um mergulho, e novamente em tempo integral. Ferguson disse mais tarde que Torres, o atacante do Chelsea, não tinha ninguém a quem culpar a não ser ele mesmo depois de "ter optado por descer". Di Matteo sustentou que a decisão de Clattenburg de expulsar Torres estava errada enquanto as repetições mostravam que o gol vencedor de Javier Hernndez deveria ter sido anulado por impedimento. Di Matteo disse que "deixaria isso para você julgar", quando lhe perguntaram se era justo que um gerente da posição da Ferguson usasse sua influência através de comentários públicos e parecia que havia muita coisa que ele poderia ter gostado de dizer. Ele deu vazão, porém, a respeito das decisões dos árbitros e tomou uma linha conspiratória sobre a noção de que o United tem sido favorecido por eles nesta temporada, notadamente em suas vitórias nas ligas de Liverpool e Chelsea. O United bateu o Liverpool de 10?man com a ajuda de uma penalidade discutível. "Há muitas provas de que todas as decisões são a favor do United", disse Di Matteo. "Há alguns sentimentos em geral, mas eu não acho que eles [árbitros] façam isso com um propósito". É apenas parte de suas decisões e parece ir em uma direção". Será que ela própria se equilibra? Eu não sei. "Precisamos apoiar os árbitros". Os jogadores e os dirigentes têm que fazer tudo para apoiar os árbitros. Por mais que isso nos irrita e a mim pessoalmente quando uma decisão chave vai contra mim, ainda acredito que precisamos fazer tudo para apoiar os árbitros e garantir que eles possam atuar da melhor forma possível". O Chelsea é o campeão europeu e líder da Premier League, mas é um clube sitiado; Arsne Wenger, o gerente do Arsenal, foi outro a criticá-los pela forma como lidaram com o caso Clattenburg e como inicialmente se tornaram "públicos com poucas provas". Di Matteo, no entanto, alegou que o Chelsea tinha se conduzido corretamente. "Acreditamos ter feito o que estava certo", disse ele. "Acreditamos que nos comportamos corretamente". Temos um objetivo à nossa frente e vamos continuar a trabalhar para isso". Se outras pessoas tiverem objetivos ou opiniões diferentes, isso não nos influenciará". Eu só li o título, também foi o suficiente. Isto mais uma vez mostra como a SAF é mentalmente muito mais forte em comparação com os gerentes de Benitez a DiMateo. Eu admito que quando se está do lado perdedor, você tende a dizer coisas assim, mas os gerentes devem ser profissionais sobre isso e não reclamar em público. Perdi o pouco respeito que tinha por ele, ele tem reclamado do Manchester United e dos árbitros. A sério, ele deveria falar mais e mais e eu</w:t>
      </w:r>
    </w:p>
    <w:p>
      <w:r>
        <w:rPr>
          <w:b/>
          <w:color w:val="FF0000"/>
        </w:rPr>
        <w:t xml:space="preserve">id 148</w:t>
      </w:r>
    </w:p>
    <w:p>
      <w:r>
        <w:rPr>
          <w:b w:val="0"/>
        </w:rPr>
        <w:t xml:space="preserve">"Em nenhum lugar, exceto no Egito ou em Pompéia, há um assentamento pré-histórico cujos locais, cabanas e até mesmo móveis domésticos estão em tão perfeita preservação". O professor V. Gordon Childe S kara Brae foi habitado continuamente por pelo menos 600 anos - durante os quais parece ter havido duas fases distintas de construção. Datadas de cerca de 3000 a.C., as primeiras casas do vilarejo eram circulares -- constituídas de um quarto principal, contendo um coração central, com camas colocadas nas paredes de ambos os lados. Em frente à entrada principal havia uma cômoda de pedra - uma peça de mobiliário da Idade da Pedra que veio a representar Skara Brae. Os restos destas estruturas mais antigas permanecem no local, visíveis como contornos de pedra bruta (ver foto acima à direita). As casas posteriores seguiram o mesmo desenho básico, mas em uma escala maior. A forma da casa mudou ligeiramente, tornando-se mais retangular, com cantos internos arredondados. Além disso, as camas não foram mais embutidas na parede, mas salientes na área principal de moradia. Cada casa era acessada através de uma porta baixa, que tinha uma porta de laje de pedra que podia ser fechada, e fixada, por uma barra que encaixava em furos nos grampos da porta. Embora estivesse em uso há sete gerações, a partir das atuais evidências da escavação, parece que o Skara Brae não cresceu mais do que oito estruturas. O número máximo de habitações em qualquer período, foi sugerido, era entre seis e oito, alojando no máximo 50 a 100 moradores de cada vez. Hoje em dia, o visitante assume frequentemente que as oito estruturas sobreviventes são os restos de uma aldeia subterrânea, ligados por uma série de túneis curtos e com telhados. Na verdade não é este o caso. As casas não foram afundadas no chão, mas construídas em montes de lixo pré-existente, conhecido como "midden". Embora o "midden" proporcionasse às casas um pequeno grau de estabilidade, seu propósito mais importante era atuar como uma camada de isolamento - uma necessidade absoluta dado o clima de Orkney. Como as casas foram construídas no midden, de fora, o vilarejo teria aparecido como um monte baixo e redondo, quebrado apenas pela superfície do telhado de cada casa. Com uma área total de 36 metros quadrados, uma casa Skara Brae era na verdade bastante espaçosa. A vida dentro teria sido razoavelmente quente e confortável (certamente pelos padrões neolíticos), com camas com colchões de palha ou urze e cobertores de pele de ovelha ou veado. Um sistema de drenagem notavelmente sofisticado foi incorporado ao projeto da vila - o que pode ter incluído uma forma inicial de instalações sanitárias. O telhado B não sobreviveu nada dos telhados das estruturas, devemos supor que eles eram feitos de um material perecível, orgânico. É provável que os ossos de baleia, ou madeira à deriva, suportassem um telhado de grama, peles, algas marinhas de colmo ou palha. As algas, pesadas com cordas de palha presas às pedras, permaneceram um material de cobertura em Orkney até a história recente.</w:t>
      </w:r>
    </w:p>
    <w:p>
      <w:r>
        <w:rPr>
          <w:b/>
          <w:color w:val="FF0000"/>
        </w:rPr>
        <w:t xml:space="preserve">id 149</w:t>
      </w:r>
    </w:p>
    <w:p>
      <w:r>
        <w:rPr>
          <w:b w:val="0"/>
        </w:rPr>
        <w:t xml:space="preserve">Full Tilt Poker está vivo e funcionando na quarta-feira, 7 de novembro de 2012 por Ryan Em termos de notícias de pôquer, eu diria que, em minha opinião, o ranking das notícias mais populares do último ano, provavelmente vai em algum lugar na linha de incluir o Evento Principal do World Series of Poker, o Big One for One Drop, Full Tilt Poker, e pôquer online como um todo. Dito isto, as maiores novidades no mundo do pôquer recentemente têm definitivamente que se relacionar com o Full Tilt Poker, especialmente porque o Evento Principal na verdade acabou de terminar e vimos um vencedor ser premiado em Greg Merson. Enquanto o Full Tilt Poker foi fechado depois da Black Friday e esteve nas notícias por algumas coisas terríveis e uma situação ruim, as coisas fizeram um grande balanço depois que a PokerStars concordou em comprar seus antigos rivais e colocar o site de volta em funcionamento, e também pagar aos jogadores. A terça-feira foi grande para muitas pessoas por muitas razões diferentes. Se você estiver nos Estados Unidos, o relançamento do Full Tilt Poker pode não importar muito para você ainda, mesmo que você ainda possa jogar por dinheiro, se quiser. A eleição estava acontecendo atualmente nos Estados Unidos, então a batalha entre Barack Obama e Mitt Romney estava finalmente chegando ao fim. Para o resto do mundo e para os jogadores de pôquer nos Estados Unidos, eles provavelmente tiveram seus olhos fechados no relançamento do Full Tilt Poker, que marca o dia em que o ex-juggernaut da indústria começa sua escalada de volta ao topo do mundo do pôquer. Quanto aos jogos de dinheiro real no Full Tilt Poker, demorou até cerca do início ao meio da tarde de terça-feira para que as coisas começassem a rolar. Eles tiveram seus jogos a dinheiro durante uma semana ou mais, e enquanto eles colocavam o site em funcionamento, as coisas não saíam completamente lisas logo de cara. Durante cerca de duas horas o Caixa através do Full Tilt infelizmente não estava funcionando, e a outra questão veio junto com todo o negócio por trás de conectar as contas dos jogadores no PokerStars à sua conta no Full Tilt Poker. Eles conseguiram conectar os dois, mas tentar transferir dinheiro entre os dois sites não estava funcionando muito bem por um pouco no meio. No geral, porém, os problemas estão lentamente sendo resolvidos e o relançamento do Full Tilt Poker tem o mundo do pôquer em alta. Como você já deve saber, o site inteiro do Full Tilt é muito parecido com o que era no passado, o que é bom. Há algumas coisas que foram mudadas no site, mas em geral o Full Tilt ainda parece e sente ser o mesmo que era. As maiores diferenças entre o atual e o passado provavelmente estão relacionadas com o programa de fidelidade que o Full Tilt está executando. Não existe mais o Iron Man e o Black Card, e há um programa completamente novo que é chamado Full Tilt Edge. Os jogadores vão trabalhar para subir nas fileiras deste programa de Bronze a Prata, Ouro, Platina e finalmente Diamante, tudo isso depende da quantidade de Full Tilt Points que você ganha. Se você for capaz de atingir o nível de Bronze Edge, então você poderá se inscrever em freerolls diários que custam 25 FTPs para entrar, e para os jogadores que chegarem acima do Bronze, você receberá bônus em dinheiro que dependem da quantidade de pontos que você trouxer a cada semana. Os jogadores com status de diamante podem entrar na Loja Diamond Edge, e você poderá usar seus pontos lá para comprar itens e receber bônus em dinheiro também. Se você foi um membro Black Card no Full Tilt durante 2011, então você pode começar também no nível Diamond Edge, e você recebe um período de graça de 50 dias. Quanto às medalhas do Homem de Ferro que foram concedidas pelo antigo Full Tilt, elas também não desapareceram, pois os jogadores vão ganhar 50 FTPs por medalha agora. Como você pode dizer, algumas coisas mudaram e outras continuam as mesmas, mas como o Full Tilt rola, é provável que você veja que o site continuará a crescer e melhorar até 2012 e no futuro.</w:t>
      </w:r>
    </w:p>
    <w:p>
      <w:r>
        <w:rPr>
          <w:b/>
          <w:color w:val="FF0000"/>
        </w:rPr>
        <w:t xml:space="preserve">id 150</w:t>
      </w:r>
    </w:p>
    <w:p>
      <w:r>
        <w:rPr>
          <w:b w:val="0"/>
        </w:rPr>
        <w:t xml:space="preserve">...não se preocupe!... emissões de CO 2 razoavelmente altas e boas chances de você se perder e acabar pagando várias pedágios. Não há muita vista e quando você finalmente conseguir sair de Sydney (a pelo menos uma hora do aeroporto) você poderá descobrir que a Freeway está bloqueada por obras rodoviárias, horários de pico ou acidentes. Se estiver desesperado, você pode alugar um carro (pré-reserva ou pode não conseguir um) no aeroporto e seguir as placas para Newcastle ou me ligar (e eu explicarei onde fica a estação de trem mais próxima!). Se você mora em Sydney, então esta é uma opção razoável, mas como um ex-Sydney você realmente deveria experimentar o trem e economizar nas emissões de CO 2. Trem: Esta é uma viagem agradável de 3 a 4 horas (incluindo a mudança do aeroporto para o trem de Newcastle), com baixas emissões de CO 2, o que é bastante cênico quando você sai de Sydney e chega quase a uma curta distância a pé da maioria dos lugares onde você vai ficar. Há trens nos terminais internacionais (Terminal 1) e domésticos (Terminais 2 e 3). O Terminal 1 é o terminal internacional. Quando você sair da Imigração e depois da Alfândega, vire à direita (de qualquer um dos conjuntos de saídas), permanecendo no mesmo nível, caminhe até o final do terminal, passando pelo MacDonalds e algumas lojas - há placas de sinalização para os trens. Em seguida, desça até a estação de trem. Compre um bilhete para a "Estação de Newcastle" -- é cerca de US$ 28,00 AUD e cobre o trem do aeroporto (quase metade da tarifa) e a viagem de Sydney para Newcastle. Há duas plataformas, certifique-se de levar a plataforma para "City Circle" e não para "East Hills", - na plataforma verifique se o trem irá -- Domestic (se você estiver no Internacional), Mascot, Green Hills, Central Station -- você precisa descer na Central. Os terminais 2 e 3 são vôos domésticos, seja Qantas ou o resto. A estação de trem é subterrânea entre os dois terminais. Portanto, no andar inferior de cada terminal (onde você recebe bagagem), siga as placas até a estação de trem e desça as escadas, escada rolante, elevador de dentro do terminal até um túnel que passa entre os terminais 2 e 3, depois pegue mais escadas rolantes etc. para chegar à estação. A tarifa é a mesma $28,00 AUD; Há duas plataformas, certifique-se de levar a plataforma para "City Circle" e não para "East Hills", - na plataforma verifique se o trem irá - Mascote, Green Hills, Estação Central - você precisa descer na Central. Uma vez que você chegar à Central Station -- é a primeira plataforma acima do solo -- saia do trem e vire à direita e siga para o final da plataforma. Você está se dirigindo para as Plataformas do País de 1 a 15. Ao final da plataforma, você desce uma das duas escadas. Na parte inferior vire à esquerda e continue passando por todas as plataformas suburbanas (16-23) em ordem inversa e você chegará às escadas/escaladores -- suba e estará então na seção de campo. Não saia através de nenhum dos coletores/barreiras eletrônicas de bilhetes. No topo das escadas há uma pequena loja à esquerda e as plataformas começam a 15 descer. O trem de Newcastle está normalmente na plataforma 6 a 13. Há uma placa indicadora para os trens "intermunicipais" cerca de 20m além do topo da escada rolante, logo à direita. Você precisa encontrar o trem que vai para Newcastle (não Wyong) e qualquer trem de Newcastle (Paradas limitadas ou Express) está bem, todos eles param onde você quer descer. A maioria dos trens parte a cada hora cerca de quinze minutos depois da hora. Dormindo durante os primeiros 45 minutos da viagem enquanto você passa por Sydney, o trem passa de fato pelo local olímpico à distância, mas é mais ou menos isso para vistas. Depois, ao sair de Sydney, a viagem é bastante panorâmica sobre o rio Hawkesbury, através da Costa Central, e depois eventualmente até Newcastle - geralmente leva cerca de 2 h 30min a 3hr, dependendo de quantas estações param. Você precisa ir até a parada final -- estação de Newcastle (e não Broadmeadow que é a estação principal em Newcastle -- a menos que você desfrute de 5 km caminhando para Newcastle com bagagem). Avião: Emissões elevadas de CO 2 e não é muito mais curto do que pegar o trem, particularmente se você tiver que mudar de um terminal internacional (ou terminal doméstico de Qantas) para o terminal para Aeropelican que voa de Sydney para Newcastle. Você tem que levar sua bagagem através do ônibus ou trem do terminal para pegá-la do terminal internacional. Bastante caro - de $100 a $300</w:t>
      </w:r>
    </w:p>
    <w:p>
      <w:r>
        <w:rPr>
          <w:b/>
          <w:color w:val="FF0000"/>
        </w:rPr>
        <w:t xml:space="preserve">id 151</w:t>
      </w:r>
    </w:p>
    <w:p>
      <w:r>
        <w:rPr>
          <w:b w:val="0"/>
        </w:rPr>
        <w:t xml:space="preserve">Estado do Maine, Escritório do Governador Paul LePage Por favor, compartilhe aqui suas idéias de economia de custos do governo na área de educação. Eu fui ao Museu da Criança No Museu da Criança, eu estava pensando, "as escolas deveriam ser mais como este Museu da Criança! Muita diversão estava acontecendo! As pessoas podem ter " escola , no celeiro, desde que tenham BONS PROFESSORES!!! Nós gastamos demais na prisão como em prédios, a maioria nem tem salas de arte! Nós podemos ensinar TUDO COM ARTE e não podemos ensinar nada com Arte! Até as letras são Símbolos!</w:t>
      </w:r>
    </w:p>
    <w:p>
      <w:r>
        <w:rPr>
          <w:b/>
          <w:color w:val="FF0000"/>
        </w:rPr>
        <w:t xml:space="preserve">id 152</w:t>
      </w:r>
    </w:p>
    <w:p>
      <w:r>
        <w:rPr>
          <w:b w:val="0"/>
        </w:rPr>
        <w:t xml:space="preserve">As princesas nunca desistem, até que o dia 9 de março de 2010 seja totalmente cumprido. Este último fim de semana foi um fim de semana repleto de uma alegria tremenda, que arrebenta o coração. Foi também um dos fins de semana mais decepcionantes pessoalmente de toda a minha vida. Minha cabeça está girando um pouco a partir da contradição existencial que isto representa. Levei a criação à Disney World, e um dos objetivos da viagem foi, naturalmente, divertir-me, e divertir-se na Disney World não é uma coisa particularmente difícil de se fazer, com as chávenas de chá e os fogos de artifício e piratas e os tapetes voadores e o pó de pixie e tudo mais, e assim dizer que nós - e mais importante, nossa cota de texugos amantes de pixie - nos divertimos é subestimar dramaticamente as coisas. Mas divertir-se não foi o único objetivo da viagem, nem mesmo o objetivo principal da viagem. O objetivo principal da viagem (que nos viu dirigir de Toronto para a Flórida em um veículo fornecido pela GM Canadá) era eu enfrentar a Disney Princess Half-Marathon, também conhecida como Tiarathon, como a primeira corrida do meu ano de busca para correr 100 milhas para Tanner . Tenho treinado desde o ano passado para fazer esta corrida e todas as outras corridas - corridas que cobrirão uma distância total, espero, de 100 milhas - a seguir. Eu tinha minha tiara e tutu embalados e prontos. Nunca tive a oportunidade de usá-los. Na noite anterior à corrida tive uma série de vertigens, a última das quais resultou em uma queda desagradável enquanto carregava Emilia - ela mesma um pouco quebrada por cair no monocarril fora da rampa - pelo terreno do resort. Não fiquei gravemente ferido pela queda - apenas com dores nos joelhos e no pescoço - mas o fato de ter ficado tonto o suficiente para que os pontos negros distorcessem minha visão e distorcessem meu equilíbrio e me mandassem para o chão, criança de braços, foi o suficiente para soar os sinos de alerta. "Você não está correndo", disse Katie, pois ela me ajudou a voltar para a sala. "Eu vou detê-lo". Em retrospectiva, posso especular que minhas vertigens e minha queda e minha conseqüente falha em correr se deveram a muitas coisas que estavam mais ou menos além do meu controle. Fazer uma viagem de uma semana de longa distância com crianças pequenas que não dormem antes de correr uma meia maratona é, talvez, algo que eu poderia ter controlado - simplesmente não fazendo isso - mas então não teríamos nossa aventura, e quem pode dizer que foram as sete noites sem dormir que me derrubaram? Também pode ter sido o sol da Flórida, ou a comida (waffles em forma de Mickey foram provados que provocam a tonturas em ratos de laboratório com tutu), ou o fato de eu ter passado apenas cerca de um mês após um surto de pneumonia e ter maus pulmões e ter ignorado tudo isso quando retomei o treinamento há algumas semanas e não paguei nada disso enquanto carregava uma criança de 35 libras através do Magic Kingdom e Animal Kingdom e Epcot Center sob o sol decididamente não canadense por dois dias. Poderia ter sido devido a muitas coisas, a maioria das quais foram quase certamente minha culpa. É por isso que estou tendo dificuldade para me agarrar à alegria deste fim de semana. Os smalls se divertiram deliciosamente, perseguindo os Space Rangers e salpicando montanhas e carros de corrida e se atirando aos píxeis que se precipitavam pelo céu, e sua alegria era contagiante, mas ainda assim: deveríamos fazer tudo isso - deveríamos estar perseguindo alegria e perseguindo píxeis e princesas - para Tanner . Era para eu fazer isso por Tanner.  É meio difícil não me odiar por isso. (Normalmente fecho comentários para este tipo de cargo, porque odeio ser sugado para a tentação de buscar tranquilidade e apoio da Internets para minhas próprias questões distorcidas, mas sabe de uma coisa? Esta merda é uma merda tão ruim que está tomando toda a minha limitada autocontenção para não pedir a todos, em todos os lugares, que me digam que não sou, de fato, um fracasso total e uma decepção para a humanidade. Por isso. Se você tiver vontade de me dizer que eu não sou uma porcaria, eu vou aceitar isso totalmente. Por favor, desculpem minha necessidade). Querido, você é BRANCO! Se você tivesse fugido, você poderia ter acabado se machucando de verdade.</w:t>
      </w:r>
    </w:p>
    <w:p>
      <w:r>
        <w:rPr>
          <w:b/>
          <w:color w:val="FF0000"/>
        </w:rPr>
        <w:t xml:space="preserve">id 153</w:t>
      </w:r>
    </w:p>
    <w:p>
      <w:r>
        <w:rPr>
          <w:b w:val="0"/>
        </w:rPr>
        <w:t xml:space="preserve">Sábado, 27 de outubro de 2012 Um par de Rookies Clássicos há muito esperados Outubro está chegando ao fim, e o inverno está quase chegando aqui na Nova Inglaterra.  Como parece ser o caso todos os anos, tenho todo um acúmulo de cartões interessantes comprados em 2012 que ainda não cheguei a postar.  Embora eu não tenha tempo para dedicar a algo como a contagem regressiva dos Top 20 do ano passado, ainda vou fazer um esforço para que muitos deles sejam postados até o final do ano.  Hoje vamos começar com um cartão familiar de novato da era da cera de lixo que eu finalmente consegui pegar em maio passado: Sim, agora sou o orgulhoso proprietário de um cartão de novato do Upper Deck Ken Griffey Jr. de 1989.  Os colecionadores com quem falei parecem estar bastante divididos neste pedaço de papelão em particular.  Conheço alguns que classificariam isto entre os melhores cartões de beisebol de todos os tempos, enquanto outros acham que é apenas mais um cartão de novato de cera de lixo supervalorizado e produzido em excesso. Eu mesmo não pensei muito neste cartão, mas acho que caio em algum lugar no meio.  Não acho que seja um cartão particularmente marcante baseado apenas em sua aparência, mas como uma criança do final dos anos 80/princípio dos anos 90 era impossível não admirar Griffey, e este era o novato que todos queriam.  Não só isso, mas uma coisa que não se pode discutir é o significado desta carta (e deste conjunto) na história de nosso hobby.  Para o bem ou para o mal, o Upper Deck mudou o jogo para sempre quando ele entrou em cena em 1989.  No mínimo, o Upper Deck Griffey de 89 está sem dúvida no topo da lista dos novatos mais procurados dos anos 80, ao lado dos Topps Ripken de 82, Topps Gwynn de 83, Donruss Mattingly de 84, etc.  Na verdade, fora da minha cabeça, o único novato dos anos 80 que me ocorre melhor no mercado secundário seria o Rickey Henderson Topps dos anos 80.  Seja qual for seu ponto de vista, acho que podemos concordar que este pequeno quadrado de papelão deixou uma pegada maior no hobby do que a maioria dos outros. Eu adoro os cartões de novato desta época em particular; tão procurados e tão imediatamente reconhecíveis.  Devido à forma da paisagem dos cartões de beisebol na época, eles realmente se tornaram, de certa forma, obras de arte icônicas.  Basicamente, você tinha um único, solitário e verdadeiro cartão de novato de qualquer jogador de cada marca.  Não como os atuais conjuntos diluídos com dezenas de encartes, cartões numerados em série, remendos e autógrafos.  Embora esses cartões possam ser divertidos de se perseguir, o resultado é que eles simplesmente não parecem significar tanto.  Eu diria que quase todo colecionador de cartões de beisebol, seja ele dono ou não, reconhece este cartão Griffey e pode visualizá-lo em sua cabeça, mesmo que não o tenha visto pessoalmente há anos.  Pense em seu jogador ativo favorito na liga agora mesmo...você pode fazer o mesmo por eles?  Posso lhe dizer que sem olhar para cima, não consigo visualizar como é a carta do novato de Justin Verlander neste momento.  Que tal o vencedor da Tripla Coroa Miguel Cabrera, você consegue visualizar o cartão de novato dele?  CC Sabathia?  Felix Hernandez?  Você entendeu o ponto.  Talvez seja só eu. Então, por que, 20+ anos depois, eu finalmente decidi pousar um RC UD Griffey meu próprio?  Bem, há alguns anos atrás, eu marquei um roubo absoluto em uma caixa de cera não aberta da série baixa do Upper Deck 1989 ($40, se você pode acreditar nisso!), mas eu meti-me a mão em puxar um Griffey.  Desde então, tenho querido perseguir um para preencher aquele buraco no meu conjunto.  Além de ser uma cópia de hortelã muito legal de um vendedor respeitável, a verdadeira razão pela qual me decidi por este aqui foi porque era um leilão de pacotes e incluía um segundo novato que eu queria tanto quanto, se não mais do que, o Griffey: o novato do Leaf Frank Thomas de 1990 foi um prêmio absoluto entre meu grupo de amigos colecionadores da infância.  De todos nós, apenas meu melhor amigo possuía uma cópia, um presente de aniversário de seu pai que todos nós temíamos.  Lembro-me de estar guardado em um daqueles suportes de rosca absurdamente grossos na época, os que faziam seu cartão ter aproximadamente o tamanho e o peso de um pequeno livro de capa dura. Talvez isto seja minha imaginação glorificando minhas memórias.</w:t>
      </w:r>
    </w:p>
    <w:p>
      <w:r>
        <w:rPr>
          <w:b/>
          <w:color w:val="FF0000"/>
        </w:rPr>
        <w:t xml:space="preserve">id 154</w:t>
      </w:r>
    </w:p>
    <w:p>
      <w:r>
        <w:rPr>
          <w:b w:val="0"/>
        </w:rPr>
        <w:t xml:space="preserve">Re: iPad não foi registrado Primeiro, vá para Settings, depois WiFi, e desligue WiFi. Isto permite que as configurações da Internet sejam inseridas com sucesso. Agora, vá novamente para Settings, depois Cellular/Mobile Data, e certifique-se de que Cellular/Mobile Data esteja ligado. Em seguida, escolha Rede de Dados Celular/Móvel. Nas caixas, digite: APN: giffgaff.com Nome de usuário: giffgaff Senha: senha Agora desligue seu iPad e ligue-o novamente. As configurações da Internet estão agora completas. Seu iPad dirá O2-UK como portadora, porque o giffgaff usa o sinal do O2. Se você gostaria de mudar o texto para giffgaff, há uma longa maneira de fazer isso que requer a fuga da prisão. Além disso, o botão View Account nos dados Cellular/Mobile não funcionará, mas simplesmente acesse seu nome de usuário do giffgaff no site para saber quantos MB você ainda tem.&lt;p&gt; Sinta-se livre para conceder Kudos aos posts que o ajudaram e MELHOR RESPOSTA ao post que o resolveu :-)</w:t>
      </w:r>
    </w:p>
    <w:p>
      <w:r>
        <w:rPr>
          <w:b/>
          <w:color w:val="FF0000"/>
        </w:rPr>
        <w:t xml:space="preserve">id 155</w:t>
      </w:r>
    </w:p>
    <w:p>
      <w:r>
        <w:rPr>
          <w:b w:val="0"/>
        </w:rPr>
        <w:t xml:space="preserve">Temporariamente fora de estoque. Encomende agora e entregaremos quando disponível. Nós lhe enviaremos um e-mail com uma data de entrega estimada assim que tivermos mais informações. Sua conta só será cobrada quando enviarmos o item. Enviado de e vendido pela Amazon.co.uk . Embalagem de presente disponível. Ofertas Especiais e Promoções de Produtos da Amazon.co.uk Compre qualquer produto vendido pela Amazon.co.uk excluindo qualquer dispositivo Kindle e e-books e adicionaremos um certificado promocional de 10 presentes à sua conta para gastar em moda selecionada da Amazon. Veja como (termos e condições aplicáveis) Comprar um produto na Music Store vendido pela Amazon.co.uk e receber 1 para usar em qualquer download de música em nossa MP3 Store. Aqui está como (os termos e condições se aplicam) devo admitir que nunca tinha ouvido falar de Tommie Young antes, e só comprei isto porque fiquei intrigado ao ouvir a versão original do Golden Smog's "She don't have to see you (to see through you)" - isso e saber que o envolvimento de Bobby Patterson como produtor, escritor, etc. é normalmente uma marca de qualidade. Estou extremamente feliz por ter feito isso. Esta é uma peça clássica da alma sulista do início dos anos 70, produzida ao mesmo tempo em que Millie Jackson, Denise Lasalle e Shirley Brown estavam entrando em seus passos. Tommie Young merecia ser agrupado com eles, e por canções enganosas não diluídas isto se compara bem com o LP "Woman to Woman" de Shirley. Todas as faixas originais do álbum são fortes, com a seqüência de "She don't have to see you" até "You brought it all on yourself" o destaque. As faixas bônus, onde Tommie tenta um som mais contemporâneo, não funcionam tão bem. A honrosa exceção é um remake de "Take time to know her" de Percy Sledge, que quase combina com o original. Tendo ouvido anteriormente apenas Tommie Young em algumas baladas de lamentação que apareceram em um velho LP instantâneo do Reino Unido "Southern Soul Belles", eu estava curioso para conferir mais de seu trabalho. Até que Westside lançou este 16 tracker, seu material era muito difícil de encontrar.Ela tem sido comparada à Aretha dos anos 70, e eu concordo em certa medida, mas a voz é um pouco mais para baixo, em casa, e não está sujeita às indulgências do "over-souling" que às vezes podem estragar o canto de Arethas. Todo este material vem do selo Soul Power em Shreveport e as faixas de destaque para mim são o título "Do You Still Feel The Same Way?" e "You brought it All on Yourself" Se você gosta de Betty Lavette, Bettye Swan, Baby Washington, Shay Holiday e similares, então esta é para você.</w:t>
      </w:r>
    </w:p>
    <w:p>
      <w:r>
        <w:rPr>
          <w:b/>
          <w:color w:val="FF0000"/>
        </w:rPr>
        <w:t xml:space="preserve">id 156</w:t>
      </w:r>
    </w:p>
    <w:p>
      <w:r>
        <w:rPr>
          <w:b w:val="0"/>
        </w:rPr>
        <w:t xml:space="preserve">Invasão de telefone: Rebekah Brooks e Andy Coulson estão entre as oito pessoas que enfrentam acusações. Fotografia: PA 18.39pm: Antes de fecharmos nosso blog Leveson ao vivo pela última vez neste verão, devemos mostrar este maravilhoso gráfico da BBC News em 102 dias , 474 testemunhas e 3.2m palavras cuidadosamente escolhidas . Quem foi a mais esquecida testemunha do inquérito Leveson? A BBC News tem a resposta As principais revelações estatísticas incluem que porcentagem do total de palavras foram ditas pelo líder da investigação, Robert Jay QC , e quantas vezes o primeiro-ministro disse "Eu não me lembro", "Eu não me lembro", "Eu não consigo lembrar" ou "Eu não consigo lembrar". Aproveite -- e nos vemos depois do verão. 17.37h: O investigador particular Glenn Mulcaire divulgou uma declaração após ter sido acusado de hacking telefônico. Ele disse: "Estou extremamente desapontado com a decisão de hoje, dado que em 2006 fui objeto de uma investigação policial abrangente sobre este assunto". Em seguida me declarei culpado e cumpri a sentença de prisão que me foi imposta pelo tribunal. "Tanto quanto sei, a polícia fez uma investigação minuciosa naquela época. Pretendo contestar estas alegações de forma enérgica". 16:35h: Neil Wallis , a antiga editora excutiva do News of the World, é entendida como tendo sido reprovada até setembro em relação às alegações da Operação Weeting, relata a Lisa O'Carroll do Guardian . Um dos 13 arquivos enviados pela Scotland Yard para o CPS por acusações de conspiração para interceptar comunicações relacionadas com Wallis, que foi presa em julho passado. Acredita-se que o CPS tenha pedido mais informações à polícia em relação a Wallis. O jovem de 61 anos juntou-se ao News of the World do Povo em 2003 como editor adjunto do então editor Andy Coulson e em meados de 2007 ele se tornou editor executivo e deixou o jornal em 2009. Neil Wallis Photograph: Peter Macdiarmid/Getty Images 16h30: A jornalista freelancer Terenia Taras , que escreveu ocasionalmente para o News of the World, divulgou uma declaração depois que os promotores disseram que ela não enfrentaria mais nenhuma ação em relação a alegações de pirataria telefônica. Taras, que foi presa em 23 de junho de 2011, disse: "Eu estou sob fiança policial há 13 meses. Tem sido incrivelmente estressante e estou extremamente feliz que agora tenha terminado, com minha integridade não mais em questão". "Estou irritado porque isto me custou meu trabalho, minha renda e minha reputação profissional foi posta em questão. "Nunca tive nenhum envolvimento na deplorável prática do hacking telefônico e acredito que fui arrastado para a investigação por associação e o fato de ser um jornalista de investigação que tem trabalhado em algumas histórias muito sensíveis recentemente. "Não tenho escrito para jornais nos últimos cinco anos enquanto me estabeleço na mídia de radiodifusão. Espero agora poder voltar a fazer o que me apaixona - trabalhar em documentários de investigação e programas de atualidades como parte da forte tradição jornalística deste país". 16h17: O Crown Prosecution Service (CPS) confirmou os nomes de três jornalistas que foram informados de que não enfrentarão mais nenhuma ação em relação à pirataria telefônica. Eles estão: Terenia Taras , uma jornalista freelancer que escreveu ocasionalmente para o News of the World; Raoul Simons , o ex-repórter do Evening Standard; e Ross Hall , o ex jornalista do News of the World que escreveu sob o nome de Ross Hindley. 14:39h: Após 102 dias, 470 testemunhas e 6.000 páginas de provas, o Senhor Justiça Leveson encerrou seu inquérito. Aqui estão suas observações finais: Para a maioria de vocês, suponho, a tarefa está agora concluída e vocês podem passar para outro trabalho produtivo. Para mim e para a equipe, no entanto, só agora começamos. Apresentarei um relatório assim que for razoavelmente possível. Reconheço a urgência do assunto e a necessidade de fornecer minhas opiniões para a consideração do governo e de todas as partes interessadas rapidamente, de modo que as decisões possam ser tomadas quanto ao caminho a seguir. Como já disse, se algo acontecer nos próximos meses que eu sinta impactos no trabalho do inquérito, não hesitarei em trazê-lo à tona. E se isso significa que acabaremos voltando para esta sala, assim seja. Mas, nesse meio tempo, muito obrigado a todos vocês. "Estou extremamente decepcionado com a decisão da CPS de hoje. Vou lutar contra estes</w:t>
      </w:r>
    </w:p>
    <w:p>
      <w:r>
        <w:rPr>
          <w:b/>
          <w:color w:val="FF0000"/>
        </w:rPr>
        <w:t xml:space="preserve">id 157</w:t>
      </w:r>
    </w:p>
    <w:p>
      <w:r>
        <w:rPr>
          <w:b w:val="0"/>
        </w:rPr>
        <w:t xml:space="preserve">Letra de Casamento de Janeiro Avett Brothers Ela mantém isso simples E eu sou grato por seu tipo de amor 'Porque é simples Não mais nos perguntamos se estamos juntos Já estamos muito além disso E eu já lhe perguntei Então em janeiro vamos nos casar Ela está falando comigo com sua voz tão baixa que mal a ouço Mas eu sei o que ela está dizendo Eu entendo porque meu coração e o dela são os mesmos E em janeiro vamos nos casar E eu estava doente de dor no coração [ De: http://www.metrolyrics.com/january-weddi... E ela estava doente como Audrey Hepburn quando a conheci Mas nós dois nos rendemos O amor verdadeiro não é o tipo de coisa que você deve recusar Não nunca recuse Nunca recuse Eu espero que eu não pareça louco quando eu digo Há escuridão ao nosso redor Eu não me sinto fraco mas às vezes eu preciso que ela me proteja E me ligue novamente à beleza que sinto falta E em janeiro vamos nos casar Não importa mais em que circunstâncias nascemos Ela sabe quais pássaros estão cantando E os nomes das árvores onde eles estão se apresentando de manhã E em janeiro vamos nos casar Venha janeiro vamos nos casar</w:t>
      </w:r>
    </w:p>
    <w:p>
      <w:r>
        <w:rPr>
          <w:b/>
          <w:color w:val="FF0000"/>
        </w:rPr>
        <w:t xml:space="preserve">id 158</w:t>
      </w:r>
    </w:p>
    <w:p>
      <w:r>
        <w:rPr>
          <w:b w:val="0"/>
        </w:rPr>
        <w:t xml:space="preserve">LYBFL: 9 maneiras de encontrar mais tempo para as coisas que você quer fazer Eu não posso acreditar no quanto escrever minhas metas específicas já teve impacto em nosso dia-a-dia. Eu me encontro pensando muito mais propositalmente sobre maneiras de incorporar as coisas que eu quero para minha família no HOJE. Ao mesmo tempo, tendo a consciência de que não posso fazer tudo de uma só vez. Também tenho pensado em maneiras de liberar tempo para que eu sinta que tenho mais tempo para as coisas que quero fazer (ao invés das coisas que sinto que DEVERIA fazer). Aqui estão 9 idéias que tive até agora; 1. Incluir as crianças: Talvez você esteja lutando para encontrar tempo para se exercitar, poderia a solução ser dar um passeio ao parque como uma família (crianças em bicicletas ou scooters deveriam mantê-lo em movimento para acompanhar) com uma bola para chutar juntos? Ou seus filhos mais velhos estariam à altura do desafio de serem responsáveis por ajudá-los a embalar os pedidos para seus negócios domésticos? Como pais, procurar maneiras de incluir seus filhos no processo de atingir alguns de seus objetivos pode tornar o sucesso muito mais realista. 2. Mude sua rotina: Este teria que ser o maior desafio para mim, pois a única maneira de realmente recuperar algum tempo de minha rotina é acordar mais cedo. Infelizmente, eu não sou uma pessoa de manhã e ainda temos um bebê que acorda durante a noite. No entanto, estou pensando que mesmo acordando apenas cinco minutos mais cedo para que eu possa tomar um banho antes das meninas acordarem para o dia seria uma coisa boa. 3. Pedir e/ou aceitar ajuda: Por que é tão difícil para nós pedir ou aceitar ajuda? Você rejeitou recentemente uma oferta de ajuda? Eu sei que sim! Parece que tenho a sensação (possivelmente equivocada) de que a pessoa só está se oferecendo para ser socialmente educada ou porque se sente obrigada a isso. Esta é uma questão que eu realmente preciso trabalhar. 4. Trocar as crianças: Meu vizinho e eu começamos recentemente a trocar de brincadeiras e isso realmente ajuda a liberar tempo. Immy irá brincar ou teremos a filha mais nova de nosso vizinho para brincar e é uma vitória de qualquer forma, pois é incrível o quanto eu posso fazer quando Immy está ocupado brincando com um amigo. 5. Terceirizar: Há alguém que você possa contratar para ajudar a liberar seu tempo? Um adolescente local para brincar com as crianças durante as férias escolares para que você possa fazer algum trabalho? Ou uma faxineira? Uma babá para que você possa desfrutar de uma noite de encontros muito necessária? Estou até pensando em encontrar um agente do eBay para vender um monte de itens que eu tenho querido vender há anos. 6. Faça a tecnologia funcionar para você: Preparar o jantar no fogão lento faz minhas noites correrem muito mais suavemente -- eu posso realmente relaxar e aproveitar a hora do banho com as meninas ou descobrimos que temos tempo para sentar no sofá e ler juntos, ao invés de eu ficar cada vez mais frustrado na cozinha, pois o AJ quer ser mantido e o Immy está ficando cansado e mais exigente. Outra maneira que eu gosto de usar a tecnologia a meu favor é com compras on-line, pois não consigo pensar em nada pior do que passar uma hora (ou mais) arrastando duas crianças pelo supermercado. Existe alguma maneira de fazer a tecnologia trabalhar mais duro para você? 7. Priorize o importante: estou tentando adquirir o hábito de refletir sobre minhas metas a cada manhã com a intenção de encontrar uma tarefa que me leve um passo à frente para alcançar essa meta para o dia. Pode ser passar tempo assando com o Immy ou organizando uma gaveta ou armário - o que quer que seja, eu o mantenho pequeno e realizável. 8. Tirar as distrações: O que quer que você escolha fazer no momento, faça-o com todo o seu coração, removendo distrações desnecessárias. Tente desligar seu e-mail enquanto completa uma importante tarefa de trabalho ou deixar seu iPhone em sua bolsa enquanto estiver no parque com as crianças, procurando maneiras de remover aqueles elementos que você sabe que provavelmente o distrairão de viver neste momento. 9. Torne-o divertido: Há sempre momentos em que temos que fazer as coisas que realmente não queremos fazer. Esta dica é sobre como motivá-lo a chegar até eles e minimizar o impacto deles em seu dia, tornando-os divertidos! Seja colocando alguma música e dançando enquanto você limpa o chão ou tendo uma briga com as crianças enquanto você limpa o carro, ou mesmo ajustando um timer para ver se você pode pegar uma sala em menos de 3 minutos, procurando maneiras de incorporar um elemento divertido a estas tarefas, esperamos que você se movimente para fazê-las com um sorriso em seu rosto. Mesmo que sejam apenas cinco minutos "extras" que</w:t>
      </w:r>
    </w:p>
    <w:p>
      <w:r>
        <w:rPr>
          <w:b/>
          <w:color w:val="FF0000"/>
        </w:rPr>
        <w:t xml:space="preserve">id 159</w:t>
      </w:r>
    </w:p>
    <w:p>
      <w:r>
        <w:rPr>
          <w:b w:val="0"/>
        </w:rPr>
        <w:t xml:space="preserve">Se eu tivesse que escolher apenas um ... gerânio duro, seria "Rozanne" Andando pelo meu jardim na outra manhã, ocorreu-me que tenho a tendência de me agarrar às plantas, quer elas atuem ou não. Em outras áreas da minha vida, sou implacável em me livrar de coisas que não uso mais, uso, leio, como - bem, você entendeu. Portanto, num esforço para me forçar a ser igualmente frio no jardim, estou compilando uma lista de plantas das ilhas desertas (ou melhor, plantas das ilhas temperadas...). Portanto, aqui está o primeiro de uma série de posts "se eu tivesse que escolher apenas uma planta". Acho que é mais do que adequado que o Gerânio 'Rozanne' seja o primeiro a dar o pontapé inicial da série. Esta é uma planta que pertence a todos os jardins. Apresentada no Chelsea Flower Show em 2000, 'Rozanne' foi nomeada como a Planta Perene do Ano em 2008 (por que demoraram tanto tempo?!). Em meu jardim, ela floresce de junho até novembro - não conheço nenhuma outra perene que floresça tanto tempo! A 'Rozanne' também é uma planta tão fácil de ser usada. Eu a mudei do solo relativamente rico do meu canteiro perene para a terra empoeirada onde floresce uma rosa trepadeira 'New Dawn' e 'Rozanne' não murcha tanto quanto a terra. Na verdade, ela veste as bengalas nuas da "Nova Alvorada" com uma folhagem exuberante e aquelas flores azuis tão adoráveis. Então, existem outras indicações para o concurso "Se eu tivesse que escolher apenas um gerânio resistente"? Faça um comentário e me avise!</w:t>
      </w:r>
    </w:p>
    <w:p>
      <w:r>
        <w:rPr>
          <w:b/>
          <w:color w:val="FF0000"/>
        </w:rPr>
        <w:t xml:space="preserve">id 160</w:t>
      </w:r>
    </w:p>
    <w:p>
      <w:r>
        <w:rPr>
          <w:b w:val="0"/>
        </w:rPr>
        <w:t xml:space="preserve">Alguns anos atrás, quando irmãs gêmeas idênticas Brittany e Brianna Winner estavam na quarta série, elas voltaram da escola perto das lágrimas. Suas dificuldades de aprendizagem, principalmente dislexia, estavam se tornando aparentes para suas colegas de classe, e as meninas estavam tristes e assustadas. Brittany e Brianna Winner, 17, (da esquerda para a direita) colocaram seus bonés de escrever onde escrevem muito, ao redor da mesa da cozinha. O primeiro romance de ficção científica das gêmeas ganhou atenção quando elas tinham 12 anos de idade. "Eu sabia que havia algo diferente comigo", diz Brittany, antes que sua irmã, à maneira dos gêmeos que são muito, muito próximos, pegue o pensamento. "Eu só me sentia estúpida", acrescenta Brianna. "Essa era a palavra exata", concorda Brittany. "Estúpida". "Os outros alunos da quarta série estavam indo tão bem e nós não conseguíamos acompanhar". Eles disseram a seus pais, Jeff e Ilene Winner, que estavam preocupados que não conseguiriam passar pelo ensino médio muito menos chegar à faculdade. Disseram-lhes que a palavra que eles continuavam ouvindo, "estúpido", poderia ser verdade. "Mas nosso pai nos disse: 'Não, você não é!'". Brianna diz. "Ele disse: 'Por que você não escreve um livro?'" diz a Brittany. Então os gêmeos com sérios distúrbios de leitura fizeram a coisa mais improvável, escrevendo -- com uma pequena ajuda técnica de seu pai -- um romance de ficção científica de 312 páginas chamado "The Strand Prophecy". E embora ninguém pudesse prever na época, o livro, e muitas outras coisas que aconteceram com os gêmeos ganhadores a seguir, acabou se dando muito bem.  Embora a idéia de escrever um livro fosse assustadora para Brittany e Brianna, agora com 17 anos, as garotas já eram contadoras de histórias naturais. Nascidas 11 semanas antes, elas passaram seus anos pré-escolares dentro e fora dos hospitais. E, uma com a outra apenas por companheirismo, elas aprenderam a se ocupar de mundos imaginários, personagens inventados e grandes aventuras. "Estávamos muito doentes", diz Brittany. "Para fugir disso, começamos a brincar de fingir". Seus pais adoravam ficção científica e "Star Trek" e Comic-Con, então eles eram um público ávido pelas galáxias e planetas e por todo tipo de seres alienígenas que as meninas pudessem inventar. E as garotas, afinal, eram boas em inventar. "Não sei se todos podem fazer isso, mas você pode imaginar algo e ver isso na sua frente?" perguntou Brittany. Elas começaram com uma história que estrelou o povo dinossauro e acabaram com uma focalizada em uma monarquia intergaláctica de seres alienígenas. Seu universo cresceu até incluir sete planetas, cada um com histórias e lendas detalhadas e populações. E eles passaram nove anos inventando novos capítulos da mesma história. Finalmente, quando tinham 11 anos, seu pai os incentivou a continuar: Vocês são inteligentes. Vocês são criativos. Vocês podem - e devem - escrever um livro. E assim os gêmeos disléxicos começaram a escrever, usando um programa de fala para texto em seu computador: "'As crianças entraram na sala'", diz Brianna, demonstrando como funcionavam. "'Ponto final... Espaço.'""  Os gêmeos Winner passaram nove meses escrevendo "The Strand Prophecy", trabalhando sobre isso entre a escola e o trabalho de casa. É a história de Steve Cutter, um personagem que Brianna descreve como "um super-herói cientista sem poderes, que tem que alertar o mundo sobre uma criatura predadora em rápida evolução". Na metade do livro eles perceberam três coisas, diz ela. "Nós adorávamos escrever. Queríamos escrever para sempre. E queríamos publicar livros". "Queríamos ser autores", acrescentou ela. "Era o nosso sonho". Eles publicaram o livro por conta própria em 2007, quando tinham 12 anos. E se a história deles parasse por aí, eles seriam considerados um sucesso. Mas o universo para Brianna e Brittany, e o livro deles, logo se expandiu. Eles foram finalistas em três categorias do Benjamin Franklin Awards e ganharam uma medalha de ouro no Ippy Awards, ambos concursos bem conhecidos por livros publicados independentemente. Em New York Comic-Con os gêmeos vencedores encontraram um comprador de livros para a Barnes &amp; Noble que gostou deles e de seu livro. Na BookExpo America, o mesmo aconteceu com um distribuidor de livros. Quando as meninas completaram 13 anos, "The Strand Prophecy" foi recolhida para vendas em lojas da Barnes &amp; Noble e, naquele verão, elas fizeram um tour de autores pelas livrarias Borders. Elas usaram seu primeiro cheque de royalties (alguns milhares de dólares)</w:t>
      </w:r>
    </w:p>
    <w:p>
      <w:r>
        <w:rPr>
          <w:b/>
          <w:color w:val="FF0000"/>
        </w:rPr>
        <w:t xml:space="preserve">id 161</w:t>
      </w:r>
    </w:p>
    <w:p>
      <w:r>
        <w:rPr>
          <w:b w:val="0"/>
        </w:rPr>
        <w:t xml:space="preserve">Top 8 Coisas a Fazer com as Crianças em Miami, Flórida Procurando uma ótima maneira de passar o tempo com as crianças em Miami? Nossa cidade está repleta de ótimas atividades para crianças! Se você gostaria de economizar na admissão em mais de 25 atrações de Miami, você pode desejar obter um Go Miami Card (comprar direto) Miami MetroZoo está rapidamente se tornando um dos melhores zoológicos do país. Seu clima lhe permite manter uma grande variedade de animais da Ásia, Austrália e África como nenhum outro zoológico do país. Um dos primeiros zoológicos ao ar livre do país, as exposições são totalmente sem gaiolas. Os animais são agrupados de acordo com seu território geográfico e os animais que vivem juntos pacificamente na natureza são colocados juntos em exposições. Se você tem filhos (ou apenas gosta de agir como eles!), o Museu da Criança de Miami é um destino imperdível. Seu lema "Brincar, Aprender, Imaginar, Criar" brilha na grande variedade de exposições interativas que permitem às crianças explorar tudo, desde um supermercado até um estúdio de televisão, colhendo lições valiosas ao longo do caminho. A Parrot Jungle oferece aos visitantes uma oportunidade divertida e educativa de ver de perto as aves tropicais em réplicas de seus habitats naturais. A atração rotineiramente hospeda viagens de campo e oferece programas educacionais freqüentes. O Miami Seaquarium está localizado bem no meio da área turística, na viela entre o centro de Miami e Miami Beach. É uma parada fabulosa onde você pode testemunhar uma experiência de aquário ao ar livre que só é possível em nosso clima tropical. Não deixe de reservar tempo suficiente para passar pelo menos meio dia lá! As praias de Miami oferecem uma grande oportunidade para fazer algum exercício ou simplesmente aproveitar algum tempo ao sol! Eu dou uma olhada em algumas de minhas praias favoritas, incluindo alguns pontos de menor utilização, onde você poderá evitar a multidão de turistas. Com 1,5 milhões de acres de pântanos, pradarias de serra e selvas subtropicais, o Parque Nacional Everglades é um dos parques públicos mais incomuns dos Estados Unidos. Localizado na ponta sul da Flórida, o parque abriga 14 espécies raras e ameaçadas de extinção, incluindo o Crocodilo Americano, o Pantera da Flórida e o Peixe-boi das Índias Ocidentais. Uma grande parte do parque é primitiva, explorada apenas por aventureiros e pesquisadores ? mas os visitantes têm ampla oportunidade de caminhar, acampar e fazer canoagem. Confira as mais recentes exibições amigas das crianças no Miami Museum of Science. Você está fadado a encontrar uma aventura de aprendizado para toda a família. O museu abriga o Centro de Pesquisa de Aves de Rapina e o Observatório Weintraub. "Onde os humanos são enjaulados e os macacos correm à solta" - é mais do que uma frase de enjaulamento. A Monkey Jungle no sul do condado de Miami-Dade é um parque verdadeiramente único. Enquanto o homo sapiens caminha por caminhos de arame cuidadosamente construídos, muitas espécies de primatas se movimentam acima de sua cabeça, balançam através de árvores e interagem entre si de formas difíceis de serem observadas em cativeiro. Mantenha os olhos abertos; nunca se sabe quem está andando por aí!</w:t>
      </w:r>
    </w:p>
    <w:p>
      <w:r>
        <w:rPr>
          <w:b/>
          <w:color w:val="FF0000"/>
        </w:rPr>
        <w:t xml:space="preserve">id 162</w:t>
      </w:r>
    </w:p>
    <w:p>
      <w:r>
        <w:rPr>
          <w:b w:val="0"/>
        </w:rPr>
        <w:t xml:space="preserve">A prevenção de dores e tensões / MSD s não precisa ser difícil ou complexa. Estes perigos devem ser tratados da mesma forma que qualquer outro perigo no local de trabalho -- reconhecimento, avaliação e controle. As chaves essenciais para prevenir as MSD s são: Compromisso e apoio da administração Um processo escrito de prevenção de MSD que é comunicado a todas as partes do local de trabalho Participação dos trabalhadores no processo de prevenção e Treinamento sobre prevenção de MSD para TODAS as partes do local de trabalho. Estabelecer uma Fundação para o Sucesso Gerentes, supervisores e trabalhadores sabem que o local de trabalho é sério quanto à prevenção de MSDs Sim [ ] Não [ ] O local de trabalho está pronto para fazer mudanças para reduzir o risco de MSDs Sim [ ] Não [ ] Estão disponíveis recursos para fazer quaisquer mudanças necessárias Sim [ ] Não [ ] Entender MSDs e MSDs Gerentes, supervisores e supervisores de riscos, e os trabalhadores sabem o que são MSDs e que perigos podem causar Sim [ ] Não [ ] Reconhecer perigos MSDs e preocupações relacionadas Os registros de incidentes/injúrias relacionadas são revisados para encontrar empregos/tarefas onde MSDs foram relatados Sim [ ] Não [ ] Os trabalhadores, supervisores e gerentes são questionados sobre empregos/tarefas que eles acreditam contribuir para qualquer dor ou desconforto Sim [ ] Não [ ] Os empregos/tarefas problemáticos são observados e uma ferramenta de identificação de perigos MSDs é utilizada, com total contribuição e participação dos trabalhadores que fazem os empregos/tarefas</w:t>
      </w:r>
    </w:p>
    <w:p>
      <w:r>
        <w:rPr>
          <w:b/>
          <w:color w:val="FF0000"/>
        </w:rPr>
        <w:t xml:space="preserve">id 163</w:t>
      </w:r>
    </w:p>
    <w:p>
      <w:r>
        <w:rPr>
          <w:b w:val="0"/>
        </w:rPr>
        <w:t xml:space="preserve">A Corrida para a Resiliência: 'Não Temos Décadas Antes do Próximo Sandy' Em uma era de interrupções tão significativas que nos referimos a elas com um único nome abreviado (pense: 11 de setembro, Katrina, Fukushima, Haiti, Sandy) o que dá às comunidades sua capacidade de se recuperar? E o que isso significa para a forma como construímos (e reconstruímos) cidades? Para explorar estes tópicos, convidamos dois importantes pensadores que estão trabalhando na vanguarda da resiliência -- Andrew Zolli e Jonathan Rose -- para um diálogo. O novo livro de Zolli, Resilience: Why Things Bounce Back , escrito com Ann Marie Healy, é uma cartilha de leitura obrigatória no campo da pesquisa da resiliência, examinando a capacidade de tudo, desde pessoas, organizações, comunidades e sociedades, para se adaptarem a circunstâncias voláteis e dramaticamente mutáveis. O trabalho diário de Zolli é dirigir PopTech , uma rede de cientistas, tecnólogos e inovadores sociais de vanguarda que se reúnem para trabalhar em novas abordagens para alguns dos desafios mais difíceis do mundo. Jonathan Rose é um planejador urbano, desenvolvedor de moradias verdes e acessível, e fundador das Empresas Jonathan Rose . Seu trabalho está focado na intersecção do clima, cognição e comportamento, tendo incubado uma rede pioneira que explora estes tópicos no Garrison Institute . Aqui está parte de nossa ampla conversa sobre como tornar nossas cidades mais resilientes. RF: Vamos começar com o básico. A resiliência está se tornando um tema entre os construtores de cidades e nos círculos de planejamento urbano. Como você define resiliência? AZ: A resiliência pode parecer frustrantemente escorregadia para definir, em parte porque campos diferentes usam o termo para significar coisas ligeiramente diferentes. Na engenharia, por exemplo, a resiliência geralmente se refere ao grau em que uma estrutura como uma ponte ou um edifício pode retornar a um estado inicial após ser perturbada. Em resposta a emergências, sugere a velocidade com que sistemas críticos podem ser restaurados após um terremoto ou uma inundação. Na ecologia, ela conota a capacidade de um ecossistema de não ser degradado de forma irrevogável. Em psicologia, significa a capacidade de um indivíduo de lidar efetivamente com eventos potencialmente traumáticos. Nos negócios, é freqüentemente usado para significar a criação de backups (de dados e recursos) para garantir a operação contínua diante de desastres naturais ou causados pelo homem. Embora diferente em ênfase, cada uma destas definições repousa em um de dois aspectos essenciais da resiliência: continuidade e recuperação em face de mudanças rápidas. E, em nossa era volátil, todas elas farão parte do campo que chamamos de resiliência urbana. Uma boa definição de trabalho, particularmente em um contexto de planejamento urbano, é: a capacidade de manter o propósito central, com integridade, sob a mais ampla variedade de circunstâncias. Mais amplamente, é a capacidade de se recuperar, persistir ou mesmo prosperar em meio a perturbações. Entre outras coisas, os sistemas resilientes sentem e respondem ao seu próprio estado e ao estado do mundo ao seu redor, compensam-se ou reorganizam-se dinamicamente diante de choques novos, desligam-se de outros sistemas frágeis quando necessário, falham graciosamente e têm forte auto-suficiência local. Mas não devemos nos apegar muito à linguagem específica. Qualquer definição será apenas uma primeira aproximação, porque há inúmeros tipos de sistemas, inúmeras maneiras de serem mais ou menos resilientes, e inúmeras coisas para que sejam resilientes a . RF: Fale-nos mais especificamente sobre a infra-estrutura urbana. Como podemos torná-la mais resiliente? JR: Isso é particularmente verdadeiro no mundo da infra-estrutura urbana, que na verdade é composta de muitos tipos diferentes de sistemas. Estes podem ser tipificados como duros ou suaves, centrais ou distribuídos, passivos ou energizados, complicados ou complexos, sintéticos ou naturais. E quanto mais diversidade eles tiverem - fornecendo caminhos diferentes, mas redundantes - melhor. Os sistemas de infra-estrutura urbana, na verdade, exigem todos os quatro tipos de resiliência que Andrew mencionou - engenharia, ecológica, comercial ou operacional, e emergência. Por exemplo, o sistema de abastecimento e distribuição de água da cidade de Nova York é natural, duro, passivo e complicado, o que o torna bastante resiliente. É "natural" em sua extremidade de abastecimento -- a água vem da chuva, de lagos e reservatórios. E quando a cidade foi confrontada com um mandato para reduzir o risco de qualidade para seu abastecimento, ela também escolheu uma solução "natural" --</w:t>
      </w:r>
    </w:p>
    <w:p>
      <w:r>
        <w:rPr>
          <w:b/>
          <w:color w:val="FF0000"/>
        </w:rPr>
        <w:t xml:space="preserve">id 164</w:t>
      </w:r>
    </w:p>
    <w:p>
      <w:r>
        <w:rPr>
          <w:b w:val="0"/>
        </w:rPr>
        <w:t xml:space="preserve">O Problema Rodgers Precisa Resolver Comentários Tags Em termos de estilos de futebol, Brendan Rodgers e Roy Hodgson são (felizmente) como noite e dia. E em termos de "conseguir" o Liverpool FC, e falando como alguém que pertence ao clube - alguém que deveria estar no comando de nossas expectativas - ele é tão diametralmente oposto ao atual treinador da Inglaterra. (Hodgson diz que não tem qualquer interesse em estatísticas de passes... e ainda assim, depois que seu time do Liverpool perdeu para o Everton dois anos atrás, ele continuou falando sobre como as estatísticas de passes dos Reds eram incríveis. Típico de Hodgson. E as estatísticas nem eram tão incríveis assim). No que diz respeito ao tipo de jogadores comprados, Rodgers limpa novamente o chão com Hodgson. O novo homem é jovem, com idéias frescas. O homem velho é ... velho, com idéias bastante antigas, embora aquelas que parecem eficazes com jogadores puramente ingleses, no estilo não experimental habitual. Hodgson gosta de jogadores mais velhos (veja a idade média de suas contratações no Liverpool e seu time do Fulham), mas Rodgers confia na juventude (veja a idade de suas contratações no Liverpool e seu time do Swansea). Por que comparar? Bem, ambos começaram a vida em Anfield com jogos contra o Arsenal, Man City e West Brom. É uma estranha coincidência. E ambos passaram a primeira parte de seu mandato nos três primeiros colocados, enquanto se preparavam para as eliminatórias da Liga Europa. Os forasteiros provavelmente estarão se perguntando por que os torcedores do Liverpool não estão tão indignados com Rodgers quanto nós com Hodgson, dado o início igualmente ruim. (De fato, o Liverpool conseguiu uma vitória contra o West Brom sob o comando de Hodgson, embora em um jogo em casa, e Hodgson venceu seus quatro jogos de abertura da Europa. Mas, para o ex-chefe do Fulham, as coisas iriam piorar rapidamente). Bem, mesmo que a tabela do campeonato não pareça boa, Rodgers continua sendo uma lufada de ar fresco, ao contrário da tosse de dióxido de carbono velho que tivemos de suportar em 2010. Este site teve a sorte de ser um dos convidados para a conferência de "mídia de fãs" do atual gerente na semana passada, e todos ficaram adequadamente impressionados. Ele fala um jogo muito bom, mas sem o cheiro de besteira. Entretanto, até hoje, meus elogios e admiração por Rodgers talvez não tenham levado em conta algumas preocupações. Sinto que vale a pena anotá-las, simplesmente para reinar em minhas próprias expectativas e para ter uma verificação da realidade. Não é um ataque contra Rodgers, simplesmente um caso de compreensão onde podemos ficar aquém de suas idéias e do atual esquadrão do Liverpool. E estou certo de que o próprio homem está ciente de que muito trabalho precisa ser feito e que uma abordagem pragmática não pode ser evitada. Este post é apenas para assinantes. Conteúdo somente para assinantes - você precisa se inscrever para lê-lo! Uma assinatura custa apenas 3,50 por mês. "Liverpool é abençoado com adeptos cuja análise estatística fornece uma interpretação lúcida dos pontos fortes e fracos do clube, acessível através do site Tomkins Times. Um desses analistas [é] Dan Kennett".</w:t>
      </w:r>
    </w:p>
    <w:p>
      <w:r>
        <w:rPr>
          <w:b/>
          <w:color w:val="FF0000"/>
        </w:rPr>
        <w:t xml:space="preserve">id 165</w:t>
      </w:r>
    </w:p>
    <w:p>
      <w:r>
        <w:rPr>
          <w:b w:val="0"/>
        </w:rPr>
        <w:t xml:space="preserve">778 Revisões no arquivo Livemusic Há muitas escolas de pensamento sobre se as bandas devem ou não se reformar, pessoalmente acho que se elas podem fazer isso, então ótimo, vá em frente, mas as chances de a reforma ser tão boa quanto era antes é muito pequena. Eu vi o show da reunião dos Led Zeppelin na O2 Arena e foi incrível, mas esses caras são muito especiais, quero dizer, Plant &amp; Page, seria muito difícil igualar isso e essa reunião deveria ser definitivamente a referência. Você tem que estabelecer seus padrões altos! Mani, baixista de Stones, foi citado dizendo que adoraria fazer um show de reunião no próximo ano, como seu 20º aniversário do lançamento de seu primeiro álbum. Bem, claro que ele gostaria! Ele quer receber a receita da turnê, mas o Sr. Brown deveria estar se concentrando em seu material solo como sendo tudo sobre ele. Há também relatos de que The Sex Pistols poderia gravar um novo álbum, Deus nos livre! Eles (Glen Matlock) argumentam que há um público lá fora para o novo material e que é difícil conseguir o equilíbrio certo entre o material novo e o antigo. Aqui está uma ajuda, rapazes - não façam isso! Livemusic - o melhor em música ao vivo, online &amp; onstage livemusic.fm lista milhares de shows em todo o Reino Unido. Nós lhe informamos quem você quer ver e onde pegá-los. Listamos TODOS os shows no Reino Unido e lhe oferecemos as melhores ofertas de ingressos online. livemusic.fm é também O lugar para descobrir as bandas mais quentes da cidade; desde acompanhar as bandas que você conhece - até descobrir as próximas grandes coisas! Você pode acompanhar qualquer banda e receber um alerta de show sempre que eles estiverem tocando um show perto de você - assim você nunca vai perdê-los ao vivo. livemusic.fm mantém você na foto com todas as últimas notícias de música online - como um dos principais blogs de música do Reino Unido, nós o mantemos informado - desde boatos ociosos até fofocas obscenas, de entrevistas exclusivas a críticas de shows afiados. livemusic.fm oferece o melhor da música ao vivo: online e no palco.</w:t>
      </w:r>
    </w:p>
    <w:p>
      <w:r>
        <w:rPr>
          <w:b/>
          <w:color w:val="FF0000"/>
        </w:rPr>
        <w:t xml:space="preserve">id 166</w:t>
      </w:r>
    </w:p>
    <w:p>
      <w:r>
        <w:rPr>
          <w:b w:val="0"/>
        </w:rPr>
        <w:t xml:space="preserve">X-E1 - primeiras impressões após alguns dias Depois de apenas alguns dias com o novo X-E1 aqui estão minhas primeiras impressões que estão em algum lugar entre muito boas e excitadas. O X-E1 é pequeno e leve (muito mais leve do que o tamanho pode sugerir) e cabe muito bem na mão. O design com um anel de abertura e um mostrador de velocidade de obturador não são "retro", mas o resultado de décadas de funcionalidade testada na realidade. Ele lembra muito o bom e velho Contax-G2, ele até faz ruídos semelhantes quando focalizado. Alguns outros aspectos são menos conhecidos (a partir do material promocional), mas muito úteis: - Gosto do fato de que a sombra da lente (capô) fica em uma conexão de baioneta fora da rosca do filtro. Assim, você poderia colocar até mesmo uma pilha de filtros ainda sem arriscar um grau de vinheta. Ou usar uma rosca normal de 52mm uma vez que a sombra personalizada se tenha perdido. - Gosto do interruptor automático entre o visor e o visor LCD. Traga-o perto de seus olhos e a câmera o detecta e liga o visor interno e desliga a tela de LCD. Ótimo recurso! Funciona mesmo com óculos de proteção. E pode ser personalizado. - Gosto do foco. Mesmo no modo manual, pressione um botão e a câmera focaliza para o que ela acha certo, e você tem um ponto de partida para o exercício de foco manual. - E, ao parar no diafragma, os visores (LCD e/ou interno) lhe mostram a imagem completa com o DOF correto. Sem adivinhações como com os velhos telémetros. Tudo o resto é bom e como prometido. Foco rápido e defasagem mínima do obturador. Um visor interno agradável e brilhante. Imagens surpreendentemente claras, onde a clareza das imagens enganam o olho ao acreditar que ele vê uma resolução mais alta. Espaço para melhorias: - O menu com as muitas configurações personalizadas pode ser confuso. Até mesmo o menu Q não é tão simples quanto parece à primeira vista. - A tampa do compartimento da bateria. Fumível e barato. Em resumo: - Esta é uma câmera que o fará pensar duas vezes se você realmente quiser carregar aquele DSLR pesado em sua próxima viagem ou se o X-E1 for mais adequado para o propósito. O preço me parece razoável - comparado ao X-Pro1, que estava um pouco do lado alto. - Polegares até Fuji: O estilo "retro" (que começou com o X100) é tão legal e tão lógico e simples de operar que é uma pura alegria. Como eu já disse, estou exilado com esta câmera. Btw: Eu não sou um troll e não sou pago para escrever isto, sou apenas um usuário feliz! Posted at 10:47PM, 19 October 2012 PST ( permalink ) Obrigado por seus pensamentos sobre a câmera e suas impressões após os primeiros dias. Acabei de encomendar a X-E1 e a lente 35mm e estou bastante entusiasmado/curioso para finalmente experimentá-la :) Enviado há 6 semanas ( permalink ) Muito feliz também com a minha, com a 18mm f2... Já a tinha há uma semana e a contagem do obturador já está nas várias centenas. Funciona para instantâneos, paisagens, pouca luz, trabalho com tripé, praticamente qualquer coisa que eu queira que uma câmera faça. Com o bônus adicional, posso usar minhas lentes M-mount. Vou levá-la também em viagens para esquiar, embora não tenha grandes esperanças de que seja uma câmera de ação. Publicado há 5 semanas ( permalink ) Estou muito interessado em comprar um X E1 e depois usá-lo com uma montagem M. Alguém tem experiência com lentes da Leica ou da Voigtlnder? Quão boas são as visualizações que você faz no visor e no visor? Eu estaria realmente interessado em saber mais sobre suas experiências! Eu tenho o adaptador M-mount. Ainda não o experimentei muito, ainda não o suficiente para formar uma opinião. Vou experimentá-lo no Voigtlnder 28/1.9, 35/1.2, 50/2.5 e no Konica M-Hex 90/2 Postado há 5 semanas ( permalink ) Eu usei o adaptador M-mount em um X-E1 com lentes Leica de 35mm, 50mm e 90mm. Funciona muito bem, embora não tão bem como usar lentes AI em uma Nikon DSLR. Não há registro de f-stop na exif. O foco manual é muito bom, a menos que a lente seja parada em baixa luminosidade. A lupa de foco também funciona bem, embora não seja bem um localizador de imagem dividida M3. Qualquer coisa acima de 90mm seria um problema, penso eu. Eu sinto que</w:t>
      </w:r>
    </w:p>
    <w:p>
      <w:r>
        <w:rPr>
          <w:b/>
          <w:color w:val="FF0000"/>
        </w:rPr>
        <w:t xml:space="preserve">id 167</w:t>
      </w:r>
    </w:p>
    <w:p>
      <w:r>
        <w:rPr>
          <w:b w:val="0"/>
        </w:rPr>
        <w:t xml:space="preserve">Atualmente, todos estão sacrificando a autoconfiança na medicina alternativa. Não é mais o seu povo de panaceia quando identificado, bem como recentemente conhecido. As perguntas agora importunam as práticas típicas de saúde porque o objetivo principal do público mudou para defender a vida de sua família e a sua própria. O interesse se transforma na direção da medicina alternativa, que pode estar ganhando posição no campo dos cuidados de saúde. Ele se tornou a referência particular, uma vez que a medicina tradicional não cria benefícios satisfatórios. A televisão, juntamente com outras formas de mídia de massa, continua a recomendar medicamentos que prometem facilitar, além de incorporar doenças identificadas. Além disso, os anúncios atraem a população, permitindo que estranhos dêem testemunhos questionáveis sobre a substância em questão. Os anúncios em jornais têm exatamente o mesmo desempenho. Alguns efeitos colaterais de medicamentos são geralmente descritos, no entanto, parecem ser discutidos e analisados de forma irrefletida. Estes resultados terminaram em uma mudança de norma porque as pessoas escolhem os remédios substitutos. Aqui estão alguns exemplos dos efeitos adversos indesejáveis envolvendo Premarin, o amplamente utilizado tratamento alternativo endócrino: Estes resultados através da mudança de vida podem ser facilmente remediados pedindo a um bom ervanário. Uma mistura de cohosh preto junto com Natural oferece uma terapia segura dentro deste intervalo em sua vida. A maioria das pessoas é treinada para trabalhar com alopáticos convencionais, freqüentemente conhecidos como medicina ocidental tradicional, que por sua vez se concentra na doença e também na medicação prescrita por um profissional de saúde. A medicina de substituição, ao contrário, concentra-se na base da angústia como resultado da cura de todo o seu corpo. Por causa disso, as pessoas têm a tendência de realizar pesquisas extras com um determinado medicamento por causa dele, possivelmente devido a circunstâncias mais graves atuais, em oposição a doenças. Devido a estes tipos de efeitos negativos, as pessoas estão tentando encontrar uma abordagem menos perigosa, natural e melhor para uma boa saúde. A medicina alternativa é agora um dos remédios mais conhecidos no que diz respeito a um bem-estar muito melhor. Atualmente é recomendado pela maioria dos profissionais médicos alopáticos para remediar doenças, bem como condições. Este tipo de profissão está começando a se familiarizar com os esforços benéficos reais feitos a um corpo sadio por simples ervas, yoga, homeopatia, massagem e também todos os naturais existentes. Como por muito tempo se ignora, espera-se que a medicina de opção forneça abordagens muito melhores e mais seguras aos cuidados com a saúde. Tantas pessoas estão atualmente pesquisando as diferentes variedades de remédios opcionais e, portanto, precisam se afastar das formas convencionais de tratamento. Meu parceiro e eu e meus filhos começamos em terceiro lugar, o desenvolvimento e eu devo declarar que é realmente bastante interessante experimentar estes tipos de tratamentos novinhos em folha, incluindo reflexologia e também aromaterapia. Neste posto, vou revelar coisas que acredito que funcionam mais efetivamente como formas alternativas de terapias de saúde. Acho que ir ao meu reflexologista pessoal de bairro é realmente um conhecimento extrordinário. Pode ser algo que eu vejo como um tratamento único, o que é meu incentivo no final de seus dias difíceis no consultório. No início eu me tornei um pouco questionável em relação a tudo isso, o conceito de uma pessoa brincando com relação a meu pé pessoal experimentou algo estranho. Eu também estava cético sobre se isso poderia realmente funcionar. O resultado, mesmo não tendo dúvidas, aconteceu de ser excelente e também não consigo pensar na calma que estou seguindo apenas uma hora de tratamento. Minha senhora também começou a entrar nesta novíssima tendência de contemplação e as pessoas que a possuem começaram a comprar uma grande quantidade de luzes de cera perfumadas para sua casa. Estas não são o tipo típico de velas, são aquelas que produzem odores particulares que provavelmente farão você se sentir em paz por conta própria e que eu tenho que dizer que isso permite que você trabalhe. Além disso, ela ficou satisfeita com uma mulher que se especializou em Cuidados de Saúde e visitas descobrem a garota a cada catorze dias. Eu experimentei muitos dos óleos naturais de pele da Health Care que ela terá comprado propriedade com ela e ajudei a pagar para cima uma dificuldade que eu também tenho por muito tempo com a pele seca. Ao longo do caminho estarei pensando em iniciar exercícios de ioga, consumindo chá verde, bem como utilizando várias formas relativas ao bem estar das ervas. Você já ouviu falar em medicina substituta? Bem, pode estar ficando bom mais conhecido como o mercado particular de cuidados com a saúde retém aumentando as faixas de preço, embora as famílias estejam gerando menos dinheiro. A medicina alternativa envolve o emprego de técnicas e ingredientes que certamente não são medicamentos ou mesmo tratamento cirúrgico para ajudá-lo a evitar, assim como o tratamento de muitos dos problemas em que a sociedade problemática. Muitas vezes a medicina alternativa envolve táticas, por exemplo, certos exercícios ou</w:t>
      </w:r>
    </w:p>
    <w:p>
      <w:r>
        <w:rPr>
          <w:b/>
          <w:color w:val="FF0000"/>
        </w:rPr>
        <w:t xml:space="preserve">id 168</w:t>
      </w:r>
    </w:p>
    <w:p>
      <w:r>
        <w:rPr>
          <w:b w:val="0"/>
        </w:rPr>
        <w:t xml:space="preserve">Liderando a mudança em um ambiente de trabalho rápido e tecnológico Essa mudança e liderança pessoal é a tônica para os líderes e suas equipes que estão trabalhando em tempos de intensa inovação tecnológica e entre equipes multi-geracionais. 2012 e mais além serão tempos de inovação e exigirão altos níveis de contribuição dos líderes e de suas equipes. Agora é hora de focar no futuro e avançar com foco alinhado na visão e nos resultados. Cheryl usa humor, interação, vídeos feitos sob medida com foco em sua empresa e seu pessoal, juntamente com clipes de filmes para criar uma poderosa palestra principal ou experiência de seminário para seu grupo. Esta tônica enfoca como cada indivíduo pode aproveitar suas próprias habilidades internas para gerenciar mudanças e liderança pessoal de forma positiva e pró-ativa. Os participantes sairão com: Uma perspectiva deslocada sobre como nós, como indivíduos, podemos gerenciar o estresse e o tempo em um ambiente de trabalho cada vez mais rápido Uma compreensão clara de como cada geração vê a mudança e lida com a mudança e estratégias para melhorar as respostas e ações de mudança Insight em seus próprios comportamentos e ferramentas pessoais de mudança para alavancar sua capacidade individual de se adaptar mais rapidamente à mudança contínua com uma abordagem positiva Idéias sobre como alavancar a inteligência de cada uma das gerações para aumentar as vendas, lucros e produtividade Ferramentas para gerenciar a mudança de uma forma que combine inteligência emocional com inteligência de geração e conecte cada pessoa à visão e objetivos da empresa Habilidades para se comunicar de uma forma que fale com o maior potencial de cada indivíduo e crie uma compreensão e compromisso sem precedentes para a mudança à medida que avançamos O retorno do investimento para os participantes desta sessão e para a organização é um aumento do nível de habilidades para os líderes gerenciarem a mudança de uma forma que inspire cada pessoa a trabalhar arduamente pela visão e objetivos da empresa. Todos os títulos e conteúdos da Cheryl podem ser personalizados para falar a língua de sua organização. Cheryl tem o prazer de fornecer uma chamada pré-evento com clientes potenciais para discutir seu evento e criar um programa personalizado para você e seu grupo.</w:t>
      </w:r>
    </w:p>
    <w:p>
      <w:r>
        <w:rPr>
          <w:b/>
          <w:color w:val="FF0000"/>
        </w:rPr>
        <w:t xml:space="preserve">id 169</w:t>
      </w:r>
    </w:p>
    <w:p>
      <w:r>
        <w:rPr>
          <w:b w:val="0"/>
        </w:rPr>
        <w:t xml:space="preserve">Bela urze para a época do ano... Você não precisa pensar em grande para criar uma exibição de cores de tirar o fôlego para animar seu jardim durante o inverno - na verdade, para um espetáculo duradouro e de baixa manutenção, pense muito, muito pequeno. As urzes são um grupo diversificado de plantas diminutivas cultivadas por sua folhagem sempre verde e flores em forma de sino ou urna de cores brilhantes. As flores, em tons de branco, rosa, vermelho e roxo, duram muitos meses antes de começarem a desbotar, e mesmo assim as cabeças de sementes tingidas de bronze continuam a fornecer interesse escultórico. Pequena maravilha: RHS Wisley ostenta uma colorida manta de retalhos com mais de 1.000 diferentes urzes originárias da Europa, África e Ásia, as urzes crescem em uma grande variedade de habitats, incluindo páramos, penhascos costeiros, montanhas, charnecas e terrenos pantanosos. Milhares de variedades dignas de jardim estão agora disponíveis no Reino Unido. Heather' na verdade se refere a três tipos de plantas, erica, calluna e daboecia, que geralmente preferem solo ácido úmido mas de drenagem livre e um local ensolarado. É fácil distingui-los. Erica tem folhas em forma de agulha, enquanto os caules de calúnias são revestidos com folhas em forma de escamas e sobrepostas. A Daboecia tem folhas em forma de lança ou elípticas e suas flores são muito maiores. A maioria das urzes forma esteiras de abóbora com altura variando de 6 a 2 pés, mas um grupo de ericas conhecidas como charnecas de árvores pode chegar a 20 pés e deve ser evitado se o que se procura é uma planta para tapar um buraco no jardim de pedra. Muitas urzes florescem de novembro a março e são ideais para serem plantadas agora se você quiser uma cor de inverno instantânea. Algumas têm folhagem igualmente atraente que contrasta com as flores ou muda de cor conforme o tempo fica mais frio. Para conselhos sobre o cultivo destas gemas liliputianas, não há ninguém melhor do que Andy Collins, 53 anos. A vantagem: Muitas urzes florescem de novembro a março e são ideais para plantar agora se você quiser a cor instantânea de inverno Nos últimos 20 anos, ele cuidou da Coleção Nacional de Erica, Calluna e Daboecia no jardim principal da Royal Horticultural Society em Wisley, Surrey. Cobrindo um terreno de nove acres no canto norte do jardim de 240 acres, a coleção é espremida em 12 leitos de ilha pontilhando um gramado ondulado. Mais de 1.000 urzes diferentes criam uma colcha de retalhos de cores, formas e texturas. Apontando para um espécime arbustivo de 10 polegadas, ele diz: "Erica x darleyensis ''White Glow'' é outro vencedor. Sua folhagem escura faz o pano de fundo perfeito para suas flores em forma de sino, com neve". As flores estreitas em forma de urna de Erica carnea 'December Red' começam rosa e se aprofundam até um púrpura claro. Outras boas urzes de flores rosas incluem Erica carnea 'Springwood Pink' e Erica x darley ensis 'Darley Dale', cuja folhagem verde-escuro está escondida sob uma massa de flores róseo-rugosas de dezembro a abril. Talvez a urze mais espetacular no campo de floração vermelha e roxa seja a Erica carnea 'Vivelli'. Seus ramos de 9 polegadas pingam com flores arroxeadas de janeiro a meados da primavera e são mostrados com perfeição contra a folhagem de bronze. Outros para tentar são Erica malva x darleyensis 'Jack H. Brummage' e Erica magenta x darleyensis 'Kramer's Red'. Poda mínima: Um grupo distinto de calúnias é conhecido como floração de botões porque as flores nunca se abrem completamente. Entre as melhores de Wisley estão Calluna vulgaris 'Redbud', C. vulgaris 'Marlies' e C. vulgaris 'Melanie', que tem 18 rebentos de altura carregados de botões brancos. Vale a pena cultivar algumas urzes somente para a folhagem. Os tons avermelhados das cabeças das sementes de Calluna vulgaris 'David Hagenaars', de floração outonal, parecem ótimos acima de seus ramos amarelos brilhantes. A maioria das urzes prefere solo ácido com um pH de 4,5 a 5, mas as muitas variedades de Erica carnea, E. x darley ensis, E. x irão</w:t>
      </w:r>
    </w:p>
    <w:p>
      <w:r>
        <w:rPr>
          <w:b/>
          <w:color w:val="FF0000"/>
        </w:rPr>
        <w:t xml:space="preserve">id 170</w:t>
      </w:r>
    </w:p>
    <w:p>
      <w:r>
        <w:rPr>
          <w:b w:val="0"/>
        </w:rPr>
        <w:t xml:space="preserve">Kinecting with the Virtual World O primeiro protótipo de Armadillo foi lançado como parte do material de apoio para o NuiLib . Armadillo é um cliente do Mundo Virtual capaz de suportar uma interação imersiva. O protótipo atual apresenta a integração básica do Kinect para o controle do seu avatar com as mãos livres. Ao fazer gestos com seu braço você pode se mover, olhar ao redor e voar através de qualquer Mundo Virtual compatível com o Second Life Viewer. Outras características planejadas para Armadillo incluem a capacidade de controlar o mouse e acionar eventos de toque através do Kinect, a capacidade de construir conteúdo com o Kinect e também modificações para permitir a projeção imersiva, 360 graus, através do cliente para realmente colocar o usuário dentro do Mundo Virtual. Esta é uma notícia fantástica -- bem feito! Trabalhamos com o Instituto de Tecnologia, Tallaght (Dublin) este ano, para criar um protótipo de interface Kinect para os telespectadores da Opensim como parte do esquema de Innovation Vouchers da Enterprise Ireland. Como não temos fins lucrativos, infelizmente não estamos em condições de levar esse protótipo adiante, então estou absolutamente encantado de ver seu trabalho sobre Armadillo. Agora tudo o que precisamos é que o fone de ouvido Oculus Rift apoie um cliente opensim e... holodeck, aqui vamos nós MissionV soar bastante animado com seu trabalho de integração com o Kinect John. Seu comentário no Facebook indica que eles estão iniciando um novo programa de aprendizagem de 38 escolas na Irlanda usando o Opensim e planejam usá-lo. Ótimo material!</w:t>
      </w:r>
    </w:p>
    <w:p>
      <w:r>
        <w:rPr>
          <w:b/>
          <w:color w:val="FF0000"/>
        </w:rPr>
        <w:t xml:space="preserve">id 171</w:t>
      </w:r>
    </w:p>
    <w:p>
      <w:r>
        <w:rPr>
          <w:b w:val="0"/>
        </w:rPr>
        <w:t xml:space="preserve">Atualmente você está vendo nossos quadros como um convidado, o que lhe dá acesso limitado para ver a maioria das discussões e acessar nossas outras características. Ao entrar em nossa comunidade gratuita você terá acesso a tópicos de postagem, se comunicará de forma privada com outros membros (PM), responderá a enquetes, carregará conteúdo e acessará muitas outras características especiais. O registro é rápido, simples e absolutamente gratuito, portanto, por favor, junte-se à nossa comunidade hoje mesmo! Se você tiver algum problema com o processo de registro ou login de sua conta, entre em contato conosco . General Volvo and Motoring Discussions Este fórum é para mensagens de natureza geral sobre Volvos que não são cobertas por outros fóruns e outros assuntos de interesse relacionados a motorização. Os usuários precisarão se registrar para postar/responder. Membros do VOC: Não há nenhuma facilidade de login usando seu número de membro VOC ou os detalhes da página 3 da revista do clube. Você precisará se registrar da maneira normal para clientes da AOL: Certifique-se de marcar a caixa de seleção "Lembre-se de mim", caso contrário, o sistema AOL poderá efetuar o logout durante a sessão. Esta é uma edição conhecida da AOL. AOL e usuários do Yahoo. Os donos de fóruns como nós estão descobrindo que a AOL e o Yahoo estão bloqueando muitos e-mails gerados a partir de fóruns. Isto pode significar que sua ativação de registro e outros e-mails não chegarão até você, ou eles podem aparecer em sua caixa de e-mail de spam *Você está recebendo notificações de ativação de conta, PM's ou assinaturas de tópico. Caso contrário, informe-nos com o link Fale conosco no final da página. Meu nome é Tom, estou atualmente no meu último ano estudando Design Automotivo na Universidade de Coventry e estou conduzindo uma pesquisa sobre a ligação emocional em automóveis para implementar em um projeto para meu projeto final. Basta responder ao máximo de perguntas que você puder/querer. E se você realmente quiser, faça as duas pesquisas! Todos os dados coletados serão anônimos. Tenho certeza de que vou obter alguns dados muito ricos de vocês e estou ansioso para ver algumas pesquisas concluídas. Se houver algo que queiram me perguntar sobre a pesquisa ou meu projeto, por favor, não hesitem, estou muito interessado em falar sobre por que vocês amam seus carros!</w:t>
      </w:r>
    </w:p>
    <w:p>
      <w:r>
        <w:rPr>
          <w:b/>
          <w:color w:val="FF0000"/>
        </w:rPr>
        <w:t xml:space="preserve">id 172</w:t>
      </w:r>
    </w:p>
    <w:p>
      <w:r>
        <w:rPr>
          <w:b w:val="0"/>
        </w:rPr>
        <w:t xml:space="preserve">Amy Winehouse Back To Black Lyrics Amy Winehouse Back To Black Lyrics Vista total : 203 vezes esta semana. Classificação: 8,86 / 10 [ 7 votos]. Você pode ampliar a letra para voltar ao preto para facilitar a visualização, enviá-la aos seus amigos ou classificar a música Back To Black de Amy Winehouse e ajudar a canção a se tornar popular. Se você tiver alguma correção para esta letra ou alguma idéia sobre o significado de voltar para o preto, sinta-se à vontade para enviá-la. Ele não deixou tempo a lamentar, manteve a piça molhada Com sua mesma velha aposta segura Eu e minha cabeça erguida e minhas lágrimas secas Continua sem meu homem Você voltou ao que sabia tão distante De tudo o que passamos E eu pisava uma trilha sonora perturbada, minhas chances estão empilhadas Eu voltarei para o preto Nós só nos despedimos com palavras que eu morri centenas de vezes Você volta para ela E eu volto para, eu volto para nós Eu te amo muito, não é o suficiente Você ama o golpe e eu amo o sopro E a vida é como um cano E eu sou um centavo minúsculo rolando pelas paredes dentro [ De : http://www.elyrics.net/read/a/amy-wineho\\\\i} Só nos despedimos com palavras que eu morri cem vezes Você volta para ela Quando eu volto para ela Só nos despedimos com palavras que eu morri cem vezes Você volta para ela E eu volto para Black, black, black, black Black, black, black, black Eu volto para mim Voltamos para ela Só nos despedimos com palavras que eu morri cem vezes Você volta para ela E eu volto para nós Só nos despedimos com palavras que eu morri cem vezes Você volta para ela E eu volto para Black</w:t>
      </w:r>
    </w:p>
    <w:p>
      <w:r>
        <w:rPr>
          <w:b/>
          <w:color w:val="FF0000"/>
        </w:rPr>
        <w:t xml:space="preserve">id 173</w:t>
      </w:r>
    </w:p>
    <w:p>
      <w:r>
        <w:rPr>
          <w:b w:val="0"/>
        </w:rPr>
        <w:t xml:space="preserve">Informações gerais sobre apicultura por hobby Então você está pensando em manter abelhas ... As abelhas são criaturas selvagens e precisam de seu respeito. Elas não são animais de estimação ou insetos domesticados. Eventualmente você será picado - se as abelhas não tivessem picadas, todos ficariam com elas. Você é alérgico a picadas de abelhas? Se não, você pode desenvolver uma reação alérgica severa. Isto acabará com sua aventura apícola. Considere onde colocar sua colméia. Obstáculos tais como uma cerca, uma fileira de árvores ou edifícios farão com que eles ganhem altura antes de deixar sua propriedade. As abelhas voadoras devem estar acima da altura da cabeça, especialmente de seus vizinhos. A localização ideal para sua colônia é receber o calor do sol durante os meses de inverno, mas à sombra do sol no verão se as temperaturas excederem 30C. Durante o período de enxameação, suas abelhas precisarão de inspeções regulares, a cada 7 a 10 dias. Existe um código de prática dos apicultores para sua região, condado, estado ou país? Durante os dias quentes de verão, as abelhas procurarão um abastecimento de água. As piscinas dos vizinhos serão um problema e suas abelhas se tornarão um incômodo. Durante o verão australiano, é essencial fornecer-lhes água. Junte-se ao clube local de apicultura. É um ótimo lugar para conhecer outros apicultores que estejam dispostos a compartilhar seus conhecimentos, suas experiências e que sejam capazes de ajudá-lo. Os livros de apicultura fornecem uma maneira de fazê-lo. A experiência prática é a melhor maneira de desenvolver habilidades. Conheça a sua flora local. Isto pode ajudar na identificação de sua cultura de mel. Durante a seca prolongada, suas abelhas podem não produzir um excedente de mel. Esteja preparado para alimentá-las, se necessário, durante o outono para que possam sobreviver aos meses de inverno. Você precisará comprar um fumante, uma ferramenta para colméias, roupas de proteção, componentes para colméias (caixas, armações, cera de abelha, arame, tábua de assoalho, cobertura), tinta, cola, pregos e algumas ferramentas de ferragem, como um martelo. Tudo isso pode custar de US$ 300 a US$ 500 para montar uma colmeia. Isso é muito dinheiro, se tudo o que você quiser é um pouco de mel. Equipamentos adicionais, como um extrator e uma faca de destorroamento ($500+) não são essenciais, mas ajudarão muito na produção de sua colheita de mel. Considere contratá-los para as primeiras duas estações de trabalho de outro apicultor ou fornecedor de apicultura.</w:t>
      </w:r>
    </w:p>
    <w:p>
      <w:r>
        <w:rPr>
          <w:b/>
          <w:color w:val="FF0000"/>
        </w:rPr>
        <w:t xml:space="preserve">id 174</w:t>
      </w:r>
    </w:p>
    <w:p>
      <w:r>
        <w:rPr>
          <w:b w:val="0"/>
        </w:rPr>
        <w:t xml:space="preserve">Violação das Leis de Divulgação de Dados -- Quem vai sentir a dor? Drazen Drazic é o diretor administrativo da Securus Global, uma organização líder em consultoria de Segurança da Informação, especializada em segurança de aplicações e redes, testes de penetração e testes de produtos para fornecedores internacionais de segurança. Ele está engajado como consultor na maioria dos setores da indústria sobre política e estratégia de Segurança da Informação. Em tempos anteriores, ele liderou a Segurança da Informação para um banco de investimentos global e uma empresa de serviços profissionais Big-Four, foi diretor regional de TI e passou anos promovendo e falando sobre segurança da informação. Twitter: @ddrazic Parece ser uma queixa contínua de muitos em nossa indústria que as leis de divulgação de violação de dados são uma necessidade para que as empresas possam levar a segurança a sério. Na Austrália, isto já vem sendo falado há muito tempo e eu me encolho cada vez que ouço isso, deixe-me esclarecer o porquê. (Tomo emprestado alguns dos seguintes artigos de meu próprio blog). As organizações mais prováveis de serem afetadas pela introdução de tais leis também tendem a já ter melhores políticas de segurança e privacidade da informação em vigor. Se você tem boas práticas e controles em vigor, provavelmente também é mais provável que você detecte uma violação e, sob estas novas leis, teria que revelar abertamente. (Vou deixá-lo a considerar as potenciais implicações comerciais e reputacionais para a organização quando isso acontecer). Se as práticas e controles de sua empresa em torno da proteção de informações são fracos, você provavelmente não sabe se uma violação ocorreu ou não, então o que você não sabe não pode ser denunciado. Os três macacos se aproximam da Segurança da Informação - não vêem nada, não ouvem nada, não falam nada - e as leis de divulgação propostas terão pouco impacto sobre você. Infelizmente, sob esta estrutura, uma empresa melhor e mais segura corre mais perigo de ser afetada negativamente do que uma empresa menos conscienciosa! É isso realmente o que queremos? É claro que não! Declarações generalizadas que defendem os benefícios de tal legislação são nave. A introdução de tal legislação poderia ter o efeito oposto ao que ela está tentando fazer! Estas leis nunca serão bem sucedidas sem apoiar a legislação/regulamentação em torno de práticas e controles básicos e mínimos de segurança. Veja um post anterior sobre este tópico . A regulamentação não precisa ser considerada ruim. Veja esta discussão sobre regulamentação em uma entrevista que fiz com David Rice (Autor de Geekonomics: The Real Cost of Insecure Software) alguns anos atrás. Podemos debater se as declarações de requisitos de alto nível na Lei de Privacidade cortam isso, mas na minha opinião, não cortam, e não cortaram até agora, então o que mudaria as coisas agora? É claro que é tudo um ponto discutível se alguém o invadir e fizer a divulgação de seus dados, e como vimos nos últimos anos, está se tornando bastante popular. Comentários (2) O consumo de tabaco está em declínio considerável. Há várias razões que levaram a esta mudança fenomenal. Mas o fator mais importante é a introdução do cigarro eletrônico. Sim, a chegada dos e-cigs mudou definitivamente o tabagismo. Se você chegou ao ponto em que tomou a decisão consciente de finalmente parar de fumar, você vai achar difícil no início. Mas você deve entender e não é algo que acontece da noite para o dia. Você precisará de algum tipo de assistência e ajuda das pessoas que também querem que você pare de fumar. Na verdade, há algumas dicas para parar de fumar, na verdade, há uma tonelada delas. &amp;lt;a href=http://freeconsumerreviews.org/e-ci\\\\... A maioria dos fumantes tentou parar de fumar para evitar que você se sentisse desencorajado de fumar. Ele também é utilizado em muitos tipos diferentes de condições, como o tipo de carvão que você usa e o tamanho de sua tigela. A parte humana comum que é fraca e que está ligada às toxinas e que se avalia a si mesmo. Isto por si só aumenta as chances de reduzir o carvão que foi testado após a origem.1 Foi constatado que para garantir que o xixi não seja de cor escura. Um dos terapeutas o coloca em transe hipnótico, e eles um jantar social, você fuma imediatamente. A empresa de segurança de software www.clearswift.com dá alguns conselhos neste período de férias para garantir que os funcionários não acabem na lista de malandros do Papai Noel! Em um nível empresarial fundamental, a mídia social é uma ferramenta adicional útil para a comunicação e colaboração com clientes, colegas e novas perspectivas de negócios. Do ponto de vista de RH, a rede social não é útil apenas para o recrutamento, mas também como uma rede de conhecimento. Em nível de funcionários, a mídia social está mudando a maneira como trabalhamos: Emp</w:t>
      </w:r>
    </w:p>
    <w:p>
      <w:r>
        <w:rPr>
          <w:b/>
          <w:color w:val="FF0000"/>
        </w:rPr>
        <w:t xml:space="preserve">id 175</w:t>
      </w:r>
    </w:p>
    <w:p>
      <w:r>
        <w:rPr>
          <w:b w:val="0"/>
        </w:rPr>
        <w:t xml:space="preserve">Olá a todos. Agora eu ainda estou flutuando na incerteza diagnóstica desde que o psiquiatra que vi retraiu meu diagnóstico anterior de psicose e agora declarou que eu tenho um distúrbio dissociativo. Talvez este post fosse melhor no fórum do DDNOS, mas como o DID poderia ser uma possibilidade, achei que fazia mais sentido falar sobre isso aqui. Agora para mim minhas "alterações", ou pelo menos as coisas mais próximas que tenho que alterar, muito raramente assumo o controle sobre mim e quando isso acontece é como se estivesse no banco do passageiro e um deles está dirigindo. Eu posso ver a viagem mas não tenho controle sobre o veículo a menos que eu veja algo que não me agrada, então eu posso pegar o volante e tentar me orientar de volta aos trilhos. Isto talvez só aconteça uma vez por mês, talvez nem mesmo isso. Também não gosto de chamar essas pessoas de alterados. Não acredito que elas sejam partes fragmentadas da minha personalidade. Acredito que eles são seu próprio povo. Eles também não acreditam que sejam partes de mim. Para as pessoas que não leram nenhum dos meus cargos antes de eu normalmente ouvir estas pessoas. Suponho que uma alucinação auditiva seria a melhor maneira de descrevê-los. Eu também os vejo às vezes, mas tende a ser apenas eles falando em algum lugar da sala. Eles também têm sobrenomes. Alguém tem alterações que têm um sobrenome diferente para si ou até mesmo um sobrenome? Seria interessante saber. De qualquer forma, suponho que poderia ajudar as pessoas a entender um pouco mais se eu explicar de onde estas pessoas vieram. A idade de 12 anos foi quando eu ouvi minha primeira voz. Esse cara se chamava Darren Harrison. *AVISO POSSÍVEL* Darren era bastante agressivo. Desde o momento em que o conheci, ele deixou claro o quanto ele não gostava de mim. Conversamos muito e ele acabou falando sobre os abusos que havia sofrido quando era mais jovem e por isso desconfiava bastante das pessoas agora (gostaria de notar que isto não reflete minha própria infância, que foi completamente oposta à dele). Durante anos, Darren me atormentou. Ele tentou fazer com que eu fizesse coisas bem horríveis. Ele me disse que existiam muitas dimensões diferentes e que me ajudaria a ganhar o poder de viajar através de múltiplas planícies de existência. Para que eu pudesse fazer isso, ele precisava que eu largasse qualquer conexão que eu tivesse com este mundo. Agora esta foi a única vez que Darren assumiu o controle e eu não estava ciente. Ele me deixou várias notas que foram todas bastante insultantes para mim e minha família e ele desenhou uma série de mapas e me deixou várias equações químicas. Logo ficou claro que ele queria que eu explodisse ou pelo menos incendiasse minha escola. Ele sentiu que eu me escondia muito na escola, que eu usava meus estudos como uma forma de me manter amarrado a esta vida. Isso não quer dizer que ele pense/pensar que a educação é ruim. Felizmente, neste ponto, aos 15 anos, eu tinha um namorado que também tinha problemas de saúde mental e também tinha uma alucinação abusiva. Ele veio e me viveu por um tempo para impedir que Darren fizesse mal a alguém. Infelizmente Darren o socou bastante e eu me sinto tão culpada por isso, pois é a minha mão. Ele é um cara incrível por ter ficado comigo, e depois de todo este tempo ainda está comigo. Darren recuou um pouco depois disso e, embora ele ainda esteja por perto hoje, parece que agora nos damos melhor. Ele é 5 anos mais velho do que eu. Minha segunda voz que conheci quando eu tinha 13 anos. Este era Scott Simons. Agora Scott é meu melhor amigo. Ele nunca assumiu nenhum controle sobre meu corpo. Ele também não acredita que seja uma parte de mim. Ele também envelhece (assim como Darren e Ted) e é tão estranho pensar nele como ele era quando o conheci. Ele parecia muito mais jovem e mais bonito (ainda assim, é bonito). Scott é muito amigável, muito confiante e apenas um cara incrível. Eu costumava deixá-lo falar com meus amigos pela internet. Ele me dizia o que digitar e eu digitava para ele e todos o amavam. Ele me ajudou muito e eu não sei o que faria sem ele como companheiro. Ele também está se casando! Recentemente ele ficou noivo de sua namorada. Novamente ele tem uma vida completamente diferente para mim e vive em uma dimensão diferente. Ele tem um sotaque incomum, pois tem herança irlandesa, nasceu em Dorset, passou a maior parte de sua infância em Londres e depois se mudou para o norte em sua adolescência. Acho que meu próprio sotaque está começando a refletir o dele depois de passar tanto tempo com ele. Scott também tem 5 anos de idade.</w:t>
      </w:r>
    </w:p>
    <w:p>
      <w:r>
        <w:rPr>
          <w:b/>
          <w:color w:val="FF0000"/>
        </w:rPr>
        <w:t xml:space="preserve">id 176</w:t>
      </w:r>
    </w:p>
    <w:p>
      <w:r>
        <w:rPr>
          <w:b w:val="0"/>
        </w:rPr>
        <w:t xml:space="preserve">18 de outubro de 2012 Religião, o Estado e a lei na Grã-Bretanha contemporânea Outro em uma série de novas coleções que se aproxima é uma que eu mesmo estou curando com o título de trabalho "Estado, religião e lei na Grã-Bretanha contemporânea". A política da religião na Grã-Bretanha parece ser uma área de investigação muito mais urgente em 2012 do que há uma década. Em grande parte devido aos ataques terroristas de 11 de setembro e 7/7, as perguntas sobre o nexo entre a fé e a identidade nacional encontraram uma nova urgência. Ao mesmo tempo, perguntas mais antigas sobre o lugar das escolas de fé e dos bispos na Câmara dos Lordes, ou do aborto ou da eutanásia receberam um novo e mais acentuado foco em um clima de debate público modificado. O período desde 2001 também é marcado por um grande aumento no uso da web como um meio de debate político religioso e religioso, tanto pelas igrejas estabelecidas e organizações secularistas em campanha, quanto por indivíduos e organizações menores, mais obviamente na blogosfera. Esta coleção está, portanto, tentando captar alguns sites representativos preocupados com questões políticas, governamentais e jurídicas que tocam no papel disputado do simbolismo religioso, crença e prática na esfera pública na Grã-Bretanha. A coleção ainda está em andamento e as sugestões são muito bem-vindas, para peter.webster@bl.uk , ou através da página de nomeações . Até o momento, a coleção é bastante ponderada em relação às vozes e organizações cristãs, e sugestões de sites de outras religiões seriam particularmente bem-vindas. Tentei capturar algumas vozes gerais representativas, tais como o blog do defensor dos direitos humanos Peter Tatchell , que trata de questões religiosas; o grupo público de teologia Theos , e a Sociedade Secular Nacional . Já colhemos alguns sites interessantes relacionados a questões e eventos específicos, tais como o site oficial da visita papal de 2010 ao Reino Unido, e algumas das disputas na época sobre a conveniência ou não de gastar dinheiro público nos arranjos de segurança para a visita, da BBC e de outros lugares. Uma questão na eleição geral de 2010 foi o lugar dos bispos na Câmara dos Lordes, e a campanha Power2010 pressionou para que isso mudasse, assim como fez a Associação Humanista Britânica. Uma questão que ganhou destaque nas últimas semanas é a do prazo apropriado para o aborto, e temos doze instâncias arquivadas do site da Sociedade para a Proteção da Criança por Nascer, que se estende até 2005. Comentários Há cada vez mais evidências de que o respeito à lei tem diminuído neste país, se isso, por sua vez, está ligado ao fato de a religião estar mais polarizada entre não-crentes e crentes extremos é também um ponto interessante. O tempo dirá, mas certamente tempos interessantes.</w:t>
      </w:r>
    </w:p>
    <w:p>
      <w:r>
        <w:rPr>
          <w:b/>
          <w:color w:val="FF0000"/>
        </w:rPr>
        <w:t xml:space="preserve">id 177</w:t>
      </w:r>
    </w:p>
    <w:p>
      <w:r>
        <w:rPr>
          <w:b w:val="0"/>
        </w:rPr>
        <w:t xml:space="preserve">BOI &amp; WOI tem um dos melhores projetos de armaduras A Batalha dos Imortais é uma das melhores séries de projetos de armaduras que eu já vi em qualquer MMORPG. As armaduras são todas realmente maravilhosas, extremamente coloridas e extremamente exageradas. No entanto, o que a torna tão atraente como realmente se destaca. A Guerra dos Imortais (que foi lançada no início deste ano) é fortemente a base do design visual da Batalha dos Imortais. Mais uma vez, ela tem um design de armadura muito bonito e deslumbrante. A melhor parte da armadura é que ela se move. Bem, apenas a armadura da masmorra, mas isso faz dela uma razão muito boa para cultivar a armadura. Além do bom estado, a aparência é apenas uma grande motivação. Abaixo está uma galeria de algumas das armaduras da Batalha dos Imortais e da Guerra dos Imortais.</w:t>
      </w:r>
    </w:p>
    <w:p>
      <w:r>
        <w:rPr>
          <w:b/>
          <w:color w:val="FF0000"/>
        </w:rPr>
        <w:t xml:space="preserve">id 178</w:t>
      </w:r>
    </w:p>
    <w:p>
      <w:r>
        <w:rPr>
          <w:b w:val="0"/>
        </w:rPr>
        <w:t xml:space="preserve">Coisas a fazer em Paris França. Meu último guia de viagem para visitantes Este artigo contém minhas últimas dicas de viagem sobre coisas a fazer em Paris França, incluindo os melhores hotéis, passeios e atrações. Estas são baseadas nos 4 anos em que trabalhei em Paris. Paris em si é uma cidade mágica. A menção de seu nome evoca imediatamente uma imagem de estilo, sofisticação e, é claro, glamour. Sem sombra de dúvida, esta é uma bela cidade, seja qual for a estação do ano. As amplas avenidas e a disposição inteligente da cidade permitem ver os famosos marcos de uma longa distância através de um planejamento urbano muito cuidadoso ao longo dos séculos. Na realidade, a visita é cara, o trânsito é terrível, os habitantes locais podem ser descontraídos e pouco amigáveis, e no verão é agitado e repleto de visitantes. Mas a beleza e a história do lugar cancela tudo isso para quase todos, e você tem que visitar esta cidade - pelo menos uma vez. Embora a maioria tenha que voltar, tal é o efeito que isso tem sobre as pessoas. As dicas e conselhos aqui baseiam-se no fato de que trabalhei em tempo parcial fora de Paris por 4 anos e meio, pois meu trabalho me fez trabalhar entre Londres e esta cidade.  Mas tive uma longa e variada experiência da cidade, desde acampar como estudante, no verão de 1980, até assistir a algumas reuniões muito glamorosas em um dos hotéis mais ridiculamente caros, até trabalhar e também como turista que veio de Londres para uma pausa de fim de semana. História Paris foi ocupada pelos nazistas durante a Segunda Guerra Mundial, e assim os edifícios e a arquitetura histórica escaparam do martelar e da destruição que tantas outras cidades européias de ambos os lados da guerra sofreram. Paris teve uma história turbulenta, e foi ocupada muitas vezes ao longo dos anos, inclusive pelos romanos, os hunos, os normandos, os ingleses e os alemães. Na Primeira Guerra Mundial, os alemães foram impedidos de chegar a Paris, mas Paris foi ocupada na Segunda Guerra Mundial de 1940 a 1944, e esta foi uma época muito controversa na história parisiense. Uma grande parte do encanto de Paris é a beleza da própria cidade. Como mencionado, a falta de bombardeios na guerra ajudou, mas também tinha sido tradicional para os presidentes da França embarcarem em grandes projetos para a cidade. Francios Mitterrand, por exemplo, passou muito tempo quando era presidente construindo arcos e renovando o Louvre como parte do Bicentenário da Revolução Francesa, em 1989. A controversa, mas marcante, pirâmide de vidro do Louvre foi acrescentada, assim como o Grande Arco da Defesa, e a Bastilha da Ópera. Em 1992, a Disneyland Paris abriu com seus 5000 acres, e embora tenha lutado financeiramente é um lugar muito bom para se visitar. Não vou cobri-la, ou os parques temáticos mais franceses?porque estou me concentrando em se você tem tempo limitado em Paris e terá uma revisão separada. Vou me concentrar nas coisas-chave para ver como um visitante de primeira viagem, e se você tiver tempo limitado para ver as coisas melhores e certas. #1: Faça um City Tour Open Deck Bus tour : Sempre que eu for a uma cidade, uma das coisas que eu recomendo se você tiver tempo limitado é sempre ir em uma dessas excursões de ônibus abertas ? top bus tours. Parece muito turístico e para aqueles sem senso de aventura, mas dá uma ótima visão de uma cidade, o layout e ajuda a decidir onde você quer se concentrar. Eles têm uma grande em Paris, chamada Paris L'Open Tour que inclui uma com mais de 50 paradas, oferecendo um ? ou dois ? bilhetes de um dia. É relativamente caro, como grande parte de Paris é, mas vale a pena. Eles têm um comentário muito bom em uma escolha de muitos idiomas. Você pode rever as rotas e reservar on-line em http://www.parislopentour.com/ Bike tour: Se você se sente muito enérgico, esta opção também é boa. O melhor é o Fat Tire Bike Tours, que tem passeios guiados de bicicleta em inglês. Eles correm apenas até meados de dezembro. Você se encontra na Torre Eiffel ? há um sinal amarelo especial. O site para isso é http://fattirebiketours.com/paris Walking Tours: Se você está realmente se sentindo enérgico, também há passeios a pé. A melhor delas é esfregada por http://www.paris-walks.com . Eles têm passeios em inglês pelos diferentes bairros, ou por temas, como, é claro, inevitavelmente o tema O Código Da Vinci. Excursão pelo rio: Barcos sobem e descem o rio Sena, que atravessa Paris, alguns dos quais</w:t>
      </w:r>
    </w:p>
    <w:p>
      <w:r>
        <w:rPr>
          <w:b/>
          <w:color w:val="FF0000"/>
        </w:rPr>
        <w:t xml:space="preserve">id 179</w:t>
      </w:r>
    </w:p>
    <w:p>
      <w:r>
        <w:rPr>
          <w:b w:val="0"/>
        </w:rPr>
        <w:t xml:space="preserve">Pergunta resolvida Eu quero um bebê, mas ele fez uma vasectomia? Estou namorando um cara maravilhoso, dez anos mais velho que eu. Eu tenho 30 anos. Eu o amo em pedaços e sei que ele é o tal, e ele disse que quer que nos casemos :) Ele já foi casado antes (foi traído e se divorciou) e tem 2 meninas (12 e 14) de seu primeiro casamento, e embora esta tenha sido uma grande mudança para mim para me encaixar em quase uma família "pronta", não tenho problemas com isso. As meninas vivem a algumas centenas de quilômetros com sua mãe, mas ele as vê o máximo possível. Ele é meu melhor amigo e eu me sinto tão abençoada por tê-lo encontrado. O único problema é que ele teve o corte, e eu quero desesperadamente ter filhos um dia - a única razão pela qual eu esperei tanto tempo é que eu queria ter encontrado a pessoa com quem passaria minha vida, e agora eu tenho, e não posso fazer isso!? Ele teve a operação há 12 anos, como sua esposa queria, e diz que não há um dia que passe que ele não se arrependa. Sua primeira filha foi um acidente, mas ele se casou com a mãe e teve outro filho e tentou fazer o melhor que pôde. Seu ex o tratou muito mal (o que realmente não tem nada a ver com isso) e ele disse que agora que finalmente conheceu alguém com quem quer ter filhos, ele não pode, e é horrível. As meninas não sabem que ele já teve a operação e querem um irmão/irmãzinho. Não temos dinheiro economizado para a FIV (presumo que você tenha que pagar se a infertilidade for "escolhida"...) e foi dito por várias pessoas que há pouca esperança de que uma reversão seja bem sucedida. Estou de coração partido e não sei o que fazer, mas não quero acabar odiando-o - afinal de contas, a decisão foi dele antes mesmo de nos conhecermos! Mas será que desisto dos meus sonhos de ser mãe e carregar uma criança e ser miserável? Ou eu o deixo e espero encontrar outra pessoa (e ser igualmente miserável?) Estou tão triste! Melhor Resposta - Escolhido por Eleitores A única opção 'real' de baixo custo que você tem é a reversão, deixe-o ter (novamente) uma discussão com um urologista / andrologista especializado para avaliar suas chances, uma vantagem que vocês têm é sua relativa idade jovem, ainda pode funcionar da maneira normal após sua reversão, mas pode levar mais tempo. Se isto não funcionar após 2 - 3 anos, você é apenas outra opção de baixo custo seria o esperma de um doador através de um banco. Outras Respostas (4) Oh, isso é uma droga. Você sempre poderia adotar ou ter um bebê de proveta. Mas não o deixe só porque você quer estar grávida um dia, porque você pode nunca mais encontrar alguém que você ama tanto se você o deixar. Faça com que ele tente reverter isso. É verdade que as taxas de sucesso caem quanto mais tempo se passa antes de ser revertido, mas mesmo assim vale a pena tentar. Além disso, vá até um profissional, um microcirurgião que faz VR's (VE's) diariamente como sua única fonte de renda. Alguém que seja reconhecido nacionalmente como um dos melhores cirurgiões VR, dessa forma suas chances serão maiores. (Suas chances serão cerca de 50/50 de conseguir o pg. Veja minha primeira fonte para um gráfico de taxas de sucesso em relação à passagem do tempo da vasectomia para a reversão). Esta é uma cirurgia de precisão que nem todo médico é suficientemente hábil para fazer. A prática faz a perfeição... e ir a alguém que faz reversões diariamente ao invés de alguém que fez uma mão-cheia por ano, faz uma enorme diferença. No momento da reversão, o esperma também pode ser armazenado no caso de a reversão não ser bem sucedida. Então, a FIV seria uma opção. E se isso não funcionar, então haverá ou a obtenção de um doador de esperma ou a adoção. GL BTW, eu sou uma esposa e mãe reversível!</w:t>
      </w:r>
    </w:p>
    <w:p>
      <w:r>
        <w:rPr>
          <w:b/>
          <w:color w:val="FF0000"/>
        </w:rPr>
        <w:t xml:space="preserve">id 180</w:t>
      </w:r>
    </w:p>
    <w:p>
      <w:r>
        <w:rPr>
          <w:b w:val="0"/>
        </w:rPr>
        <w:t xml:space="preserve">Eu quero ganhar dinheiro on-line Você está tendo este momento de lâmpada? Eu tive o mesmo há alguns anos atrás e foi há apenas um ano que tomei a iniciativa de iniciar este empreendimento comercial on-line em particular.  Sim, é isso mesmo, empreendimento comercial.   Então, ao refletir hoje sobre onde eu estava na época e onde estou agora, me senti obrigado a escrever este relatório GRATUITO para lhe dar uma visão do que é realmente necessário para ter um negócio on-line e começar a gerar uma renda on-line. Baixar GRÁTIS Este relatório é realmente escrito do meu coração . Era minha intenção não pintar o quadro bonito, mas dar-lhe fatos e informações necessárias onde você pode fazer uma escolha informal se ganhar dinheiro on-line é para você e se você está preparado para enfrentar o que é preciso para ter a liberdade que você merece em sua vida. Se houvesse um atalho rápido e fácil para ganhar dinheiro on-line, todos e seus filhos estariam fazendo isso. O fato é que qualquer um pode realmente fazê-lo, se estiver preparado para ser educado para aprender como fazê-lo e continuar a trabalhar duro para que isso aconteça. Não se deixe enganar por toda a propaganda lá fora... há muito disso! Se você está à procura de riqueza a longo prazo, aconselho-o vivamente a ler este relatório de 4 páginas que eu pessoalmente tomei o tempo necessário para compartilhar esta valiosa informação com você para nada. Por que ? Bem, para ser honesto, estou cansado das pessoas me chamando com esperanças e sonhos de que eu tenho a resposta para ajudá-las a enriquecer da noite para o dia...  Não me interpretem mal, esperanças e sonhos são bons de se ter, mas a verdadeira responsabilidade cabe a elas para tornar seu sonho realidade. Quero dizer, posso ajudar e aconselhar, mas fisicamente não posso fazer o trabalho por eles!  Mais importante ainda, certamente não acredito em enganar as pessoas e sei que, se eu tivesse essas informações quando comecei, certamente estaria mais preparado para como seria a vida durante os primeiros três meses de minha empresa on-line. Portanto, eu preferiria muito mais levar tudo isso lá fora, contar como é antes mesmo que alguém tente entrar em contato comigo. Resumindo, estou cansado dos desistentes, dos desistentes. Se você está realmente sério em aprender o que é preciso para ganhar dinheiro online trabalhando em casa tendo um negócio online, então é hora de começar a se educar a partir de agora, lendo este relatório gratuito. Ao seu sucesso Dawn Mendonca s. Se você quiser conferir a apresentação que lhe mostrará o que eu faço para criar múltiplas fontes de renda que me trazem fluxo de caixa para que eu possa administrar e escalar meu negócio on-line. Confira este Sistema de Múltiplos Fluxos de Renda ... é assim que eu faço! Sharin' is Sexy : Reclame seu Presente GRATUITO &amp;gt;&amp;gt;&amp;gt;&amp;gt; Aprenda como se tornar um Web Celeb em seu nicho de negócios on-line. Digite seu nome e e-mail à direita para obter a série de vídeos de 5 dias "Vídeo para lucrar" GRATUITAMENTE! Blog fantástico, realmente quero lhe agradecer pela ótima informação. A parte mais difícil de encontrar as Melhores Maneiras de Ganhar Dinheiro Online em 2011 é obter as informações corretas. É claro, porém, que você está fornecendo algum conteúdo direto. Bem feito Para que qualquer um possa ganhar dinheiro on-line, ele tem que construir as habilidades certas e entrar nas trincheiras e aprender. Você não vai aprender se não falhar. As falhas são suas maiores ferramentas para ter sucesso e se tornar um profissional de marketing on-line.</w:t>
      </w:r>
    </w:p>
    <w:p>
      <w:r>
        <w:rPr>
          <w:b/>
          <w:color w:val="FF0000"/>
        </w:rPr>
        <w:t xml:space="preserve">id 181</w:t>
      </w:r>
    </w:p>
    <w:p>
      <w:r>
        <w:rPr>
          <w:b w:val="0"/>
        </w:rPr>
        <w:t xml:space="preserve">Como lidar com um chefe mais jovem De acordo com consultores de recursos humanos e de carreira, os trabalhadores mais velhos estão se reportando cada vez mais aos chefes mais jovens nos dias de hoje. Uma pesquisa do site de empregos CareerBuilder em 2010 revelou que 43% dos trabalhadores com 35 anos ou mais disseram que atualmente trabalham para um chefe mais jovem. A CareerBuilder usou Harris Interactive para administrar uma pesquisa online com 5.000 trabalhadores. Para muitos, é um arranjo difícil. Aqui estão algumas dicas para ajudá-lo a lidar com um supervisor mais jovem.</w:t>
      </w:r>
    </w:p>
    <w:p>
      <w:r>
        <w:rPr>
          <w:b/>
          <w:color w:val="FF0000"/>
        </w:rPr>
        <w:t xml:space="preserve">id 182</w:t>
      </w:r>
    </w:p>
    <w:p>
      <w:r>
        <w:rPr>
          <w:b w:val="0"/>
        </w:rPr>
        <w:t xml:space="preserve">Estou ciente de que o Abacate Spagetti soa um pouco estranho, mas converti muitos "nay sayer" com esta receita e tenho a sensação de que você vai cair sob meus encantos também. *Por favor, perdoe a qualidade da imagem, eu tinha uma mesa de meninos famintos para alimentar! Esta receita serve 4, mas seria muito fácil de reduzir pela metade ou dobrar. Basta ter um abacate a cada um e mais um para dar sorte. Você vai precisar: 4 punhos de espaguete (um para cada pessoa), 5 abacates maduros (macios, mas ainda não marrons), suco de 2 limões, 2 dentes de alho, 1/3 copo de azeite de oliva bom, 1 punhado grande de manjericão fresco (ou colher de sopa amontoada de pesto), pitada generosa de sal, ralado de parmesão. Coloque sua massa para cozinhar em uma panela grande de água fervente e salgada. Retire a carne de seus abacates, descartando as peles e as grainhas. Coloque em um liquidificador com seu suco de limão, alho, azeite de oliva, sal e manjericão. Bata até ficar macio e cremoso. Dê-lhe um gosto, decida se precisa de mais alguma coisa. Mais sal? Mais limão? Talvez mais manjericão? Quando estiver satisfeito com ele, deixe de lado até que sua massa esteja pronta e escorrida. Junte em uma tigela grande e polvilhe com parmesão recém ralado (e não o material seco que você compra em um shaker). Se sobrar um par de folhas de manjericão, coloque-as em cima. Sirva ao estilo familiar à mesa. Polvilhe com mais parmesão, se desejar. Mais parmesão é sempre desejado em meu prato. Cavem! Esta também é uma ótima receita, se você precisar levar alguns legumes às escondidas para as crianças. É verde e viscoso, então eu digo às minhas sobrinhas que é Espaguete Alienígena. Elas olham para mim com olhos largos e limpam seus pratos como bons astronautas. OMG que parece tão gostoso! Posso contratá-lo como meu chef pessoal? Ou posso sempre vir para pegar um prato delicioso ;) Não posso acreditar que tenho um fogão e seu único uso é fritar ovos e salsichas nos fins de semana! Parece muito gostoso. Eu gosto de cozinhar, mas também gosto que seja rápido e simples com alguns bons ingredientes. É tão verdade que, em vez de usar cremes pesados, por que não um abacate saudável! Obrigado pela dica. Em breve, vou impressionar minha família com ela e espero converter meu pai em um homem da massa (como ele não gosta de massa - quem não gosta de massa?! A sério ;) Obrigado xx Abacates E Esparguete? Duas das minhas coisas favoritas combinadas? Oh meu Deus! Obrigado por esta fabulosa receita, acho que posso realmente experimentá-la nos próximos dias, ela soa realmente deliciosa. Os abacates são realmente uma super fruta, eu sei que muitas pessoas se deixam levar pelo seu conteúdo de gordura, mas é a gordura boa! E ajuda a queimar a gordura, por isso é ainda melhor. Acho que os enganam mais! Isto me deixa triste... Eu fiz isso uma vez há algum tempo, mas acidentalmente derramei waaaaay em muito sal (clássico truque da tampa solta) e estraguei tudo, mas ainda tínhamos que comê-lo, pois estávamos famintos e os armários estavam vazios... ha de qualquer forma, eu fui proibido de mencioná-lo por algum tempo, mas talvez seja hora de tentar novamente! - Charlotte x É dividido entre 4 pessoas Tamar, e como explico no correio: Os abacates realmente ajudam a queimar gordura e a perder peso. O azeite de oliva é ótimo para sua pele, articulações e digestão. Nem todas as calorias são criadas iguais ;) x Oh, eu sei que gorduras saudáveis são ótimas! É só nessa quantidade que eu provavelmente colocaria o molho sobre algo um pouco mais leve que a massa. Eu tendo a comer 5 ou 6 pequenas refeições ao longo do dia. Ainda soa e parece maravilhoso! soa delicioso, eu vou provar isso! alguns anos atrás, embora eu tenha começado a usar espaguete integral e agora eu gosto muito mais, então o meu vai ser extra saudável! Se você nunca o comprou, deve experimentar, melhor textura do que esparguete branco, só não compre uma marca própria de supermercado, tem que ser italiano! Oh, eu sou apenas sugador de abacates.... minha maneira favorita de comê-los é misturá-los com molho de minhocas, pimenta preta, sal, queijo creme e um pouco de molho doce de chili. Espalhe em uma bolacha Matzos. Você deve provar - divino! Oh uau, isto é mais do que delicioso! Eu joguei um pouco de cho</w:t>
      </w:r>
    </w:p>
    <w:p>
      <w:r>
        <w:rPr>
          <w:b/>
          <w:color w:val="FF0000"/>
        </w:rPr>
        <w:t xml:space="preserve">id 183</w:t>
      </w:r>
    </w:p>
    <w:p>
      <w:r>
        <w:rPr>
          <w:b w:val="0"/>
        </w:rPr>
        <w:t xml:space="preserve">Associação de Presentes Se você está procurando o presente perfeito - para um aniversário, Natal, Dia das Mães, uma aposentadoria ou qualquer outra ocasião especial - você acabou de encontrá-lo. Nossa filiação é o presente especial que dura o ano inteiro. Em vez das habituais flores ou chocolates, você estaria dando o presente de passeios ilimitados pela floresta, piqueniques relaxantes e viagens para o passado. Há realmente muitos prazeres simples para eles descobrirem - quem sabe quantas lembranças especiais estão apenas esperando para serem criadas. Nossa associação de presente permite que sua família, amigo ou pessoa querida desfrute de algumas das paisagens, casas, jardins e costa mais deslumbrantes do Reino Unido por um ano inteiro. Damos as boas-vindas a membros de todo o mundo, e estabelecemos acordos de visitas recíprocas com muitas outras organizações. Se você está procurando se associar dos EUA, descubra mais sobre a Royal Oak Foundation.</w:t>
      </w:r>
    </w:p>
    <w:p>
      <w:r>
        <w:rPr>
          <w:b/>
          <w:color w:val="FF0000"/>
        </w:rPr>
        <w:t xml:space="preserve">id 184</w:t>
      </w:r>
    </w:p>
    <w:p>
      <w:r>
        <w:rPr>
          <w:b w:val="0"/>
        </w:rPr>
        <w:t xml:space="preserve">Helen Flanigan será a "favorita" deste ano e terá a maior parte do tempo de câmera. David Haye não vai ser tão gostoso quanto parece primeiro - especialmente se eles não receberem nenhuma comida. Brian Conley se tornará irritante muito rapidamente. Linda no lips Robson será um chato e eu não sei o que Colim Baker está fazendo lá, ele não poderá fazer nenhuma prova e será uma responsabilidade para a equipe.</w:t>
      </w:r>
    </w:p>
    <w:p>
      <w:r>
        <w:rPr>
          <w:b/>
          <w:color w:val="FF0000"/>
        </w:rPr>
        <w:t xml:space="preserve">id 185</w:t>
      </w:r>
    </w:p>
    <w:p>
      <w:r>
        <w:rPr>
          <w:b w:val="0"/>
        </w:rPr>
        <w:t xml:space="preserve">A sociedade de Jesus está presente entre os povos indígenas de Ontário e ministra a eles desde o século XVII. Nossa presença foi interrompida pela supressão da Companhia de Jesus, mas recomeçou em 1842. Em 1845 os jesuítas assumiram o comando da principal estação missionária no norte de Ontário estabelecida por l'Abbe Prolx, um padre diocesano, no Wikwemikong, na ilha de Manitoulin. Tinha sido o plano do governo que todos os povos nativos de Ontário se mudariam para esta ilha porque agora eram poucos em número, logo desapareceriam ("desaparecendo como neve antes da neve de abril", como disse o tenente-governador, Sir Francis Bond Head) e estavam impedindo a colonização européia. Bem, eles não foram todos para Manitoulin e não se extinguiram. Durante a última metade do século XIX e agora na segunda década do século XXI, a Companhia de Jesus tem mantido uma presença e uma base contínua na Ilha de Manitoulin. Modelados de certa forma nas Reduções paraguaias e enraizados no modelo de "sociedade perfeita" da igreja, jesuítas estrangeiros e nativos acompanharam os povos da confederação dos três incêndios (tribos Odawa, Ojibwa e Pottawatomi) através dos séculos até nossos próprios dias. Assim, os jesuítas estiveram presentes através de fases significativas da história aborígine. A era do comércio de peles foi uma fase de relativa reciprocidade. Isso se sobrepôs à era da aliança militar que resultou em um período de elaboração de tratados e o estabelecimento de territórios nativos separados conhecidos no Canadá como reservas. A população indígena diminuiu muito e, isolada, entrou num período de irrelevância onde os números continuaram a diminuir e o futuro parecia sombrio. Finalmente, após a Segunda Guerra Mundial, uma nova e inesperada fase de renascimento / revitalização decolou. Anthony Wallace, um antropólogo, define o processo desta forma: "A revitalização é um esforço deliberado, organizado e consciente dos membros de uma sociedade para construir uma cultura mais satisfatória". Os movimentos de revitalização podem tomar várias formas, incluindo o modo "nativista" no qual a cultura tenta eliminar tudo o que é estrangeiro da cultura original. Isto tem se mostrado totalmente irrealista no mundo moderno. Há também o modo "revivalista" que tenta recuperar e reintroduzir elementos e práticas culturais que outrora existiam ou se pensava que existiam na cultura original. Ao contrário dos movimentos nativistas, este tipo de movimento está aberto a elementos novos e importados de outras culturas. Isto é o que comumente vemos entre aqueles que estão tentando reavivar culturas indígenas. Finalmente, há movimentos que são principalmente "importados". Geralmente são principalmente elementos materiais que são desejados e procurados. Testemunhe os "cultos de carga" do Pacífico Sul durante e após a Segunda Guerra Mundial. Quer percebesse ou não, a própria Igreja Católica estava enfrentando a necessidade de uma revitalização profunda. O Concílio Vaticano II foi o primeiro passo crucial neste processo. Ela desenvolveu uma visão para o futuro, extraindo de tesouros do passado, além de estar aberta aos dons das culturas contemporâneas. Assim, a Igreja Católica Romana entrou em um período de revitalização em um modo "revivalista". Ultimamente, no entanto, a Igreja parece estar entrando conscientemente num período "nativista" de mudança cultural. Em meio a esta fermentação da Igreja, liderada por indivíduos criativos como o Pe. Michael Murray S.J., o construtor e primeiro diretor do Centro Espiritual Anishinabe (ASC, www.anishinabespiritualcentre.ca), situado em Espanola, Ontário, nossa maneira de estar presente à Igreja nativa do Norte de Ontário mudou drasticamente. Como este processo acelerou os Jesuítas do Canadá Inglês entraram em um processo de discernimento comunitário em Guelph sob a discrição do falecido Pe. John English S.J. (1924-2004). Nessa reunião foi afirmado o apostolado aos povos nativos do norte de Ontário, e a província destinou fundos significativos às ASC para implementar a visão do Concílio Vaticano II. A diocese Sault Ste. Marie, na qual o Centro existia, já afirmou direções semelhantes em um sínodo local no qual os jesuítas também desempenharam um papel. Tendo apoiado a reintrodução do diaconado e indo mais longe, elaborando um caminho ministerial semelhante para as mulheres, o cenário foi preparado para um desenvolvimento semelhante no setor nativo da diocese. Hoje, após mais de um quarto de século de oferta de um programa ministerial para os povos indígenas da</w:t>
      </w:r>
    </w:p>
    <w:p>
      <w:r>
        <w:rPr>
          <w:b/>
          <w:color w:val="FF0000"/>
        </w:rPr>
        <w:t xml:space="preserve">id 186</w:t>
      </w:r>
    </w:p>
    <w:p>
      <w:r>
        <w:rPr>
          <w:b w:val="0"/>
        </w:rPr>
        <w:t xml:space="preserve">Tendo sido primeiramente advertida e jurada para testemunhar a verdade, toda a verdade e nada mais que a verdade, testemunhou em seu juramento como a seguir: EXAME DIRETO PELO SR. PAUL UPSHAW: P. Quero reconhecer, desde já, que todos reorganizaram seus planos para estar aqui e agradecemos a paciência de todos ao lidarmos com este grave assunto. Agora, por favor, poderia dizer seu nome para o registro. R. Meu nome é Elizabeth Dalton. P. Você é conhecida por algum outro nome? R. Eu sou conhecida como Liz Dalton. P. Meu nome é Paul Upshaw. Sou promotor público do Ministério Público. Estamos conduzindo uma investigação sobre as circunstâncias em torno da morte de seu marido, Spencer Dalton, 993, Hickory Shade Lane, Hartford, Connecticut. Para constar, resumiremos os fatos até o momento, está tudo bem, Sra. Dalton? R. Sim. P. Em sua declaração ao Detetive Bill Pope, do Escritório do Xerife do Condado de Fuller, 17 de maio de 2007, você relatou o desaparecimento de seu marido Spencer Dalton após ele ter deixado sua cabana familiar em Sweet Pine Lake, no Condado de Fuller. Ele saiu sozinho em seu barco de 18 pés Aqua Glider Galaxy para ir pescar, isso é correto? R. Sim. R. Você foi o último a ver Spencer Dalton. Isso é correto? P. Sim. P. O detetive Bill Pope chefiou a investigação que envolveu uma série de agências e serviços que participaram de uma extensa busca. A busca por seu marido não produziu nenhum resultado além da recuperação de seu barco e de um colete salva-vidas. Spencer Dalton está desaparecido e presume-se que tenha se afogado. Isto se reflete no relatório juramentado do Detetive Pope no arquivo datado de 21 de julho de 2007. A. Sim. P. Para o registro, os detetives Ayer e Lopez de Hartford localizaram você aproximadamente às 8:00 da manhã de hoje, 24 de dezembro, no Aeroporto Internacional Bradley durante o pré-embarque do vôo SunEx #1975 para Miami, Flórida, com uma conexão no vôo Globo Rio Air #4587 para São Paulo, Brasil. R. Isso é correto. P. Eles lhe indicaram que novas informações de natureza urgente no caso Spencer Dalton tinham surgido e estávamos buscando que conhecimento você tem a respeito. Você se ofereceu para adiar seu vôo e cooperar sob conselho de sua advogada, a Sra. Donna White, que está presente. Isso é correto?". R. Sim. P. Eu já li o arquivo, mas gostaria de pedir-lhe que primeiro fornecesse um pouco de informações biográficas. Sua data e local de nascimento? R. 13 de outubro de 1950, São Paulo, Brasil. P. Você cresceu no Brasil ou nos Estados Unidos? R. Ambos. Meu pai é um cidadão americano de Boston. Ele era diplomata, um adido militar da Embaixada no Brasil onde conheceu minha mãe. Eu nasci no Brasil. Quando eu tinha doze anos, meu pai deixou seu posto para um trabalho aqui em Hartford. P. Você tem dupla cidadania? R. Sim. Eu me considero um cidadão americano. P. Você tem filhos? R. Um. Nossa filha. Ela é uma terapeuta de línguas. Nós temos dois netos. Nosso genro é professor de Estudos Americanos na Universidade de Lisboa. Eles se mudaram para Portugal há sete anos. P. Eu notei que você não os nomeou. R. Você não perguntou os nomes deles. P. Diga-me, nos sete anos desde que sua filha se mudou para Portugal, com que freqüência você a viu e aos seus netos?</w:t>
      </w:r>
    </w:p>
    <w:p>
      <w:r>
        <w:rPr>
          <w:b/>
          <w:color w:val="FF0000"/>
        </w:rPr>
        <w:t xml:space="preserve">id 187</w:t>
      </w:r>
    </w:p>
    <w:p>
      <w:r>
        <w:rPr>
          <w:b w:val="0"/>
        </w:rPr>
        <w:t xml:space="preserve">1. Saudar os Antigos Mestres do Capitólio Esta é a cidade que tem alimentado a arte de Miguel Ângelo. Abrigados em palácios duplos em lados opostos de sua praça do Campidoglio, estão os Museus do Capitólio. Eles constituem a galeria pública mais antiga do mundo, tendo aberto sua coleção para o público em 1734. Uma vez dentro, você pode admirar pinturas de tirar o fôlego de Ticiano, Tintoretto, Veronese e Caravaggio, e estátuas belamente trabalhadas pelo gênio barroco Bernini. Enquanto estiver na trilha da arte, não perca a Galeria Borghese e o Palazzo Barberini Galleria Nazionale d'Arte Antica . 2. Conecte-se com seu gladiador interior no Coliseu O Coliseu é um monumento de proporções épicas. Histórias de batalhas sangrentas entre gladiadores, escravos, prisioneiros e animais selvagens surgiram deste anfiteatro flaviano, que data de 72 d.C. Uma vasta arena de entretenimento, com capacidade para mais de 50.000 pessoas, poderia ser preenchida em 10 minutos. Em nenhum lugar do mundo houve um cenário maior ou mais glorioso para o abate em massa. Hoje, os únicos gladiadores que você verá são os que estão estacionados do lado de fora para os bugs de persianas turísticas. Mas esta é uma peregrinação necessária para os bugios da história, e o ponto de partida ideal para levar os restos mortais romanos da cidade: o Fórum de queda da mandíbula, a Domus Aurea e o Panteão. 3. Passeio pelos jardins da Villa Borghese Como qualquer outra capital, Roma pode ser avassaladora. Quando o Coliseu começa a pesar sobre você, encontre serenidade nos jardins da Villa Borghese, o parque público mais central da cidade. É popular entre os corredores, passeadores de cães e buscadores de prazer. Nos últimos anos, cresceu um museu de arte contemporânea na Orangerie: o Museo Carlo Bilotti . Para escapar das multidões, suba a íngreme colina atrás do Trastevere e do Gianicolo, onde você descobrirá a extensão verdejante do Parque Villa Pamphili, no subúrbio de Monteverde. As crianças podem alimentar tartarugas na lagoa e montar pôneis no parque, enquanto você dorme a sesta sob uma árvore sombreada antes de sair para vislumbrar o Papa. 4. Participe de uma audiência com o Papa no Vaticano Se você conhecesse o Papa, o que diria? Bem, provavelmente não, mas você pode participar de uma audiência com ele na quarta-feira de manhã. Se o tempo estiver bom, então ele realizará esta audiência geral na Praça de São Pedro; caso contrário, ela acontecerá na sala Nervi. Espere se juntar a grupos de devotos católicos, e bandos de turistas que acenam com as câmeras. Depois, você pode aproveitar a oportunidade para passear pela Basílica de São Pedro, admirar os afrescos deslumbrantes de Michelangelo na Capela Sistina e visitar os famosos "Belvedere Apollo" e "Laocon" no Museo Pio-Clementino entre os Museus do Vaticano. 5. Jogue uma moeda na Fonte de Trevi Hoje em dia, a bela Fonte de Trevi é também um banco de porquinhos da Cruz Vermelha, graças a toda a mudança solta que os turistas jogam na água quando fazem um desejo. Enfiada em uma pequena praça e rodeada de multidão, a fonte brilha sob as torrentes de água e os flashes de câmera. É uma extravagância rococó de criação de cavalos marinhos, Tritões e rochas escarpadas, em erupção em frente ao Palazzo Poli. A La Citt dell'Acqua , que incorpora os restos de um prédio de apartamentos da era imperial e um tanque de retenção para as águas da Vergine Acqua que jorra por baixo. 6. Aperfeiçoe sua geometria no Panteão Aprecie a arquitetura da Roma antiga com uma viagem ao seu edifício mais bem conservado: o Panteão . Construído por Adriano por volta de 119-128 d.C., foi originalmente um templo para as divindades clássicas e continua sendo uma igreja hoje, que abriga os túmulos do primeiro rei da Itália unida e do artista Rafael. O exterior ainda conserva suas portas de bronze originais, e no interior as dimensões seguem as regras estabelecidas pelo arquiteto romano Vitruvius, de alto nível. O diâmetro da cúpula hemisférica é exatamente igual à altura de todo o edifício, o que lhe dá a capacidade de</w:t>
      </w:r>
    </w:p>
    <w:p>
      <w:r>
        <w:rPr>
          <w:b/>
          <w:color w:val="FF0000"/>
        </w:rPr>
        <w:t xml:space="preserve">id 188</w:t>
      </w:r>
    </w:p>
    <w:p>
      <w:r>
        <w:rPr>
          <w:b w:val="0"/>
        </w:rPr>
        <w:t xml:space="preserve">novo correio que não vai para minha pasta pessoal, porém o correio ainda vem para a pasta com o nome do endereço de e-mail Gordon Guest Posts: n/a 's Computer Specifications 16th Nov 2005 "Jewelt" &amp;lt;(E-Mail Removed)&amp;gt; escrito em message news:0E680718-66FC-474C-9579-(E-Mail Removido) &amp;gt; configurei minha pasta pessoal, porém o e-mail ainda vem para o &amp;gt; pasta com o nome do endereço de e-mail Esse é o comportamento padrão tanto do Exchange Server quanto do Hotmail. Você precisa configurar uma regra para movê-la, ou arrastar e-mails manualmente para pastas em seu arquivo pst. =?Utf-8?B?SmV3ZWx0?= Guest Posts: n/a 's Computer Specifications 16th Nov 2005 Gordon Obrigado pela resposta rápida, agora se eu puder ser tão ousado a ponto de lhe fazer mais uma pergunta, que é, como faço para configurar a regra? Sou obvio um novato a usar o Outlook para entrega de correio. Obrigado "Gordon" escreveu: &amp;gt; "Jewelt" &amp;lt;(E-Mail Removido)&amp;gt; escreveu em mensagem &amp;gt; notícias:0E680718-66FC-474C-9579-(E-Mail Removido) &amp;gt; &amp;gt; &amp;gt; configurei minha pasta pessoal, porém o e-mail ainda entra no &amp;gt; &amp;gt; pasta com o nome do endereço de e-mail &amp;gt; &amp;gt; Esse é o comportamento padrão tanto do Exchange Server quanto do Hotmail. Você &amp;gt; precisa configurar uma regra para movê-lo, ou arrastar os e-mails manualmente para &amp;gt; pastas em seu arquivo pst. &amp;gt; &amp;gt; &amp;gt; &amp;gt; "Jewelt" &amp;lt;(E-Mail Removido)&amp;gt; escrito em news:4252F3A4-FE05-4E82-903B-(E-Mail Removido).... &amp;gt; Gordon &amp;gt; Obrigado pela resposta rápida, agora se me permitem a ousadia de lhe fazer uma &amp;gt; mais uma pergunta, que é, como faço para estabelecer a regra? Eu sou &amp;gt; obviousy &amp;gt; um novato a usar o Outlook para entrega de correio. Obrigado &amp;gt; &amp;gt; "Gordon" escreveu: &amp;gt; &amp;gt; &amp;gt;&amp;gt; "Jewelt" &amp;lt;(E-Mail Removido)&amp;gt; escreveu na mensagem &amp;gt;&amp;gt; notícias:0E680718-66FC-474C-9579-(E-Mail Removido) &amp;gt;&amp;gt;&amp;gt; &amp;gt; &amp;gt; configurei minha pasta pessoal, porém o correio ainda entra no &amp;gt;&amp;gt; &amp;gt; pasta com o nome do endereço de e-mail &amp;gt;&amp;gt; &amp;gt;&amp;gt;&amp;gt; Esse é o comportamento padrão do Exchange Server ou do Hotmail. Você &amp;gt;&amp;gt; precisa configurar uma regra para movê-lo, ou seja, arrastar os e-mails manualmente para &amp;gt;&amp;gt; pastas em seu arquivo pst. &amp;gt;&amp;gt; &amp;gt;&amp;gt;&amp;gt; &amp;gt;&amp;gt;&amp;gt; Gordon Guest Posts: n/a 's Computer Specifications 16th Nov 2005 "Jewelt" &amp;lt;(E-Mail Removido)&amp;gt; escrito em notícias de mensagem:4252F3A4-FE05-4E82-903B-(E-Mail Removido) &amp;gt; Gordon &amp;gt; Obrigado pela resposta rápida, agora se eu posso ser tão ousado a perguntar a você &amp;gt; mais uma pergunta, que é, como eu faço para estabelecer a regra? I &amp;gt; sou obvio um novato a usar o Outlook para entrega de correio. Obrigado Tools-Rules Wizard deve acompanhá-lo. Eu não estou muito familiarizado com o funcionamento do Exchange Mail ou do Hotmail através de.... Se você estiver no Exchange, pode haver uma maneira de dizer ao servidor Exchange para entregar o correio ao seu arquivo pst em vez da caixa postal do Exchange. Alguém que seja mais conhecedor do que eu pode ajudar com esta..... Boa sorte! Utf-8?B?S2F0aHJ5bg====?= Guest Posts: n/a 's Computer Specifications 23 de abril de 2007 Olá, estou tendo este mesmo problema e como tenho uma conta Hotmail, isso não me permitirá criar regras para minha caixa de entrada Hotmail. Configurei minha conta de e-mail para que o novo correio fosse para meus arquivos pessoais, mas ele só vai para minha Caixa de Entrada do Hotmail. Por favor, me informe como fazer para que isto seja corrigido. Eu quero manter uma cópia em</w:t>
      </w:r>
    </w:p>
    <w:p>
      <w:r>
        <w:rPr>
          <w:b/>
          <w:color w:val="FF0000"/>
        </w:rPr>
        <w:t xml:space="preserve">id 189</w:t>
      </w:r>
    </w:p>
    <w:p>
      <w:r>
        <w:rPr>
          <w:b w:val="0"/>
        </w:rPr>
        <w:t xml:space="preserve">Murphy perder o resto da temporada Birmingham sofreu um duro golpe depois que David Murphy foi descartado para o resto da temporada. Murphy, reconhecido como o melhor lateral esquerdo do campeonato npower pelo chefe Lee Clark, passou por uma operação exploratória no joelho na quinta-feira à noite para avaliar os danos sofridos durante a derrota do último fim de semana em casa para o Hull. E os temores do clube foram percebidos, com Murphy tendo sofrido danos de cartilagem. O jogador de 28 anos começará agora sua reabilitação antes de um retorno programado para a pré-temporada no próximo verão. O Birmingham já prorrogou por mais dois meses até 27 de janeiro o contrato de curto prazo do ex-jogador do West Brom e Bolton Paul Robinson, mas isso agora pode ser prolongado até junho.</w:t>
      </w:r>
    </w:p>
    <w:p>
      <w:r>
        <w:rPr>
          <w:b/>
          <w:color w:val="FF0000"/>
        </w:rPr>
        <w:t xml:space="preserve">id 190</w:t>
      </w:r>
    </w:p>
    <w:p>
      <w:r>
        <w:rPr>
          <w:b w:val="0"/>
        </w:rPr>
        <w:t xml:space="preserve">Will Rogers disse uma vez: "Mesmo que você esteja no caminho certo, você será atropelado se você simplesmente ficar sentado lá". Você sente que seu centro está apontado na direção certa, mas não avança tão rápido quanto gostaria? Talvez esteja na hora de tirar o pó de seu plano estratégico e revitalizar sua diretoria, seu pessoal e seus voluntários. Muitas organizações sem fins lucrativos começam como 'mãe e pop'. Alguém tinha um fardo para alcançar as pessoas, entrou com os dois pés e realizou grandes coisas. Agora, após alguns anos, o plano estratégico de fato parece ser: "continuar fazendo mais do que já estamos fazendo". A sabedoria convencional pode argumentar que "se não está quebrado, não o conserte". Entretanto, Charles Handy sugere com sua teoria da Curva de Sigmund que o momento em que uma organização se encontra numa curva ascendente é o momento em que ela precisa começar a se reinventar. Seu centro deve considerar um processo de planejamento estratégico, quer você esteja parado nos trilhos ou desfrutando de grande sucesso. Antes que você possa traçar um rumo para o futuro ministério, você precisa dar uma olhada honesta em sua situação atual. Uma sessão ideal de planejamento estratégico incluirá de 15 a 20 participantes, compostos por membros da diretoria, funcionários, voluntários e doadores-chave. A primeira tarefa deles é perguntar: "O que você está fazendo corretamente"? Quais metas você alcançou? Que desafios você superou? Que projetos você concluiu? Depois de se assegurarem de que estão fazendo muitas coisas bem, façam alguma introspecção sobre o ano passado. Que lições vocês aprenderam? Que decisões vocês teriam mudado? Que metas você não conseguiu alcançar? Que desafios vocês não conseguiram superar nos últimos anos? Estas respostas podem ser difíceis, mas proporcionam uma importante verificação da realidade. Em seguida, volte seus pensamentos para os pontos fortes, fracos, oportunidades e ameaças do seu centro. Isto esclarecerá sua perspectiva sobre o que você faz e o que não faz bem, como você pode expandir seu alcance e quais as barreiras a serem antecipadas. Reserve um tempo para avaliar sua declaração de missão? sua razão fundamental para existir. É o seu guia para as operações diárias e a base sobre a qual você construirá seu futuro. Por que você faz o que faz (sua missão), para onde está tentando ir (sua visão), e como vai fazer (seus valores)? esses são a cola que mantém sua organização unida. Para onde você está indo? John Stott observou: "A visão começa com um santo descontentamento com a maneira como as coisas estão". Crie uma visão que proporcionará uma direção a longo prazo para sua organização. Visões são metas grandes, cabeludas e audaciosas. Sua declaração de visão precisa ser de longo alcance, mas alcançável. A visão responde à pergunta: "O que será nossa organização daqui a cinco anos". A visão pode ser o produto de uma pessoa que pensa no futuro, mas a maioria das organizações se beneficia da contribuição e propriedade de muitas partes interessadas. Agende um evento de sexta-feira à noite até sábado à tarde para conduzir sua equipe através deste exercício de pensamento estratégico. Sua visão deve incluir uma declaração de visão e uma descrição vívida. Uma declaração de visão é uma breve e concisa declaração do estado futuro de sua organização que responde à pergunta: "Para onde estamos indo?". Uma descrição vívida é uma longa lista de palavras e frases que descrevem de uma maneira vibrante como sua organização será e como se sentirá quando você alcançar sua visão. Construa uma visão ousada, inspiradora e proposital. Alcance além do que você pensa que é possível e peça a Deus para mover montanhas. Use uma linguagem que crie entusiasmo e desafie a todos a avançar para alcançar o objetivo. Dê a todos um maior senso de propósito para que eles se vejam a si mesmos como construindo uma grande catedral ao invés de apenas colocar pedras. Como vamos chegar lá? Três passos transformarão sua visão em realidade: 1) determinar seus objetivos estratégicos, 2) identificar metas específicas para alcançar esses objetivos, e 3) listar itens de ação que o levarão em direção a cada meta. Os objetivos estratégicos conectam sua missão à sua visão. Reduza seu foco para cinco ou seis que você deseja realizar nos próximos cinco anos. Por exemplo, um objetivo estratégico pode ser: "Fortalecer nossos esforços de captação de recursos". Estabelecer metas para estabelecer metas específicas de desempenho. Diga claramente o quê, quando, como e quem. Cada objetivo estratégico terá várias metas. Se você deseja fortalecer seus esforços de captação de recursos, algumas metas específicas podem ser a) contratar um diretor de desenvolvimento em tempo parcial, b) implementar um programa de doadores importantes, c) recrutar e treinar membros adicionais da diretoria. Os itens de ação são as tarefas necessárias para implementar as metas. Cada meta terá várias etapas de ação. Atividades importantes neste</w:t>
      </w:r>
    </w:p>
    <w:p>
      <w:r>
        <w:rPr>
          <w:b/>
          <w:color w:val="FF0000"/>
        </w:rPr>
        <w:t xml:space="preserve">id 191</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No rescaldo de um ataque terrorista, as apostas políticas são altas: os legisladores temem ser vistos como indulgentes ou indiferentes e muitas vezes concedem ao executivo autoridades mais amplas sem um debate profundo. O papel do judiciário também é restrito: a estrutura constitucional e as normas culturais estreitam a capacidade dos tribunais de controlar o executivo em tudo, exceto as margens. A estrutura dominante de "Segurança ou Liberdade" para avaliar a lei antiterrorista falha assim em capturar uma característica importante: o aumento do poder executivo que muda o equilíbrio entre os poderes governamentais. Este livro recalcula o custo da lei antiterrorista para o Reino Unido e os Estados Unidos, argumentando que os danos causados são significativamente maiores do que os primeiros aparecem. Donohue adverte que a proliferação de materiais biológicos e nucleares, juntamente com a disposição dos extremistas de se sacrificarem, pode levar cada país a tomar medidas cada vez mais drásticas, com uma consequente mudança na estrutura básica de ambos os Estados. Após um ataque terrorista, as apostas políticas são altas: os legisladores temem ser vistos como indiferentes ou indiferentes e muitas vezes concedem ao executivo autoridades mais amplas sem um debate profundo. O papel do judiciário também é restrito: a estrutura constitucional e as normas culturais estreitam a capacidade dos tribunais de controlar o executivo em tudo, exceto as margens. A estrutura dominante de "Segurança ou Liberdade" para avaliar a lei antiterrorista falha assim em capturar uma característica importante: o aumento do poder executivo que muda o equilíbrio entre os poderes governamentais. Este livro recalcula o custo da lei antiterrorista para o Reino Unido e os Estados Unidos, argumentando que os danos causados são significativamente maiores do que os primeiros aparecem. Donohue adverte que a proliferação de materiais biológicos e nucleares, juntamente com a disposição dos extremistas de se sacrificarem, pode levar cada país a tomar medidas cada vez mais drásticas, com uma consequente mudança na estrutura básica de ambos os Estados. Editorial Reviews Reviews "A análise sofisticada e complexa de Laura Donohue sobre a lei antiterrorista na Grã-Bretanha e nos Estados Unidos adverte sobre os riscos aos direitos individuais fundamentais quando as democracias estabelecem regimes antiterroristas. Apesar de os governos enquadrarem suas iniciativas em termos de uma escolha entre segurança e liberdade, Donohue desafia esta lógica. A perda de liberdade não é necessariamente equilibrada pelo ganho em segurança. Compromissos destinados a ser temporários acabam se tornando permanentes. Líderes e cidadãos das democracias seriam bem aconselhados a darem atenção a este aviso pontual e oportuno". Martha Crenshaw, Senior Fellow, Centro de Segurança e Cooperação Internacional (CISAC), Universidade de Stanford "Laura Donohue é uma voz distinta e autorizada no campo da lei antiterrorista. Seu relato sobre o impacto de tais leis nas liberdades civis na Grã-Bretanha e nos EUA é abrangente e convincente, mas também é muito perturbador para aqueles que se preocupam com a liberdade". Conor Gearty, Professor de Direito de Direitos Humanos, London School of Economics "Esta análise magistral da recente legislação antiterrorista no Reino Unido e nos EUA deveria ser exigida para governos e legisladores de ambos os lados do Atlântico. Também deveria ser lida por todos aqueles que se preocupam com o preço da segurança em termos de liberdade pessoal e direitos humanos". Rt Hon Lord Lloyd de Berwick "Dentro do contexto das jurisdições aliadas do Reino Unido e dos Estados Unidos, este livro oferece uma auditoria temática única e detalhada sobre a drástica remodelação da lei em prol da segurança contra o terrorismo. É indiscutivelmente a melhor exposição e análise comparativa das leis primárias contra o terrorismo ainda produzidas em qualquer uma das jurisdições". Clive Walker, Professor de Estudos de Justiça Criminal, Universidade de Leeds "Um diagnóstico deslumbrante, abrangente e penetrante de como os governos ocidentais freqüentemente reagem ao terrorismo promovendo o poder executivo em desrespeito imprudente aos princípios fundamentais de liberdade sobre os quais repousa sua legitimidade". Muitos autores decretam este fenômeno, mas este livro é único em seu tratamento paralelo dos Estados Unidos e dos desenvolvimentos britânicos, em seu tratamento especialmente claro do assustador tema do "contra-terrorismo financeiro" e em seu emprego tanto da grande habilidade narrativa de um historiador quanto do inabalável rigor analítico de um advogado. Em sua elegante síntese de materiais que vão de tratados a decisões judiciais</w:t>
      </w:r>
    </w:p>
    <w:p>
      <w:r>
        <w:rPr>
          <w:b/>
          <w:color w:val="FF0000"/>
        </w:rPr>
        <w:t xml:space="preserve">id 192</w:t>
      </w:r>
    </w:p>
    <w:p>
      <w:r>
        <w:rPr>
          <w:b w:val="0"/>
        </w:rPr>
        <w:t xml:space="preserve">Posto mais útil: Os membros aqui classificaram este post como a melhor resposta. karrie +7 #2 Top Rated Post Re: Bolotas caídas são uma ameaça para crianças com alergias 1 semana atrás é legal pelar uma mulher com bolotas? Porque ela o merece. SLM +1 #3 Re: Bolotas caídas uma ameaça para crianças com alergias 1 semana atrás eu aposto que esta é a mesma mulher que tenta proibir o hóquei de rua ano após ano também! Cannuck +1 #4 Re: Bolotas caídas uma ameaça para crianças com alergias 1 semana atrás Como de costume, não sou uma saltadora de bandwagon. Minha primeira pergunta seria: houve incidentes de bullying com bolotas? Serryah #5 Re: A queda de bolotas é uma ameaça para crianças com alergias 1 semana atrás ... Sem palavras, apenas... sem palavras. shadowshiv +3 #6 Re: Bolotas caídas uma ameaça para crianças com alergias 1 semana atrás Então basicamente vamos nos livrar de tudo, porque um rufia vai usar qualquer coisa que eles possam colocar suas mãozinhas sujas para intimidar alguém. Se livrar dos carvalhos? Mostre algum bom senso, senhora! Já perdemos as cinzas por causa de um inseto estúpido, e agora ela quer derrubar outra espécie de árvore? SLM +4 #7 Re: Bolotas caídas uma ameaça às crianças com alergias 1 semana atrás Bubble wrap people! Proteção contra quase tudo, se você usar o suficiente. É a escolha de investimento para o futuro!!! shadowshiv #8 Re: Bolotas caídas uma ameaça para crianças com alergias 1 semana atrás Citação: Originally Posted by SLM Bubble wrap people! Proteção contra quase tudo, se você usar o suficiente. É a escolha de investimento para o futuro!!! Você é um detentor de estoque de plástico bolha(tm)? SLM +1 #9 Re: Bolotas caídas uma ameaça para crianças com alergias 1 semana atrás Citação: Originally Posted by shadowshiv Are you a Stock-Holder of Bubble Wrap(tm)? Eu deveria ser, eu realmente deveria ser. Mas não, todo meu dinheiro vai para minha hipoteca, lol. capitão morgan +4 #10 Re: Bolotas caídas uma ameaça para crianças com alergias 1 semana atrás Citação: Originally Posted by shadowshiv Então basicamente vamos nos livrar de tudo, porque um valentão vai usar qualquer coisa que eles possam colocar suas mãozinhas sujas para intimidar alguém. Se livrando dos carvalhos? Mostre algum bom senso, senhora! Já perdemos as cinzas por causa de um inseto estúpido, e agora ela quer derrubar outra espécie de árvore? O que esta senhora vai fazer quando um valentão atira uma pedra em um snookums?... Proibir todas as formações geológicas que possam produzir rochas? Este indivíduo desafia todos os níveis de estupidez Citação: Originalmente escrito por SLM Bubble wrap people! Proteção contra quase tudo, se você usar o suficiente. É a escolha de investimento para o futuro!!! Acompanhe os tempos SLM.... Bubble wrap is sooo ontem. SLM +1 #11 Re: Bolotas caídas uma ameaça para crianças com alergias 1 semana atrás Citação: Originally Posted by captain morgan Este indivíduo desafia todos os níveis de estupidez Provavelmente não é a história de sucesso que seus pais esperavam que ela se tornasse. Mas, mais uma vez, eles a conheciam, então talvez eles tivessem expectativas mais realistas. Re: Bolotas caídas são uma ameaça para crianças com alergias Como sempre, eu não sou uma saltadora de carrinhos de mão. Minha primeira pergunta seria: houve incidentes de bullying com bolotas? Alguém? taxslave +3 #13 Re: A queda de bolotas é uma ameaça para crianças com alergias há 1 semana Citação: Originally Posted by Cannuck Como de costume, eu não sou um saltador de bandwagon. Minha primeira pergunta seria: houve incidentes de bullying com bolotas? Bem, houve um esquilo... IdRatherBeSkiing +1 #14 Re: Bolotas caídas uma ameaça para crianças com alergias 1 semana atrás Citação: Originally Posted by SLM Bubble wrap people! Proteção contra quase tudo, se você usar o suficiente. É a escolha de investimento para o futuro!!! As pessoas apenas intimidariam a todos com aquele som incessivo e sem parar de estalar. karrie +1 #15 Re: Bolotas caídas uma ameaça para crianças com alergias 1 semana atrás Citação: Originally Posted by Cannuck Anybody? Importaria se houvesse? Por que remover as bolotas em vez de lidar com o bullying? Ela disse que elas "podem" ser usadas para bullying,</w:t>
      </w:r>
    </w:p>
    <w:p>
      <w:r>
        <w:rPr>
          <w:b/>
          <w:color w:val="FF0000"/>
        </w:rPr>
        <w:t xml:space="preserve">id 193</w:t>
      </w:r>
    </w:p>
    <w:p>
      <w:r>
        <w:rPr>
          <w:b w:val="0"/>
        </w:rPr>
        <w:t xml:space="preserve">Os fluxos de detritos abstratos desempenham um papel significativo nos processos de erosão na superfície da Terra e representam uma ameaça à população e à infra-estrutura em áreas vulcânicas, montanhosas, sísmicas e costeiras. Os fluxos naturais geralmente envolvem uma fase fluida misturada com uma fase granular. Entretanto, a maioria dos modelos atuais trata apenas da fase granular devido às dificuldades matemáticas e numéricas relacionadas com a descrição dos fluxos de duas fases. Apresentamos aqui um modelo numérico que descreve o fluxo de uma mistura de material granular e seu fluido intersticial sobre uma topografia complexa, seguindo o trabalho de Pitman e Le (2005). Em contraste com a abordagem que resolve equações de massa e momento para a mistura total, este modelo considera as equações de massa e momento tanto para a fase líquida quanto para a sólida separadamente, tornando possível levar em conta diferentes velocidades para as duas fases. Utilizamos aqui uma discretização numérica das equações de profundidade média derivadas por Pelanti et al. (2008) que leva em conta uma lei de fricção Coulomb para a fase sólida, efeitos de flutuabilidade, fricção entre as duas fases e efeitos topográficos complexos. Realizamos uma análise de sensibilidade em alguns casos simples que mostrou que o conteúdo de água e a interação entre as duas fases afetam a dinâmica do fluxo e a morfologia do depósito. Finalmente, usaremos este modelo para simular os fluxos de detritos que ocorrem na Islândia e que ameaçam as vilas costeiras do noroeste. Graças aos dados de alta resolução obtidos pelo levantamento aéreo de lidar, pelo NERC ARSF, a topografia local em 3D é contabilizada. A comparação entre depósitos simulados e observados torna possível calibrar o coeficiente de atrito do material granular envolvido e fornecer uma primeira estimativa do conteúdo de água nesses fluxos de detritos. Referências: E.B. Pitman, L. Le. Um modelo com dois fluidos para fluxos de avalanches e detritos. Phil. Trans. R. Soc. A 363, 1573-1601, 2005. M. Pelanti, F. Bouchut, A. Mangeney. Um esquema do tipo Roe-type para fluxos granulares bifásicos rasos sobre topografia variável. M2AN 42, 851-885, 2008.</w:t>
      </w:r>
    </w:p>
    <w:p>
      <w:r>
        <w:rPr>
          <w:b/>
          <w:color w:val="FF0000"/>
        </w:rPr>
        <w:t xml:space="preserve">id 194</w:t>
      </w:r>
    </w:p>
    <w:p>
      <w:r>
        <w:rPr>
          <w:b w:val="0"/>
        </w:rPr>
        <w:t xml:space="preserve">UCL News em imagens Escrito por Helen Fry, recentemente formada em MSc pelo Instituto UCL para Saúde Global . O jogo da governança da saúde global está mudando, e se os atores da saúde global como o Banco Mundial e a Organização Mundial da Saúde não se repensarem, eles se tornarão obsoletos, argumentou Michel Sidib na Palestra da UCL Lancet 2012 em 13 de novembro. Com base em sua experiência como Diretor Executivo do UNAIDS, Sidib delineou sua visão da governança da saúde global para a era do desenvolvimento pós-2015. Sidib começou explorando a história da AIDS, que ele descreveu como "uma jornada do desespero à esperança". Ele descreveu como a AIDS começou como a "peste gay", sem medicamentos ou pesquisas. Mas, ao galvanizar as relações entre o norte global e o sul global, a AIDS reuniu a sociedade civil, cientistas e formuladores de políticas e criou espaço para a solidariedade global. Para ilustrar o sucesso do UNAIDS, Sidib citou que hoje mais de oito milhões de pessoas soropositivas têm acesso a tratamentos, e mais de 56 países conseguiram estabilizar e reduzir significativamente o número de novas infecções. O contexto: um "momento de profunda transformação" Sobre como construir a partir deste sucesso, Sidib recomendou primeiro que tomássemos nota do "momento de profunda transformação" de mudança que o mundo está vivenciando hoje. Ele falou apaixonadamente da crise financeira como uma "crise de confiança" ética onde os cidadãos não confiam em seus líderes, e expressou preocupação com os problemas resultantes na promoção da ação social. Ele também falou sobre a urbanização, uma "mudança sísmica global" de mais de cinco bilhões de pessoas vivendo atualmente nas cidades. Sobre os jovens e a tecnologia, ele questionou que novas formas de ativismo as mídias sociais trarão à tona e falou sobre o potencial de alavancar essa maior conectividade das pessoas em todo o mundo. Com isto em mente, como a governança da saúde global avança? Sidib sugeriu que, para que um novo tipo de governança surja, é necessária capacidade em cinco áreas: A arquitetura da saúde global Controversivamente, ele argumentou que o sistema atual carece de sustentabilidade e propôs uma revisão radical do sistema das Nações Unidas, que consistiria apenas em financiadores globais, uma organização para normas e padrões e um mecanismo de defesa e prestação de contas. Entretanto, quando questionado por Peter Piot, Diretor Executivo Fundador do UNAIDS, sobre como isso pode ser alcançado, Sidib admitiu que não tinha as respostas. Sidib advertiu que, à medida que as falhas no sistema da ONU forem se tornando evidentes, o multilateralismo estará cada vez mais em crise, e ele previu o surgimento de um "mini-lateralismo" de grupos que contornam as estruturas da ONU. Os atores globais Sidib sugeriram que poderíamos mudar a vida de muito mais pessoas pobres se conseguíssemos "trazer novas vozes para a mesa", particularmente os governos. Segundo Sidib, o G20 está dando espaço para as economias emergentes que resultarão em um sistema mais complexo, e perguntou: "quem representará o resto do G177 que são pobres? Ele observou que os países emergentes estão trazendo uma nova perspectiva e novas soluções, com força tecnológica e econômica. O sistema de distribuição Temos pensado em como alcançar milhões de pessoas; se olharmos para as doenças não transmissíveis, precisamos pensar em como alcançar bilhões, argumentou Sidib. Ele delineou um redesenho do sistema de saúde global, que incluiu a mudança de uma abordagem centrada na doença para uma abordagem centrada no paciente, e o treinamento de profissionais de saúde comunitários para aumentar a cobertura. Além da cobertura, ele disse que precisamos olhar para a qualidade do atendimento e promover o pensamento de que a saúde é um investimento para os governos nacionais. Mas, embora o investimento dos governos deva ser encorajado, os atores globais da saúde precisam priorizar, e "não apenas pensar na saúde global ou numa doença a partir de dinheiro infinito". Inovação e tecnologia Na África do Sul, há mais telefones celulares do que pessoas na população, um fato que a Sidib acredita representar uma revolução tecnológica na África. Ele argumentou que precisamos pensar em como alavancar isto para que nos ajude a prestar serviços de forma mais eficaz e a reduzir o custo. Sidib então tomou o exemplo da máquina CD4. A nova tecnologia da máquina CD4 pode reduzir o custo para os dez milhões de pessoas esperando por tratamento de US$ 700 milhões para US$ 20 milhões. Sobre o dilema da inovação - acesso, a Sidib concordou que o dispendioso processo de pesquisa e desenvolvimento deve continuar a ser incentivado. Ele falou enfaticamente sobre a restritividade das patentes e, enquanto falou sobre a necessidade de identificar formas criativas de encontrar incentivos, ele admitiu que não manteve a solução sobre como</w:t>
      </w:r>
    </w:p>
    <w:p>
      <w:r>
        <w:rPr>
          <w:b/>
          <w:color w:val="FF0000"/>
        </w:rPr>
        <w:t xml:space="preserve">id 195</w:t>
      </w:r>
    </w:p>
    <w:p>
      <w:r>
        <w:rPr>
          <w:b w:val="0"/>
        </w:rPr>
        <w:t xml:space="preserve">Chuvas abaixo do normal e temperaturas acima do normal contribuíram para a mais severa e extensa seca nos Estados Unidos desde os anos 50. Em mais da metade do país, a gravidade das condições de seca aumentou drasticamente desde o início de julho, afetando negativamente a produção de milho (milho amarelo) e soja, elevando os preços agrícolas, e aumentando a volatilidade desses preços para níveis excessivos. De acordo com o Serviço de Pesquisa Econômica do Departamento de Agricultura dos EUA (USDA), 62% das fazendas dos EUA estão localizadas em áreas que sofrem com a seca. Cerca de 40% do milho e da soja e 44% da pecuária são produzidos em áreas que sofrem com a seca severa. Como resultado, as estimativas nacionais de produção agrícola e de colheita de milho e soja foram reduzidas consideravelmente. Especialistas sugerem que as perdas de colheitas de milho estão chegando perto de 20% e podem chegar a 30% ou mais se as condições extremas de seca persistirem. Os preços do milho e da soja já começaram a subir rapidamente e podem aumentar ainda mais dependendo do grau de severidade e extensão da seca. Somente nos últimos dois meses, os preços de exportação americanos do milho e da soja aumentaram 30 e 19 por cento respectivamente, com os preços de ambas as culturas atingindo níveis recordes. Os grupos pobres e vulneráveis nos países em desenvolvimento são duramente atingidos pelos preços altos e voláteis das commodities agrícolas das quais dependem para sua ingestão calórica diária primária. Como experimentado durante a crise global dos preços dos alimentos em 2007-08, os movimentos de preços nos mercados domésticos podem ter impactos significativos nos mercados globais, e vice-versa. Os Estados Unidos desempenham um papel fundamental nos mercados internacionais de commodities, pois são o principal produtor e exportador de milho e soja. A partir de 2011, a produção americana de milho e soja representou mais de 30% da produção mundial total, e as exportações americanas dessas culturas representaram mais de 40% do total das exportações mundiais. Em países como México e Egito, o segundo e quarto maiores importadores de milho dos EUA, as importações representam 26 e 42% do total de milho disponível, respectivamente. No México e na China, os dois maiores importadores de soja entre os países em desenvolvimento, as importações representam 88 e 45% da oferta total de soja, respectivamente. Processamento de soja (Foto: ACIAR) O aumento dos preços do milho e da soja pode causar um aumento nos preços de outras commodities, pois a indústria pecuária muda do milho para o trigo para a alimentação animal e os consumidores são forçados a transferir seu consumo para outras commodities como o trigo. Nos últimos dois meses, os preços do trigo subiram 26%. O Egito e o Brasil, os dois maiores importadores de trigo, podem provavelmente sofrer efeitos adversos de possíveis aumentos de preços, já que importam mais da metade de sua oferta total de trigo. Como resultado, os preços dos produtos animais - como carne e laticínios - também podem ver um aumento à medida que o custo das rações aumenta, o que pode resultar em uma deterioração da qualidade da dieta dos pobres se eles mudarem seu consumo de carne e laticínios para as culturas de cereais. Várias ações urgentes devem ser tomadas para enfrentar a situação atual a fim de evitar uma potencial crise global de preços de alimentos: 1. Monitorar a situação. As principais instituições, incluindo o USDA, FAO, UNCTAD, Banco Mundial e o Programa Mundial de Alimentos (PMA), e o G20 apoiaram iniciativas como o Sistema de Informação do Mercado Agrícola (AMIS) em colaboração com parceiros locais, devem prestar muita atenção aos desenvolvimentos no fornecimento, consumo, preços e comércio de alimentos, bem como à especulação de produtos agrícolas. Isto ajudará a detectar rapidamente quaisquer desequilíbrios e facilitará respostas rápidas. 2. Interromper a produção de biocombustíveis a partir do milho. A demanda das culturas alimentares por biocombustíveis, particularmente nos Estados Unidos e na União Européia, deve ser substancialmente reduzida, assim como os mandatos para o teor de etanol nos combustíveis, para ajudar a aliviar as pressões nos mercados de alimentos tanto domésticos quanto globais. Atualmente, cerca de 40% da produção total de milho nos Estados Unidos é utilizada para produzir etanol. 4. Prepare-se para utilizar as reservas nacionais de grãos e conecte-as a programas de redes de segurança. Os grandes países produtores de alimentos devem estar prontos para utilizar algumas de suas reservas de grãos para atender a emergências alimentares, com ênfase nas populações vulneráveis. 5. Garantir que o PMA tenha acesso suficiente às compras de alimentos para os esforços de ajuda emergencial. O acesso do PAM às compras de alimentos deve ser melhorado a fim de facilitar respostas efetivas em tempos de crise. Essa preparação para emergências é crucial, pois o aumento dos preços dos alimentos tem implicações para a eficácia da programação da assistência alimentar do PAM, uma vez que</w:t>
      </w:r>
    </w:p>
    <w:p>
      <w:r>
        <w:rPr>
          <w:b/>
          <w:color w:val="FF0000"/>
        </w:rPr>
        <w:t xml:space="preserve">id 196</w:t>
      </w:r>
    </w:p>
    <w:p>
      <w:r>
        <w:rPr>
          <w:b w:val="0"/>
        </w:rPr>
        <w:t xml:space="preserve">Parceiros desiguais: Parceiros desiguais dos Estados Unidos e do México: Os Estados Unidos e o México exploram a relação entre dois países vizinhos - um altamente dependente do outro. Existem outros determinantes das atitudes nacionais entre o México e os Estados Unidos, mas historicamente, a dependência/dominância tem sido uma influência significativa na relação bilateral entre estas nações. A importância de cada país em relação ao outro não é simétrica; conseqüentemente, suas respostas às políticas um do outro têm variado substancialmente e em intensidade. A substância das políticas públicas mexicanas e o comportamento de cada mexicano tem sido fortemente moldado durante os últimos 150 anos pela dependência político-econômica do país em relação aos Estados Unidos. A política pública dos Estados Unidos e o comportamento dos americanos individuais também foram moldados pelo domínio dos EUA sobre o México. O México teve que suportar muitas humilhações dos Estados Unidos: a perda de cerca da metade de seu território sob o Tratado de Guadalupe-Hidalgo em 1848 após sua derrota na Guerra México-América; a interferência do embaixador dos EUA no derrube de Francisco Madero em 1913 após a Revolução Mexicana em 1910 (o que é conhecido no México como o Pacto de la Embajada (referente à embaixada dos EUA); e as incursões no México durante a administração do Presidente Woodrow Wilson. Ambos os países seriam beneficiados se este padrão de assimetrias econômicas, sociais e políticas pudesse ser reduzido e eventualmente eliminado. Entretanto, tornar as conseqüências adversas da dependência/dominância mais transparentes pode ter um efeito político positivo, pois deixaria claro o quanto este fenômeno afeta profundamente o comportamento dos governos e da população dos dois países.</w:t>
      </w:r>
    </w:p>
    <w:p>
      <w:r>
        <w:rPr>
          <w:b/>
          <w:color w:val="FF0000"/>
        </w:rPr>
        <w:t xml:space="preserve">id 197</w:t>
      </w:r>
    </w:p>
    <w:p>
      <w:r>
        <w:rPr>
          <w:b w:val="0"/>
        </w:rPr>
        <w:t xml:space="preserve">Abril 2011 Março 2011 Bem-vindo ao PARITY Equal Rights for UK Men and Women PARITY foi formado pela primeira vez em 1986 como a Campanha para a Idade da Pensão Estatal Equal, uma organização totalmente voluntária preocupada com a igualdade de direitos entre homens e mulheres.  Em janeiro de 2005, ganhou status de caridade Objetos Os Objetos da PARITY são aqueles estabelecidos na constituição atual da PARITY, a saber - promover e proteger a igualdade de direitos de homens e mulheres ao gozo de todos os direitos civis, políticos, econômicos, sociais e culturais previstos na lei; - instituir processos no Reino Unido ou tribunais europeus apropriados com o objetivo de estabelecer ou proteger quaisquer desses direitos iguais.</w:t>
      </w:r>
    </w:p>
    <w:p>
      <w:r>
        <w:rPr>
          <w:b/>
          <w:color w:val="FF0000"/>
        </w:rPr>
        <w:t xml:space="preserve">id 198</w:t>
      </w:r>
    </w:p>
    <w:p>
      <w:r>
        <w:rPr>
          <w:b w:val="0"/>
        </w:rPr>
        <w:t xml:space="preserve">Outras Respostas (10) Tudo, exceto a raiz no final, cerca de 1/8 polegada é cortada com uma faca. Os bulbos têm a tendência de ter um sabor mais forte do que os caules verdes. Eu uso a parte branca em pratos que são cozidos e o verde para guarnição ou adicionado onde quer que o sabor de cebolinha seja necessário. Para mim, isso é quase em todos os lugares, excluindo o sorvete. você pode comer tudo. verdes são as coisas comuns que você viu em todas as massas e sopas chinesas. a parte branca em alguns guisados e caçarolas. E a parte das raízes e as raízes em si, você só precisa limpá-las e pode misturá-las com algumas cebolas, cenouras e aipo para fazer estoques.</w:t>
      </w:r>
    </w:p>
    <w:p>
      <w:r>
        <w:rPr>
          <w:b/>
          <w:color w:val="FF0000"/>
        </w:rPr>
        <w:t xml:space="preserve">id 199</w:t>
      </w:r>
    </w:p>
    <w:p>
      <w:r>
        <w:rPr>
          <w:b w:val="0"/>
        </w:rPr>
        <w:t xml:space="preserve">Funerais, memoriais e ações de graças A Congregação da Igreja Unida Wesley-on-Beaumont é inspirada pela própria compaixão de Deus pelo luto, ao oferecer apoio pastoral, companheirismo espiritual e serviços religiosos em momentos de luto e perda. Assim como Cristo chorou tanto por seu amigo próximo, Lázaro, quanto por toda Jerusalém, não há ninguém que caia fora do amor e da compaixão de Deus. Os serviços de Wesley estão disponíveis para todos, qualquer que seja o contexto ou a situação na vida. Os Diretores Funerários ou Próximo da Paróquia, procurando marcar um funeral na Igreja, são solicitados a nomear pelo menos duas vezes possíveis. Por favor, considere a necessidade de o Ministro planejar uma visita pastoral antes do funeral. O Ministro (muitas vezes acompanhado por um Ancião ou Carcereiro) também está disponível para assistir a espetáculos, serviços em Capelas e em Cemitérios e Crematórios. Não há Columbarium (para o internamento de cinzas) na Igreja, no entanto, há um jardim memorial. Os serviços fúnebres e de ação de graças são celebrados pela Ministra no Parlamento ou por outras pessoas, a seu convite. A programação dos Serviços precisa levar em conta a disponibilidade dos mesmos: Diretores Funerários; Ministro/celebrante; Igreja; Cemitério ou Crematório; Organista (se solicitado). Todos os esforços serão feitos para acomodar pedidos e necessidades especiais, mas pedimos sua compreensão - dependendo da circunstância particular, pode haver várias pessoas diferentes para coordenar. O que podemos esperar? Geralmente, o Ministro (e muitas vezes com um Ancião/Careiro) vai querer visitar uma ou duas vezes a fim de se reunir com os enlutados e se preparar adequadamente. Em circunstâncias excepcionais, alguma preparação pode ser possível por telefone ou e-mail, mas pelo menos uma reunião presencial é preferível. Cada Serviço é feito sob medida para refletir a singularidade de cada pessoa. Entendemos que este tempo é importante e muitas vezes difícil, portanto, é nosso cuidado e preocupação sermos respeitosos e diligentes em nosso apoio. Durante a visita, o Ministro tem os seguintes objetivos: - oferecer as condolências da Congregação; - fornecer qualquer assistência prática e espiritual que possa ser necessária; - avaliar as necessidades e circunstâncias particulares; - aprender algo sobre personalidade, caráter e história do falecido - o que/quem eles amavam e valorizavam e pelo que poderiam ser melhor lembrados; e - encontrar (e rezar por) aqueles que são mais afetados pelo falecimento do falecido. Às vezes, quando um ministro visita, as pessoas ainda estão "em choque". Outros estão preparados para o que está acontecendo há muito tempo. Algumas conversas são muito práticas e simples, outras envolvem histórias que divagam, algumas risadas e algumas lágrimas. O tempo após uma morte pode ser uma montanha-russa de emoções e reações. O Ministro tentará responder às necessidades da situação, portanto, sinta-se à vontade para dizer o que é útil ou não. Presidentes Convidados ou Celebrantes Quando Presidentes Convidados ou Celebrantes estiverem liderando o Serviço, A Boas-vindas, Chamado à Adoração e Bênção de Encerramento (Bênção) será dada pelo Ministro em exercício, um dos Celebrantes Comissionados da Congregação ou um Ancião da Congregação. A Verger da Congregação também está presente para ajudar em questões práticas. Que serviços pastorais estão disponíveis que estão relacionados aos tempos de luto e perda? Serviços Funerários As pessoas se reúnem para reconhecer a vida do falecido e para chorar com aqueles que são deixados para trás. O padrão do Serviço Funeral inclui: Reunir-se como uma Comunidade de Pessoas diante de Deus Lembrando e Celebrando uma Oração de Vida Humana para aqueles que permanecem Comprometidos com a Alma do Falecido aos cuidados de Deus Deixando para descansar os restos mortais terrenos do falecido. Há uma flexibilidade considerável para personalizar tanto o Serviço quanto o espaço onde ele é realizado. Serviço Memorial OU Ação de Graças por uma Vida Semelhante a um Funeral, este Serviço reconhece a vida do falecido e proporciona às pessoas o luto com aqueles que são deixados para trás, mas não há Compromisso dos restos mortais terrestres. O padrão de Serviço inclui: Reunir-se como uma Comunidade de Pessoas diante de Deus Lembrando ou dando graças por uma Vida Humana Orações para aqueles que permanecem Orações pela Alma do Falecido agora aos cuidados de Deus. Intermediário (ou Espalhamento de Cinzas) A disposição reverente das Cinzas ocorre algum tempo após o Funeral ou Memorial. A Igreja é capaz de fornecer um</w:t>
      </w:r>
    </w:p>
    <w:p>
      <w:r>
        <w:rPr>
          <w:b/>
          <w:color w:val="FF0000"/>
        </w:rPr>
        <w:t xml:space="preserve">id 200</w:t>
      </w:r>
    </w:p>
    <w:p>
      <w:r>
        <w:rPr>
          <w:b w:val="0"/>
        </w:rPr>
        <w:t xml:space="preserve">Acho que não é suposto fazer isso. Há pouco menos de duas semanas, notei um estranho barulho de batida vindo da frente do meu carro.  Durante a primeira semana, quando não tive escolha a não ser usá-lo para dirigir de e para o trabalho e não tive tempo de levá-lo para a garagem, ele ficou cada vez pior. Evitei usá-lo desde sexta-feira da semana passada, pois ele está reservado na garagem nesta sexta-feira, que foi o mais rápido que pude conseguir entrar.  Enquanto isso, esta manhã arrisquei uma viagem até meus montadores de pneus locais, pois meus pneus traseiros estavam no limite da ilegalidade e precisavam ser trocados. Mencionei meu problema a um bom amigo lá e consegui que ele o conduzisse até a "ranhura" para que ele pudesse medir a profundidade do meu problema, o que ele fez muito rapidamente. Com o carro no ar e todo o peso fora da roda.... isso foi o que aconteceu. Acontece que, dos quatro parafusos que deveriam segurar meu volante, apenas um estava conectado.  Eu dirigi mil milhas desde que essas rodas foram tiradas e substituídas pela última vez.  Acho que alguém está cuidando de mim. 2 Respostas 2 Tive algum idiota que soltou minhas porcas do volante há muitos, muitos anos atrás. O primeiro sinal era um tremor estranho a baixa velocidade, mas era um carro velho e tinha muitas idiossincrasias semelhantes. Depois, por volta de oitenta (*ahem*) descendo na A66, uma das rodas traseiras quase se soltou. O carro inteiro rodou em três pistas de asfalto sem nenhuma interferência da minha parte. A frenagem piorou ainda mais a situação. Finalmente consegui parar usando freios do motor e palavrões. Eu teria me culpado por não apertar as porcas corretamente - três das quatro estavam faltando em uma roda traseira, mas todas as porcas nas quatro rodas estavam soltas, e algumas tinham quase caído completamente. Só posso pensar que alguém com uma chave de pneus e um senso de humor doentio tinha rachado a maioria delas. Eu tinha três passageiros a bordo na época. Isso ainda me dá vontade de pensar no que poderia ter acontecido. Olá Bem-vindo ao novo e (esperemos) melhorado site da Fada da Procrastinação. É tudo sobre as coisas que estou fazendo / lendo / observando / ouvindo / pensando. Uma visão curta e doce da vida de alguém fazendo tudo para evitar fazer o que deveria estar fazendo.</w:t>
      </w:r>
    </w:p>
    <w:p>
      <w:r>
        <w:rPr>
          <w:b/>
          <w:color w:val="FF0000"/>
        </w:rPr>
        <w:t xml:space="preserve">id 201</w:t>
      </w:r>
    </w:p>
    <w:p>
      <w:r>
        <w:rPr>
          <w:b w:val="0"/>
        </w:rPr>
        <w:t xml:space="preserve">The Sea and Cake tem o prazer de lançar o vídeo de "On and On" da artista japonesa Naomi Nagata. Ela cria animações de stop-frame desenhando e fotografando padrões na superfície de areia sobre uma mesa de luz. A banda deu à Naomi completa liberdade artística no projeto, o produto final é sucinto mas idealista, um complemento fresco para a melodia arejada mas substancial dentro de "On and On". Nas próprias palavras de Naomi: "Assim que eu acendo as luzes, a silhueta da areia aparece. Esta mudança dramática me surpreende a cada vez. Quando quero mover a silhueta, uso pincéis, meus dedos e vassouras de penas. Você move o objeto, dispara, e depois o move novamente e dispara... um por um, e quando você liga as várias centenas e milhares de imagens estáticas, ta-dah! É como mágica". Atualmente o vídeo só está disponível aqui .  Você pode ver o outro vídeo mais recente deles para "Harpas" aqui. O diretor Jay Buim retrata as aventuras gloriosamente simples de um par de amigos no novo vídeo retro. The Sea and Cake está atualmente apoiando o novo álbum Runner com uma turnê norte-americana ao lado de Matthew Friedberger (de The Fiery Furnaces); veja todas as datas abaixo. Runner está disponível em LP especial verde-vinil, e como parte do 20º aniversário da gravadora, Thrill Jockey reeditou uma série de álbuns do The Sea and Cake em vinil. E estamos entregando um par de ingressos para a última noite da turnê em Dallas! "Ao longo dos anos, a consistência e o ritmo prolífico do The Sea and Cake levou muitos a tomá-lo como garantido, mas embora a subtil aventura da banda possa ser uma quantidade conhecida, não se deve subestimar sua capacidade de surpreender". -- Timeout Chicago "A quartet of preternatural cool and confidence" -- Independent Weekly "On and On's economic songwriting recalls the current wave of lo-fi, 60s-inspired guitarra pop, but unlike those fresh-faced bands, The Sea and Cake approach this pop-inspired song with a level of textural and compositional experience that makes the song both familiar and fresh to longtime fans of the band". -- KEXP Você diz livre? Sim, nós dissemos! Graças ao We Are Solid Gold por esta oportunidade. How To Win You tem até as 15 horas da quarta-feira central, 14 de novembro, para entrar. Basta visitar nossa página no Facebook e procurar por The Sea and Cake contest entry. Em seguida, certifique-se de que você gostou de nossa página de perfil, depois também goste e compartilhe o post do concurso. Escolheremos um vencedor que receberá gratuitamente um par de ingressos cada um. Boa sorte a todos!</w:t>
      </w:r>
    </w:p>
    <w:p>
      <w:r>
        <w:rPr>
          <w:b/>
          <w:color w:val="FF0000"/>
        </w:rPr>
        <w:t xml:space="preserve">id 202</w:t>
      </w:r>
    </w:p>
    <w:p>
      <w:r>
        <w:rPr>
          <w:b w:val="0"/>
        </w:rPr>
        <w:t xml:space="preserve">Para acreditar na letra Jackie Evancho Antes de me deitar para descansar peço ao Senhor um pequeno pedido Sei que tenho tudo o que poderia precisar Mas esta oração não é para mim Muita gente neste dia Não tenha um lugar pacífico para ficar Deixe todas as lutas cessarem para que seus filhos possam ver a paz Limpe suas lágrimas de tristeza (refrão) Para acreditar Num dia em que a fome e a guerra passarão Para ter a esperança em meio ao desespero Que cada pardal contou Que você ouve cada grito e ouve cada oração Deixe-me tentar sempre acreditar Que podemos ouvir os corações que choram Por favor, nos ajude a não ignorar Os gritos angustiados dos pobres Ou sua dor nunca irá embora (coro) [ De: http://www.metrolyrics.com/to-believe-ly.. Para acreditar num dia Em que a fome e a guerra passarão Para ter a esperança em meio ao desespero Que todo pardal conta Que você ouve seus gritos e escuta cada oração (oração falada) Pai, como você vê, eu sou apenas uma criança E há tanto para entender Mas se Vossa Graça deve me cercar Então farei o melhor que posso prometer, Farei o melhor que puder (coro mais) Para acreditar em um dia Quando a fome e a guerra passarem Para ter a esperança em meio ao desespero Que cada pardal conta Que você ouça cada grito e escute cada oração Ajuda-nos a fazer Tua vontade oh Pai Em nome de tudo o que é verdadeiro E veremos um no outro A imagem amorosa de Ti</w:t>
      </w:r>
    </w:p>
    <w:p>
      <w:r>
        <w:rPr>
          <w:b/>
          <w:color w:val="FF0000"/>
        </w:rPr>
        <w:t xml:space="preserve">id 203</w:t>
      </w:r>
    </w:p>
    <w:p>
      <w:r>
        <w:rPr>
          <w:b w:val="0"/>
        </w:rPr>
        <w:t xml:space="preserve">Pós navegação Como as lojas vão sobreviver? O atendimento ao cliente seria um bom começo! Vi alguns dados na semana sobre nossos hábitos de compra, notadamente que a cada minuto gastamos 175.015 on-line. Estima-se que as compras on-line representam agora cerca de 17% de nossas compras. O atendimento ao cliente do Curry - quente não acho que você tenha que equilibrar a conveniência e a correspondência de preços on-line com a incapacidade de ir e tocar o que você quer comprar nas lojas. A internet também não oferece cafeterias para lhe dar um respiro! Também estamos vendo o surgimento de 'cliques e tijolos' onde você faz pedidos on-line e coleta em uma loja. Acho que essa é uma mistura inteligente. Não há dúvida de que as lojas vão precisar competir. No caso das lojas menores, podemos ver a sobrevivência delas adotando um nicho de mercado. Elas podem oferecer algo que você não pode obter on-line - ou que precisa que você dê um toque / toque. As lojas maiores tendem a depender dos preços para nos seduzir. No fim de semana eu tinha que pegar uma unidade sat-nav. John Lewis estava fora de estoque, então me encontrei no Curry's em Castle Marina. À primeira vista isto era fácil - eles tinham o estoque e algumas das unidades TomTom estavam em oferta. Então tentei comprar a coisa maldita. Perguntei a um representante de atendimento ao cliente (também conhecido como assistente de loja) que me indicou a área e me disse que iria conseguir um colega. Eu esperei e esperei até vê-lo novamente. Parece que ele havia esquecido. Como estava quase na hora de fechar e eu precisava de uma unidade, eu tinha poucas alternativas do que esperar. Normalmente eu teria ido embora. Meu ponto é que as lojas não podem competir apenas no preço e nos níveis de estoque (e, portanto, nas coisas delicadas). Eles precisam ter certeza de que a experiência do cliente também é de primeira classe. Se não o fizerem, não vão sobreviver. Post navigation 3 comments on " Como as lojas vão sobreviver? O atendimento ao cliente seria um bom começo! "Curry's PC World, Maplin's : Tive exatamente as mesmas experiências, nunca deixou de me surpreender que neste país à medida que as vendas on-line aumentam, algumas cadeias físicas de varejo continuam a alienar seus clientes remanescentes. Mas pensar no Curry's sempre foi tão ruim! Eu raramente compro produtos eletrônicos em lojas hoje em dia, a proteção ao consumidor para produtos comprados on-line é muito melhor. Isto me foi revelado quando duas lojas diferentes recusaram reembolsos por itens que não funcionavam, alegando que precisavam enviá-los para avaliação técnica porque não estavam qualificadas para diagnosticar que não estavam funcionando... oh o alvoroço que eu fiz! Concordo plenamente com Martin, algumas coisas são muito mais fáceis de comprar online se você sabe exatamente o que quer E não quer um vendedor insistente tentando lhe vender uma garantia estendida. Fui a duas grandes lojas Tesco hoje para tentar comprar para minha filha um Ipad mini... e falhei. Cheguei em casa, fui online ao tesco.com e comprei uma com alguns cliques, ela estará aqui antes do próximo Sat...... e ninguém me disse nada sobre garantias estendidas!</w:t>
      </w:r>
    </w:p>
    <w:p>
      <w:r>
        <w:rPr>
          <w:b/>
          <w:color w:val="FF0000"/>
        </w:rPr>
        <w:t xml:space="preserve">id 204</w:t>
      </w:r>
    </w:p>
    <w:p>
      <w:r>
        <w:rPr>
          <w:b w:val="0"/>
        </w:rPr>
        <w:t xml:space="preserve">Eu sei o que fazer, então por que não o faço? Nick Hall PARE DE NÃO FAZER O QUE VOCÊ Sabe Que Deve Fazer Desbloqueie o código bioquímico que o libertará para atingir QUALQUER objetivo - para o resto de sua vida! Você pode pensar que preguiça, falta de força de vontade e/ou baixa motivação são os culpados pelo fato de que você não está atingindo seus objetivos. Mas pesquisas fascinantes no campo da psiconeuroimunologia revelaram outra possibilidade, muito mais provável. Uma com o potencial de transformar sua vida de forma dramática. As desculpas típicas para não fazer o que você sabe que deveria - estou muito estressado? Eu não tenho tempo ? Não tenho a energia, etc. - são, na verdade, manifestações de uma teia complexa e interligada de fatores psicológicos, químicos e neurológicos. Quando ativados, estes fatores podem efetivamente paralisá-lo - tornando praticamente impossível para você tomar as ações necessárias para criar mudanças em sua vida. Em outras palavras, mesmo que você esteja altamente motivado ? se você tiver essas circunstâncias internas operando, você AREN'T será capaz de fazer isso. Mas embora a bioquímica possa ser complexa, as soluções são na verdade bastante simples. O Dr. Nick Hall revela estas soluções - e a fascinante ciência por trás delas - em I Know What To Do, So Why Don't I Do It? Um a um, ele examina todas as 10 desculpas mais comuns para a inação, e lhe dá estratégias específicas para lidar com cada uma delas. Estratégias que abordam a raiz bioquímica das desculpas, e as oblitera logo ali e ali. Você aprenderá: Uma ferramenta extraordinariamente poderosa de combate ao estresse que muito poucas pessoas tiram proveito Uma maneira fácil de recuperar o controle instantaneamente e permanecer concentrado em uma emergência emocional 6 coisas para fazer quando você acha que assumiu mais do que pode realizar no tempo que tem O erro que quase todos cometem quando organizam sua lista de tarefas Um exercício simples que pode instantaneamente dizer-lhe qual lado de seu cérebro é dominante a qualquer momento A primeira coisa na manhã que literalmente reiniciará seu relógio interno e terá um impacto profundamente positivo em seu nível de energia para o resto do dia (e é tão fácil de fazer!) Basta pensar em todas as coisas que você seria capaz de realizar se pudesse quebrar as desculpas que normalmente o impedem. I Know What To Do, So Why Don't I Do It?, lhe dará um arsenal incrível de ferramentas que o capacitarão a atingir qualquer objetivo que você deseje. Nick Hall, Ph.D., é um psiconeuroimunólogo reconhecido internacionalmente que conduziu pesquisas pioneiras tratando das inter-relações entre as emoções e a saúde. Sua pesquisa foi apresentada em "60 Minutos", "Nova", "Nightline" e na série televisiva vencedora do Emmy-Award, "Healing and the Mind", produzida por Bill Moyers para a PBS. Dr. Hall foi o ganhador de dois prestigiados Prêmios de Desenvolvimento de Cientistas de Pesquisa, concedidos pelos Institutos Nacionais de Saúde somente aos melhores cientistas dos Estados Unidos. Ele dirige o Saddlebrook Resort Wellness Center em Tampa, Flórida, onde ele mostra às principais corporações e atletas de elite como lidar efetivamente com os desafios pessoais e profissionais.</w:t>
      </w:r>
    </w:p>
    <w:p>
      <w:r>
        <w:rPr>
          <w:b/>
          <w:color w:val="FF0000"/>
        </w:rPr>
        <w:t xml:space="preserve">id 205</w:t>
      </w:r>
    </w:p>
    <w:p>
      <w:r>
        <w:rPr>
          <w:b w:val="0"/>
        </w:rPr>
        <w:t xml:space="preserve">Apanhados de mãos sujas quando se trata de boa higiene, a pesquisa revela Um número surpreendente de trabalhadores pode estar colocando sua saúde em risco por não praticar uma boa higiene das mãos. Quando perguntados sobre seus hábitos específicos de lavar as mãos, a grande maioria dos adultos (71%) diz que lava as mãos regularmente, mas esse número pode ser extremamente exagerado. Quase seis em cada dez (58%) admitem ter visto outros saírem de uma casa de banho pública sem lavar as mãos. Mais de um terço (35%) testemunhou colegas de trabalho deixando as instalações sem lavar as mãos, e um em cada cinco consumidores entrevistados (20%) testemunhou funcionários de restaurante não lavando as mãos de todo. Os piores infratores parecem ser homens por uma margem significativa. Estes resultados da pesquisa foram divulgados hoje pela SCA, uma empresa de higiene global e fabricante da marca Tork de toalhas de papel fora de casa, cuidados com a pele, guardanapos, lenços de papel e limpadores, para comemorar o Dia Mundial da Lavagem das Mãos em 15 de outubro. A empresa realizou a pesquisa para avaliar a conscientização do consumidor sobre a higiene adequada das mãos, mas descobriu que embora muitos americanos reconheçam que a lavagem das mãos é um passo importante para se manter saudável, a conscientização não se traduz necessariamente na prática. Sessenta por cento dos adultos descrevem a lavagem das mãos como sendo crítica para sua saúde, e mais da metade (53%) considera a lavagem das mãos completa e regular como sendo a prática mais benéfica para se manter saudável. No entanto, os respondentes também admitem que a higiene pessoal das mãos é escamoteada depois de entrar em contato com vários ambientes e objetos germinativos. Quase quatro em cada dez adultos (39%) admitem não lavar as mãos depois de espirrar, tossir ou assoar o nariz. Mais da metade não costuma lavar as mãos depois de andar de transporte público (56%), usando equipamento de exercício compartilhado (51%) ou manuseando dinheiro (53%). "A mão humana média tem milhões de bactérias, muitas boas, mas às vezes também algumas que podem prejudicar a saúde". Além disso, também podemos transportar vírus de superfícies em contato que estão contaminadas", disse Allison Aiello, professora associada de epidemiologia da Universidade de Michigan e membro do Conselho de Higiene Verde da SCA Tork. "Enquanto mais da metade dos entrevistados da pesquisa da SCA acredita que a lavagem das mãos é importante, ainda existem claras lacunas na relação entre crenças e práticas". Parece que os homens poderiam aprender uma ou duas coisas sobre a higiene das mãos com suas contrapartes femininas. A pesquisa da SCA sobre lavagem das mãos encontrou uma disparidade dramática entre os sexos quando se trata de hábitos pessoais de lavagem das mãos. Mais de um terço dos homens (33%) admitem que não lavam as mãos completamente com água e sabão depois de usar o banheiro público em comparação com apenas uma em cada cinco mulheres (20%). Os homens também são mais propensos do que as mulheres a testemunharem outros deixando os banheiros públicos sem lavar as mãos (67% dos homens em comparação com 48% das mulheres). De fato, os homens ficam atrás das mulheres em termos de dizerem que lavam as mãos em quase todos os cenários pesquisados pela SCA. Os homens são menos propensos do que as mulheres a lavar as mãos normalmente depois de manusear o lixo, tocar um animal, ou espirrar ou tossir. Além disso, dois terços das mulheres (65%) descrevem a lavagem das mãos como sendo crítica em comparação com pouco mais da metade dos homens (54%). Os homens, por outro lado, tinham mais probabilidade de descrever a lavagem das mãos como sendo um incômodo necessário (36% dos homens em comparação com 26% das mulheres). O Conselho de Higiene Verde da Tork recomenda os seguintes passos para lavar bem as mãos: Mãos molhadas com água morna. Obtenha uma quantidade adequada de sabão para construir uma espuma que durará pelo menos vinte segundos. Depois de ensaboar as mãos, dedos e pulsos por vinte segundos, enxágüe as mãos até que todo o sabonete seja removido. Seque as mãos completamente com uma toalha de papel, pois o atrito de limpar com uma toalha de papel remove qualquer bactéria residual de suas mãos, e as mãos úmidas espalham até 500 vezes mais germes do que as mãos secas. Use a toalha de papel para fechar a torneira e para abrir a porta ao sair do banheiro. Considere consistentemente todos os momentos certos para lavar: Seja mais consciente dos momentos em que você deve lavar suas mãos, especialmente ao encontrar superfícies compartilhadas, inclusive após tomar transporte público, antes e depois de uma refeição, antes e depois de preparar alimentos, após manusear dinheiro, lixo ou tocar um animal, e após assoar o nariz, tossir ou espirrar. Em média, você entra em contato com 300 superfícies a cada 30 minutos, expondo-o a 840.000 germes, portanto, lave com mais freqüência do que apenas</w:t>
      </w:r>
    </w:p>
    <w:p>
      <w:r>
        <w:rPr>
          <w:b/>
          <w:color w:val="FF0000"/>
        </w:rPr>
        <w:t xml:space="preserve">id 206</w:t>
      </w:r>
    </w:p>
    <w:p>
      <w:r>
        <w:rPr>
          <w:b w:val="0"/>
        </w:rPr>
        <w:t xml:space="preserve">Você sentiu que Blake Jenner ( Ryder ) e Nellie Veitenheimer do Projeto Glee tiveram uma química inacreditável nesta temporada durante suas apresentações? Você não está sozinho - Blake também sentiu isso! Blake conta à TV Line que ele e Nellie se aproximaram de seu dueto de última oportunidade "Esperando por uma garota como você" com a mentalidade de que eles estavam em um relacionamento e tinham uma história romântica de fundo. Eles queriam "se engajar" como um casal Glee, onde o espectador pudesse "ver o amor um pelo outro". Pensamos que eles conseguiram! Blake diz que seu desempenho foi um esforço muito conjunto, pois os dois estavam "indo com as idéias um do outro". Como diz Blake, "Nós definitivamente queríamos fazer com que fosse como nosso bebê". Isso é muito adorável, certo? Então, isto só levanta a questão: Será que a amizade de Blake e Nellie levaria a algo mais? Devemos ressaltar que Blake admite que ele e Nellie realmente "confiam um no outro", e que Nellie é "uma garota muito, muito bonita". Isso mesmo - ele usou dois "verys"! Entretanto, Blake está atualmente em uma relação adorável, por isso duvidamos que ele seja o primeiro cara que Nellie vê nua. Em vez disso, Blake diz que ele e Nellie "totalmente bons amigos", e que ambos tinham "uma paixão pela competição e nossa amizade". Aww! E por falar em pessoas atraentes, como Blake consegue que seu cabelo fique absolutamente perfeito durante cada momento de vigília? Ele afirma que não usa nenhum produto e que seu cabelo só tem esse aspecto por si só! "Eu apenas acordo, viro-o, e boom -- eu vou jogar boliche", afirma Blake. Algumas pessoas têm toda a sorte! (E qualquer chance de você nos levar ao boliche com você da próxima vez, Blake?)</w:t>
      </w:r>
    </w:p>
    <w:p>
      <w:r>
        <w:rPr>
          <w:b/>
          <w:color w:val="FF0000"/>
        </w:rPr>
        <w:t xml:space="preserve">id 207</w:t>
      </w:r>
    </w:p>
    <w:p>
      <w:r>
        <w:rPr>
          <w:b w:val="0"/>
        </w:rPr>
        <w:t xml:space="preserve">Tony Lloyd "sem oposição" para a Grande Manchester. Foi um conserto e o que Crick está fazendo? Lembra-se de todas aquelas coisas sobre os membros do Partido Trabalhista escolherem os candidatos a Comissário da Polícia e do Crime? Bem, em Manchester, não tanto assim. Esta noite, tanto o Manchester Evening News como a BBC estão relatando que o veterano deputado e presidente do Partido Trabalhista Parlamentar Tony Lloyd se tornou o candidato trabalhista oficial para a Área de Polícia da Grande Manchester sem que um único voto tenha sido emitido. O M.E.N. relata que o Sr. Lloyd foi escolhido por um painel de seleção a partir de uma lista restrita sem oposição esta tarde, o que explicaria porque não houve eleição entre os membros do partido. Não está claro se a lista longa ou entrevistas cortaram qualquer outro candidato, mas isso trará de volta lembranças da adesão de Gordon Brown como líder trabalhista sem uma eleição, com a suspeita de que qualquer candidato opositor já tinha sido tratado com antecedência. Neste caso, o presidente da Autoridade Policial, Paul Murphy, aparentemente retirou sua manifestação de interesse, e pensou-se que o ex-deputado de Rochdale Lorna Fitzsimons tinha decidido contra ele, enquanto o Cllr Afzal Khan estava interessado, então um dos candidatos à indicação trabalhista para as eleições parciais parlamentares de Bradford West, e quando isso não aconteceu, alegadamente em fila para outra eleição parciais no Noroeste que ainda não foi convocada (de acordo com Michael Crick)! O que é interessante, pois o M.E.N. informa que o Sr. Lloyd pode desistir do Parlamento antes que ele tenha de fazê-lo para que possa haver uma eleição suplementar para seu assento no mesmo dia da eleição do PCC. Houve algum acordo pelo qual o Cllr Khan consegue o lugar do Lloyd em troca de abrir o caminho para esta indicação antecipada? E, se houve um acordo, então outra coisa curiosa é a cobertura de Michael Crick sobre esta indicação. Houve um pequeno embaraço para Crick no Twitter no início desta semana, quando ele tweeted sua última atualização dos candidatos a Comissário de Polícia e Crime, mas acidentalmente enviou o texto de 23 de fevereiro, e não a versão de 14 de março. Em 23 de fevereiro Crick informa " O conselheiro trabalhista, e ex-prefeito de Manchester, Afzal Khan, é informado que está considerando o cargo, mas tem sentimentos mistos. Khan foi anteriormente proposto como candidato às eleições parciais de Oldham East e Saddleworth depois que Phil Woolas foi desqualificado como deputado em 2010. Mas também se diz que Khan está considerando a possibilidade de concorrer a outra eleição para-eleitoral parlamentar que deverá surgir em breve em uma boa sede trabalhista no norte da Inglaterra. Khan ainda tem que retornar minhas ligações. "No dia 14 de março, este se encolhe para " O conselheiro trabalhista, e ex-prefeito de Manchester, Afzal Khan, foi informado que está considerando o cargo". Em outras palavras, a revelação de Crick sobre as perspectivas de Khan desaparece de seu último texto sobre Comissários de Polícia alguns dias antes do desaparecimento de Khan assegurar a nomeação de Tony Lloyd sem qualquer votação incômoda. Ele desaparece um pouco antes de se tornar uma história. Crick está metido nisto? Será que ele falou demais?</w:t>
      </w:r>
    </w:p>
    <w:p>
      <w:r>
        <w:rPr>
          <w:b/>
          <w:color w:val="FF0000"/>
        </w:rPr>
        <w:t xml:space="preserve">id 208</w:t>
      </w:r>
    </w:p>
    <w:p>
      <w:r>
        <w:rPr>
          <w:b w:val="0"/>
        </w:rPr>
        <w:t xml:space="preserve">Falar com as pessoas envolve pensar em perguntas sem sentido e falar sobre o tempo por horas Não é de admirar que não possamos falar com as pessoas... Com tudo isso nos pesando, não é de se admirar que tenhamos tanta dificuldade em conversar com alguém! Para começar, estamos gastando energia preciosa nos perguntando o que as pessoas estão pensando enquanto conversamos com elas... Sabe de uma coisa? Eles estão se perguntando o mesmo (a não ser que você tenha tido uma conversa com uma das raras pessoas que não se importa menos) -- especialmente durante a conversa fiada! Conversa fiada é a chave do seu sucesso aqui... agora não estou planejando revelar todos os meus segredos aqui... mas gostaria de compartilhar com você a mais importante de todas as chaves para o sucesso das conversas quando você fala com as pessoas... Não se trata de falar com as pessoas, trata-se de ouvir as pessoas... Sim, isso mesmo, o que realmente nos preocupa não é nem a habilidade que precisamos empregar para criar uma boa impressão em alguém e ter uma conversa decente do tipo conversa fiada. Quando você fala com as pessoas, tudo o que deveria estar fazendo era ouvir, entender, alimentar e fazer perguntas. Ocasionalmente, você pode ter que responder a uma das perguntas delas, mas no geral, é um trânsito de uma maneira que você está procurando. Basicamente, siga este formato: Faça uma pergunta Ouça o que eles dizem Traduza-o em suas próprias palavras e sua própria compreensão Feed back para eles... "Então o que você diz é que..." ou "O que eu estou ouvindo você dizer é..." As pessoas adoram essa atenção -- não importa se você não a entende imediatamente -- então você ainda pode falar sobre futebol e outras coisas que você acha chato. Se você não entender, mas tiver um retorno, eles terão prazer em explicar-lhe de outra forma. Uma vez que eles estejam encantados, você tem um amigo para toda a vida! Deixe a outra pessoa fazer toda a conversa fiada... você lida com as perguntas... Comece com suas perguntas clássicas: Perguntas sobre elas: De onde você é? O que você faz para viver? Você tem algum hobby? Outros velhos fiéis: O que você acha da [inserir política aqui]? Que tal [inserir fofocas de celebridades famosas]? O grande problema aqui é que é tão chato... quando falamos com pessoas que não queremos ficar presos ao tempo ou à última celebridade ou escândalo político por muito tempo... Então, quando você fala com as pessoas, você precisa ir um pouco mais fundo -- é aí que está o bom! A maneira mais fácil de fazer isso é fazer uma observação sobre a pessoa, ou algo que ela tenha dito. Então, se eles disserem: "Eu sou um domador de leões" -- você pode ter algo para continuar... pergunte se eles gostam do que fazem... se eles disserem que sim, então pergunte-lhes o que é que eles ganham fazendo isso. Se eles disserem não, então pergunte-lhes o que preferem fazer em vez disso - e depois o que eles acham que obteriam com isso! Encontre algo onde pareça haver um interesse comum, ou algo que você esteja genuinamente interessado em saber mais sobre Fazer algumas perguntas relacionadas a sentimentos - o que eles gostam sobre isso - ou fazer algumas observações - que devem ser tão gratificantes para você Lavar e repetir até encontrar algo que eles gostem de falar - então é realmente fácil... apenas mantenha sua concentração e continue escutando! Há muito mais que eu posso lhe ensinar sobre isso, mas por enquanto, comece simples e comece o processo de praticá-lo! Você não pode ter uma boa conversa ou aprender conversa fiada (como falar com as pessoas) sem realmente fazer isso. 7 Responses to "Como falar com as pessoas -- a Arte da Conversa Pequena" Eu concordo que a conversa pequena é sobre ouvir e não sobre falar. Como não gosto muito de conversa fiada - pelas razões que você menciona - acho mais fácil fazer perguntas e ouvir ativamente do que descobrir o que dizer a seguir. E quando a outra pessoa responde, temos tempo para descobrir o que perguntar a seguir. Grandes dicas aqui, sou fantástico em fazer perguntas... O engraçado é que algumas pessoas acham que eu faço muitas perguntas e depois assumem que, por eu fazer muitas perguntas, elas acham que eu não sei nada... Ha.... A razão de eu fazer muitas perguntas é porque gosto de saber o que outras pessoas sabem e de continuar aprendendo. Claro que talvez eu não saiba tudo. Sim, tenho que admitir que não gosto muito de conversa fiada... Você sabe que toda conversa é, é uma troca de informações de uma pessoa para a outra pessoa. Obrigado! Para você, e eu suponho que a outra</w:t>
      </w:r>
    </w:p>
    <w:p>
      <w:r>
        <w:rPr>
          <w:b/>
          <w:color w:val="FF0000"/>
        </w:rPr>
        <w:t xml:space="preserve">id 209</w:t>
      </w:r>
    </w:p>
    <w:p>
      <w:r>
        <w:rPr>
          <w:b w:val="0"/>
        </w:rPr>
        <w:t xml:space="preserve">Pacote Lifehacker para Windows: Nossa lista dos melhores aplicativos para Windows Encontrar o aplicativo Windows certo para suas necessidades entre as opções pode ser difícil. Em nosso terceiro Lifeahcker Pack anual para Windows, estamos destacando os aplicativos obrigatórios para cada ocasião. O Lifehacker Pack é um instantâneo anual de nossos aplicativos favoritos e obrigatórios para cada uma de nossas plataformas favoritas. Se você estiver curioso para ver como as coisas mudaram este ano, aqui está o Pacote Lifehacker para Windows do ano passado. Como sempre, temos a boa gente da Ninite nos ajudando este ano, criando um instalador de um clique para o Pacote Lifehacker para Windows 2012. Você pode baixar o pacote inteiro de uma vez, ou simplesmente escolher os aplicativos que quiser, e a Ninite irá instalá-los todos de uma vez -- perfeito para novas instalações do Windows ou para configurar seus amigos com um bom conjunto de aplicativos. E, assim como no ano passado, temos dois pacotes para Windows: um Essentials pack que todos deveriam ter, e um Extended pack, que inclui algumas ferramentas que os usuários mais hardcore provavelmente precisarão por perto. Os dias de clicar no menu inicial e folhear os programas já terminaram. Com o Launchy, você pode iniciar aplicativos com apenas algumas teclas, para não mencionar arquivos abertos, pastas e sites da Web. O sistema de plugins do Launchy o torna ainda mais versátil, permitindo executar praticamente qualquer ação que você possa pensar, desde cálculos a gerenciamento de tarefas até a busca na web. Uma vez que você começa a usá-lo, você nunca será capaz de imaginar a vida sem ele. Todos nós temos um pouco de desordem em nossos discos rígidos, mas é impossível manter tudo organizado por conta própria. É aí que entra Belvedere, um classificador automático de arquivos escrito por nosso próprio Adam Pash. Você pode dizer onde colocar os arquivos com base na idade, na extensão e muito mais. Ele fará tudo isso automaticamente, criando uma pasta doméstica organizada e automatizada para você. Confira nosso guia para automatizar seus documentos para mais informações sobre como configurá-lo. Quem quer abrir o Adobe Reader apenas para ler um arquivo PDF? Ninguém, é quem. Desinstale esse programa inchado e pegue SumatraPDF, um leitor de PDF rápido, leve e simples, perfeito para aqueles documentos rápidos. Ele tem até mesmo alguns atalhos de teclado para você, maluco por velocidade. Se você precisar de mais recursos de seu leitor de PDF, no entanto, você pode verificar o mais avançado PDF-XChange . O Chrome ainda é nosso navegador favorito, devido à sua incrível biblioteca de extensões, louca habilidade de sincronização e simples interface de usuário. Sem mencionar que ele continua adicionando novas funcionalidades como o pré-busca, que carrega páginas visitadas anteriormente quase instantaneamente, e suporte offline para serviços do Google como Gmail e Docs. Pode não ser o navegador mais rápido por aí, mas ainda é nossa melhor escolha. Thunderbird pode ser feito desenvolvendo novos recursos, mas ainda é um ótimo cliente de e-mail para aqueles que precisam de sua caixa de entrada em sua área de trabalho. É gratuito, extensível e suporta quase tudo o que desejaríamos em um cliente de correio. Mesmo que você leia seu e-mail na web, você deve ter um cliente como o Thunderbird para backup local, e para aquelas raras ocasiões em que o Gmail vai abaixo. Se você quiser algo ainda mais cheio de recursos (e isso ainda está sendo atualizado), a Caixa Postal baseada no Thunderbird é uma ótima alternativa, barata. Para aqueles que ainda fazem uso de mensagens instantâneas, o Pidgin é nosso aplicativo favorito para fazer o trabalho. Ele permite que você se conecte a uma tonelada de diferentes serviços de mensagens instantâneas, incluindo AIM, Google Talk, Yahoo Messenger, MSN, Facebook Chat, e mais, tudo combinado em uma simples lista de amigos. Junte isso com todos os seus fantásticos plugins, e você tem um aplicativo de MI que pode fazer quase tudo o que você quiser, tudo pelo baixo preço de $0. Se você não gosta do Pidgin, você pode conferir o mais polido Trillian , ou o Digsby, focado em redes sociais. Nós sabemos, nós sabemos, ninguém gosta de Flash. Infelizmente, ainda é uma parte essencial da web, quer você esteja jogando vídeos, usando um webapp, ou apenas contornando um simples web site. Por isso, embora possa correr para seus fãs e travar seu navegador de vez em quando, ainda é uma necessidade. É claro, você pode bloquear flash desnecessário de rodar com FlashBlock para Chrome e Firefox . O VLC não é nosso reprodutor de vídeo favorito para Windows, mas é um que todos deveriam ter. Ele reproduz praticamente qualquer arquivo de vídeo que você encontrar, para não mencionar os DVDs, e tem</w:t>
      </w:r>
    </w:p>
    <w:p>
      <w:r>
        <w:rPr>
          <w:b/>
          <w:color w:val="FF0000"/>
        </w:rPr>
        <w:t xml:space="preserve">id 210</w:t>
      </w:r>
    </w:p>
    <w:p>
      <w:r>
        <w:rPr>
          <w:b w:val="0"/>
        </w:rPr>
        <w:t xml:space="preserve">134 Charter Communications Reviews | " Tem sido uma aventura embora não pague as contas " Current Courrier in Engelhard, NC -- Reviewed Oct 2, 2012 Pros -- Tem sido uma experiência, considerando ser meu próprio chefe. Cons -- Não há espaço para o fracasso, o trabalho tem que ser feito corretamente na primeira vez. Aconselhamento à alta administração -- Sinto que a cortesia e o respeito podem criar uma grande atmosfera de trabalho e, em alguns casos, podem ser mais valiosos do que o dinheiro, o que significa que posso trabalhar para uma empresa que não está pagando muito, mas que é muito fácil trabalhar com eles.</w:t>
      </w:r>
    </w:p>
    <w:p>
      <w:r>
        <w:rPr>
          <w:b/>
          <w:color w:val="FF0000"/>
        </w:rPr>
        <w:t xml:space="preserve">id 211</w:t>
      </w:r>
    </w:p>
    <w:p>
      <w:r>
        <w:rPr>
          <w:b w:val="0"/>
        </w:rPr>
        <w:t xml:space="preserve">Obrigado pelo ponteiro. Eu li alguns artigos graças a você. Ainda parece terrivelmente complexo e exige um uso muito competente para fazer até mesmo operações simples. Não acho que isso seja adequado... mas estou curioso, você está usando-o com a Unidade? Não com a Unidade. Uma grande vantagem é que a sub-árvore do git tem a vantagem de que nem todos têm que ser proficientes com ela, você pode designar alguém para configurá-la e empurrar periodicamente as sub-árvores, e todos os outros podem ignorá-la. Isso não é bem verdade; eles devem dividir seu compromisso para que não se espalhem pelas árvores. Mas não é uma exigência, apenas torna as coisas muito mais agradáveis.</w:t>
      </w:r>
    </w:p>
    <w:p>
      <w:r>
        <w:rPr>
          <w:b/>
          <w:color w:val="FF0000"/>
        </w:rPr>
        <w:t xml:space="preserve">id 212</w:t>
      </w:r>
    </w:p>
    <w:p>
      <w:r>
        <w:rPr>
          <w:b w:val="0"/>
        </w:rPr>
        <w:t xml:space="preserve">Todo o tempo que passamos juntos eu não vou me alardear, não vou brigar tentando fazer com que você seja minha Você sabe que não sou desse tipo Huh whoo c'mon eu disse que te amaria até o décimo segundo do nunca Mas não vou correr muito à frente deixando você para trás Você sabe que não sou desse tipo 'Porque não sou esse tipo de garota E não é o meu tipo de mundo Não é para mim Não é onde eu quero estar Me ajude, Diga-me o que você está pensando Se eu correr, me atrasar, você pode levar seu tempo. Você sabe que não sou desse tipo de garota. Se você for embora, acredito que a vida continuará Vento soprará, a água fluirá e o sol brilhará. Você sabe que não sou desse tipo de garota, Eu diria a nenhum outro que tenho meus amigos, eu não vou procurar outro em você, Sim, então o que você vai fazer, sim, sim, sim, sim, porque se você balançar comigo, logo descobrirá que eu lhe darei ternura diferente de qualquer outro que possa fazer E o que eu digo é verdade, Sim 'Porque eu não sou esse tipo de garota E não é meu tipo de mundo Não é para mim, não é para mim, não é para mim Disse não onde eu quero estar, disse não onde eu quero estar sim Não é meu tipo de coisa, não é o jeito que eu quero balançar Não é para você, não é para mim, eu disse meu bebê Eu não sou desse tipo, eu não sou desse tipo sim, sim, sim, sim</w:t>
      </w:r>
    </w:p>
    <w:p>
      <w:r>
        <w:rPr>
          <w:b/>
          <w:color w:val="FF0000"/>
        </w:rPr>
        <w:t xml:space="preserve">id 213</w:t>
      </w:r>
    </w:p>
    <w:p>
      <w:r>
        <w:rPr>
          <w:b w:val="0"/>
        </w:rPr>
        <w:t xml:space="preserve">O problema é que eu não sou um bom fotógrafo. Para ser perfeitamente honesto, sou muito tímido. Não sou agressivo o suficiente. Bem, eu não sou nada agressivo. Eu apenas adorava ver mulheres maravilhosamente vestidas, e ainda gosto. É tudo o que há para fazer. 27 de outubro de 2002 estilo News ARTICLES BY BILL CUNNINGHAM Mais de 250 estilistas de moda de Nova Iorque exibiram suas coleções de primavera durante uma semana que terminou na última quinta-feira. Não houve uma única coleção dedicada ao item mais quente da moda, o sapato. Mas isso não foi necessário. Os convidados nos desfiles de roupas exibiram de forma deslumbrante os designs de sapatos de hoje. A popularidade dos calçados altamente individuais levou a Macy's, Saks Fifth Avenue e Barneys New York a revirar pisos completos para acomodar esta paixão por calçados. A diferença entre o flamboyance das passarelas dos designers e o que as mulheres realmente usam pode ser bastante surpreendente. À medida que as coleções da Primavera de Nova Iorque se desdobraram esta semana, estilos simples de dois designers europeus, Azzedine Alaa e o selo Alexander McQueen, projetado por Sarah Burton, apareceram consistentemente nas avenidas. O vestido de princesa de Alaa, à esquerda e à direita, foi desenhado com sofisticada tecnologia de tricô. De um corpete moldado, a saia é liberada em um gracioso círculo que se move com ... 25 de agosto: Times Square, com suas luzes piscando, está parecendo Coney Island sem as diversões enquanto os turistas lotam a área como uma parada de destino. Os visitantes em tênis da cor do arco-íris muitas vezes disputam espaço com os espectadores vestindo vestidos e saltos altos. Um lugar de destaque é na arquibancada vermelha rubi perto do estande do TKTS na 47th Street, para ver o mundo passar. 30 de agosto: Um final pungente se seguiu ao funeral de duas horas na Igreja Riverside para Lloyd R. Sherman, professor associado de medicina e...</w:t>
      </w:r>
    </w:p>
    <w:p>
      <w:r>
        <w:rPr>
          <w:b/>
          <w:color w:val="FF0000"/>
        </w:rPr>
        <w:t xml:space="preserve">id 214</w:t>
      </w:r>
    </w:p>
    <w:p>
      <w:r>
        <w:rPr>
          <w:b w:val="0"/>
        </w:rPr>
        <w:t xml:space="preserve">Reconhecer que é tarde. Para a maioria das pessoas que vão para a cama tarde, é principalmente um problema de mentalidade. Você olha para o relógio e pensa "2:00 da manhã". Não há problema, ainda tenho muito tempo". Não, você não tem. Quando você tem o hábito de ir para a cama muito depois da meia-noite, sua idéia de chegar tarde se torna uma hora cada vez mais tardia. Então, da próxima vez que você olhar para o relógio e ver que já passa das 23h30 (ou qualquer hora que você considere 'cedo'), abandone tudo o que estava fazendo naquela hora e comece a se apressar para ir para a cama. O primeiro passo para começar a ir para a cama cedo é redefinir sua idéia de 'cedo' e 'tarde'. 2 Dê a si mesmo razões para ir para a cama mais cedo . Um bom incentivo é relembrar um momento (ou vários) em que seu atraso em ir para a cama teve resultados desastrosos: você adormeceu demais, não dormiu o suficiente, ficou doente, etc. Além disso, se você é um estudante universitário, isso lhe dará a chance de ver o mais raro dos fenômenos naturais: o nascer do sol! Ficar acordado durante a noite para ver o amanhecer não conta! 3 Determine o tempo que você precisa para acordar . "Bem, na maioria das vezes eu acordo às 7:00 da manhã, mas às vezes eu acordo às 6:00 da manhã para fazer os deveres de casa" não é uma boa resposta. Se você planejasse acordar às 6:00 da manhã, pensaria que ir para a cama uma hora antes compensaria, mas não estaria cansado na hora de dormir, então você se deitaria na cama por uma hora e só conseguiria dormir 7 horas. Seu tempo de despertar precisa ser o mesmo todos os dias, exceto em raras ocasiões. Os fins de semana não são raros. 4 Subtraia 8 horas da hora em que você acorda. Determine quanto tempo realmente leva para você adormecer. Não olhe para o despertador constantemente para testar isso, apenas pense se você se deita na cama pelo que parece durante horas, ou sua cabeça mal bate no travesseiro? Se o primeiro for o caso, você deve subtrair uma hora do tempo que você tem. Se sua cabeça mal bate no travesseiro, você só precisa de cerca de cinco minutos na cama antes do seu tempo de -8 horas. Se você estiver em algum lugar entre 30 minutos deve ser uma quantidade segura de tempo para estar na cama antes de adormecer. 5 Faça algo para acalmar antes da hora de dormir . O computador pode estar acalmando, mas seu cérebro naturalmente o deixa sonolento quando está escuro, assim, ao olhar para uma tela você se mantém alerta e bem desperto por mais tempo do que deveria. Um banho é uma coisa excelente para se fazer antes de dormir. Faça de sua atividade uma espécie de hábito. Isto ajuda. 6 Vá direto para a cama quando você começar a se sentir cansado. A melhor hora para ir para a cama é quando você não consegue parar de bocejar e sentir a necessidade de apenas fechar os olhos e deitar a cabeça para baixo. Se você se obrigar a ficar acordado, depois que esta etapa terminar, você terá uma leve dor de cabeça por causa do cansaço, mas pare de sentir essa vontade de dormir, o que faz com que você fique ainda mais desperto. 7 Seja rigoroso quanto à hora de dormir. Obrigue-se a desligar o computador e a TV antes de dormir. Desligando o computador (não o monitor) você teria que esperar que ele fosse reiniciado e normalmente isso é suficiente para convencê-lo a sair do computador. Jogue o controle remoto para sua TV pelo quarto ou no chão (gentilmente). Levantar para ligar a TV não parece valer a pena, não é? 8 Depois de ter seguido uma hora de dormir por cerca de uma semana, se você ainda estiver cansado ou muito pouco disposto a se levantar pela manhã, você ainda pode ficar devendo algumas horas. Deixe-se dormir durante o fim de semana. Faça isso algumas vezes e provavelmente você não sentirá mais a necessidade de dormir nos fins de semana. Isso é bom. Isso significa que você consegue dormir o suficiente todas as noites. Se você continuar querendo se levantar mais cedo do que a hora de acordar, então vá para a cama um pouco mais tarde. Algumas pessoas precisam dormir menos do que outras e talvez você não tenha mais que ir para a cama uma hora mais cedo por causa de sua rotina. 9 Recompense-se por sua disciplina . Ofereça-se para ir ao cinema a cada duas semanas você consegue ir para a cama mais cedo. Observe como você se sente muito melhor no seu dia-a-dia, na escola ou no seu trabalho. Se você estiver dormindo cerca de 8 horas por noite, e na hora certa, você provavelmente notará um</w:t>
      </w:r>
    </w:p>
    <w:p>
      <w:r>
        <w:rPr>
          <w:b/>
          <w:color w:val="FF0000"/>
        </w:rPr>
        <w:t xml:space="preserve">id 215</w:t>
      </w:r>
    </w:p>
    <w:p>
      <w:r>
        <w:rPr>
          <w:b w:val="0"/>
        </w:rPr>
        <w:t xml:space="preserve">Ganhe um par de fones de ouvido com edição limitada! Atenção, todos vocês, bebedores de cerveja e hellraisers: confira a nova linha de fones de ouvido dos veteranos de bolas de rocha com velocidade de saída, Motrhead, trazendo-lhe modelos com monikers adequadamente pesados como The Motrizer, Iron Fist e Bomber. Há também fones de ouvido disponíveis -- Overkill e Trigger -- mas vamos nos concentrar nas latas de metal pesado com orelhas em excesso. Como a própria banda diz, estas não são "nenhum bocadinho de lixo fraco, de fígado de lírio, de lata e de som magro, não, isso não é o estilo dos Motrhead". São todos negros, é claro, e todos muito parecidos para se ver. O Motrizer (129,99) -- o mais potente do lote -- possui alto-falantes de alta potência para dar a você graves suaves e freqüências claras e distintas de médio e alto alcance. Projetados para DJs, eles têm fones de ouvido giratórios para audição de um só lado, e podem se conectar ao seu smartphone para ajustar o volume, pausar, tocar, avançar e retroceder rapidamente e muito mais. Os Iron Fist (99,99) são um pouco menos pesados na cabeça, mas também possuem alto-falantes potentes, enquanto o conjunto mais delicado, os Bombers (79,99), são ainda mais leves -- ainda assim, de acordo com a banda, ainda "à prova de Motrhead e seguros em turnê; estes bastardos ficam de pé e entregam". Eles também apresentam a funcionalidade do 'Controlizer' smartphone. A principal venda, no entanto, é que eles são projetados para o barulho. Na verdade, usá-los é o mais próximo que você chegará de viver como Lemmy e companhia, porque se você tentar igualar seu estilo de vida de qualquer outra forma, somos legalmente obrigados a informá-lo que você vai morrer. Cada um de apenas 100 conjuntos numerados individualmente inclui os fones de ouvido Iron Fist, letras únicas assinadas da banda, acessórios e um DVD da Motrhead, e vêm em uma caixa de vôo estampada. Legal, ou não!</w:t>
      </w:r>
    </w:p>
    <w:p>
      <w:r>
        <w:rPr>
          <w:b/>
          <w:color w:val="FF0000"/>
        </w:rPr>
        <w:t xml:space="preserve">id 216</w:t>
      </w:r>
    </w:p>
    <w:p>
      <w:r>
        <w:rPr>
          <w:b w:val="0"/>
        </w:rPr>
        <w:t xml:space="preserve">Como hackear um plugin WordPress que não tem os filtros que você deseja O melhor do WordPress, além do fato de que quase qualquer pessoa pode editar um website construído com ele, são os ganchos. Os filtros e ganchos de ação permitem que desenvolvedores como eu personalizem um site WordPress de diversas maneiras. Muitos bons plugins também fornecem hooks. Mas inevitavelmente, você se deparará com um problema onde gostaria que um plugin tivesse um gancho que ele simplesmente não tem. Você pode pedir ao autor do plugin para adicionar esse gancho, e talvez eles o adicionem em breve, talvez até mesmo a tempo de seu prazo. Mas e se o seu prazo chegar antes que eles o adicionem? OK, a maneira mais fácil de contornar isto é simplesmente hackear o código do plugin e fazer com que ele faça o que você quer que ele faça. Claro, fácil... até que eles atualizem o plugin e você tenha que fundir seu hack sujo de volta na versão atualizada deles. E talvez ele não caiba mais. Ou pior: seu cliente atualiza o plugin, e depois o culpa quando o site deles fica offline ou perde vendas por um mês. Certo, então: a maneira mais fácil irá prejudicá-lo em algum momento, então não faça isso! Em vez disso, procure maneiras de fazer o que você quer que seja feito, usando os ganchos que o WordPress lhe fornece. Aqui estão algumas maneiras de lidar com isso em alguns sites recentes. Ganchos de Post Query Quando um plugin usa consultas de posts do WordPress para obter seus dados, você pode aproveitar os vários ganchos de filtro do WordPress para aumentar essas consultas e obter os resultados que você precisa. Em um post recente no blog " Ordenar produtos wp-e-commerce por categoria e título de produto ", mostrei como usar esta abordagem para alterar a consulta do banco de dados que o wp-e-commerce usa para construir uma página, e classificá-la de forma personalizada. O cerne desse post era para: usar o gancho de filtro 'parse_query' para verificar as condições que marcam uma consulta de posts como uma consulta de produto wp-e-commerce usar o gancho de filtro 'posts_join' para adicionar o nome da categoria à consulta SQL usar o gancho de filtro 'posts_orderby' para mudar a ordem SQL por cláusula Não vou repetir o código aqui porque você pode vê-lo naquele post, mas vale a pena mencionar como abordagem geral ao problema de mudar como um plugin recupera uma lista de posts quando não lhe dá nenhum gancho de filtro para mudar seu comportamento: use os ganchos do WordPress. Ganchos de opção Outra abordagem que já usei algumas vezes, e novamente só hoje, é interceptar o plugin buscar suas opções e mudá-las antes que o plugin possa usá-las. Muitas vezes, um plugin faz uso de opções para conduzir o seu comportamento, e você pode mudar o comportamento do plugin mudando essas opções em tempo real. É um pouco kludgey, mas as necessidades devem ser atendidas! A função get_option do WordPress tem alguns ganchos de filtro que permitem interceptar qualquer chamada para ele, tanto antes como depois de recuperar as opções. Em particular, no final da função, ele chama um filtro que permite mudar o valor da opção, e é bom o suficiente para chamar um filtro específico para essa opção! return apply_filters('option_' . $option, maybe_unserialize($value)); Como exemplo, aqui está o que fiz para adicionar alguns posts extras a serem excluídos pelo Google Sitemap Generator. Esse plugin recebe todas as suas opções com uma chamada para obter uma opção chamada "sm_options":</w:t>
      </w:r>
    </w:p>
    <w:p>
      <w:r>
        <w:rPr>
          <w:b/>
          <w:color w:val="FF0000"/>
        </w:rPr>
        <w:t xml:space="preserve">id 217</w:t>
      </w:r>
    </w:p>
    <w:p>
      <w:r>
        <w:rPr>
          <w:b w:val="0"/>
        </w:rPr>
        <w:t xml:space="preserve">GoldenEye: Recarregado é o único que sou jogado do começo ao fim, por isso essa seria a minha escolha. As idéias por trás da Pedra de Sangue eram muito boas, no entanto. Outro jogo como esse seria ótimo, como em uma nova aventura. Eu diria que a Pedra de Sangue é praticamente o consenso geral. Não me surpreende, é o único jogo original que eles fizeram. Talvez se esse Corvo for pego novamente, teremos um que seja pelo menos igual ao Blood Stone, se não melhor. Pedra de Sangue, definitivamente. Um passo acima da Quantum of Solace e com uma trama totalmente original (nova) até a bota. Mistura de ação a pé e de condução quase lavou o mau gosto que a Quantum of Solace deixou depois de cortar grande parte da emocionante ação vista nos filmes. Você pode ver um pouco disso em Bloodstone, com a perseguição de carro na Grécia imitando a perseguição de Quantum of Solaces na Itália (alguns dos cenários até parecem os mesmos) e a perseguição de barco também foi um pouco levantada do filme. @Gareth00789 , favor abandonar o hábito de postagem dupla. Outros membros vivem de acordo com as regras, por favor, também o façam. Quanto ao tópico deste tópico, eu acho Bloodstone um jogo melhor do que QOS. Acho que é o melhor da Activision até agora. E por todo o ódio à Activision que tenho lido nos últimos anos, tudo o que posso dizer é: Activision &amp;gt;&amp;gt;&amp;gt;&amp;gt; EA. A maioria dos membros sabe porque eu acho isto assim. ;-) Veja, eu desejo que Ea finsihed Casino Royale em 2006, pois Craig é meu vínculo favorito (eu sou dono de todos os filmes e os vi várias vezes, mas para mim, onde Brosnan era todos os clichês dos vínculos anteriores, Craig tem os melhores elementos dos outros vínculos) havia algum trabalho artístico de nível publicado em algum lugar se Casino Royale 2006 o videogame fosse de 3ª pessoa Dark and gadget free então EA seria o melhor, mas considerando o que eles fizeram com From Russia With Love ..... Se você jogasse em consoles @DarthDimi , você pensaria diferente ;) Você perdeu tudo ou nada e a boa versão do Nightfire. Para mim, é EA&amp;gt;&amp;gt;&amp;gt;&amp;gt;&amp;gt;Activision by a mile. Eu joguei os jogos em consoles (nunca joguei um PC Bond, e não sei se gostaria), e ainda acho que a Activision está fazendo um trabalho melhor do que a EA fez. AUF era bom, NightFire era bom (bons níveis, mas a história era uma porcaria), EoN era realmente ótimo, Rogue Agent era uma porcaria, FRWL era genérico, TND era uma porcaria, TWINE N64 era bom, mas a versão PS1 era uma porcaria e 007 Racing era uma péssima desculpa tanto para um jogo de direção quanto para um jogo de Bond. Claro, a Activision pode estar fazendo clones COD, mas pelo menos a jogabilidade COD é bem sucedida, se repetitiva. Se você jogasse em consoles @DarthDimi , você pensaria diferente ;) Você perdeu tudo ou nada e a boa versão do Nightfire. Para mim, é EA&amp;gt;&amp;gt;&amp;gt;&amp;gt;&amp;gt;Activision by a mile. Eu joguei os jogos em consoles (nunca joguei um PC Bond, e não sei se gostaria), e ainda acho que a Activision está fazendo um trabalho melhor do que a EA fez. AUF era bom, NightFire era bom (bons níveis, mas a história era uma porcaria), EoN era realmente ótimo, Rogue Agent era uma porcaria, FRWL era genérico, TND era uma porcaria, TWINE N64 era bom, mas a versão PS1 era uma porcaria e 007 Racing era uma péssima desculpa tanto para um jogo de direção quanto para um jogo de Bond. Claro, a Activision pode estar fazendo clones COD, mas pelo menos a jogabilidade COD é bem sucedida, se repetitiva. Se você jogasse em consoles @DarthDimi , você pensaria diferente ;) Você perdeu tudo ou nada e a boa versão do Nightfire. Para mim, é EA&amp;gt;&amp;gt;&amp;gt;&amp;gt;&amp;gt;Activision by a mile. Eu joguei os jogos em consoles (nunca joguei um PC Bond, e não sei se gostaria), e ainda acho que a Activision está fazendo um trabalho melhor do que a EA fez. AUF era bom, NightFire era bom (bons níveis, mas a história era uma porcaria), EoN era realmente ótimo, Rogue Agent chupava bundas, FRWL era genérico, TND era uma porcaria, TWINE N64 era bom, mas o</w:t>
      </w:r>
    </w:p>
    <w:p>
      <w:r>
        <w:rPr>
          <w:b/>
          <w:color w:val="FF0000"/>
        </w:rPr>
        <w:t xml:space="preserve">id 218</w:t>
      </w:r>
    </w:p>
    <w:p>
      <w:r>
        <w:rPr>
          <w:b w:val="0"/>
        </w:rPr>
        <w:t xml:space="preserve">a alavanca de desligamento de busca caiu! Esta é uma discussão sobre a alavanca de desligamento de busca caiu! dentro dos fóruns da MP SHIELD Pistols, parte da categoria Smith &amp; Wesson MP Forum; comprei um novo Shield .40 esta semana. Eu atirei algumas revistas através dele e tudo funcionou bem. Naquela noite, eu estava atirando a seco ... Comprei um novo Shield .40 esta semana. Atirei algumas revistas através dele e tudo funcionou bem. Naquela noite, eu estava atirando a seco enquanto assistia TV e quando me levantei, encontrei a alavanca de desligamento de busca deitada na almofada do sofá! Olhando para o local onde a alavanca deveria estar, posso ver a mola ainda no lugar, mas o pino que está dentro dela parece ter desaparecido. Eu não a encontrei em lugar algum, será que ainda está na arma, apenas deslocada o suficiente para soltar a alavanca? Eu não tinha tirado a tampa antes de encontrar a alavanca, então não posso dizer o que eu poderia ter encontrado se tivesse. Alguém já experimentou isto? Deve voltar para S&amp;W para conserto ou posso pegar um pino e consertá-lo eu mesmo? Entendo os prós e os contras de anular minha garantia, mas isso vai acontecer em breve com um kit de Apex e com o Ameriglo sights. Obrigado por seu conselho! Alguém já experimentou isto? Deve voltar à S&amp;W para conserto ou posso conseguir um pino e consertá-lo eu mesmo? Entendo os prós e os contras de anular minha garantia, mas isso vai acontecer em breve com um kit Apex e os miradouros Ameriglo. Se você não estiver à vontade para consertá-lo você mesmo, deve enviá-lo de volta para a S&amp;W. Ligue para 1-800-331-0852, não deve lhe custar nada (eles podem até lhe enviar algo extra), e estará de volta dentro de algumas semanas. Os kits APEX não invalidam a garantia, a S&amp;W ainda resolverá problemas que não são causados por peças APEX, e novas visões também não invalidam a garantia (basta ter cuidado com o pequeno disco que normalmente vai voando). Citação: Originally Posted by 86 slo-vo Technically....you don't need it. Tecnicamente tudo o que você precisa é o barril, um prego e um martelo... tudo o resto apenas o torna mais seguro e fácil de usar. Na loja de armas eles disseram que eu tinha que deixar o carregador dentro quando eu desmontasse para poder puxar o gatilho para terminar de remover a corrediça (desconexão do carregador). Talvez esta variante seja específica da CA?? Sim, a série M&amp;P pode ser desmontada como a Glock com um gatilho, mas eu sugeriria que a M&amp;P fosse desmontada conforme prescrito pela S&amp;W no manual; ela proporciona uma margem de segurança maior. Se você não se sentir confortável em consertá-la você mesmo, deve enviá-la de volta para a S&amp;W. Ligue para 1-800-331-0852, não deve lhe custar nada (eles podem até lhe enviar um pouco mais), e estará de volta dentro de algumas semanas. Os kits APEX não invalidam a garantia, a S&amp;W ainda corrigirá problemas que não são causados por peças APEX, e novas visões também não invalidam a garantia (basta ter cuidado com o pequeno disco que normalmente vai voando). Tecnicamente, tudo o que você precisa é o barril, um prego e um martelo... tudo o resto apenas o torna mais seguro e fácil de usar. Obrigado! Isso é bom saber sobre a garantia da S&amp;W. Eu mesmo não tenho nenhuma dúvida sobre fazer o reparo e fazer um bom trabalho. Eu estava principalmente querendo mergulhar na experiência coletiva e ver se este é um problema comum que outras pessoas já tiveram. Dado que uma parte caiu de uma arma montada que você acabou de comprar (nova?), recomendo enviá-la de volta para a S&amp;W para análise. Eles precisam saber sobre casos em que suas armas se desmontam e você precisa saber que ela é realmente fixa. Considerando que uma parte caiu de uma arma montada que você acabou de comprar (nova?), recomendo enviá-la de volta para a S&amp;W para análise. Eles precisam saber sobre os casos em que suas armas se desmontam e você precisa saber que ela está realmente fixada. Na loja de armas eles disseram que eu tinha que deixar o carregador dentro quando eu desmontasse para poder puxar o gatilho para terminar de remover a corrediça (desconectar o carregador). Esse é possivelmente o pior conselho que já ouvi de uma loja de armas este ano. Já é ruim o suficiente que tantas pessoas dessensibilizadas puxem o gatilho para derrubar sua Glock (um</w:t>
      </w:r>
    </w:p>
    <w:p>
      <w:r>
        <w:rPr>
          <w:b/>
          <w:color w:val="FF0000"/>
        </w:rPr>
        <w:t xml:space="preserve">id 219</w:t>
      </w:r>
    </w:p>
    <w:p>
      <w:r>
        <w:rPr>
          <w:b w:val="0"/>
        </w:rPr>
        <w:t xml:space="preserve">Você pode às vezes ouvir as pessoas na Inglaterra falarem da Fé Católica como a "Old Faith". É de fato a velha fé da Inglaterra, tão antiga que ninguém sabe exatamente quando ela foi trazida a este país pela primeira vez. Sabemos que antes da Inglaterra ser Inglaterra, quando ainda era chamada de Grã-Bretanha e era uma província do Império Romano, havia bispos católicos e a Igreja Católica. Foi nessa época que nosso primeiro mártir, St. Alban, foi morto. (Seu nome ainda é perpetuado na cidade de St. Albans, perto de Londres). Havia bispos britânicos no Conselho de Áries, na França, em 314, e ainda há em registro a carta de homenagem filial e obediência que eles escreveram ao Papa. Mas o Império Romano se enfraqueceu. As Legiões Romanas foram retiradas da Grã-Bretanha e chegaram os pagãos anglo-saxões de todo o Mar do Norte. Eles levaram os britânicos cristãos para as montanhas do País de Gales e para o país ocidental. A conversão da Inglaterra e dos ingleses ao cristianismo teve que começar de novo. No ano 432, São Patrício começou sua conversão da Irlanda e nos cem anos seguintes os missionários irlandeses já estavam trabalhando na Escócia e no norte da Inglaterra. O grande São Columbano e muitos outros foram como apóstolos por toda a Europa. Mesmo partes da Itália e da França devem seu primeiro conhecimento da Fé a esses missionários. O Papa Gregório Magno envia Santo Agostinho, 597 d.C. O homem que veneramos como apóstolo da Inglaterra foi Santo Agostinho que foi enviado de Roma pelo Papa Gregório Magno no ano de 597. Seus missionários que trabalhavam do sul e os missionários irlandeses que trabalhavam do norte converteram o país. Algumas vezes houve brigas (naturalmente). Mas por quase mil anos a partir daquela data, a Inglaterra era um país católico. De fato, a Inglaterra era um país católico há muito mais tempo do que um país protestante. Durante todo esse tempo, a Inglaterra foi notável por sua lealdade a Roma. Os reis anglo-saxões muito antes de Guilherme, o Conquistador, e 1066 dotaram uma Igreja em Roma chamada "Santa Maria dos Saxões". Uma colônia de pessoas da Inglaterra cresceu lá e até hoje o distrito ao redor de São Pedro é chamado de "Borgo", que é simplesmente a palavra inglesa "Borough". Alguns dos reis renunciaram ao trono na sua velhice e foram viver em Roma para passar seus últimos dias e morrer na sombra de São Pedro. Missionários também saíram da Inglaterra, o maior deles São Bonifácio, o apóstolo da Alemanha. Nos últimos dias surgiram aquelas grandes igrejas e catedrais que foram construídas para a Missa e para o ensino da Fé Católica e que ainda podem ser vistas em tantas cidades desta terra. A Mudança de Religião -- HENRY VIII Assim as coisas duraram até o tempo do rei Henrique VII, quando veio o que às vezes é chamado de Reforma. As pessoas da época a chamavam de A Mudança de Religião e este é um termo mais preciso. A história é bem conhecida. O Papa se recusou a permitir que Henrique deixasse sua esposa e se casasse com outra e assim Henrique se declarou Chefe da Igreja na Inglaterra. Havia, é claro, muitas coisas que precisavam de reforma na Inglaterra. Havia padres indignos e bispos indignos, embora, na verdade, as condições na Inglaterra fossem muito melhores do que em muitas outras partes da Igreja. Mas Henrique não estava preocupado com a reforma. Ele estava preocupado com seus próprios desejos matrimoniais e com o saque das terras da Igreja e dos mosteiros, ele convocou os bispos e exigiu que fizessem um juramento a ele como Chefe da Igreja na Inglaterra. Eles não quiseram fazer isso. Eles o debateram por alguns dias, mas o único que se destacou até o final foi São João Fisher. Quando a questão foi colocada à votação, os bispos permaneceram em silêncio. Mas o medo levou a melhor sobre eles e eles fizeram o juramento. São João Pescador, bispo de Rochester, recusou e foi decapitado por Henrique. St. Thomas More , o Chanceler do Reino, um dos homens mais santos e eruditos da Europa, recusou. Ele também foi decapitado. Os monges cartuxos de Londres se recusaram. Henrique os matou à fome. Um punhado de outros também se recusaram e foram presos ou executados. O resto do reino, aterrorizado, fez o juramento. Houve revoltas. Quarenta mil homens levantaram-se em rebelião em Lincolnshire. A rebelião foi abolida. A rebelião foi</w:t>
      </w:r>
    </w:p>
    <w:p>
      <w:r>
        <w:rPr>
          <w:b/>
          <w:color w:val="FF0000"/>
        </w:rPr>
        <w:t xml:space="preserve">id 220</w:t>
      </w:r>
    </w:p>
    <w:p>
      <w:r>
        <w:rPr>
          <w:b w:val="0"/>
        </w:rPr>
        <w:t xml:space="preserve">Não há mágica na administração do dinheiro, recebo muitas cartas todas as semanas. Um monte de cartas. E muitas delas são absolutamente desesperadas. Muitas das perguntas às quais não respondo são perguntas para as quais simplesmente não tenho resposta. Aqui está um exemplo do que eu quero dizer: Querida Gail, estou em sérios apuros. No ano passado eu estava trabalhando por volta de 55 horas por semana e acumulei uma carga de dívidas de caminhão. Na época eu não estava preocupado porque estava cobrindo os pagamentos sem problemas agora estou trabalhando 36 hrs/semana e estou indo à falência mais rápido que a velocidade da luz. Tenho cobradores de contas telefonando semanalmente e estou estressado além do esperado. Tenho uma pessoa de 18 e 15 anos que depende de mim e não sei por onde começar ou como sair desta confusão. Qualquer ajuda ou sugestão seria muito apreciada, pois estou com o pé direito!!! Se você está trabalhando duro e ainda não consegue viver do que está fazendo, isso deveria ser sua primeira pista de que há algo seriamente errado com seus gastos. Vamos lá. Como você espera pagar "um caminhão cheio de dívidas" se você não pode viver dentro de suas possibilidades quando está ganhando bom dinheiro? E o que o faz pensar que as coisas sempre serão como são? Se você está no topo de sua renda, o único lugar para ir é para baixo. E é bom que você esteja pronto para isso. As pessoas que estão ganhando muito dinheiro deveriam estar ganhando muito dinheiro para quando o ciclo mudar. Depois há as pessoas que optam por ignorar seus problemas. Minha principal preocupação é que tenho uma conta sem fio em cobranças de quase 4.400 dólares há quase 6 anos. Pensei em pagá-la, mas acho que em breve ela vai cair de qualquer forma. Mais tarde entendi que poderia não cair e agora estou confuso. Agora que esta garota não está tão certa de que a dívida vai desaparecer por magia, ela quer que eu lhe diga o que fazer. Por que as pessoas pensam que se simplesmente fingem que não há nada de errado, seus problemas desaparecerão? Se você tem uma disputa com um prestador de serviços, como faz esta mulher, ignorá-la por seis anos não a coloca exatamente em posição de contestar as acusações em algum ponto do caminho. Ninguém mais está ouvindo. A empresa só vai fazer o que for preciso para que receba seu dinheiro. E se você não resolver algo com a empresa, eles dirão a todos os seus amigos, que dirão a todos os seus amigos (e com isso quero dizer que seu histórico de crédito será uma porcaria) e você encontrará sua capacidade de pedir emprestado a qualquer coisa a não ser as taxas mais exorbitantes extremamente prejudicadas. Ignorar um problema não vai fazer com que ele desapareça. E esperar que o sistema funcione a seu favor - que a dívida simplesmente desapareça e que você nunca tenha que lidar com ela - é completamente ilusório. E as pessoas que afirmam não querer incomodar seus parceiros. E os parceiros que se deixam iludir. Depois de 10 longos anos de problemas financeiros, incluindo falências conjuntas que foram resolvidas há 2 anos, os negócios fracassados de meu marido e 3 conselheiros matrimoniais separados, estou tentando desesperadamente manter minha família unida e não me ressentir com meu marido. Meu marido finalmente decidiu fechar seu negócio e recentemente começou um trabalho em tempo integral, mas ele tem algumas dívidas comerciais para saldar. Ele está hesitante em compartilhar informações sobre certas coisas em relação ao seu próprio emprego e ainda hoje recebemos uma carta no correio notificando-nos de um Lien de Propriedade Pessoal do Ministério da Receita. Meu marido escondeu certas coisas de mim no passado porque não queria me aborrecer. OMG! Aqui estão algumas pessoas que têm jogado um jogo um com o outro. Ele quer protegê-la... realmente? Ela precisa de proteção contra o comportamento irresponsável dele, não contra a verdade. E ela se deixou ficar no escuro porque, sem dúvida, foi mais fácil que fazê-lo confessar. Eu tenho um nome para pessoas como esta: Princesas do cogumelo: no escuro e até os sovacos na porcaria! Quando se está dependente da renda de outra pessoa, corre-se um risco enorme, portanto, é bom saber o que está acontecendo. E se essa pessoa não está preparada para estar completamente aberta sobre de onde vem e para onde vai o dinheiro, então você é um idiota para ficar dependente. Em algum momento, você precisa acordar e sentir o perigo que espreita. Se você não estiver conspirando com seu parceiro para permanecer ignorante. Eu recebi estas três cartas</w:t>
      </w:r>
    </w:p>
    <w:p>
      <w:r>
        <w:rPr>
          <w:b/>
          <w:color w:val="FF0000"/>
        </w:rPr>
        <w:t xml:space="preserve">id 221</w:t>
      </w:r>
    </w:p>
    <w:p>
      <w:r>
        <w:rPr>
          <w:b w:val="0"/>
        </w:rPr>
        <w:t xml:space="preserve">É uma breve história de tudo, e é mais do que bastante interessante. Esta nova série épica de documentários é ao mesmo tempo uma maravilha natural da história e o derradeiro golpe do olhar do umbigo: a história dos seres humanos. Obviamente, há muito para passar ?? os primeiros dois minutos e meio nos levam do Big Bang até nossos primeiros antepassados caçadores-coletores no Vale do Rift da África Oriental ?? enquanto a série procura revelar as origens de alguns de nossos atributos mais fundamentais: comida cozida, casas, moda (OK,Um animal se esconde costurado com agulhas feitas de osso) e até mesmo animais de estimação. A versão americana foi narrada por Josh Brolin e no Reino Unido temos Stephen Fry, que é, para nós, a autoridade perfeita para explicar como evoluímos... de lanças e peles para Tulisa e Twitter.</w:t>
      </w:r>
    </w:p>
    <w:p>
      <w:r>
        <w:rPr>
          <w:b/>
          <w:color w:val="FF0000"/>
        </w:rPr>
        <w:t xml:space="preserve">id 222</w:t>
      </w:r>
    </w:p>
    <w:p>
      <w:r>
        <w:rPr>
          <w:b w:val="0"/>
        </w:rPr>
        <w:t xml:space="preserve">Escolhendo a morte: Temos que falar sobre isso, o Canadá está cada vez mais próximo de uma discussão nacional sobre suicídio assistido. E já não era sem tempo. Em sua edição mais recente, o Canadian Medical Association Journal está convocando um debate em todo o Canadá. As circunstâncias estão empurrando a nação nessa direção: Em Quebec, a Comissão Morrendo com Dignidade (um grupo de todos os partidos da Assembléia Nacional) emitiu recentemente um relatório abrangente sugerindo, em parte, que os médicos que ajudam um paciente terminal a morrer por suicídio não sejam acusados criminalmente. E um juiz da Suprema Corte da Colúmbia Britânica, em junho, considerou inconstitucional a lei que proíbe o suicídio assistido por um médico, decidindo sobre o caso de uma mulher de B.C. que tem a doença de Lou Gehrig. O editorial do CMAJ, provocadoramente intitulado "Estamos prontos para realizar um homicídio terapêutico?" faz notar que este não é um debate para salas de tribunal, advogados e juízes, mas sim para canadenses comuns e seus procuradores eleitos no Parlamento. Eis a questão. O governo Harper não quer este debate. Eles não o querem mais do que o antigo governo liberal queria debater os tribunais de Quebec recusando-se a acusar o provedor de aborto Henry Morgentaler nos anos 70 e 80. Eventualmente, eles não tiveram escolha a não ser lidar com a questão, mas primeiro esgotaram todas as opções legais para evitar fazer isso. Os liberais também adiaram o tratamento da questão do casamento entre pessoas do mesmo sexo, forçando-o a comparecer primeiro à Suprema Corte. Há uma ironia extra nisso para Stephen Harper, porque ele e seu governo são críticos sinceros do ativismo judicial, apontando, com razão, que a política social é da competência do Parlamento, não dos tribunais. Mas como isso funciona quando o governo tem medo de lidar com questões importantes de política social? As pesquisas confirmam que a maioria dos canadenses é a favor do direito de um paciente moribundo de acabar com seu sofrimento. Mas a falta de políticas públicas sobre a questão significa que não há treinamento formal, e a ameaça de ação legal, para os médicos que compartilham esse ponto de vista e querem ajudar. Não há aqui um resultado perfeito. O equilíbrio entre o respeito aos desejos e necessidades dos moribundos será um desafio monumental. A primeira regra da medicina é "não fazer mal". Há riscos inerentes à legalização dos suicídios assistidos, incluindo a ameaça de que sejam mal utilizados em casos de deficiência e questões de desenvolvimento. Mas a questão central é clara: quando uma pessoa está morrendo, quando sua qualidade de vida se deteriorou ao ponto de não querer continuar, deveria haver algum caminho que não seja ilegal? Não precisamos reinventar a roda, já que outros países, incluindo a Suíça, a Holanda e a Bélgica, têm uma política social de eutanásia. Não presumimos conhecer o resultado de um debate nacional sobre este assunto crítico, mas claramente chegou o momento de abordá-lo.</w:t>
      </w:r>
    </w:p>
    <w:p>
      <w:r>
        <w:rPr>
          <w:b/>
          <w:color w:val="FF0000"/>
        </w:rPr>
        <w:t xml:space="preserve">id 223</w:t>
      </w:r>
    </w:p>
    <w:p>
      <w:r>
        <w:rPr>
          <w:b w:val="0"/>
        </w:rPr>
        <w:t xml:space="preserve">Blog do editor: Lost Humanity 18 Aftermath Antes de mais nada, quero pedir desculpas aos leitores do Eurogamer por não dizer mais nada sobre o porquê de eu ter editado a coluna do Rab Florence na semana passada até agora. Há uma série de razões pelas quais eu não disse nada. Uma delas é que remover parágrafos da coluna do Rab é a coisa mais deprimente que tive que fazer em cinco anos de edição do site e ainda não consegui superar. Outra é que a emoção do momento foi muito crua demais para uma análise e introspecção úteis. E a última razão é que eu esperava que a coluna ainda falasse por si mesma. No entanto, agora que as coisas se apagaram um pouco, parece haver duas reações principais e eu quero abordar ambas. A primeira é que muitas pessoas querem saber mais sobre o porquê de eu ter feito as mudanças e apresentado um pedido de desculpas. A resposta é que Lauren Wainwright nos ameaçou com uma ação legal e deixou claro que ela não recuaria, momento em que tomamos um conselho legal e finalmente tomamos a decisão de remover os parágrafos. Não foi uma decisão que eu tomei de ânimo leve. Uma objeção a esta ação que li online é que não houve calúnia. Tudo o que posso realmente dizer é que o conselho que recebemos significou que remover o texto ofensivo e pedir desculpas à Lauren foi a atitude certa a ser tomada. Também consideramos o fato de que o artigo não era realmente sobre ela, mas sobre todos nós, e eu senti que a versão editada não mudou o significado do Rab. A segunda reação principal parece ter vindo principalmente de pessoas que trabalham na indústria de jogos - está em todo o meu Twitter, de qualquer forma - e é que muitas pessoas querem esquecer tudo isso e seguir em frente. São apenas jogos de vídeo, dizem eles. Não é tão importante quanto tudo isso. Bem, eu não quero seguir em frente. É importante. E eu não quero seguir em frente pelas mesmas razões que publiquei a coluna do Rab em primeiro lugar: Acredito que há muita verdade no que ele diz. Quando pedi a Rab para fazer uma coluna para o Eurogamer pela primeira vez, foi porque eu sabia que ele era um escritor fantástico que adora jogos mas que não é jornalista de jogos. Eu esperava que ele escolhesse a cada semana um tema que eu não estivesse pensando - ou não estivesse pensando o suficiente - e o levasse a uma atenção mais ampla. Eu esperava que ele falasse a verdade à autoridade, fizesse as perguntas não solicitadas e nos obrigasse a pensar mais sobre o que fazemos e tornasse minha vida um pouco mais desconfortável. Rab fez todas essas coisas. O que acabou sendo sua última coluna, A Table of Doritos, foi um grande exemplo disso, e não quero que o ponto original de Rab não seja percebido no "sideshow". O ponto original de Rab, como eu o interpretei como seu editor e com base no qual eu achei que sua coluna valia a pena publicar, foi que os jornalistas de jogos estão todos um pouco comprometidos. Não muito. Mas um pouco. E precisamos pensar nisso mais do que pensamos. Falamos muito sobre ética nos bastidores da Eurogamer, mas será que falamos o suficiente sobre isso? Provavelmente não. Todos nós desenvolvemos relações com pessoas que trabalham em jogos a fim de realizar nosso trabalho. Todos nós recebemos material gratuito. Aceitamos estas coisas porque são um meio pelo qual podemos relatar sobre jogos, mas como podemos saber que não nos influenciam? Eu não publiquei a coluna porque acho que o Eurogamer é melhor do que todos os outros. Eu a publiquei porque acho que somos todos praticamente iguais e todos deveríamos estar pensando mais sobre essas coisas do que pensamos. Imagino que a razão pela qual não o fazemos é porque se tornou o papel de parede de nossas vidas profissionais, e é fácil esquecer que ele está lá e simplesmente continuar com as coisas. E minha preocupação depois da semana passada foi que nossa reação coletiva seria: "Oh não, as pessoas não gostam do papel de parede - vamos apenas pintar por cima". Eu preferiria tirar o papel de parede. Não pode ser feito em uma semana, mas pode ser feito. Isso tornará o site melhor no geral. Além de qualquer outra coisa, não é exagero dizer que nos últimos dias pessoas de fora da Eurogamer gritaram comigo sobre a publicação da coluna da Rab's. Foi muito impopular com muitas pessoas que eu conheci e gostei durante os últimos 13 anos. Terei que olhá-las nos olhos para sempre mais e algumas</w:t>
      </w:r>
    </w:p>
    <w:p>
      <w:r>
        <w:rPr>
          <w:b/>
          <w:color w:val="FF0000"/>
        </w:rPr>
        <w:t xml:space="preserve">id 224</w:t>
      </w:r>
    </w:p>
    <w:p>
      <w:r>
        <w:rPr>
          <w:b w:val="0"/>
        </w:rPr>
        <w:t xml:space="preserve">Se esta é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"No Room in This Country for Hyphenated Americans" ?Não há espaço neste país para o americanismo hifenizado. Quando me refiro a americanos hifenizados, não me refiro a americanos naturalizados. Alguns dos melhores americanos que eu já conheci foram americanos naturalizados, americanos nascidos no exterior. Mas um americano hifenizado não é um americano de forma alguma? Isto é tão verdadeiro para o homem que coloca "nativo" antes do hífen quanto para o homem que coloca alemão ou irlandês ou inglês ou francês antes do hífen. O americanismo é uma questão do espírito e da alma. Nossa lealdade deve ser puramente aos Estados Unidos. Temos que condenar sem hesitação qualquer homem que tenha qualquer outra lealdade... Mas se ele é sincero e singelamente leal a esta República, então não importa onde nasceu, ele é um americano tão bom quanto qualquer outro... A única maneira absolutamente certa de arruinar esta nação, de impedir qualquer possibilidade de que ela continue a ser uma nação, seria permitir que ela se torne um emaranhado de nacionalidades briguentas, um nó intrincado de alemães-americanos, irlandeses-americanos, ingleses-americanos, franco-americanos, escandinavos-americanos, ou italo-americanos, cada um preservando sua nacionalidade separada, cada um no coração sentindo mais simpatia pelos europeus dessa nacionalidade do que pelos outros cidadãos da República Americana... ?Os homens que não se tornam americanos e nada mais são americanos hifenizados; e não deveria haver espaço para eles neste país. O homem que se diz cidadão americano e que ainda assim mostra por suas ações que é principalmente o cidadão de uma terra estrangeira, desempenha um papel profundamente malicioso na vida de nossa política corporal. Ele não tem lugar aqui; e quanto mais cedo ele retornar à terra à qual ele sente sua verdadeira lealdade de coração, melhor será para todo bom americano... Theodore Roosevelt Discurso aos Cavaleiros de Columbus New York City- 12 de outubro de 1915 Isto é absolutamente verdade, e reverte e pede um retorno a, UMA Nação sob DEUS como o guia supremo e força na direção da nação... EM 1915 as pessoas nunca teriam tolerado ou sonhado que os Estados Unidos viriam a ser uma nação socialista como é hoje, de pessoas olhando para o governo como seu falso Deus para salvá-las, de uma segurança social de hoje que não tem financiamento, de um governo tomando emprestado para manter seu sistema econômico fictício de tomar emprestado para manter a existência e o controle do povo. ou do sotaque do povo à escravidão com dívidas massivas penduradas sobre suas cabeças que endurece todo o sentido do capitalismo para fora da nação... Nunca em 1915 os americanos viriam a aceitar que aquilo de que seus antepassados e eles mesmos escaparam da Europa, reis de uns poucos possuindo tudo, e o resto sendo escravos de seus filhos, permitiria aos EUA vir a ser hoje, uma nação socialista que desafia Deus e a caridade para com os outros, e agora para possuir outros e para dominá-los e controlá-los... Guerras de vingança hoje dos ricos contra os pobres, guerras que eles perdoam a si mesmos... Nenhum lugar em 1915 as pessoas teriam vindo para permitir que seus eleitos fossem desresponsabilizados por eles, ou para permitir que seus eleitos mantivessem um estado de israil terrorista que hoje em dia é exercido pela força militar às suas custas como contribuintes. Desculpe Hawken, mas allzero gosta de fios perfeitamente bons. Ele e os outros seguidores do culto ao falso deus da lua mooselimb não podem deixar Israel ter aquele pequeno pedaço de propriedade imobiliária. Eles não podem viver e deixar viver. Eles preferem a pobreza, a miséria, a guerra, as rotas do suicídio com colete de bomba a 72 lezzbianos, tratando suas mulheres como gado, e a lei da Sharia pateta. Vamos seguir em frente com uma discussão inteligente: Soubemos ontem que no ano passado Mitt Romney pagou US$ 1,9 milhões em impostos sobre uma renda de US$ 14 milhões -- e doou US$ 4 milhões para a caridade. No ano anterior, ele ganhou US$ 21,6 milhões, pagou US$ 3 milhões em impostos e doou US$ 3 milhões para a caridade. Portanto, para recapitular: Mitt Romney, nos últimos dois anos, pagou quase US$ 5 milhões em impostos enquanto doou US$ 7 milhões. E, como ele disse</w:t>
      </w:r>
    </w:p>
    <w:p>
      <w:r>
        <w:rPr>
          <w:b/>
          <w:color w:val="FF0000"/>
        </w:rPr>
        <w:t xml:space="preserve">id 225</w:t>
      </w:r>
    </w:p>
    <w:p>
      <w:r>
        <w:rPr>
          <w:b w:val="0"/>
        </w:rPr>
        <w:t xml:space="preserve">A Q-Side realizou recentemente uma edição de seu show inspirada nas eleições presidenciais, com a antiga personalidade da MTV Quddus falando com vários artistas de rap, incluindo Big Sean e RZA . RZA falou sobre ser proibido de votar, afirmando: "O movimento que o presidente nos deu, você sabe entrar no cargo, foi tão edificante e nos representa (em uma) melhor imagem para nosso país". Na verdade, eu não voto pessoalmente. Estou em uma certa lista. Está entendendo? Veja só, eu amo bem este país. Quando parto e viajo, represento a América. Quando volto, mesmo depois de 150 dias na China, e eles sempre me levam para a sala dos fundos. Mais de 100 vezes fui levado para a sala dos fundos, verificado, e eles disseram que eu estava marcado. E eu passei por tudo para tirar meu nome da bandeira. Eles disseram: 'Não, você está sinalizado'". Apesar de não poder votar pessoalmente, o RZA incentiva outros americanos a saírem e votarem no dia das eleições. "Sim, se eu pudesse, eu faria isso. Eu aconselho as pessoas a votarem independentemente. Se você tiver uma voz, deixe que sua voz seja ouvida. Minha esposa vota, sim. Portanto, ela é a voz de nossa família quando se trata de nossas idéias políticas. Ela é essa voz". O Big Sean também falou sobre algumas questões eleitorais, defendendo o trabalho que Barack Obama tem feito até agora no cargo. "Bem, eu acho que as pessoas precisam realmente prestar atenção aos fatos e não ao "wowing" de quem parece mais encantador", disse Sean. "Foi um monte de grandes fatos que eles apontaram sobre Obama e o trabalho que ele tem feito". E muitas pessoas o odiando, dando-lhe folga, mas honestamente sinto que ele está realmente dando a volta a esta nação". E mesmo desde o início, ele disse que seu plano era um plano de 10 anos... Além disso, como estando no jogo do rap, sinto que temos a responsabilidade de não necessariamente estarmos envolvidos, mas de às vezes tocar em questões nas quais as pessoas estão fortemente envolvidas".</w:t>
      </w:r>
    </w:p>
    <w:p>
      <w:r>
        <w:rPr>
          <w:b/>
          <w:color w:val="FF0000"/>
        </w:rPr>
        <w:t xml:space="preserve">id 226</w:t>
      </w:r>
    </w:p>
    <w:p>
      <w:r>
        <w:rPr>
          <w:b w:val="0"/>
        </w:rPr>
        <w:t xml:space="preserve">Busca Lasoo Nada diz verão como uma cesta de piquenique e uma garrafa gelada de vinho . Um piquenique de verão é fantástico para casais que querem um pouco de romance ou para que uma família possa levar as crianças para fora e se divertir sem que isso seja caro. Criamos uma lista de verificação para você usar em seu próximo piquenique. Lista de verificação: Tempo: Se o tempo estiver perfeito, você está em um vencedor. É por isso que a maioria dos piqueniques tende a ser improvisado - você acorda e se estiver um dia bonito, então você vai para um piquenique! Se você estiver disposto a arriscar com o tempo, organizar um piquenique com antecedência pode ser realmente divertido. Você pode coordenar seus horários para encontrar um dia e horário que sirva a todos e também pode dar uma olhada na previsão do tempo antes para evitar a chuva. Lugar: O divertido de um piquenique é que você pode fazer um em qualquer lugar desde seu quintal até a praia. O lugar ideal é em algum lugar que tenha sol e sombra. Se você estiver em um piquenique romântico, você também pode gostar de ir a algum lugar que seja cênico. Pesquise pontos locais em sua área e você pode até encontrar uma jóia escondida. Cobertor: Uma toalha ou cobertor durável pode ser usado para preparar sua mesa no chão. Às vezes o chão pode estar molhado, então traga uma lona plástica para colocar embaixo do cobertor. Certifique-se de que sua área esteja livre de detritos e insetos. Se você tiver filhos, talvez queira verificar se a área é segura para que eles corram por aí. Cesta de piquenique: Você precisará de algo para segurar os itens que você quer ter. Traga uma tábua de cortar, um par de boas facas, garfos, pratos de plástico e copos. Uma dica é forrar o fundo de sua cesta de piquenique com uma toalha ou plástico para pegar qualquer derramamento ao longo do caminho. Comida para piquenique: A melhor comida para piquenique é simples e deliciosa. Escolha alimentos que se mantenham bem e refrescantes. A fruta é refrescante depois de uma caminhada leve e satisfaz os desejos de doces. Sanduíches e saladas também são boas escolhas para o almoço. Coloque os itens mais pesados na parte inferior e os mais leves na parte superior. O melhor de um piquenique é que ele pode ser relativamente espontâneo e uma ótima maneira de aproveitar o tempo ensolarado. Um piquenique feliz!</w:t>
      </w:r>
    </w:p>
    <w:p>
      <w:r>
        <w:rPr>
          <w:b/>
          <w:color w:val="FF0000"/>
        </w:rPr>
        <w:t xml:space="preserve">id 227</w:t>
      </w:r>
    </w:p>
    <w:p>
      <w:r>
        <w:rPr>
          <w:b w:val="0"/>
        </w:rPr>
        <w:t xml:space="preserve">22 de dezembro de 2010 População: a conversa que temos que ter Este mês a decisão do Supremo Tribunal sobre o processamento da detenção offshore de requerentes de asilo e as mudanças do Ministro da Imigração Chris Bowen no programa de admissão de migrantes qualificados dará início a outra conversa estridente e confusa entre nossos líderes políticos que mais uma vez deixará os australianos confusos e divididos sobre a questão crítica da política populacional. A comunidade australiana ainda não chegou a um consenso sobre nossa população. Os governos não nos explicaram como será nossa população e por quê. Sem este consenso, os governos lutarão para implementar políticas, como responder às mudanças climáticas e usar a água, que essencialmente dependem do racionamento de recursos. A existência de grupos de discussão em todo o país precisamente sobre estas questões nos últimos cinco anos me mostrou o abismo enorme entre aqueles que tentam puxar as alavancas políticas e a comunidade em geral. Os briefs preparados pelo Tesouro para um novo governo exigiram um forte crescimento populacional. A comunidade empresarial também quer ver um aumento nos números. Isto está em contraste com as atitudes da comunidade que vejo em todo o país. Ao falar com os australianos, você rapidamente percebe como é difícil construir apoio para as restrições de água doméstica quando, ao mesmo tempo, você não consegue explicar por que o número de lares está aumentando. É igualmente difícil pedir aos australianos que consumam menos energia quando nosso cenário político está aumentando o número de consumidores de energia ano após ano. Nossos políticos em grande parte trouxeram isto a si mesmos. Em 2010 foi levantada a "questão da população", levantando a tampa sobre uma questão que vinha fervilhando silenciosamente, mas furiosamente, há alguns anos. Era politicamente conveniente que os políticos se genuflectissem antes das preocupações da população; aparentemente estávamos enfrentando uma "invasão pacífica" e precisávamos "respirar fundo" e reduzir a entrada de nossa população. Em grupos que dirigi durante a campanha, o ceticismo era palpável: os problemas experimentados por algumas comunidades que estavam sendo culpadas pelo aumento da imigração eram antigos e não seriam corrigidos por uma parada da imigração. Empregos, escolas, estradas, crime e padrões comunitários estão em algumas comunidades consideradas como tendo sido estendidas muito além do ponto de ruptura pelo crescimento populacional. As preocupações comunitárias se dividem em duas categorias quando se trata de imigração: infra-estrutura e valores. Quando se trata de planejamento, há uma visão amplamente aceita de que os governos têm estado dormindo ao volante, não construindo a infra-estrutura necessária para apoiar nossas comunidades. Se esta visão é ou não justificada, ela é difundida. O impacto que isto tem sobre os governos que tentam resolver problemas de alocação de recursos é tão óbvio quanto corrosivo: 'Se você não pode nos prestar serviços agora, como podemos confiar em você para fornecê-los no futuro a populações ainda maiores? Há muito trabalho para os governos ganharem de volta essa confiança. Quando se trata de valores, há preocupações sobre aqueles que os novos migrantes trazem consigo quando vêm para a Austrália e a resiliência dos valores comunitários australianos existentes. Apesar de como eles são articulados, muitas dessas preocupações não são racistas. Nascidas da ignorância, certamente, mas não racistas. Tomemos como exemplo alguns participantes recentes do meu grupo: o coveiro aposentado que se orgulha da coragem e dignidade das pessoas que ele 'libertou' no Timor Leste que, no mesmo fôlego, diz estar farto de 'cabeças de toalha' chegando ao seu país. Ou o trabalhador de colarinho azul que se aproxima rapidamente da aposentadoria, que fomenta uma jovem aborígine e está mergulhando em suas economias de aposentadoria para suas mensalidades escolares particulares, mas quer votar em Pauline Hanson porque "ela teve algumas boas idéias sobre imigração". Incapaz de articular claramente os argumentos a favor e contra os eleitores da imigração gravitam em direção às idéias simples que ouvem na mídia - "Austrália, ame ou deixe" é um refrão comum. Mais uma vez, isto é um fracasso da comunicação do governo. Os políticos nacionais falharam em comunicar não apenas o quantum de pessoas que chegam à Austrália, mas a composição dessas chegadas: a predominância de trabalhadores qualificados sobre as chegadas de reunião familiar e o programa humanitário relativamente pequeno, a maioria dos quais são reassentamentos offshore. Muitos australianos têm idéias exageradamente exageradas sobre os números que chegam aqui e o nível de assistência governamental que recebem. No vácuo criado pela ausência de ressentimento de comunicação governamental, cresce o ressentimento. O multiculturalismo tem, desde a era Howard, caído fora da moda política. Mas é precisamente celebrando o sucesso excepcional e incomum que a Austrália alcançou através da aglomeração das diversas culturas de novos migrantes que ajudará as comunidades a abrir espaço para mais migrantes. Os australianos concordam que, a longo prazo</w:t>
      </w:r>
    </w:p>
    <w:p>
      <w:r>
        <w:rPr>
          <w:b/>
          <w:color w:val="FF0000"/>
        </w:rPr>
        <w:t xml:space="preserve">id 228</w:t>
      </w:r>
    </w:p>
    <w:p>
      <w:r>
        <w:rPr>
          <w:b w:val="0"/>
        </w:rPr>
        <w:t xml:space="preserve">um CIO terá que ter um escritório principal registrado situado na Inglaterra ou no País de Gales todos os CIOs terão que nos apresentar um retorno e contas anuais, independentemente da renda dos CIOs CIO terão que manter um registro de membros e um registro de curadores - qualquer um pode pedir para ver, ou receber uma cópia do mesmo, o registro de administradores a constituição de um CIO deve conter certas disposições - produzimos dois modelos de constituição para uso por um CIO, um para CIOs onde os membros não são necessariamente administradores (o modelo de associação) e outro para CIOs onde os únicos membros são os administradores (o modelo de fundação) as emendas à constituição de um CIO não serão válidas até que tenham sido registradas conosco - certas emendas precisarão de nosso consentimento prévio</w:t>
      </w:r>
    </w:p>
    <w:p>
      <w:r>
        <w:rPr>
          <w:b/>
          <w:color w:val="FF0000"/>
        </w:rPr>
        <w:t xml:space="preserve">id 229</w:t>
      </w:r>
    </w:p>
    <w:p>
      <w:r>
        <w:rPr>
          <w:b w:val="0"/>
        </w:rPr>
        <w:t xml:space="preserve">Menú principal VERIFIQUE AINDA O CÉU NASCIDO Não nasci vestida de menina e não de jóia - anthony &amp; the johnsons (em espiral) eles me fazem pensar que poderíamos ter tido tudo -adele (rolando nas profundezas) -- hoje estou valorizando o espaço meu espaço para pensar, meu espaço para escrever meu espaço para ser tenho sido incapaz de dormir recentemente, virando perguntas em minha mente questionando o que farei com minha vida além deste ano, nada é certo que você tem que ser corajoso para abraçar a incerteza em que estou trabalhando. ela não gosta de leite meu pior inimigo está dentro da minha cabeça questionando cada linha do dia segundo adivinhando cada decisão lamentando cada erro ela é um monstro dentro da minha cabeça derramando tinta escura da marinha em poças ao redor dos meus pensamentos manchando-os. estas manchas não lavam facilmente meu próprio pior inimigo nunca mais me deixa dormir pensando em tudo novamente ela diz, ela diz, faça de novo. tente mudar o que não pode novamente; sinta a frustração de novo novamente. um dia acordei e fiz a opção de sorrir apesar da tinta do meu pior inimigo derramar o dinossauro na minha mesa me lembra como é importante imaginar e embora leve três dias para me acostumar com a mudança que acontece, eu lhe digo adeus para sempre, pego as roupas em volta do meu quarto e limpo o espaço, mente limpa cozinho e cozinho e ouço música minha mente se sente mais uma vez pacífica porque no final das contas, apesar da tinta, por causa da tinta eu sou quem ninguém mais pensa de mim importa porque apesar do que eles pensam eu escolhi não ser meu próprio pior inimigo, mas meu melhor amigo. Excelente trabalho huni. Você fez um ótimo trabalho com o espaço - eu realmente gosto. p.s. Tanto de sua poesia fala comigo e esta parece que você leu meus pensamentos completamente. Nós realmente precisamos ser mais gentis conosco mesmos, não é mesmo? Muito obrigado por seus comentários. Não posso dizer o quanto significa para mim ouvir que outra pessoa está tirando algo de meus poemas. E sim, precisamos realmente ser mais gentis conosco mesmos... Lembro-me quando estava passando por um momento difícil, um bom amigo meu me disse para 'ir com calma'. Sempre me lembro disso. x O novo visual é maravilhoso e eu realmente gosto de ter alguma poesia em minha vida. A comida para a mente é tão importante e eu realmente sentia falta dela até que o conheci na terra do blog. Muito obrigado por compartilhar. Concordo também que é tão importante não ser seu "pior inimigo". Uma vez que você aprenda a calar essa voz interna, muita paz pode surgir.</w:t>
      </w:r>
    </w:p>
    <w:p>
      <w:r>
        <w:rPr>
          <w:b/>
          <w:color w:val="FF0000"/>
        </w:rPr>
        <w:t xml:space="preserve">id 230</w:t>
      </w:r>
    </w:p>
    <w:p>
      <w:r>
        <w:rPr>
          <w:b w:val="0"/>
        </w:rPr>
        <w:t xml:space="preserve">Por um momento eu poderia jurar que sabia para onde estava indo Por um momento eu estava em meu quarto seguindo a música Nunca sabendo se estava indo a algum lugar eu podia ouvi-la no céu acima Nas ruas abaixo de mim eu podia ouvi-la nas canções de amor Apenas o suficiente para me mostrar Havia uma luz em algum lugar, em algum lugar Por um momento O sol estava em meus olhos e eu estava cego Por um momento lá Mas agora eu olho novamente e quando parece que tudo está perdido eu o encontro ou ele me encontra de qualquer forma eu posso vê-lo no sol acima Na grama abaixo de mim Eu o vejo nos que amo Apenas o suficiente para me mostrar Há uma luz em algum lugar Por um momento lá eu posso vê-lo nos que amo Apenas o suficiente para me mostrar Há uma luz em algum lugar</w:t>
      </w:r>
    </w:p>
    <w:p>
      <w:r>
        <w:rPr>
          <w:b/>
          <w:color w:val="FF0000"/>
        </w:rPr>
        <w:t xml:space="preserve">id 231</w:t>
      </w:r>
    </w:p>
    <w:p>
      <w:r>
        <w:rPr>
          <w:b w:val="0"/>
        </w:rPr>
        <w:t xml:space="preserve">Com as instruções você também pode querer saber o tempo de viagem Você pode encontrar o tempo de viagem de Bathurst ao Morisset Park . Isto o ajudará a estimar quanto tempo você vai passar dirigindo de Bathurst ao Morisset Park. Precisa de todas as informações acima em uma única vista para planejar sua viagem ? Verifique como viajar de Bathurst para Morisset Park . Ajude-se a planejar melhor a sua viagem de Bathurst para Morisset Park.</w:t>
      </w:r>
    </w:p>
    <w:p>
      <w:r>
        <w:rPr>
          <w:b/>
          <w:color w:val="FF0000"/>
        </w:rPr>
        <w:t xml:space="preserve">id 232</w:t>
      </w:r>
    </w:p>
    <w:p>
      <w:r>
        <w:rPr>
          <w:b w:val="0"/>
        </w:rPr>
        <w:t xml:space="preserve">Faculdade Contribui para os "Seis dos Melhores Livros de Direito" do Guardian A seção de Direito do Guardian anunciou os resultados de uma pesquisa realizada para determinar os melhores livros de direito que um futuro estudante deve ler.  Dois dos livros selecionados pelos leitores foram escritos por membros da Faculdade. Em segundo lugar, atrás de Lord Bingham's Rule of Law , estava Nick McBride's Letters to a Law Student . Do The Guardian: "Querido Sam, espero que você não se importe que eu lhe escreva desta maneira...". O único livro a receber tantas indicações como o de Bingham foi Cartas a um Estudante de Direito, por All Souls fellow e diretor de estudos do Pembroke College, Cambridge. Solícito, autoritário e quase sem descontos mesmo pela Amazon, conhece seu público - aqueles que já têm um lugar para ler direito são aconselhados a pular os primeiros capítulos". Publicado por Longman, Cartas a um Estudante de Direito é o guia definitivo para estudar direito na universidade. Está repleto de conselhos destinados a transformar a tarefa, muitas vezes assustadora, de estudar direito em uma experiência agradável e estimulante. Ao mesmo tempo, a leitura de Cartas a um Estudante de Direito ajudará qualquer pessoa que esteja considerando estudar Direito na universidade a decidir se fazer um curso de Direito é a opção certa para eles. "Recomendado pelo - entre outros - professor da Universidade de Southampton Mark Telford, What About Law? descreve as várias áreas do direito em detalhes envolventes, embora seja menos próximo com conselhos práticos. Abre com as implicações legais da festa selvagem que Laura, de 17 anos, joga enquanto seus pais estão fora durante o fim de semana". A maioria dos jovens que consideram estudar Direito, ou seguir uma carreira jurídica, tem muito pouca idéia do que o aprendizado do Direito envolve e como as universidades ensinam Direito a seus alunos. Este livro oferece uma 'degustação' para o estudo do direito; uma apresentação curta e acessível do direito como matéria acadêmica, destinada a ajudar estudantes de 17 e 18 anos e outros a decidir se o direito é a escolha certa para eles como matéria universitária, ou, se já fizeram a escolha, o que esperar quando iniciarem seu curso de direito. Ajuda a responder à pergunta "o que devo estudar na universidade?" e contraria a percepção de que o direito é uma matéria seca e monótona. E o Direito? mostra como o estudo do direito pode ser divertido, intelectualmente estimulante, desafiador e de relevância direta para os estudantes. Usando uma abordagem de estudo de caso, o livro introduz os futuros estudantes de direito ao sistema jurídico, bem como ao raciocínio jurídico, ao pensamento crítico e à argumentação. Este é um livro que deve estar na biblioteca de cada escola com uma sexta forma, de cada faculdade e de cada universidade, e é um livro que qualquer estudante prestes a embarcar no estudo do direito deve ler antes de iniciar seus estudos jurídicos. Todos os autores têm longa experiência no ensino de direito em Cambridge e em outros lugares e todos também estiveram envolvidos, em vários momentos, no aconselhamento de futuros estudantes de direito em dias abertos e conferências de admissão. Veja o website detalhado para este livro: www.whataboutlaw.co.uk .</w:t>
      </w:r>
    </w:p>
    <w:p>
      <w:r>
        <w:rPr>
          <w:b/>
          <w:color w:val="FF0000"/>
        </w:rPr>
        <w:t xml:space="preserve">id 233</w:t>
      </w:r>
    </w:p>
    <w:p>
      <w:r>
        <w:rPr>
          <w:b w:val="0"/>
        </w:rPr>
        <w:t xml:space="preserve">Dicas para fazer uma compra imobiliária bem sucedida Muitos proprietários se preocupam com o valor de seus imóveis a longo prazo. Eles se preocupam se a casa valerá mais quando escolherem vender em 20 ou 30 anos, em vez de baixar de valor. O artigo a seguir contém algumas dicas e dicas úteis sobre todos os aspectos do processo de compra da casa. As empresas hipotecárias normalmente cobram uma entrada mínima, e você quer ter certeza de que pode cobri-la em sua totalidade. Se você não for capaz de lidar com o mínimo que a companhia hipotecária exige, você pode ser forçado a pagar uma taxa que inclua o seguro hipotecário privado (a taxa PMI). Uma apólice PMI exigirá que você comprove sua confiabilidade ao banco, pagando prêmios mais altos. Ao selecionar um agente para ajudá-lo em sua busca de casa, pergunte a eles há quanto tempo eles moram na área. Um agente que é relativamente novo na área não estará tão familiarizado com as estradas, bairros, zoneamento e crescimento projetado como alguém que viveu lá por muitos anos. Idealmente, você quer um agente que tenha morado e trabalhado na mesma cidade por dez anos ou mais. Se uma nova propriedade de aluguel em potencial tiver um jardim, certifique-se de perguntar a seu locador sobre isso. Alguns aluguéis exigem que o inquilino execute tarefas de jardinagem. Outros lugares têm isso incluído nos pagamentos mensais. Valor de Mercado Monitorar pré-fechamentos. Caso você possa passar um tempo substancial procurando oportunidades de investimento, você pode querer dar uma olhada nos imóveis de pré-fechamento. Esses imóveis em pré-fechamento estão em risco de serem retirados dos proprietários por causa da delinqüência. Você pode obter uma lista de potenciais pré-fechamentos de qualquer financiador, ou pode anunciar que compra casas por dinheiro. Encontre a pessoa que está atualmente pagando o empréstimo e lance vários milhares acima de seu pagamento, se este se encaixar no valor de mercado. Isto será uma grande barganha para você, já que a maioria não deve o valor total de mercado da casa. Leve seu tempo para medir cuidadosamente uma casa que você esteja altamente interessado em comprar. Você quer ter certeza de que a metragem quadrada que o proprietário listou corresponde de fato aos registros públicos. Se as duas somas não estiverem a 100 metros quadrados uma da outra, então você precisa descobrir quem é o erro, o seu ou o deles. Você precisa ter certeza de saber sobre o mercado imobiliário local. Verifique os websites incluindo City-data.com para descobrir sobre casas hipotecadas, preços medianos de venda, atrasos de casas e o tempo médio no mercado de casas em seu CEP. Outras coisas que você pode querer investigar são as taxas de desemprego local, os níveis de renda e as escolas. Uma boa localização com bons produtos pode colocá-lo no topo, mesmo que as tendências estejam em baixa. O preço pedido deve ser apenas uma diretriz. Se sua oferta for lógica e bem pesquisada, você pode se surpreender com o quanto pode economizar. Se você regatear um pouco com o vendedor, você provavelmente pode chegar a um preço de venda que faça os dois felizes. Se você estiver comprando uma casa onde viverá sozinho, é uma boa idéia ter um amigo vindo junto com você, especialmente se eles tiverem alguma experiência na compra de casa. Isto poderia lhe beneficiar porque essa pessoa poderia notar algo que você de outra forma teria perdido. Peça-lhes que se envolvam no processo também fazendo perguntas ao corretor de imóveis. Ao comprar uma casa, é imperativo ter uma compreensão completa dos termos de um empréstimo hipotecário. Saber como seu pagamento mensal de hipoteca é impactado pela duração de sua hipoteca, e o efeito sobre o custo total durante todo o período do empréstimo, ajudará a esclarecer qualquer confusão mais tarde. Se você estiver interessado em comprar parte, ou a totalidade, de um edifício para operações comerciais de habitação, verifique se ele está localizado em uma boa área. Iniciar um novo negócio em uma área de alta criminalidade e edifícios dilapidados não lhe conquistará muitos clientes. Pergunte ao seu agente imobiliário onde está o local ideal para abrir um negócio. Sempre faça seu dever de casa antes de comprar um imóvel. Não pule em um negócio porque você acredita que o preço é interessante. Você só vai acabar perdendo dinheiro. Antes de gastar seu dinheiro em qualquer coisa, pergunte sobre a área onde a propriedade está localizada, quanto crime existe na área, qual a idade da propriedade e muito mais. Não pague prêmios altos por seu lote de vista. A vista pode não ser algo que valha a pena para o próximo comprador. Isto fará com que você perca uma tonelada de dinheiro. Você pode comprar a casa porque gosta da vista, mas não tem que pagar em excesso. Se você conseguir alguma casa que deseja comprar apreciada, aceite um avaliador com nada menos que cinco anos de experiência. Você também deve</w:t>
      </w:r>
    </w:p>
    <w:p>
      <w:r>
        <w:rPr>
          <w:b/>
          <w:color w:val="FF0000"/>
        </w:rPr>
        <w:t xml:space="preserve">id 234</w:t>
      </w:r>
    </w:p>
    <w:p>
      <w:r>
        <w:rPr>
          <w:b w:val="0"/>
        </w:rPr>
        <w:t xml:space="preserve">É tão bom ter as fotos para olhar para trás e ver o quanto eu cresci. E estou feliz por ter usado a mesma roupa, o que torna muito mais fácil a comparação. Eu até coloquei a câmera exatamente no lugar do seme para que eu ficasse no mesmo ângulo para cada um. X Isto é lindo, e prova do porquê as fotos de solavancos são tão especiais. Mostrá-las à linda garota quando ela for mais velha, e a própria grávida (desculpe por saltar tão à frente para o futuro) será incrível, especialmente se você puder encorajá-la a fazer o mesmo e então você poderia comparar) Estou surpreso com a altura que seu solavanco estava o tempo todo. O meu parecia estar a maior parte do tempo ao redor dos meus joelhos! xx Que belo post e uma grande história de fato - eu adoro como Splodge veio por 40 semanas para que você pudesse ter a última foto do galo com ela. A gravidez certamente é a coisa mais incrível - às vezes eu me belisco mais dias sobre o fato de que há um milagre crescendo dentro de mim. Minha gravidez está provando ser muito semelhante até agora - exceto o fato de eu ser maior e ter um pouco mais de dor e sofrimento desta vez é tudo praticamente o mesmo em relação à doença, etc. Eu não tive azia da última vez e ainda não tive. Meu umbigo não estourou, mas simplesmente desapareceu, então parece que eu não tenho umbigo nenhum. Eu peguei a linea negra com mads da última vez, mas não foi mais longe, então será interessante ver se eu a tenho com bug. x Eu fiquei tão feliz que ela também esteve aqui durante a semana 40. Lembro-me de pensar quando tirei a foto da semana 38 que eu realmente não queria ter que tirar uma foto na semana 40. Mas tenho que dizer que a semana 40 é a minha favorita!!! Ela chegou bem a tempo para isso, abençoada seja. x Oh, que ótimo post! Vi outro blogueiro fazer uma colagem semelhante de fotos com seu galo de bebê. Meu marido e eu estamos pensando em ter outro bebê e estou curiosa para saber como será essa gravidez em comparação com a minha primeira.</w:t>
      </w:r>
    </w:p>
    <w:p>
      <w:r>
        <w:rPr>
          <w:b/>
          <w:color w:val="FF0000"/>
        </w:rPr>
        <w:t xml:space="preserve">id 235</w:t>
      </w:r>
    </w:p>
    <w:p>
      <w:r>
        <w:rPr>
          <w:b w:val="0"/>
        </w:rPr>
        <w:t xml:space="preserve">De acordo com um Queer Grrrl: Como ter uma fogueira nos parques públicos de Toronto, tais como, Toronto Island e Dufferin Grove, dá a você a chance de experimentar algo realmente diferente neste inverno.    Os sentimentos românticos e sensuais de se aconchegar com alguém extra especial, ou a comadre entre amigos fazendo um S'more. A Ilha de Toronto A Ilha de Toronto é uma Chilly Mistress. É sempre mais fria na ilha do que em qualquer outro lugar de Toronto. Prepare-se para um dia num terreno mais acidentado do que o centro da cidade. É um terreno real, não a pista de corrida. Vestir-se para a função não para a moda. Em outras palavras, camada para cima. Tirar as meias de lã e a roupa íntima térmica. Traga comida que seja mais fácil para você cozinhar. se você é um chef que consegue trabalhar uma chama, então este é um ótimo lugar para mostrar essas habilidades. se você é mais uma pessoa de cachorro-quente, fique com os cachorros-quentes. Seja carne ou vegan, eles vão provar ainda melhor quando a chama acender. Para iniciar o processo, entre em contato com o escritório de licenças. Este link do Yelp foi a melhor explicação que pude encontrar sobre o que esperar ao discutir as taxas e as questões de seguro. Não é barato ou fácil ter uma fogueira na ilha. Mas é um grande pano de fundo para simplesmente fugir de tudo isso e ainda poder tomar o transporte público. Aqui está o mapa para que você comece a planejar sua aventura longe de casa. Dufferin Grove Há duas opções. Pague $20 e marque uma hora e uma data para acampar em um dos locais de inverno. Você traz a madeira. Rabba Fine Food é uma boa escolha para a madeira no centro da cidade. Tudo o resto é fornecido. Como é uma fogueira comunitária, qualquer pessoa pode caminhar até quem quer que esteja no local. Como alguém que está no local do acampamento, você está assumindo um trabalho no parque.  Há dois locais de acampamento localizados no local certo. Eles olham para "a passagem principal do parque". No que diz respeito aos parques, Dufferin Grove tem seu próprio fluxo e refluxo. Realmente depende de quem está no parque em um determinado momento. Os cães são tirados de suas coleiras, os amantes se beijam e as fogueiras aproximam as pessoas. Sua segunda opção é fazer isso por um capricho.  Escolha um sábado ou domingo e veja se há patinação ou festas de aniversário. Você pode participar da fogueira já em andamento. Makin' S'mores Um presente fácil de criar sobre uma fogueira, é um S'more. Há uma escolha vegetariana, assim como a convencional. Para ambos, você precisa de folha de alumínio e um "pau". Um cabide de arame endireitado funciona bem. A maneira convencional é simples. Seus dois biscoitos graham, um marshmallow e um pedaço de chocolate ao leite. A única diferença é como "assá-los" sobre o fogo. Coloque um grande marshmallow na ponta de um bastão e observe-o queimar. O meio viscoso estará quente quando você o triturar entre as bolachas de graham. Descobri a Panacea em 588 Bloor Street como um ótimo lugar para encontrar produtos veganos. Ken, o proprietário prestativo, tem tratamentos pelos quais até mesmo um não vegano ficaria louco. Os "Dandies" são uma confeitaria soprada no ar em um saco de bom tamanho. Eles são muito mais doces do que seus equivalentes convencionais, e um pouco menores. O açúcar compensa a falta de conservantes no produto. Você encontrará na seção fria na parte de trás da loja. Para montar a versão vegan, há uma reviravolta. Por alguma razão - e eu não sei por que - não existem bolachas de graham vegan. Confie em mim, eu verifiquei. Ao invés disso, tente isto. "Mary's Crackers Chocolate Cookies" são bastante saborosos e firmes o suficiente para segurar um "Dandie" derretido. Coloque os "Dandies" entre dois biscoitos e você está pronto para derreter. A única diferença entre fazer um smore convencional versus a versão vegan, é a tenda. Monte 4 ou 5 S'mores em um pedaço generoso de folha de alumínio. Faça uma "tenda" triangular, reunindo todos os lados no meio. Com mais um pedaço longo de folha de flandres, envolva toda a "tenda" ao redor de seu bastão. Isto a fixa e você pode pendurá-la sobre a fogueira. Não demore muito para tirá-la da fogueira. Deixe o vapor da "tenda" sair lentamente antes de degustar. A propósito, fazer a pesquisa sobre esta peça foi tão difícil!!! Pesquisar, fazer e comer estas criações foi uma tarefa tão difícil, mas saborosa. Espero que você se divirta neste inverno.</w:t>
      </w:r>
    </w:p>
    <w:p>
      <w:r>
        <w:rPr>
          <w:b/>
          <w:color w:val="FF0000"/>
        </w:rPr>
        <w:t xml:space="preserve">id 236</w:t>
      </w:r>
    </w:p>
    <w:p>
      <w:r>
        <w:rPr>
          <w:b w:val="0"/>
        </w:rPr>
        <w:t xml:space="preserve">Abrir uma fechadura em cadeia com um pedaço de corda Sempre tropeçou de volta a um quarto de hotel apenas para perceber que seus colegas de quarto já foram para a cama e colocaram a fechadura em cadeia na porta? Quando nenhuma quantidade de pancadas pode fazer você entrar, você pode soltar a fechadura com corrente com um pedaço de corda ou fio dental. Você precisa de cerca de um metro de fio para que isto funcione. Comece fazendo um laço numa das extremidades do fio e depois abra a porta o máximo que puder. Enrole a corda ao redor da corrente com seus dedos. Puxe a outra extremidade do cordel sobre a parte superior da estrutura da porta e destranque a porta. Você também pode usar o método de banda de borracha mencionado anteriormente, ou se for um cadeado, você pode usar um envelope . Como sempre, não se trata de invadir o quarto de outra pessoa, mas de uma boa maneira de entrar no seu próprio quarto quando você estiver trancado. Segredos do Yumiverse para um prático passeio infográfico através de cada método. Compartilhe Etiquetas Discuta OK... Primeiro este cara está obviamente fingindo ser um ladrão porque ele está usando luvas...isto é uma demonstração, então por que ele está mesmo usando-as... Segundo...isto foi mostrado pelo menos três vezes no último ano na LH...então mais uma vez...por quê...?</w:t>
      </w:r>
    </w:p>
    <w:p>
      <w:r>
        <w:rPr>
          <w:b/>
          <w:color w:val="FF0000"/>
        </w:rPr>
        <w:t xml:space="preserve">id 237</w:t>
      </w:r>
    </w:p>
    <w:p>
      <w:r>
        <w:rPr>
          <w:b w:val="0"/>
        </w:rPr>
        <w:t xml:space="preserve">Mais oscilações em Wall St, mas os EUA são melhores apostas que a Europa A reação do mercado à vitória do presidente Barack Obama nas eleições presidenciais americanas foi surpreendente quando se considera que nada realmente mudou na última terça-feira - o mesmo homem na Sala Oval, o mesmo equilíbrio de poder no Senado e na Câmara dos Deputados, a mesma lista de desafios, encabeçada, é claro, pelo iminente "penhasco fiscal". A reação do mercado à vitória do presidente Barack Obama nas eleições presidenciais americanas foi surpreendente quando se considera que nada realmente mudou, diz Tom Stevenson. A queda acentuada nos preços das ações em Wall Street e a corrida pela segurança dos títulos do Tesouro refletem a dificuldade dos investidores em avaliar mais de uma coisa de cada vez. Somente quando o resultado foi claro é que os pensamentos aparentemente se voltaram para o que mais do mesmo poderia realmente significar. Os investidores têm razão em se preocupar com as perspectivas a curto prazo para o mercado americano, embora eu ache que as perspectivas a longo prazo sejam positivas. Os EUA continuam a me parecer uma aposta melhor do que a Europa e a recente oscilação não faz nada para mudar isso. As negociações "fiscal cliff" dominarão o sentimento durante os próximos meses, com o evitar de cortes automáticos de gastos e aumentos de impostos em janeiro apenas o primeiro obstáculo. Um novo aumento do teto da dívida, a questão que desencadeou a turbulência do mercado no verão de 2011, será necessário até março e a capacidade dos políticos americanos de levar estas coisas para o arame significa que as brigas bipartidárias provavelmente continuarão até o primeiro trimestre de 2013. A outra questão é o que acontece com as taxas de impostos sobre dividendos e ganhos de capital. O Sr. Obama propôs um aumento brusco de 15pc para quase 40pc no imposto sobre a renda de dividendos dos grandes ganhadores e um aumento menor, mas ainda significativo, na CGT, que o Credit Suisse estima que poderia tirar cerca de 5pc do valor justo do S&amp;P 500. Isto porque um terço do mercado acionário americano é de propriedade de pessoas físicas que ganham mais de $200.000 (125.000) por ano. A realidade, como no penhasco fiscal, é que o pior caso é improvável de se concretizar e um compromisso será alcançado, mas, à margem, os impostos relacionados ao investimento serão negativos para o mercado no próximo ano. A incerteza contínua não é apenas negativa para o sentimento do investidor. Há evidências anedóticas da temporada de lucros do terceiro trimestre de que os chefes da empresa estão se atrasando nas decisões de contratação e investimento até que as perspectivas sejam mais claras. Uma tendência descendente nos gastos de capital confirma o que os CEOs estão dizendo aos acionistas - que a incerteza está tendo um impacto econômico real. É claro que isto já é bem compreendido e, sem dúvida, com um preço, portanto os investidores não devem descartar a possibilidade de que qualquer tipo de resolução do penhasco fiscal, ou um adiamento de medidas por seis ou 12 meses, possa levar a um retorno rápido no sentimento. Isso beneficiaria não apenas as empresas americanas, mas muitas empresas européias com exposição aos EUA. Existe uma lista bastante longa de empresas listadas no Reino Unido, que obtêm pelo menos 30 unidades de vendas dos EUA - como Smiths Group, WPP, Millennium &amp; Copthorne Hotels e Pearson. Outra razão para ser positivo nas ações dos EUA é o fato de que a reeleição do Sr. Obama evitou uma série de questões que poderiam ter sido um obstáculo se Mitt Romney tivesse chegado à Casa Branca. Se Romney tivesse rotulado a China como um manipulador de moedas, como ele ameaçou fazer no primeiro dia de sua presidência, a ameaça de retaliação teria sido muito real. O retorno do Sr. Obama também sustenta a política monetária frouxa do Federal Reserve, claramente um grande apoio às ações. De fato, eu diria que tem sido a combinação única de estímulo monetário e de pontapé na lata fiscal que preparou os EUA para a recuperação sustentável que está começando a ser evidenciada pelo aumento dos preços das casas e pela moderação do desemprego. Também tem sustentado o melhor desempenho do mercado dos EUA desde que a recuperação dos preços das ações começou há quase quatro anos. Parte disso está agora no preço - o S&amp;P 500 comercializa cerca de 14 vezes os ganhos previstos para o próximo ano, um modesto prêmio para o Reino Unido, Europa e um grande prêmio para a China - mas não todos. O risco a curto prazo é que o aumento esperado do imposto sobre ganhos de capital poderia levar a alguma venda no final do ano, uma vez que os investidores se trancam na taxa mais baixa. Acrescente isto à volatilidade causada pelas negociações sobre os penhascos fiscais e os investidores podem achar que têm alguns pontos de entrada atraentes no mercado dos EUA nas próximas semanas. Tom</w:t>
      </w:r>
    </w:p>
    <w:p>
      <w:r>
        <w:rPr>
          <w:b/>
          <w:color w:val="FF0000"/>
        </w:rPr>
        <w:t xml:space="preserve">id 238</w:t>
      </w:r>
    </w:p>
    <w:p>
      <w:r>
        <w:rPr>
          <w:b w:val="0"/>
        </w:rPr>
        <w:t xml:space="preserve">As rotas de sincronização não parecem funcionar. Atualizei meus arquivos de rotas e tentei 'sincronizar as rotas' do meu laptop para a nuvem e depois as peguei da nuvem para o meu desktop.  Isto não parece funcionar.  Meus arquivos de rotas na área de trabalho não são atualizados.  Eu tentei isso com arquivos diferentes ao contrário e isso também não funciona.  Estou fazendo algo errado ou há algum problema conhecido? Comentários Graham Hughes Anquet Community Olá Michael, vou mandar um de meus engenheiros dar uma olhada nisto.  Graham 18 de julho de 2012 13:01 fcrump Parece que qualquer novo 'arquivo' que apareça será sincronizado com outros PCs, e isso é tudo. - Se você mudar uma rota, isso não parece estar sincronizado com outros PCs - se você apagar uma rota que não parece estar sincronizada com outros PCs. Além disso: se você entrar e excluir todos os arquivos locais do PC (por assim dizer, nos bastidores) e sincronizar novamente, a boa notícia é que todos os arquivos que já foram sincronizados são baixados. A má notícia é que todos os arquivos que foram sincronizados e depois excluídos aparecem sem nenhuma indicação de que foram excluídos. Em resumo, vejo pouco uso na sincronização em nuvem como ela está. 22 de julho de 2012 16:17 Graham Hughes Anquet Community Hi Frazer,Michael, você se importaria de compartilhar seus dados conosco, para que possamos tentar diagnosticar melhor seu problema? Nossa hipótese atualmente é que alguns dados não estão fazendo a sincronização - ou seja, dados locais criados por um usuário não estão sendo empurrados para a Anquet Cloud em sincronia.  Olhar apenas para Anquet Cloud não nos diz o que ou porque algo não foi sincronizado de seu PC para a nuvem.  Portanto, poderíamos realmente fazer com alguns "dados locais" de alguns usuários que estão tendo problemas de sincronia. Para nos ajudar a rastrear seu problema, você se importaria de nos fornecer seus dados locais como um arquivo zip para que possamos olhar?  Em caso positivo, por favor, siga as instruções abaixo: Abra o Windows Explorer (tecla Windows e E) Na barra de entrada na parte superior, digite %programdata% e clique em return Você provavelmente estará agora em um diretório como : C:\ProgramData (isto normalmente está escondido no sistema operacional, daí a necessidade do passo 2). Clique duas vezes no diretório 'Outdoor Map Navigator' Você verá agora um diretório com um número longo (seu userid), entre nesse diretório Você verá agora um diretório 'Anquet Connect' - seus dados de usuário estão nesse diretório. Também não consigo sincronizar - eu enviei por e-mail o arquivo zipado Connect para suportar. 24 de julho de 2012 14:43 Graham Hughes Anquet Community Olá amigos, acredito que este bug já foi localizado e resolvido.  Muito obrigado por nos enviar seus dados para que pudéssemos tentar resolver isto. Ainda precisamos propagar esta correção através do iPhone e Android, mas como eles basicamente 'lêem' em vez de 'lêem/escrevem', você pode muito bem descobrir que o lado móvel agora está bem.  De qualquer forma, em breve estaremos lidando com os celulares, para nos certificarmos de que este conserto esteja pronto para quando eles também começarem a escrever dados. Graham, eu ainda estou com problemas. Ainda não consigo fazer a sincronização funcionar. Uma nova rota desenhada na minha área de trabalho com o Windows 7 salvará localmente. Se ele for então salvo na nuvem, não serei capaz de carregá-lo no meu laptop rodando no XP Pro. Funcionou quando carreguei 161 no meu desktop pela primeira vez, mas não agora. Parece ser sensível ao alfabeto. Os arquivos que começam com letras antes do "p" têm uma chance melhor. Tenho 31 rotas de cerca de 57 que foram transferidas para meu laptop. 44 antigas foram transferidas para o meu iphone. O outro aspecto interessante é que no destopado tenho estes agrupados sob pastas como Lakes, Peaks e Home. Isto não se transfere para o laptop. Na verdade, quando seleciono - Dados do usuário - Gerenciar - nova pasta - nome da pasta - Lakes (por exemplo) - Ok. Eu recebo "O caminho especificado. nome do arquivo ou ambos são muito longos", etc. Por favor, ajude Bill 31 de julho de 2012 18:03 Graham Hughes Anquet Community Hi Bill, eu gostaria de investigar isto, como se não fosse sólido para todos os usuários, não é muito útil... Você se importaria de nos enviar alguns dados, então eu posso pedir ao Roland para investigar o assunto.  Você poderia fazer o seguinte: Abra o Windows Explorer (tecla Windows e E) Na barra de entrada na parte superior, digite %programdata% e clique em Return Você provavelmente estará agora em um diretório como : C:\ProgramData (isto normalmente está escondido no sistema operacional, daí a necessidade do passo 2)</w:t>
      </w:r>
    </w:p>
    <w:p>
      <w:r>
        <w:rPr>
          <w:b/>
          <w:color w:val="FF0000"/>
        </w:rPr>
        <w:t xml:space="preserve">id 239</w:t>
      </w:r>
    </w:p>
    <w:p>
      <w:r>
        <w:rPr>
          <w:b w:val="0"/>
        </w:rPr>
        <w:t xml:space="preserve">Mitt Romney's Terrible, Horrible, No Good, Very Bad Day in London Oh dear. O que deveria ter sido uma estada suave e sem substâncias em Londres, projetada para levantar dinheiro e lembrar aos americanos que ele resgatou os Jogos Olímpicos de Inverno de 2002 havia saído de controle dentro de 24 horas após o desembarque de Mitt Romney em Londres. Mesmo antes de sua partida, houve uma confusão quando um conselheiro anônimo de política externa disse ao Telegraph que os EUA e o Reino Unido eram "parte de uma herança anglo-saxônica" e que a Casa Branca, sob o Presidente Barack Obama, "não apreciava plenamente a história compartilhada que temos". Uma vez em solo britânico, ele deu uma entrevista à NBC News na qual ele disse que os problemas de segurança do G4S e a ameaça de greve dos oficiais de imigração eram 'desconcertantes' e não estava claro se a Grã-Bretanha 'se reuniria e celebraria o momento olímpico'. Na Câmara dos Deputados, Romney pareceu esquecer o nome de Ed Miliband e se dirigiu a ele de forma desconcertante como "Sr. Líder". Estranho: Parece pouca dúvida de que David Cameron preferiria Barack Obama a Mitt Romney Gaffes: Mas o fraco desempenho de Romney pode fazer pouca diferença para a corrida presidencial Antes de seu encontro com David Cameron, que havia se recusado a ver Romney enquanto ele estava nos Estados Unidos em março para dar um empurrãozinho com Obama, o primeiro-ministro havia respondido aos comentários que o ex-governador de Massachusetts havia feito à NBC. Estamos realizando um dos Jogos Olímpicos em uma das cidades mais movimentadas e ativas do mundo. É claro que é mais fácil se você realizar um jogo olímpico no meio do nada'. Se 'o meio do nada' não fosse uma referência a Salt Lake City, onde os Jogos de Inverno de 2002 foram realizados, então o 10 Downing Street não estava fazendo nada para fazer esse caso. Fora de Downing Street depois de ver Cameron, Romney poderia ter ganho uma medalha de ouro por ter recuado, pois ele se declarou "muito satisfeito com as perspectivas de um grande sucesso nos Jogos Olímpicos". Romney também deixou escapar que tinha conhecido "o chefe do MI6". É um grande "não" para mencionar o Serviço Secreto de Inteligência. Irreprimível: Boris Johnsons zombou de Romney, pois suas próprias ambições políticas foram inapropriadas Mais tarde, Romney disse aos doadores em uma campanha de arrecadação de fundos (os ingressos haviam sido cortados de US$ 25.000 para US$ 10.000 durante o dia) que ele estava "ansioso para o busto de Winston Churchill estar novamente na Sala Oval". O problema com essa linha de aplausos é que a prisão de Jacob Epstein foi um empréstimo pessoal da Grã-Bretanha ao Presidente George W. Bush feito em julho de 2001, durante sua presidência. Quando Obama assumiu a presidência de Bush, o empréstimo expirou e ele aparentemente não mostrou interesse em prorrogá-lo. O busto foi devolvido à Coleção de Arte do Governo. Toda a questão, que foi usada para retratar Obama como antibritânico, é um ponto doloroso para os diplomatas britânicos, que o consideram presunçoso para Romney assumir que o busto seria emprestado a ele. E então o incorrigível prefeito Boris Johnson transformou o dia no que um repórter americano na viagem descreveu apropriadamente como um "Cat 4 manurestorm" quando zombou de Romney diante de 60.000 pessoas. Ouvi dizer que há um cara chamado Mitt Romney que quer saber se estamos prontos', gritou Johnson, em uma apresentação mais viking do que anglo-saxônica. 'Estamos prontos? Sim, estamos!'. Ele então liderou a multidão num canto de 'Yes We Can', o famoso slogan da campanha de Obama de 2008. Podemos realizar os maiores jogos olímpicos já realizados?', perguntou ele. "Podemos vencer a França? Sim, nós podemos! Podemos vencer a Austrália? Sim, podemos!'. Loja de conversas: Romney se encontra com Ed Miliband durante a primeira visita estrangeira de sua campanha Johnson, que nasceu em Nova York e com uma ambição característica e sem limites alimentou pensamentos jovens de se tornar presidente dos EUA, renunciou raivosamente à sua cidadania americana após uma discussão no aeroporto de Houston em 2006. Em 2008, ele apoiou Obama sobre John McCain para a presidência. Parece não haver dúvidas de que Cameron, apesar de ser líder dos Conservadores, o partido irmão do Partido Republicano, preferiria Obama a Romney. Em um nível, os comentários de Romney sobre as Olimpíadas foram totalmente inexcepcionais. Na verdade, eles foram muito mais suaves do que aqueles proferidos por muitos, muitos britânicos após as deficiências do G4S terem se tornado um fiasco nacional. Mas é uma coisa para os britânicos</w:t>
      </w:r>
    </w:p>
    <w:p>
      <w:r>
        <w:rPr>
          <w:b/>
          <w:color w:val="FF0000"/>
        </w:rPr>
        <w:t xml:space="preserve">id 240</w:t>
      </w:r>
    </w:p>
    <w:p>
      <w:r>
        <w:rPr>
          <w:b w:val="0"/>
        </w:rPr>
        <w:t xml:space="preserve">Ameaças de tomar a palavra 29 de setembro de 2000 A Bolsa de Valores de Londres A Bolsa de Valores de Londres tem estado em turbulência este ano. No início deste mês, uma possível fusão com seu equivalente alemão entrou em colapso; enfrenta uma oferta de aquisição hostil do Grupo OM da Suécia; e com a recente fusão das bolsas de Paris, Amsterdã e Bruxelas para formar a Euronext, uma bolsa de valores européia liderada pela França, Londres tem outro parceiro potencial. Há também histórias de aberturas em outra bolsa, desta vez a norte-americana (Nasdaq), que está considerando se estabelecer em Londres e tirar alguns negócios pelos meios legítimos da concorrência. Tudo isso tem feito com que as pessoas se perguntem o que é que pode ser fundido ou se perguntem sobre quem tem o direito de fazer o quê. Este livro fornecerá respostas (e mais) e lhes dirá também como chegou a ser do jeito que é. Um mercado de ações já existe na Inglaterra desde pelo menos o século XVII. A maioria dos dispositivos que existem hoje - contratos futuros, coberturas, touros, ursos, opções de compra e venda e assim por diante - estavam lá no início do século 1600. No entanto, algumas pessoas, mesmo as que trabalham na cidade, pensam que estes são importados dos Estados Unidos. Mas um mercado de ações não é uma bolsa, e Ranald Michie se esforça para apontar que uma bolsa é "um mercado onde intermediários especializados compram e vendem títulos sob um conjunto comum de regras e regulamentos através de um sistema fechado dedicado a esse fim". Michie argumenta que, sem mercados organizados, havia pouco incentivo para emitir ou negociar títulos. O lema "minha palavra é minha obrigação" na verdade significava que em um mercado organizado e regulamentado uma falha em honrar uma venda poderia ser punida, e era, através de uma multa, uma suspensão ou até mesmo uma expulsão. Portanto, uma bolsa de valores é diferente de um mercado de títulos. Assim definida, a Bolsa de Valores de Londres, estabelecida em 1801, foi a primeira bolsa de valores moderna. Mas a atividade de negociação de ações e ações, seja em uma instituição organizada e regulamentada ou de forma aberta e descontrolada, nunca foi popular. Em seu recente livro sobre a cidade, David Kynaston citou a visão de Conrad Russell na década de 1920. Russell abandonou a Cidade para ser um pequeno agricultor em Sussex e escreveu: "Eu gosto da sensação de que a produção de alimentos é útil e honrada. Não acho que um lugar como a Bolsa de Valores deva realmente existir". Como muitos outros antes dele, ele parecia não entender o que ela fazia. Michie cita um comentarista anônimo escrevendo desde 1716 sobre "os vermes chamados stockjobbers, que se aproveitam, destroem e desencorajam toda indústria e ganho honesto", e que defendia a proibição de valores mobiliários transferíveis. Ele teria estado na multidão com uma balaclava em Seattle no ano passado e em Washington em abril passado. Michie escreveu extensamente sobre bolsas de valores, particularmente na Inglaterra, mas também em outros países e períodos diferentes. Ele é uma autoridade. A história começa em 1693, quando a dívida transferível foi criada pela primeira vez. O primeiro século, mais ou menos, é tratado brevemente. O meio século seguinte de seu estabelecimento moderno, em 1801 a 1850, é um pouco mais, e a era dourada até 1914, mais ainda. Até 1913, havia uma política aberta de admissões. A partir daí, o intercâmbio se tornou protecionista e a entrada foi muito restrita. Isto tinha em parte a ver com a primeira guerra mundial e o sentimento antialemão que era encorajado. A quantidade de espaço dada aos anos de 1914 até o presente é muito maior, e a cada década, a exibição é mais ou menos igual. A única surpresa aqui é o relativo descaso com o colapso do mercado após 1929. Por causa da natureza da instituição e de seus negócios, a história se estende sobre a maioria dos aspectos da economia. Existem os vínculos óbvios com as indústrias individuais que buscam apoio financeiro. Há questões relacionadas às fontes, objetivos e méritos da regulamentação, principalmente as relacionadas ao próprio intercâmbio. Há questões sobre política macroeconômica derivadas, por exemplo, da escala da dívida nacional e seu declínio após 1820. Há também questões importantes relacionadas ao processo de liberalização financeira nos últimos 50 anos. Michie defende fortemente a abolição dos controles cambiais em 1979, abrindo caminho para mudanças de longo alcance no processo de globalização. Estas foram muito mais profundas do que aqueles responsáveis pela abolição jamais pensaram. Ele escreve: "Não há nada que sugira que o governo conservador estivesse mesmo remotamente consciente de que o fim dos controles cambiais em 1979 teve implicações para a bolsa de valores". Mas um</w:t>
      </w:r>
    </w:p>
    <w:p>
      <w:r>
        <w:rPr>
          <w:b/>
          <w:color w:val="FF0000"/>
        </w:rPr>
        <w:t xml:space="preserve">id 241</w:t>
      </w:r>
    </w:p>
    <w:p>
      <w:r>
        <w:rPr>
          <w:b w:val="0"/>
        </w:rPr>
        <w:t xml:space="preserve">Criação Local. Inspiração Global. Bastien Lattanzio: All I Wanted To Tell You 30 de janeiro O fotógrafo de moda reinventa postais poéticos Texto de Violaine Schutz Com e-mails e smartphones, todos nós esquecemos o prazer de receber uma carta de verdade. Felizmente, o sempre inspirado Bastien Lattanzio acaba de criar uma coleção de oito cartões postais em papel onde as paisagens se encontram com a letra da música. Basta encontrar as pessoas perfeitas para enviá-la. Vozes de Satélite: Como é este projeto? Bastien Lattenzio: Um dia, recentemente, eu estava pensando: "O que você quer fazer agora, onde você quer estar agora?" e a resposta foi: "O que você quer fazer agora, onde você quer estar agora? "Quero assistir ao pôr-do-sol, ouvir música e pensar nela". Eu estava e ainda estou ouvindo todas as mesmas músicas, repetindo-as, estou tão obcecado por elas... Não consigo tirar essas letras da minha cabeça. Tatuei algumas letras da Joy Division na minha pele... Há duas semanas eu estava na Califórnia, dirigindo durante a hora mágica, ouvindo as mesmas músicas e, em algum momento, acabei de ver esse incrível pôr-do-sol com todos esses pássaros voando na minha direção. Parei o carro e comecei a atirar, talvez cinco ou seis rolos, foi tão mágico. As portas do carro foram abertas e eu pude ouvir a música ao mesmo tempo. Portanto, era importante para mim materializar todas essas palavras neste momento mágico. E os cartões postais me pareceram ser o bom meio de comunicação a dizer: "Tudo o que eu queria lhe dizer, mas que alguém já escreveu para outra pessoa". Eu adoraria receber um cartão postal com: "Nunca ninguém vai te amar mais do que eu" nele. SV: Como você escolheu as canções? Bastien Lattenzio: ?Foi muito fácil, foi a canção que escutei quando voltei bêbado em casa. E a letra que eu sempre quero mandar para uma menina, mas nunca o fiz... SV: Qual foi a melhor carta que você já recebeu? Bastien Lattenzio: ?Foi uma resposta a uma carta de amor que escrevi para meu ex-gilrfriend. Era apenas "Eu também". Eu pensei que "Eu também" era a melhor expressão de sempre, melhor do que "Eu te amo", o que é apenas uma forma estranha de perguntar... "Você também me ama?"</w:t>
      </w:r>
    </w:p>
    <w:p>
      <w:r>
        <w:rPr>
          <w:b/>
          <w:color w:val="FF0000"/>
        </w:rPr>
        <w:t xml:space="preserve">id 242</w:t>
      </w:r>
    </w:p>
    <w:p>
      <w:r>
        <w:rPr>
          <w:b w:val="0"/>
        </w:rPr>
        <w:t xml:space="preserve">Que eu não ouço ou não me lembro daquelas coisas. de tempo em tempo prejudica o que eu tenho a língua. foi? acontece que eu tenho tido humor. Eu exagero na vida Então percebo os erros da surdez Nem o agora nem o eterno gritar é Como a merda às vezes é fácil; saberemos? não decidimos diferente. meu metido sublime talvez e (acrescente) E erros com quem estamos quando rimos da vida Que eu recebo um de... e ainda O mesmo tempo E ainda o mesmo nós que o tempo as mesmas pessoas bonitas Que somos nós Que desfrutam da vida esperada e se sentem "a um são curtos os braços da Idade Lenta a A A ser Por ambos os lados Mas seja Por ambos os lados Mas eu tenho controle tenho eu em.., Eu faço negócio surdo não o fez por eu 'deve a maioria me mover mais me fez fazer poderia eu 'eu sou. por acaso tenho em ",". in. in. é sentir-me rapidamente livre de para I. em cada;, de nosso de nosso de fora. nós o mesmo que está dentro lento não é ainda fala fica alguma coisa de repente lembre-se realmente retort roll referido passado cor-de-rosa passado passado preservado pessoas a que aquele pensamento dito a que o deles a isso a There pode acarinhar mudança vir confessar poderia esperar? nós o que com esperar o que nós</w:t>
      </w:r>
    </w:p>
    <w:p>
      <w:r>
        <w:rPr>
          <w:b/>
          <w:color w:val="FF0000"/>
        </w:rPr>
        <w:t xml:space="preserve">id 243</w:t>
      </w:r>
    </w:p>
    <w:p>
      <w:r>
        <w:rPr>
          <w:b w:val="0"/>
        </w:rPr>
        <w:t xml:space="preserve">Informações sobre saúde Como ter "a conversa" com sua adolescência Pode ser embaraçoso. Talvez um pouco embaraçoso. Incomfortável. Mas essencial. Ter "a conversa" com seu adolescente sobre sexo é um trabalho importante dos pais. O ideal seria que o assunto surgisse antes que seu filho se torne um adolescente. De acordo com as diretrizes da Academia Americana de Pediatria (AAP), os pais devem introduzir o conceito de sexo e sexualidade de uma maneira apropriada para o desenvolvimento, desde a infância. "Começa com o uso de nomes apropriados para genitália com crianças pequenas", diz Sarah Tycast, médica pediatra do Centro de Adolescência do Hospital Infantil St. Louis. "Use oportunidades com crianças mais novas para introduzir assuntos sobre sexo". Fale sobre o que viram na TV, palavras com as quais voltam para casa do parque infantil, e se houver gravidezes na família, pergunte se eles sabem como o bebê chegou lá". Ela diz que quando as crianças são adolescentes, é seguro supor que elas saibam algumas coisas sobre sexo. "Há muito sexo na TV, na Internet, no cinema e na música". Eles estão recebendo informações de algum lugar - espero que seja em casa", diz ela. "As opiniões e pensamentos dos pais são os mais importantes para os adolescentes quando se trata de tomar decisões sobre sexo". Ao mesmo tempo, a Dra. Tycast adverte os pais sobre dizer aos adolescentes que "façam isto e não façam aquilo". "A curiosidade sexual é uma parte normal da adolescência, por isso você não quer fechar o comportamento deles", diz ela. "Eles vão pensar que você não entende e não vão falar com você sobre isso". O objetivo para os adolescentes é que eles não façam sexo até que estejam prontos, diz ela. "Mas muitos adolescentes estão fazendo sexo antes de estarem prontos; 100% de abstinência não acontece", explica a Dra. Tycast. O Dr. Tycast diz que mais meninas hoje estão iniciando o sexo, e é por isso que é importante falar tanto com meninos quanto com meninas sobre pressionar alguém a fazer sexo. "Ambos precisam saber que nunca é correto pressionar alguém a fazer sexo e que é sempre correto dizer não", diz ela. Dicas para conversar Quando muitos adultos eram adolescentes, eles nunca conversavam com seus pais sobre sexo. "Pode ser um território desconhecido para os pais falarem com seus adolescentes sobre este assunto", diz a Dra. Tycast. "Pense em quais conversas sobre sexo você gostaria que seus pais tivessem tido com você". Conversar sobre sexo com seu filho adolescente pode ser desconfortável, mas você ainda precisa fazer isso". Aqui estão algumas dicas para abrir as linhas de comunicação sobre sexo: Antes da conversa, tome tempo para pensar em seus próprios valores e crenças sobre sexo. Encontre um evento, como um anúncio ou um filme, que lhe dê um "in" para trazer à tona o tema do sexo. Mantenha seus ouvidos abertos para descobrir em quais comportamentos os amigos de seu filho adolescente estão se engajando. Use isto como uma abertura para uma discussão sobre sexo com seu filho(a) adolescente. Você pode fazer perguntas para começar, mas deixe o adolescente guiar a conversa. Torne as conversas abertas e honestas para construir confiança para futuras conversas. Converse sobre o que é sexo e quais comportamentos colocam os adolescentes em risco de gravidez e doenças sexualmente transmissíveis (DSTs). Dê um tom reconfortante para que seu adolescente se sinta confortável e seguro voltando para você para conversar sobre as coisas. É importante que os adolescentes saibam que seus pais ainda vão amá-los e apoiá-los, não importa quais decisões tomem sobre sexo. Deixe os julgamentos à porta. Os pontos-chave a serem cobertos incluem as DSTs (explique o que são), preservativos e opções de controle de natalidade. A abstinência também deve fazer parte da conversa. Leia sobre todos os assuntos antes de falar sobre eles. Mais informações do que nunca estão disponíveis on-line e em livros. Certifique-se de que os adolescentes saibam que ainda podem obter uma DST através de comportamentos como sexo oral, mesmo que não tenham relações sexuais. Se seu adolescente tem uma pergunta e você não tem certeza de como respondê-la, diga a ele ou ela que você vai descobrir e falará sobre ela no dia seguinte. Assegure-se de que você vai até o fim. Não assuma que seu filho(a) é heterossexual. Pode tornar-se evidente que ele ou ela não é. Se você não estiver absolutamente à vontade para conversar com seu filho sobre sexo, encontre outro adulto que seja, ou peça ajuda ao seu pediatra ou médico adolescente. Procure recursos para obter ajuda. Alguns livros úteis para orientar as conversas incluem The Teenage Body, ou Our Bodies, Ourselves . Você também pode ir à seção adolescente do site da AAP, healthychildren.org .</w:t>
      </w:r>
    </w:p>
    <w:p>
      <w:r>
        <w:rPr>
          <w:b/>
          <w:color w:val="FF0000"/>
        </w:rPr>
        <w:t xml:space="preserve">id 244</w:t>
      </w:r>
    </w:p>
    <w:p>
      <w:r>
        <w:rPr>
          <w:b w:val="0"/>
        </w:rPr>
        <w:t xml:space="preserve">Ao contrário das expectativas, as percepções do Islã e dos muçulmanos por parte de seus concidadãos ocidentais se deterioraram drasticamente. Ao nosso redor, observamos a ascensão de movimentos populistas e partidos de extrema direita da Holanda, Noruega, Suíça, Espanha, Itália, Grécia e França (para citar apenas alguns países europeus) para a Austrália, Canadá e Estados Unidos, com seu neoconservador Tea Party e alguns grupos de evangelistas cristãos. As campanhas estigmatizando o Islã e os muçulmanos são agora uma característica permanente do cenário político. Os populistas mobilizam seus seguidores e expandem sua base eleitoral criticando a visibilidade dos muçulmanos, suas supostas demandas por tratamento especial e, em última instância, sua suposta intenção de colonizar e transformar a civilização ocidental a partir de dentro. Estes "cidadãos estrangeiros", estes "estrangeiros de origem local" são retratados como a ameaça da época. Um político pode ser totalmente incompetente, pode não oferecer nenhuma solução para a crise econômica, para o desemprego e a violência urbana, mas ele precisa apenas destacar o "novo inimigo muçulmano", precisa apenas direcionar a atenção do público para as controvérsias criadas a partir de todo o pano para ver sua credibilidade política reforçada. Vivemos, de fato, em tempos tristes. Ainda mais preocupante é o impacto desses movimentos e partidos (baseados na identidade, populistas, xenófobos, islamófobos e racistas) sobre a classe política e sobre a sociedade como um todo. Sobre esta questão, as antigas linhas demarcatórias de rigidez elitista à direita e abertura humanista à esquerda foram obliteradas. Em ambos os extremos do espectro político ouvimos retórica populista e islamofóbica. Da mesma forma, encontramos mulheres e homens corajosos (na maioria das vezes da minoria) que resistem e se recusam a jogar a carteira de identidade. A fratura entre aqueles que vislumbram um futuro comum com o Islã e os muçulmanos (tendo compreendido que o Islã se tornou agora uma religião ocidental) e aqueles que se insurgem e deliram contra a "ameaça islamista" transcende os alinhamentos políticos tradicionais. Objetivamente, devemos admitir que os cidadãos dos países ocidentais (Europa, América do Norte e Austrália) estão caminhando para posições cada vez mais de direita no espectro político e tendem a se identificar cada vez mais com as teses dos populistas e mesmo com as da extrema direita (mesmo que muitas vezes se distanciem dos partidos de extrema direita). A globalização, o enfraquecimento das referências culturais, a crise de identidade, a recessão econômica, o desemprego, o impacto das novas tecnologias de comunicação e a transformação cultural ajudam a explicar o medo popular e o sucesso do populismo, para além da presença dos muçulmanos no Ocidente. Quanto aos próprios muçulmanos, eles funcionam como indicadores, concentrando os medos com sua nova visibilidade, suas novas formas de ser ocidentais, sua cor de pele, suas práticas religiosas, suas línguas e suas culturas de origem. Quanto mais escrupulosamente respeitam as leis da terra, falam a língua e se sentem americanos, franceses, australianos ou britânicos, mais suspeitos se tornam, mais perigosos. Foi-lhes pedido que se integrassem. Agora, eis que seu sucesso é visto como um sinal de "colonização" potencial, se não de subversão. Os medos e contradições abundam; serenidade e coerência, em nenhum lugar onde se possa encontrar. De acordo com uma recente pesquisa de opinião francesa, estes medos e a rejeição que os acompanha estão sendo expressos cada vez mais abertamente. A França, entre os países ocidentais, abriga o maior número de muçulmanos, que lá residem há mais tempo, muitas vezes como cidadãos franceses de fé islâmica de quarta ou quinta geração (que continuam a ser percebidos, é claro, como pessoas de "origem imigrante", ao contrário de outros imigrantes europeus brancos que são percebidos inteiramente "franceses" após duas gerações, no máximo). Os números são alarmantes: 43% dos franceses consideram a presença de uma comunidade muçulmana na França como uma "ameaça" para a identidade do país. A mesma porcentagem se opõe à construção de mesquitas (contra 39% em 2010) e 63% discordam do uso de véus ou véus de cabeça na rua (59% em 2010). As percepções são cada vez mais negativas e a aceitação das práticas muçulmanas cada vez mais limitada. Apenas 17% dos entrevistados consideram a presença de muçulmanos como um fator de enriquecimento cultural - uma realidade assustadora, especialmente considerando que a França não é mais racista ou xenófoba do que qualquer outro país. A pesquisa aponta para sentimentos encontrados em muitas sociedades ocidentais e o fato deve ser enfrentado. O que ela revela é um perigo concreto, não apenas para os muçulmanos, mas também para</w:t>
      </w:r>
    </w:p>
    <w:p>
      <w:r>
        <w:rPr>
          <w:b/>
          <w:color w:val="FF0000"/>
        </w:rPr>
        <w:t xml:space="preserve">id 245</w:t>
      </w:r>
    </w:p>
    <w:p>
      <w:r>
        <w:rPr>
          <w:b w:val="0"/>
        </w:rPr>
        <w:t xml:space="preserve">A Corrupção do Mercado de Petróleo Corrupto da Nigéria não começou com o governo do Presidente Goodluck Jonathan. Mas, ao ritmo atual, a corrupção mataria a Nigéria sob seu comando. Por uma série de contas confiáveis, mais de US$ 500 bilhões (N80 trilhões) foram roubados dos cofres públicos da Nigéria desde a independência em 1960. Não sabemos exatamente quanto disto foi roubado sob o comando de Jonathan. Com registros de roubos relatados quase diariamente do setor petrolífero para fundos de pensão, é inquestionável que a corrupção é uma nova e assustadora profundidade sob este governo. E os vigaristas estão em liberdade. Não apenas isso, eles estão desfrutando de proteção executiva e desafiando o público a fazer o seu pior. Este é o clima sob o qual o mundo tem testemunhado o drama bizarro após a apresentação do relatório da Força Tarefa Especial da Receita Petrolífera liderada por Nuhu Ribadu na semana passada. Enquanto Ribadu estava apresentando o relatório ao Presidente Jonathan, dois membros da Força Tarefa, a quem haviam sido oferecidos empregos no mesmo NNPC que deveriam estar investigando e que nada contribuíram para o trabalho do painel, foram autorizados a desacreditar o relatório sem que ninguém os repreendesse. No caso particular de um deles, Steve Oronsaye, é desconcertante que nunca lhe faltem compromissos suculentos de todos os governos no poder. Ele não está apenas no conselho do NNPC, ele também está no conselho do Banco Central da Nigéria. Alguns dias depois que o painel de Ribadu apresentou seu relatório, o assessor do presidente, Doyin Okupe, o descartou como sendo de má qualidade e "impossível de implementar". E agora há uma agitação sobre tudo, exceto sobre quando os criminosos serão levados à justiça. Por quanto tempo este absurdo vai continuar? O presidente Jonathan tem falado com freqüência da determinação de sua administração de esmagar os ladrões de petróleo ou levar todos os sabotadores econômicos do país para outro planeta. Ao inaugurar novos chefes de serviço no mês passado, ele lhes deu uma ordem de marcha para esmagar os ladrões de petróleo. Pela enésima vez, na semana passada, no lançamento do livro Reforma do Impossível, de autoria do ministro das finanças Dr. Ngozi Okonjo-Iweala, o presidente jurou que todos aqueles considerados culpados no esquema do subsídio de combustível seriam severamente punidos depois de terem sido forçados a reembolsar os fundos coletados ilegalmente. Ele estava obviamente se referindo àqueles que supostamente roubaram N2,6 trillon em nome dos fundos de subsídio de combustível no ano passado. O relatório Ribadu, a propósito, revelou que 16 bilhões de dólares ou N2,8 trilhões de dólares haviam sido roubados separadamente no setor petrolífero. De fato, é sob o regime de Jonathan que o país testemunhou a exposição de trilhões de nairas saqueadas. Bilhões - como o N100 bilhões roubado por um sindicato especializado em roubo de pensões - se tornaram relativamente insignificantes! A fonte dos trilhões pilhados, é claro, é a riqueza petrolífera do país - o petróleo contribui com mais de 80% da receita do governo. É preciso recontar alguns outros casos de furto em grande escala? Os nigerianos estão cientes de que o país perde diariamente 600.000 barris de petróleo bruto para o abastecimento ilegal. Ao preço atual de N112,52 por barril, perde-se anualmente uma soma impressionante de N 3,7 trilhões (24,64 bilhões de dólares). O NNPC revelou que 1,7 milhões de barris de petróleo bruto foram perdidos somente entre maio e junho de 2009. A Organização Marítima Internacional (IMO) informou que "os piratas da África Ocidental têm atacado cada vez mais os navios cada vez mais longe da costa. Eles extraem ilegalmente US$ 3 bilhões anuais de petróleo bruto e produtos petrolíferos refinados entre 100.000 e 130.000 barris por dia com um valor de mercado internacional de cerca de US$ 3 bilhões; o equivalente a um grande petroleiro de 95.000 toneladas métricas de petróleo bruto está sendo roubado da Nigéria sem punição".</w:t>
      </w:r>
    </w:p>
    <w:p>
      <w:r>
        <w:rPr>
          <w:b/>
          <w:color w:val="FF0000"/>
        </w:rPr>
        <w:t xml:space="preserve">id 246</w:t>
      </w:r>
    </w:p>
    <w:p>
      <w:r>
        <w:rPr>
          <w:b w:val="0"/>
        </w:rPr>
        <w:t xml:space="preserve">Terça-feira, 24 de outubro de 2006 Como Fazer Rápido um Chutney de Tomate Picante Maravilhoso, Antes do Fim da Época do Tomate! Há várias semanas, fiz uma receita de chutney de tomate do livro de receitas de Atul Kochhar's Indian Essence Cookbook . Foi um sucesso. Tive amigos implorando e até me oferecendo dinheiro para mais. Depois da minha primeira fornada, espertalhão que sou, decidi que Kochhar tinha a receita completamente errada e que lhe mostraria como seria melhor fazer isso. Então, fiz uma versão onde comecei por escrivaninhar os tomates com antecedência, reduzi o açúcar a quase zero (este é um chutney doce, pessoal), aumentei o calor e diminuí o vinagre (eu tinha decidido que seu chutney era muito descuidado). Meu segundo lote não era tão bom quanto o primeiro, então em minha terceira tentativa dividi a diferença entre o dele e o meu por um chutney e estou bastante satisfeito com os resultados. Este chutney é antes de tudo doce, antes de chutar você por trás com um pouco de calor de pimentão e oferecer o sabor de algumas especiarias inteiras que são misteriosas o suficiente para acrescentar alguma intriga. As sementes de mostarda, funcho, cominho e cebola que você vai usar nesta receita enchem a cozinha com seus aromas aromáticos enquanto você fervilha o chutney por mais de uma hora. O resultado é desleixado - não há como contornar isso, a menos que você queira reduzir tanto sua mistura que ficará desapontado com a perda de volume. Quanto mais deste condimento você tiver, mais feliz você ficará. Portanto, quanto a esse açúcar, você terá que notar que estou usando tomates Early Girl de estação seca que, por sua própria natureza, são incrivelmente doces. Portanto, reduzi quase pela metade a quantidade de açúcar da receita original. Se você estiver experimentando isto com menos tomates doces, talvez queira considerar aumentar novamente a quantidade de açúcar para compensar. A receita seguinte faz o suficiente para encher cerca de 8 potes. É facilmente reduzido pela metade. Método - Meça todos os ingredientes em primeiro lugar e encha o núcleo dos tomates. - Aqueça suavemente o óleo em uma grande frigideira (as especiarias vão cuspir) - Adicione todas as sementes, as pimentas e o pó ao óleo. - Cozinhe um ou dois minutos até que as sementes comecem a brotar. - Reduza o calor para baixo e adicione o vinagre e o açúcar mexendo até dissolver. - Adicione todos os tomates, deixe em lume brando por uma hora. - Depois de uma hora, enquanto o chutney estiver fervilhando, escolha o máximo de peles que puder - com uma pinça. As peles devem, neste momento, estar se separando dos tomates e flutuando até o topo quase como preservativos descartados. Continue cozinhando até que os tomates tenham se quebrado uniformemente. Tempo total de cozimento de cerca de 1,5 horas. - Escolha as 4 x pimentas inteiras e descarte. - Transfira o chutney para os potes de acordo com as instruções do fabricante. Manter por até dois meses. Refrigerar e consumir dentro de 2 semanas após a abertura. Agora você pode lamber a colher (mas cuidado para não queimar a língua!) PS - Nesta ocasião, eu não consegui fazer meu chutney corretamente, caramba. Só encontrei as instruções do Weck depois de pensar que tinha procedido corretamente, o que eu não fiz porque sou um idiota com uma memória como uma peneira. Então, parece que talvez eu tenha que dar este lote afiado, ou talvez até mesmo congelá-lo, e fazer ainda um outro lote neste próximo fim de semana, para me estocar no inverno. 32 Comentários: Os tomates cultivados a seco, especialmente as Early Girls, têm peles mais espessas que outros tomates, e é por isso que algumas pessoas (não eu!) gostam menos deles. Eu acho que você fez a coisa certa para remover as peles, mas em outros tomates, como os tradicionalmente cultivados como herança, não seria necessário. Quando eu retiro as peles, primeiro branquei os tomates por 30 segundos, depois deixei-os esfriar um pouco. É fácil então simplesmente espremer suas entranhas diretamente na panela de cozimento. Oi Tana - Na verdade - esfolar os tomates não funciona tão bem para esta receita quanto remover as peles do pote de chutney depois de cozinhado por uma hora. Remover as peles de 4,5 lbs de tomate é uma tarefa horripilante. Descobri que as moças eram temperamentais e algumas saíam facilmente de suas peles e outras não, portanto</w:t>
      </w:r>
    </w:p>
    <w:p>
      <w:r>
        <w:rPr>
          <w:b/>
          <w:color w:val="FF0000"/>
        </w:rPr>
        <w:t xml:space="preserve">id 247</w:t>
      </w:r>
    </w:p>
    <w:p>
      <w:r>
        <w:rPr>
          <w:b w:val="0"/>
        </w:rPr>
        <w:t xml:space="preserve">Um Cartão de Saída da Cadeia Livre para Terroristas? Clique se você gostou desta coluna! No final da sexta-feira, o Procurador Geral anunciou a decisão do Presidente Obama de que o suposto mentor do 11 de setembro Khalid Sheik Mohammad e seus confederados seriam julgados no tribunal federal de Nova Iorque em vez de perante um tribunal militar. Uma forte onda de protestos irrompeu sobre se os terroristas podem ser mantidos em segurança em Nova York, ou se isto é bom ou ruim para as "relações internacionais". A maior parte destas discussões não tem em conta o ponto principal. Os julgamentos são sobre descobrir os fatos, e punir os culpados. Esta decisão do presidente, ao contrário do que ele disse na trilha da campanha, aumentará acentuadamente as chances de que os terroristas superem o rap por um detalhe técnico, e saiam do tribunal livres a apenas quarteirões do Ground Zero. Aqui estão algumas das diferenças críticas entre um tribunal militar e um julgamento criminal comum nos Estados Unidos: Primeiro: A garantia constitucional de "um julgamento rápido" aplica-se em um tribunal criminal; não se aplica em um tribunal militar. Nos casos da Suprema Corte, um atraso de cinco anos desde a prisão do réu até a apresentação da acusação é claramente excessivo. Outro terrorista/arguido já apresentou uma moção em outro julgamento para retirar todas as acusações por este motivo, assim que ele entrou em um tribunal criminal. Se esse réu menor bater o recorde desta tecnicidade, isso provavelmente significaria que todas as acusações seriam retiradas, sem julgamento, contra Khalid Sheik Mohammad e seus coortes. Segundo: No tribunal criminal, mas não em um tribunal, a defesa pode forçar o governo a revelar os métodos de coleta de informações, ou retirar as acusações. Já existem vários casos de pessoas acusadas de espionagem, apanhadas em flagrante com documentos secretos, que saíram do tribunal livres como um pássaro, porque o governo teve que proteger seus esforços de inteligência em tempo de guerra. O mesmo pode acontecer, aqui. Terceiro: Todos os réus confessaram. Mas o júri nunca ouvirá essas confissões, por causa de como as confissões foram obtidas. Em um tribunal militar, essas confissões seriam admissíveis. Pior ainda, no tribunal militar de Gitmo, todos os réus anunciaram sua intenção de se declararem culpados, em troca da oportunidade de fazer declarações sobre a jihad justificada no tribunal. Obama interrompeu esse processo por ordem presidencial. Todos esses réus teriam sido considerados culpados e sentenciados meses atrás, sem a interferência do Presidente. Quarto: Os réus criminosos têm direito a um "júri de seus pares". Alguém quer apostar que os advogados apoiados pela ACLU não vão alegar que tal júri deve incluir alguns muçulmanos? E se assim for, quais são as chances de pelo menos um jurado resistir por "inocência", ou pelo menos por "nenhuma pena de morte", se houver uma condenação? Nenhum deles se aplicaria em um tribunal, onde o juiz e o júri é um painel de nove oficiais militares dos EUA. Quinto: Há uma decisão unânime (8-0) da Suprema Corte, Ex Parte Quirin (1942), que considera constitucional julgar os bombardeiros nazistas que entraram nos EUA a partir de submarinos, perante um tribunal militar, e não um julgamento criminal sujeito à Carta de Direitos. Esta é uma decisão curta, escrita em inglês simples, que até mesmo os leigos podem ler e entender. Ela tem sido afirmada nos últimos anos como uma boa lei pela atual Suprema Corte. Em algum lugar nas entranhas do Departamento de Justiça está um memorando escrito por advogados de carreira, recitando todos estes pontos. Mas o negócio deste Procurador-Geral é fazer o que lhe é dito, não importa se esse resultado é moral, legal ou constitucional. Esta é uma continuação do perdão de Marc Rich sob a presidência de Clinton. A comoção deste julgamento mostra aos nossos inimigos que somos covardes e tolos. Essa exibição causará mais mortes de soldados e civis americanos. A única maneira de impedir esta perigosa decisão é se o Congresso votar para desfinanciá-la. Caso contrário, há uma chance de que os réus, que já confessaram, andem livres pelas ruas da cidade de Nova York. Você vê o que a AG fez com o caso dos Panteras Negras. Acho que você acertou em cheio na cabeça. Este tem que ser o objetivo das pessoas agindo "estupidamente", e eu apostaria que a recompensa que estes Extremistas Muçulmanos recebem fará com que os Quiegars apresentem uma queixa de discriminação contra esta AG ultra-inteligente. Certamente, existem críticas válidas ao nosso sistema judicial. Por alguma razão, você deixou de fora que alguns</w:t>
      </w:r>
    </w:p>
    <w:p>
      <w:r>
        <w:rPr>
          <w:b/>
          <w:color w:val="FF0000"/>
        </w:rPr>
        <w:t xml:space="preserve">id 248</w:t>
      </w:r>
    </w:p>
    <w:p>
      <w:r>
        <w:rPr>
          <w:b w:val="0"/>
        </w:rPr>
        <w:t xml:space="preserve">Primeiro, uma nota de cautela. Cortar a ficção em categorias como "trama", "voz", "ponto de vista" ou "personagem" é arriscar apresentá-la de uma forma que nem o escritor nem o leitor normalmente a experimentam. A sugestão pode parecer que a escrita de uma história ou romance é uma atividade fortemente segmentada ou estratificada, algo ordenado, seco e técnico. Mas as histórias, quando chegam, vêm em gobs orgânicos, como se fossem arrancadas do tecido vivo do mundo -- personagem emaranhado com enredo, enredo com cenário, cenário com restos de linguagem embutidos e assim por diante. Mas deixando isso de lado, essa grande condição, há algumas observações que podem ser tentadas de forma útil sob o título de "personagem". Primeiro (e correndo o risco de ser esmurrado na cara por algum seguidor da nova escola romana), que se afirme alto que o caráter, personagens fortes, estão no coração de toda a grande literatura e sempre estarão. O enredo, mesmo na ficção detetive, é um assunto muito secundário. Poucos leitores poderiam esboçar o enredo de O Sinal dos Quatro, mas ninguém tem qualquer dificuldade em trazer Holmes e Watson à mente. Um escritor que não cria personagens convincentes fracassará. Um escritor que cria personagens emocionantes, perturbadores, sedutores e insistentes não precisa se preocupar muito com nenhum outro aspecto da escrita. Você não precisa saber soletrar. Você não precisa saber muito sobre gramática. Você não precisa nem mesmo de uma enorme sensibilidade à linguagem, embora esta seja a outra qualidade que realmente importa na escrita; é também, talvez, a mais resistente a qualquer tipo de ensino formal. Então, tendo insistido tão imoderadamente na importância central do caráter, como, em nome de Deus, isso é feito? Felizmente, a matéria prima está perto de ser alcançada. Para cada escritor, é seu próprio ser enigmático que constitui o foco de sua pesquisa. Ano após ano, ele se senta em uma espécie de cadeira de árbitro observando as artimanhas de seu corpo, ouvindo o borbulhar de seus pensamentos, peneirando o material de seus sonhos. E quando ele quer mais - outros corpos, outros pensamentos - ele simplesmente olha para aqueles ao seu redor. Pense, por um momento, em sua própria família. Quase todos têm um. Talvez você nunca precise ir além deles. Você poderia mantê-los todos em uma espécie de aquário mental, esboçando-os em histórias durante toda sua vida de escrita. Mudar seus nomes, é claro, sua cor de cabelo, suas tatuagens; mudá-los daquela cidadezinha no sul em que você cresceu para uma cidadezinha no norte pela qual você uma vez passou e se perguntou sobre ... Mas um escritor não está confinado a tal tática. Pode até acontecer que tal tática não seja particularmente comum. Em meu próprio trabalho, muito raramente me propus a apresentar um personagem que se baseia conscientemente em alguém que me é familiar, alguém cujo nome poderia encontrar em minha agenda de endereços. A grande maioria dos meus personagens - e eu diria que isto é verdade para a maioria dos escritores de ficção - são "invenções". Elas emergem, rápida ou lentamente, timidamente ou com barulho, na escrita. Eles são membros dessa população mutável de homens, mulheres e crianças (sem mencionar gatos, cavalos, etc.) que habitam nosso mundo interior. De onde eles vêm, sejam eles versões curiosas de nós mesmos, figuras do inconsciente coletivo, reconfigurações daqueles que de fato conhecíamos, mas que agora esquecemos, ou uma mistura de todos eles, ninguém, que eu saiba, jamais respondeu de forma convincente. Isso não importa. Ninguém escreve por muito tempo sem entender que está entrando no mistério e que jamais o deixará. O que importa é que nós podemos, através de processos anônimos, secretar estas figuras que se aproximarão e bocarão em nossas ficções. Não é, creio, demais dizer que é um processo "natural", que todos nós estamos preparados para isso, e que sem esta propensão, escrever seria impossivelmente complexo. Não poderíamos fazer isso. Há, é claro, outro grande reservatório de personagens: aqueles prontos para nós em livros. Não é que pretendamos roubar o Sr. Tulkinghorn de Dickens ou Ursula Brangwen de Lawrence, mas que tais personagens nos mostram as dimensões do possível. Um pintor que quer pintar uma árvore precisa fazer duas coisas: olhar para as árvores e olhar para as pinturas das árvores. A primeira tarefa mostra como são as árvores, a segunda mostra as possibilidades do</w:t>
      </w:r>
    </w:p>
    <w:p>
      <w:r>
        <w:rPr>
          <w:b/>
          <w:color w:val="FF0000"/>
        </w:rPr>
        <w:t xml:space="preserve">id 249</w:t>
      </w:r>
    </w:p>
    <w:p>
      <w:r>
        <w:rPr>
          <w:b w:val="0"/>
        </w:rPr>
        <w:t xml:space="preserve">Home &gt; Primeira pessoa &gt; O que há em uma bola? Quando se trata de futebol nos países em desenvolvimento, a resposta é imaginação O que há em uma bola? Quando se trata de futebol nos países em desenvolvimento, a resposta é imaginação Se rolar, tem que ser uma bola. 9 de novembro de 2012 | por Coco McCabe Foto de Eva-Lotta Jansson Como mãe dos jogadores de futebol (ambos agora muito velhos para os esportes escolares, mas nunca muito velhos para as partidas de coleta onde quer que os encontrem), li hoje no New York Times uma história que me fez sorrir. "Alegria que dura, nos parques infantis mais pobres", disse a manchete. Era sobre futebol - a linguagem universal para o amor a uma bola - e um novo tipo de material para jogá-la: PopFoam. Era uma história sobre um empresário motivado a desenvolver bolas de futebol PopFoam para crianças em algumas das partes mais pobres do mundo, onde uma bola é muitas vezes apenas algo que pode ser feito para rolar, mesmo que seja mais oblonga do que redonda. Quantas vezes eu já testemunhei essa alegria que a manchete anuncia? É uma das emoções de qualquer visita ao campo que já fiz para Oxfam - ver um jogo em um pedaço de terra áspera, na fundação de uma casa em ruínas, além das paredes de lama de um complexo. Plumas de pó voam a cada salto da bola, pés voando atrás dela. Sem sapatos? Ninguém parece se importar. A bola é tudo o que importa. Uma tosse convulsa. Um placar. E o jogo continua. Estou vendo agora as fotos de futebol que temos em nossos arquivos - do Peru, Etiópia, Sudão. As sombras afiadas de um punhado de jogadores se estendem através de um pátio ao sol da tarde. Em uma viela, três adolescentes colidem quando sua bola explode em direção à câmera. E aí vem um menino, seu longo manto branco chicoteando suas pernas, mergulhando para uma cabeçada sob uma árvore de acácia. A maioria das crianças nestas fotos tem bolas de futebol de verdade, embora o ar tenha escapado há muito tempo. Os lados estão com covinhas, a tinta esborratada. Mas há um garoto que está embalando sua bola como se ela fosse a coisa mais preciosa do mundo. E é, disso tenho certeza: costurada com fio, esticada e perfeitamente redonda, é feita -- pela mão dele? -- a partir de amostras de tecido estampado com florais e listras. Eu penso em PopFoam: Resistente e durável, disse a história, como as coisas usadas para fazer Crocs, aqueles sapatos impossivelmente leves. Mas eu me pergunto, poderia a PopFoam ser mais durável do que a imaginação que é necessária para transformar lixo -- garrafas vazadas, tufos de sacos plásticos, nós de trapos -- em um tesouro como uma bola? Oxfam América é membro da confederação internacional Oxfam , 17 organizações que trabalham em conjunto com mais de 3.000 parceiros em mais de 90 países para encontrar soluções duradouras para a pobreza, o sofrimento e a injustiça. A Oxfam América é uma organização 501(c)(3). Os presentes são dedutíveis dos impostos até o limite permitido por lei.</w:t>
      </w:r>
    </w:p>
    <w:p>
      <w:r>
        <w:rPr>
          <w:b/>
          <w:color w:val="FF0000"/>
        </w:rPr>
        <w:t xml:space="preserve">id 250</w:t>
      </w:r>
    </w:p>
    <w:p>
      <w:r>
        <w:rPr>
          <w:b w:val="0"/>
        </w:rPr>
        <w:t xml:space="preserve">P: Socorro! Este ano estou sediando o Dia de Ação de Graças pela primeira vez, e estou muito entusiasmado! Só vou cozinhar para seis pessoas, e por isso estou tendo dificuldade para selecionar um menu que 1) não seja muito difícil (ou seja, demorado) e 2) não me deixe com muitas sobras. Quanto peru e lados devo fazer por seis? Eu também tenho uma pequena cozinha de apartamento com um forno minúsculo, então o espaço é apertado. Alguma sugestão de receitas? O que pode ser feito com antecedência? Enviado pela editora Liz: Liz, com o peru, somos grandes fãs da receita de peru refogado de Mark Bittman, que é adaptável porque você cozinha pedaços ao invés de um pássaro inteiro. Quanto a fazer coisas à frente, considere congelar tortas não cozidas, fazer um pouco de molho de peru e preparar pães ou pães. Eu também gosto de fazer algumas comidas e aperitivos bem à frente, para que eu possa colocá-los para fora e me concentrar em terminar a preparação da refeição. Categorias: Comentários (15) Eu preparo qualquer caçarola no dia anterior e as guardo na geladeira. Depois, algumas horas antes de estar pronto para servir, tiro-os para fora, deixo-os chegar à temperatura ambiente (para não chocar os pratos por uma coisa), e acrescento qualquer uma das coberturas (cebola frita etc.) e os coloco no forno. Isso significa que a única coisa em que realmente tenho que me concentrar no dia de hoje é o pão e o peru e qualquer outra coisa que eu possa estar fazendo. Ooh, boa sorte! Poderemos receber nosso primeiro também este ano. Usamos arandos orgânicos e cozinhamos sobre o fogão com especiarias. Pratique a receita algumas vezes e você vai fazer um splash. Faça também purê de batatas ao estilo francês. Não é o mais saudável, mas muito fácil e eles ficarão impressionados com sua cremosidade sedosa. Basta adicionar creme e manteiga extra. Concordo com Bobette, prepare o máximo que puder antes do tempo. E, como você não tem muito espaço de forno, você poderia fazer o peru e/ou recheio, ou aquecer os lados em panelas lentas. Os peitos de peru ou lombinho que eu fiz no fogão lento sempre foram muito bons, e seu úmido também. Meu MIL é a rainha dos jantares de férias sensatos. E quando éramos apenas quatro, seu peru, batatas, recheio, um vegetariano, uma salada e uma refeição de torta funcionou bem. Além disso, tenha em mente que o peru precisa descansar por cerca de 45 minutos a uma hora depois de cozinhado, para que você possa assar qualquer prato secundário durante esse tempo. Em seguida, assar qualquer sobremesa quente durante o jantar, e tudo deve correr bem. E lembre-se que a melhor parte do Dia de Ação de Graças é comer uma tonelada, e depois roubar mordidas do que sobrou para o resto da tarde - então nada precisa se mexer a um ritmo de break neck! Um fogão lento também pode ser útil, se você ou um de nossos convidados tiver um, para manter o purê de batatas quente. Eu faço o meu cerca de duas horas antes do tempo de sentar e coloco no fogão lento, aquecido. Elas ficam lindas e quentes e não secam. Dessa forma, não estou tentando mantê-las quentes no último minuto. E como disse a ccindy, você tem tempo APÓS o peru ter saído (tempo de descanso e escultura) para usar seu forno. Pessoalmente, cozinho meu recheio e um de nossos acompanhamentos (pudim de pastinaca), pois eles levam o mesmo tempo e temperatura (1 hora, 350). E lembre-se de descongelar seu peru em muito tempo, se você estiver comprando um congelado. A Internet tem um milhão de páginas que listam os tempos de descongelamento por quilo. (Idem para cozinhar, na verdade.) Eu poderia concordar com a Faith na idéia de cozinhar o peru em pedaços. Uma das minhas primeiras ações de graças que hospedei em meu minúsculo apartamento em NYC que tinha um daqueles fornos a gás igualmente minúsculos. Usei o forno uma quantidade razoável, então pensei que tudo estava pronto, mas nunca tinha cozinhado algo tão grande como um peru pequeno nele antes. O jantar chegou e foi e todos nós ficamos muito felizes com a refeição, mas quando nos voltamos para limpar e quebrar o peru para colocar na geladeira... percebemos que a metade de baixo do peru não estava cozida! Ninguém ficou doente, mas certamente não guardamos sobras... Eu cozinharia a maioria de seus lados no dia anterior e depois ou os aqueceria no microondas ou no forno depois que o peru estivesse pronto. Você pode cozinhar seu peru</w:t>
      </w:r>
    </w:p>
    <w:p>
      <w:r>
        <w:rPr>
          <w:b/>
          <w:color w:val="FF0000"/>
        </w:rPr>
        <w:t xml:space="preserve">id 251</w:t>
      </w:r>
    </w:p>
    <w:p>
      <w:r>
        <w:rPr>
          <w:b w:val="0"/>
        </w:rPr>
        <w:t xml:space="preserve">Merda - adverte sobre o aumento do risco de violação de dados durante as Olimpíadas Por Editor Publicado em 31 de julho,12 Os relatórios informais são que a cidade de Londres está relativamente tranquila para esta época do ano, o que sugere que muitas pessoas estão de férias ou trabalhando em casa. Mas o especialista em destruição de documentação Shred-it diz que esta tendência de trabalhar a partir de casa aumenta o risco de uma violação de dados. O risco aumenta, diz a empresa, porque nem todas as empresas estão dando conselhos claros ao seu pessoal sobre como cuidar dos dados fora de seu ambiente normal de trabalho. Isto irá, acrescenta a empresa, expor sua empresa ao risco de multas íngremes e processos criminais se eles sofrerem uma violação de dados. Robert Guice, vice-presidente da EMEA da Shred-it, disse que manter os dados seguros deve ser visto como vital para qualquer negócio. "Todos os funcionários que retiram informações confidenciais do escritório devem estar cientes dos protocolos de segurança da empresa. Se uma empresa ainda não tiver nenhum, Shred-it está liberando um guia simples e eficaz para ajudar. Não deixe que seja você a deixar informações sensíveis no trem ou em uma cafeteria", disse ele, as principais dicas de Shred-it para manter os dados seguros neste verão são faturadas como ajudando qualquer funcionário cuja empresa não lhes forneça orientação suficiente para garantir que não sejam responsáveis pela perda de dados confidenciais de clientes ou da empresa: 1. Assumir que todos os documentos comerciais são confidenciais e somente retirá-los do local de trabalho se for absolutamente necessário. 2. Não imprima nenhuma informação confidencial de laptops ou computadores, a menos que seja absolutamente necessário. Usar e-mail ou dispositivos de armazenamento digital protegidos por senha. 3. Se imprimir documentos, certifique-se de que eles sejam transportados de maneira segura. 4. Gerencie a destruição de documentos em casa como você faria em seu local de trabalho. Se necessário, leve quaisquer documentos que requeiram destruição de volta ao trabalho de forma segura. 5. Tome especial cuidado se você estiver trabalhando em espaços públicos comunitários durante este período, tais como cafeterias ou o parque - não deixe nada para trás ou em caixas públicas. 6. Peça a seu fornecedor de destruição segura que forneça sacos de lixo confidenciais para o pessoal que está trabalhando a partir de casa. O Guice continuou dizendo que as pessoas devem aproveitar o horário flexível de trabalho que os Jogos Olímpicos de Londres trazem, mas não devem esquecer de usar seu bom senso e lembrar sempre de tratar as informações confidenciais da mesma forma que você trataria no local de trabalho. O vice-presidente da Shred-It EMEA diz que a pesquisa recente de sua empresa descobriu que três em cada dez empresas permitirão que os funcionários trabalhem em casa durante as festividades. Apesar disso, ele acrescenta que mais de um terço (35,4pc) das PMEs sediadas no Reino Unido que responderam à pesquisa revelaram não ter nenhum protocolo em vigor para o armazenamento seguro e destruição das informações confidenciais dos clientes que possuem. Apenas 6% das empresas se mostraram preocupadas com questões de segurança associadas ao aumento do trabalho doméstico durante o evento.</w:t>
      </w:r>
    </w:p>
    <w:p>
      <w:r>
        <w:rPr>
          <w:b/>
          <w:color w:val="FF0000"/>
        </w:rPr>
        <w:t xml:space="preserve">id 252</w:t>
      </w:r>
    </w:p>
    <w:p>
      <w:r>
        <w:rPr>
          <w:b w:val="0"/>
        </w:rPr>
        <w:t xml:space="preserve">Esta pergunta só atrapalha a mente por alguma razão. Bem, é uma amálgama de progressivo/psicodélico/alternativo/pop Rock. Lá, isso é o melhor que posso fazer. Basta comprar o EP e pressionar a peça para uma avaliação muito melhor do nosso som! - Como você encontrou a resposta para o novo EP até agora? Tem sido incrível. Somente iniciantes e alguns escritores musicais o ouviram até agora, mas vamos descobrir mais sobre a reação agora que ele acabou de ser lançado. Estamos muito orgulhosos disso, isso é certo. - O disco vê Terry Brown em tarefas de produção, então o que você estava procurando em seu produtor para este disco? Terry nos levou sob sua asa em 2010 e desde o primeiro momento em que soubemos que era o casamento certo. Ele está lá desde o nascimento do Rock N' Roll e da invasão britânica e trabalhou em alguns dos maiores álbuns da história, o que torna a decisão bastante simples. Como nosso produtor, Terry compreende plenamente os objetivos e ambições globais que temos para nossa música e nosso futuro e esse é um lugar incrivelmente poderoso e afortunado para ser como banda. - Ele tem trabalhado com pessoas como Rush, então como você o encontrou trabalhando com ele? E o que a experiência dele trouxe a este disco? Terry nos ajudou a encontrar nosso som e a nos tornarmos confortáveis e confiantes na música que queremos divulgar para o mundo. Quando entramos no estúdio pela primeira vez, foi um pouco avassalador. Quero dizer, foda-se, o cara trabalhou com Rush e The Who e tantos outros gigantes do mundo da música e aqui estamos nós no mesmo lugar, inspirando no mínimo. - Você cobriu Another Brick In The Wall onde você mudou algumas das letras, então quão surpreso você está com a maneira como esta faixa e este vídeo se tornaram virais? Para dizer a verdade, quando terminamos a faixa e o vídeo, todos nós respiramos fundo e pensamos "uau, isto vai fazer uma onda enorme" e assim foi. Tornou-se um hino para os jovens do Irã e do Oriente Médio e ainda desempenha um papel nas revoltas que acontecem lá. Como nosso primeiro lançamento, certamente saltamos para o cenário global com os dois pés. - Você procurou a permissão de Roger Waters para fazer a mudança na letra da música, então qual foi sua reação inicial? Quando Roger lançou uma declaração pública sobre seu apoio a nós e o que tínhamos feito com a música, esse foi realmente um momento incrível. Lembro que ficamos tão entusiasmados quando a lemos e pensamos como é incrível que um de nossos maiores heróis e influências esteja nos apoiando. Suas palavras foram "Tenho orgulho de ser uma pequena parte desta resistência". Muito legal! - Esta canção destaca o regime repressivo e brutal no Irã, então o quão importante é para você pessoalmente poder tomar uma posição com a música que você lança? É algo que nos propusemos a fazer desde o início. Sendo inspirados por artistas como John Lennon, Bob Marley, Roger Waters, Bob Dylan e muitos outros artistas que incorporaram justiça social em suas músicas, estaríamos nos enganando se isso não fizesse parte de nosso processo criativo. Acreditamos de todo coração que a música é a ferramenta mais poderosa que nós humanos possuímos e combinada com o alcance da celebridade, bem, essa é uma poção para mudar o mundo ali mesmo e pretendemos usá-la com grande convicção. - Sepp e Sohl vocês fugiram do Irã quando crianças, então como seu passado teve um impacto na música que vocês fazem e também como vocês vêem o mundo? Ele certamente ajudou a moldar nossa visão global sobre a vida. Quando a vida começa com tanto caos e incerteza, é difícil encontrar um terreno estável do qual se possa levantar vôo. Mas ao mesmo tempo, se não fosse por nosso passado, não teríamos descoberto a música e os músicos que conduzem nossa jornada até onde estamos hoje. John Lennon nos ensinou a ser sonhadores. A esperança se tornou um conceito sempre presente em nossas composições. - Então, como se formou a banda? Bem, Sohl e eu conhecemos Joel Lightman em 2008 através de um anúncio no jornal. Joel tinha acabado de chegar de Londres. Estávamos procurando um tecladista e, felizmente, Joel estava procurando uma banda, então viemos juntos. Nós três passamos os dois anos seguintes procurando um baterista que nos ancorasse e realmente impulsionasse o lado rítmico da música para frente. Foi um processo infernal e algo que saiu da Spinal Tap. Mafiosos, anões, um cara que não dizia uma palavra, outro que tomava tanta cocaína que não se calava, novamente um processo infernal. Foi em 2010 que Terry</w:t>
      </w:r>
    </w:p>
    <w:p>
      <w:r>
        <w:rPr>
          <w:b/>
          <w:color w:val="FF0000"/>
        </w:rPr>
        <w:t xml:space="preserve">id 253</w:t>
      </w:r>
    </w:p>
    <w:p>
      <w:r>
        <w:rPr>
          <w:b w:val="0"/>
        </w:rPr>
        <w:t xml:space="preserve">Arthur Christmas Movie Review O Natal chega apenas uma vez por ano e a temporada nunca é curta dos filmes que aproveitam o cenário. Há um grande número de novas interpretações da lenda do Papai Noel e das responsabilidades que lhe foram conferidas e nenhuma foi tão divertida como em ARTHUR CHRISTMAS. Todos os filmes de Natal são divertidos por direito próprio, mas logo no bastão ARTHUR CHRISTMAS introduziu uma tomada de posse do personagem e como o mundo funciona de uma forma que achei encantadora e interessante, antes de me afunilar no meio e me fazer voltar com o bom e velho coração para o final. O pior pesadelo de toda criança em torno do Natal é ser o Papai Noel esquecido no Natal e essa é a idéia que o filme explora. O Papai Noel evoluiu para uma celebridade que não faz nenhum trabalho e, em vez disso, seu filho mais velho, Steve, criou uma máquina de entrega de presentes bem oleada na forma de um navio que viaja a velocidades incríveis e hordas de duendes operando com grande precisão para realizar todas as funções normais do Papai Noel. O próprio Papai Noel aparece para entregar um presente específico para cada criança com a assinatura "Do Papai Noel" e segue em frente. No entanto, o filho mais novo do Papai Noel, Arthur, tem um coração de ouro e lida com todas as cartas das crianças. Após um simples acidente dentro do navio, um presente se perde e uma falha no sistema de Steve permite que ele passe despercebido, Arthur e seu avô se dispõem a fazer tudo certo para que nenhuma criança acorde na manhã de Natal sentindo que o Papai Noel não se importa com elas. A beleza de ARTHUR CHRISTMAS é a imaginação por trás disso. Além disso, a cereja sobre o bolo é o cuidado feito para explorar a maravilha de como as coisas costumavam ser e o tom geral e as buzinas quentes que a época do Natal é capaz de nos dar a todos. O filme começa com um olhar mais moderno sobre como o povo do Pólo Norte avançou com a tecnologia e como os avanços tornaram o processo muito mais mecânico e impessoal, tirando assim a magia em algum nível. Uma vez iniciada a aventura, metade do filme começa a maravilha da temporada, antes de se perder em algum lugar no meio, assim como os personagens antes de se envolverem de uma forma limpa e arrumada - e como o personagem elfo que acompanha o passeio sempre diz: "Há sempre tempo para um arco". A animação é às vezes deslumbrante, mostrando a imaginação das pessoas envolvidas com o filme, especialmente durante a cena de entrega do presente de abertura. Mas há muitos momentos para a animação entrar em cenários diferentes que não se assemelham à fantasia de inverno das primeiras cenas que são tão impressionantes quanto os elementos mais fantásticos. Também há humor dentro da animação, que às vezes não se sente tão amigável como a maioria dos filmes de férias tendem a ser. Com o passar dos filmes de Natal, eles tendem a se apoiar fortemente no que faz as crianças vibrar e se concentrar em piadas que são fáceis de entender. ARTHUR CHRISTMAS tem piadas sob medida para as crianças na platéia, mas há muitos forros e referências visuais que provavelmente voarão sobre suas cabeças. Portanto, basicamente, o que acabamos tendo aqui é um filme de férias com os produtos para satisfazer os velhos e os jovens, mas nem sempre os dois ao mesmo tempo. O escopo do filme é grande e a ambição poderia ter sido muito mais restrita, no entanto, os resultados são apresentados ao lado de uma multidão que se diverte de forma rápida e inofensiva. ARTHUR CHRISTMAS tende a se sentir um pouco fora da pista às vezes, mas quando está na pista o filme é imensamente charmoso e muito divertido de se ver. A bela animação só adoça o pote que muito mais para um filme com seu coração firmemente colocado no lugar certo e uma escolha maravilhosa para ver em família nas férias.</w:t>
      </w:r>
    </w:p>
    <w:p>
      <w:r>
        <w:rPr>
          <w:b/>
          <w:color w:val="FF0000"/>
        </w:rPr>
        <w:t xml:space="preserve">id 254</w:t>
      </w:r>
    </w:p>
    <w:p>
      <w:r>
        <w:rPr>
          <w:b w:val="0"/>
        </w:rPr>
        <w:t xml:space="preserve">Envie o pedido pelo correio juntamente com os papéis que são solicitados, como prova de renda e despesas. As instruções sobre o envio estão no formulário. Solicite por telefone Você pode ligar para Famílias Saudáveis e pedir que um representante de atendimento ao cliente preencha uma solicitação para você. O representante lhe fará perguntas, preencherá um formulário e depois lhe enviará o formulário pelo correio para que você possa assiná-lo. Para se inscrever por telefone, ligue para 1-800-880-5305 . A ligação é gratuita. Você pode ligar entre 8h e 20h de segunda a sexta e das 8h às 17h aos sábados. A ligação telefônica levará cerca de 20 minutos. Você precisará ter estes itens quando telefonar: Uma caneta ou lápis e papel para anotar informações. Um holerite que você recebeu dentro de 45 dias ou o Formulário 1040 do Imposto de Renda Federal do ano passado para todos que recebem renda em sua casa. Se alguém for autônomo, a mais recente declaração de lucros e perdas de 3 meses ou o Formulário 1040 do Imposto de Renda Federal do ano passado e o Cronograma C. Datas de nascimento para cada criança que se inscreve em sua casa. Valores para despesas de creche para crianças. Valores para despesas de creche para dependentes deficientes. Valores para qualquer pensão alimentícia ou de alimentos pagos ou recebidos. Após a ligação, as Famílias Saudáveis lhe enviarão uma solicitação pré-impressa. Você precisará certificar-se de que as informações estejam corretas e assinar a solicitação. Envie a solicitação por correio para Healthy Families com os documentos necessários para ver se a criança se qualifica. Os documentos são: comprovante de renda, despesas e documentos de cidadania ou imigração. O dossiê de inscrição tem informações sobre o que enviar. Obter ajuda pessoalmente de um Assistente de Aplicação Certificado (CAAs) são pessoas de organizações comunitárias que foram treinadas para ajudá-lo a preencher a solicitação conjunta de Medi-Cal e Famílias Saudáveis. As organizações comunitárias com as quais os CAAs trabalham são chamadas Entidades de Inscrição (EEs). Você pode procurar por uma Entidade de Inscrição em sua área. A Entidade de Inscrição encontrará uma Entidade de Inscrição que poderá ajudá-lo a preparar sua inscrição. Encontre uma Entidade de Inscrição em sua área Para encontrar uma Entidade de Inscrição em sua área, digite seu CEP abaixo e siga as instruções. Você também pode obter ajuda ligando para 1-888-747-1222 .</w:t>
      </w:r>
    </w:p>
    <w:p>
      <w:r>
        <w:rPr>
          <w:b/>
          <w:color w:val="FF0000"/>
        </w:rPr>
        <w:t xml:space="preserve">id 255</w:t>
      </w:r>
    </w:p>
    <w:p>
      <w:r>
        <w:rPr>
          <w:b w:val="0"/>
        </w:rPr>
        <w:t xml:space="preserve">A Catedral Xishiku, controlada pelo Estado, em Pequim. As igrejas estatais na China são vistas como sendo influenciadas pela política. Fotografia: Petar Kujundzic/Reuters Visitando a igreja de Shouwang, agora dissolvida em Beijing no final do verão passado, eu me esforcei para conseguir um assento. Para uma igreja "subterrânea" era muito bagunceira. A igreja estava abarrotada de cerca de 300 pessoas que procuravam cadeiras dobráveis em um estúdio de televisão estatal. No canto, um teclado Yamaha acompanhava um coro lilás. Quando o pastor subiu ao palco, a congregação explodiu em hino com um gosto só ultrapassado pelo balançar, sussurrou orações que vieram depois. Há sete semanas, a congregação foi espalhada por funcionários do governo. Na segunda-feira, quando Shouwang tentou realizar um culto ao ar livre, 27 pessoas foram detidas, incluindo uma mulher de 80 anos e uma criança de dois anos de idade, de acordo com uma testemunha. Tem sido a mesma história nos últimos sete domingos, com várias centenas de pessoas detidas no total e seis líderes da igreja colocados sob prisão domiciliar. A repressão é vista como parte de um maior aperto do controle do Estado desde a agitação do Oriente Médio. O Google continua a ser mexido e a Ai Weiwei praticamente desapareceu. Na China, um país cravejado com estátuas de Buda e não crucifixos, o cristianismo tem florescido secretamente. Embora o protestantismo seja uma das cinco religiões oficialmente reconhecidas da China (junto com o budismo, o taoísmo, o islamismo e o catolicismo), a grande maioria dos cristãos escolhe ser membro de igrejas "domésticas", reuniões tecnicamente ilegais com inclinação evangélica, que acontecem nas casas das pessoas, nas prefeituras e nos restaurantes vazios. Fundada em 1993 em uma casa por um pequeno grupo de crentes, a congregação de Shouwang conta hoje com mais de 1.000 pessoas. Em minha visita, um membro explicou por que os adoradores preferiam as igrejas domésticas: "Eles tomam Cristo como a cabeça da igreja, tendo a Bíblia como o único padrão moral. A igreja administrada pelo Estado é muito influenciada pela política". O ritmo de conversão ao cristianismo na China é espantoso. Havia cerca de 2 milhões de cristãos há 30 anos. Hoje existem entre 23,5 milhões (a estatística oficial retirada das igrejas estatais) e 130 milhões (incluindo igrejas domésticas) de acordo com a China Aid , uma instituição de caridade cristã que trabalha na China. Embora este último número seja debatido, se estiver no estádio, significa que o número de cristãos ultrapassa os membros do partido comunista (78 milhões) em dezenas de milhões. E, pela primeira vez, os cristãos clandestinos estão se defendendo. Há duas semanas, 19 líderes da igreja doméstica entregaram uma petição ao Congresso Nacional do Povo apelando aos legisladores pelo direito de cultuar livremente. A carta, que foi publicada na internet, diz: "Com o crescimento incessante do número de cristãos urbanos ... o conflito entre Estado e igreja deste tipo é provável que continue a eclodir". Em vista disso ... apresentamos esta petição". Os líderes da igreja, que vêm de oito grandes cidades, incluindo Pequim e Xangai, temem que a petição desencadeará uma nova rodada de ação contra eles. Talvez, mas o que a petição significa é o galo crescente das igrejas domésticas. Quando me encontrei com Li, uma líder da igreja doméstica em Xangai, ela me disse que o governo "sabe tudo". A igreja de Li, localizada em Sheshan nos arredores de Xangai, tomou precauções ao se dividir entre dois locais, e os líderes participaram de reuniões mensais para aplacar os oficiais nas casas de chá. O importante era "deixar [os oficiais] saberem que estamos sob seu controle". O que o governo teme é a fidelidade de seu povo a algo que não seja a China. O cristianismo provou ser incapacitante para regimes totalitários no passado. Do outro lado do Mar Amarelo, na Coréia do Sul, alguns especialistas creditam a ascensão do cristianismo nos anos 60 como um catalisador que empurrou o país da ditadura para a democracia. Os líderes da igreja abriram sua carta com: "Nós somos cidadãos chineses. Amamos nosso país ... e obedecemos e respeitamos a autoridade do governo para manter a ordem social". Mas, ao que parece, eles estão determinados a adorar aos domingos. Este contínuo desafio do governo envia uma mensagem clara: nós estamos aqui. Para conter a propagação do cristianismo na China, o partido vai ter que fazer mais do que colocar um punhado de líderes de igrejas domésticas sob prisão. Os chineses".</w:t>
      </w:r>
    </w:p>
    <w:p>
      <w:r>
        <w:rPr>
          <w:b/>
          <w:color w:val="FF0000"/>
        </w:rPr>
        <w:t xml:space="preserve">id 256</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49. Ofertas Especiais e Promoções de Produtos da Loja Walter Levinsky da Amazon Compre qualquer produto vendido pela Amazon.co.uk, excluindo qualquer dispositivo Kindle e e-books e adicionaremos um certificado de 10 presentes promocionais à sua conta para gastar em moda amazônica selecionada. Veja como (termos e condições aplicáveis) Comprar um produto na Music Store vendido pela Amazon.co.uk e receber 1 para usar em qualquer download de música em nossa MP3 Store. Veja como (termos e condições aplicáveis) Walt Levinsky era um clarinetista de jazz, mas como muitos músicos, hesitou em ir para a estrada e passou grande parte de sua carreira tocando nos estúdios de NYC. Ele estava em grande demanda lá e foi um sucesso. Mas uma vez músico de jazz, sempre músico de jazz, e, felizmente, alguns anos antes de sua morte em 1999, esta data de concerto foi gravada em uma escola secundária no norte de Nova Jersey. A ele se junta Howard Alden (g) Derek Smith (p) Lynn Seaton (b) e Joe Cocuzzo (d), e os resultados são excelentes. Algumas das músicas têm uma conexão de Benny Goodman, embora Levinsky só soe como Goodman no registro superior. Um SMOOTH ONE e AIR MAIL SPECIAL são bem tratados, e LIMEHOUSE BLUES balançam poderosamente. MY SHINING HOUR é uma boa característica para Alden, começando devagar e depois subindo, e THE JITTERBUG WALTZ concentra-se no piano da frota de Smith tocando. Em SOPHISTICATED LADY, parte de um medley Ellington, Walt tira seu sax soprano, e eu gostaria que ele o tivesse tocado mais: ele o toca lindamente e soa exatamente como Zoot Sims soava na buzina. Este é um conjunto muito swingante de canções de swing mainstream feitas a um nível muito alto. Muito agradável. 0 de 1 pessoa achou a seguinte revisão útil 5.0 de 5 estrelas As He Wanted to Be Remembered - Walt Levinsky 17 Fev 2004</w:t>
      </w:r>
    </w:p>
    <w:p>
      <w:r>
        <w:rPr>
          <w:b/>
          <w:color w:val="FF0000"/>
        </w:rPr>
        <w:t xml:space="preserve">id 257</w:t>
      </w:r>
    </w:p>
    <w:p>
      <w:r>
        <w:rPr>
          <w:b w:val="0"/>
        </w:rPr>
        <w:t xml:space="preserve">O nome Josh T. Pearson pode ser familiar para aqueles que passaram o final dos anos 90 com a cabeça no NME ou ouvindo John Peel, que estava tão encantado com sua banda Lift To Experience que gravaram várias sessões para seu programa de rádio noturno. Para aqueles que ouviram na época, o único álbum do grupo, o LP duplo de 2001 The Texas-Jerusalem Crossroads - uma tempestade de uivos exagerados de imagens líricas pós-rock e fire-and-brimstone - ainda é falado com uma reverência impressionante, mas ainda é largamente negligenciado. Na década desde que eles se separaram, Pearson tem sido difícil de ser pego, fazendo turnês esporádicas, tocando o ocasional show de alto nível (All Tomorrow's Parties, apoiando o reformado My Bloody Valentine em 2009), convidando para o primeiro álbum do Bat For Lashes e se mudando para Paris. O título da estréia solo dos Pearson, Last Of The Country Gentlemen , com suas conotações de um romântico e feliz vagabundo de Jim Reeves, é em muitos aspectos tão enganoso quanto a descrição da música contida em The Texas-Jerusalem Crossroads foi evocativa. O único outro material solo lançado nos últimos dez anos -- uma capa de Hank Williams "I'm So Lonesome I Could Cry" -- oferece uma idéia melhor do que se pode esperar: Pearson, com pouco mais do que um violão, coração na manga, barrando sua alma para que o mundo veja. Cobrindo o rescaldo de uma relação que azedou com uma honestidade alarmante, é um álbum duro, de partir o coração e, muitas vezes, angustiante; o que quer que Pearson tenha passado durante seus anos selvagens, é uma aposta bastante segura de que nem tudo tem sido agradável. Com sete faixas e um tempo de duração de uma hora, Gentlemen pode parecer uma perspectiva assustadora, mas a natureza épica e divagante destas canções - quatro das quais relógio em mais de dez minutos - é o que as torna tão encantadoras. Bruto e não ensaiado (o álbum foi gravado em Berlim durante um fim de semana no ano passado), Pearson muitas vezes parece estar inventando à medida que avança; seu tocar de violão é descuidado, mas virtuosístico, uma bagunça de dedilhadas, toques jazzísticos e flare-ups violentos. Algumas linhas e frases são repetidas, mas não há estruturas cortadas claras, nem pontes ou refrões. Muitas vezes, as canções chegam ao fim ou simplesmente quebram, só para Pearson lembrar de repente que ele tem mais a dizer e atacar de novo. As canções tão fraturadas parecem fluir tão livremente que falam muito sobre o estado de espírito de Pearson. Não está claro quanto é verdadeiramente autobiográfico e quanto é ficção Cohen, mas a letra é tão cheia de dúvida, culpa, saudade e aversão, com suas muitas falhas aparentes - infidelidade, bebida e um temperamento rápido - detalhadas francamente em uma base faixa por faixa, que você suspeita que é principalmente a primeira. Pearson sabe que fez mal, repetidamente, e que é uma pessoa impossível de se viver, mas embora pareça arrependido, há pouco no caminho do pedido de desculpas. Quando, em 'Querida Eu Não Sou Seu Cristo', ele canta "Estou tão cansado de tentar corrigir isso/ Para uma garota que simplesmente não vem à luz", é como se ele soubesse que é mais fácil jogar a toalha do que esperar que seu amante se reconcilie com os demônios que ele não parece disposto a rejeitar. A "Mulher Quando Eu Levantei o Inferno" lida tão bem com a ameaça da violência doméstica. "Não restará uma estrela intocada em seu céu / Quando meu relâmpago cair naquela noite", Pearson rosna sobre as cordas cortesia do violinista Dirty Three e Grinderman Warren Ellis; "Não haverá nada que não tenha sido pregado / Deixado por virar nesta casa". É uma imagem perturbadora, mas mais uma vez Pearson não se arrepende: "Honestamente / Por que você não pode simplesmente deixá-lo / E deixe-me em silêncio / Beba eu mesmo para dormir". É uma faixa que, para muitos ouvintes e seja de fato ou ficção, será uma escuta profundamente desconfortável.</w:t>
      </w:r>
    </w:p>
    <w:p>
      <w:r>
        <w:rPr>
          <w:b/>
          <w:color w:val="FF0000"/>
        </w:rPr>
        <w:t xml:space="preserve">id 258</w:t>
      </w:r>
    </w:p>
    <w:p>
      <w:r>
        <w:rPr>
          <w:b w:val="0"/>
        </w:rPr>
        <w:t xml:space="preserve">Outros podem dizer que você é arriscado, descubra porque dizemos que você vale a pena Se você tem problemas de crédito, há alguma esperança de que alguma vez será aprovado para financiamento? É improvável que um banco chegue perto de você, então por que correríamos esse risco? Neste vídeo vamos discutir a diferença entre o posicionamento de um banco e o nosso. Assista abaixo para descobrir se existe alguma esperança após a rejeição de um banco. Para uma consulta com um especialista em produtos, ligue para o escritório em 1300 652 158. Daniel: Olá, sou Daniel do AR Cash Flow, e hoje estou aqui com Julia e ela tem uma pergunta para nós. O que é isso? Julia: Eu tenho. Hoje eu queria falar sobre, se uma empresa já tem problemas de crédito, será que ela tem alguma esperança de obter financiamento no futuro? Então Daniel, por que você não começa por dizer a todos como você definiria problemas de crédito? Daniel: Questões de crédito, para mim, significam que a empresa não tem mostrado lucros nos últimos anos, ou eles têm uma explosão ou um golpe em suas contas a pagar, ou eles podem ter saltado dívidas no passado e ter alguns julgamentos por inadimplência contra eles. Julia: Está bem. Daniel: Elas são as coisas reais das quais estou falando. Julia: Certo. Bem, veja, não é segredo que se você tiver problemas de crédito e for ao banco, na maioria das vezes eles vão dizer não. Por que isso acontece? Daniel: A principal razão pela qual os bancos . . . Julia: Por que eles não querem dar às pessoas uma segunda chance, basicamente? Daniel: Bem, é uma boa pergunta, porque o que eles dizem é, ou o que eu digo é que há um ponto estatístico para isso também, é que o futuro não é mais que um reflexo do passado. Portanto, se você não tem sido um bom executor no passado, geralmente, ou mais do que geralmente, provavelmente 90% do tempo, você não será um bom executor no futuro. Julia: Sim. Daniel: E os bancos, quando emprestam, geralmente estão tomando propriedades como segurança. E se eles estão tomando propriedades como segurança para uma instalação que provavelmente vai acabar em inadimplência e o cliente vai acabar saindo do negócio, eles têm que tentar recuperar esse dinheiro. Se você estiver tentando vender propriedade para cobrar, é um processo de 12 meses, a maior parte do tempo, e no final do dia você não sabe por que essa propriedade vai vender. Portanto, o ativo que você está emprestando não está muito próximo do dinheiro. Julia: Está bem. Muito bem. Portanto, não descartamos alguém que tenha tido problemas de crédito. Por que isso acontece? Daniel: Com nosso tipo de financiamento, que é o financiamento baseado no fluxo de caixa, nós realmente olhamos para as transações que estamos financiando, e geralmente são transações de curto prazo. Se você está descontando o financiamento e a fatura, isso é normalmente uma dívida de 45 dias, em média, chame-lhe uma dívida de 45 dias. Portanto, o dinheiro será pago de volta em 45 dias. Assim, você pode ver que nosso ativo está muito, muito próximo do dinheiro, enquanto que a propriedade não está. Julia: Sim. Mas os bancos, eles oferecem facilidades financeiras aos devedores. Daniel: É um tipo diferente de produto. Júlia: Oh. Daniel: Eles usam uma facilidade confidencial, e é uma facilidade de desconto. Júlia: Certo. Daniel: Eles geralmente não compram as faturas legalmente, e assim ... Julia: Sim, e sua exigência ainda é muito diferente... . . Daniel: Sim, é isso mesmo. Portanto, se seus clientes devem sair do negócio, eles ainda têm problemas de crédito em torno da cobrança dessas dívidas e têm pagamentos prioritários, e como eles não fazem o nível de auditoria das faturas, há um risco maior de fraude e disputa sobre suas faturas. Julia: Está bem. Muito bem. Então eu acho que, para resumir, a questão era: "Há alguma esperança de conseguir financiamento se eu tiver problemas de crédito?" E a resposta é sim. Então, para discutir seu acordo, ligue para o escritório no número 1300. Daniel: Obrigado por assistir. Julia: Obrigada. Sobre a autora Julia é gerente de vendas e marketing da AR Cash Flows, com experiência em publicidade; ela se juntou à equipe em 2011. Junto com a administração do departamento de vendas, ela é responsável pela implementação de todos os aspectos do Marketing. Com uma paixão por todas as coisas sociais, Julia está empenhada em mantê-lo atualizado com as últimas e maiores novidades da sede da AR Cash Flows.</w:t>
      </w:r>
    </w:p>
    <w:p>
      <w:r>
        <w:rPr>
          <w:b/>
          <w:color w:val="FF0000"/>
        </w:rPr>
        <w:t xml:space="preserve">id 259</w:t>
      </w:r>
    </w:p>
    <w:p>
      <w:r>
        <w:rPr>
          <w:b w:val="0"/>
        </w:rPr>
        <w:t xml:space="preserve">Palestra Harshman sobre Saúde Infantil em um Mundo Digital 05 de novembro de 2012 - Comunicado à imprensa Criar crianças mais saudáveis será o tema da Palestra Harshman deste ano na Universidade de Guelph 12 de novembro. O Dr. Mark Tremblay, diretor de vida ativa saudável e pesquisa sobre obesidade no Children's Hospital of Eastern Ontario Research Institute e professor de pediatria na Faculdade de Medicina da Universidade de Ottawa, discutirá "Plugging Into Children's Health": Promover estilos de vida saudáveis em um mundo digital" às 19h. Ele discutirá as implicações da inatividade infantil no Canadá e as possíveis soluções para uma vida saudável. "Numa época em que as crianças passam cada vez mais tempo on-line, a visita de Mark Tremblay a Guelph proporciona uma oportunidade maravilhosa para pais e profissionais explorarem formas de incentivar a geração mais jovem a adotar um estilo de vida saudável e ativo", disse o professor Michael Nightingale, presidente interino do Departamento de Relações Familiares e Nutrição Aplicada (FRAN). Tremblay é Fellow do Colégio Americano de Medicina Esportiva e diretor científico da Active Healthy Kids Canada. Ele foi reitor de cinesiologia na Universidade de Saskatchewan e atualmente preside tanto o Projeto Canadense de Diretrizes de Atividade Física quanto o Comitê Consultivo Especializado do Comitê Canadense de Medidas Sanitárias. Orador procurado, ele publicou mais de 160 artigos e capítulos de livros sobre obesidade infantil, medição da atividade física, fisiologia do exercício e endocrinologia, e vigilância da saúde. Tremblay recebeu recentemente um doutorado honorário da Universidade Nipissing. Patrocinado pela Fundação Harshman, esta série de palestras começou um ano após a morte, em 1977, do Dr. Page Harshman, ex-presidente da fundação. Anteriormente envolvida através da antiga Faculdade de Estudos da Família e do Consumidor da Universidade de G, a Fundação Harshman agora apóia bolsas de graduação e pós-graduação na Faculdade de Ciências Sociais e Humanas Aplicadas. A palestra é apresentada pela FRAN e será realizada na Cutten Fields, 190 College Ave. E.</w:t>
      </w:r>
    </w:p>
    <w:p>
      <w:r>
        <w:rPr>
          <w:b/>
          <w:color w:val="FF0000"/>
        </w:rPr>
        <w:t xml:space="preserve">id 260</w:t>
      </w:r>
    </w:p>
    <w:p>
      <w:r>
        <w:rPr>
          <w:b w:val="0"/>
        </w:rPr>
        <w:t xml:space="preserve">Bem-vindo ao meu blog! Leia as páginas acima, comente e compartilhe o post do blog abaixo se isso o ajudar em alguma coisa e, o mais importante, entenda que estou aqui para ajudar. Opte pelo meu boletim eletrônico de marketing GRATUITO à direita desta página e vamos fazer coisas maravilhosas acontecerem, meu amigo ;) Basta pensar que sempre que seus amigos, família ou absolutamente qualquer pessoa neste planeta diz que você não pode fazer algo, eles estão destruindo seus sonhos. Eu só quero deixar isso entrar por um momento porque você pode nem perceber que isso está acontecendo com você. No entanto, se for uma realidade, assista ao vídeo da "Busca da Felicidade" abaixo: Pode parecer quase impossível ser próspero em um ambiente negativo, especialmente se essa energia negativa for transferida diretamente para você. É por isso que você deve ter uma visão forte e clara, a fim de provar que os não-dissidentes estão errados. Não compre sua energia! Na verdade, se alguém lhe diz que você não pode fazer algo, seja financeiramente, fisicamente... isso realmente não importa; você pode usar isso como motivação para realizar seus sonhos. Para aqueles de vocês que estão protegendo E perseguindo seus sonhos, tirem o chapéu para todos vocês!</w:t>
      </w:r>
    </w:p>
    <w:p>
      <w:r>
        <w:rPr>
          <w:b/>
          <w:color w:val="FF0000"/>
        </w:rPr>
        <w:t xml:space="preserve">id 261</w:t>
      </w:r>
    </w:p>
    <w:p>
      <w:r>
        <w:rPr>
          <w:b w:val="0"/>
        </w:rPr>
        <w:t xml:space="preserve">Em 2006, mais de 90.000 pessoas foram diagnosticadas com câncer de pele no Reino Unido. Mais de 10.000 delas eram melanomas malignos, o tipo mais grave de câncer de pele. A cada ano, cerca de 2.600 pessoas morrem de câncer de pele. Os cânceres de pele são causados por danos causados pelos raios ultravioleta (UV) do sol. Proteger a pele do sol pode ajudar a prevenir esses tipos de câncer. Como o sol danifica a pele? Os raios ultravioleta penetram profundamente na pele e danificam as células. Estas células correm então o risco de se tornarem cancerosas. Você não pode sentir os raios UV danificando sua pele e isso acontece mesmo quando o sol não está quente. A queimadura solar faz com que as camadas superiores da pele liberem produtos químicos que fazem os vasos sanguíneos incharem e vazarem fluidos. A pele fica vermelha e se sente quente e dolorosa, e queimaduras solares graves podem levar ao inchaço e às bolhas. "As queimaduras solares são perigosas em qualquer idade, mas são especialmente prejudiciais em crianças e jovens", diz Katy Scammell, da campanha SunSmart do Reino Unido, da Cancer Research UK. "As queimaduras solares na infância podem aumentar muito seu risco de desenvolver câncer de pele mais tarde na vida". Depois de ter sido queimado pelo sol, a pele se descasca para se livrar das células danificadas. Eventualmente, ela cicatrizará e parecerá saudável, mas os danos permanentes podem ter sido feitos. Alguns especialistas acreditam que apenas um episódio de queimadura solar antes dos 20 anos de idade pode dobrar suas chances de contrair um melanoma maligno. Quem está em risco? O câncer de pele pode afetar qualquer pessoa, mas as pessoas em maior risco têm: pele clara que queima em vermelho forte ou cabelos claros, muitas toupeiras ou sardas, um histórico pessoal ou familiar de câncer de pele já teve queimaduras solares, especialmente quando jovens com pele naturalmente marrom ou negra têm menos probabilidade de ter câncer de pele, já que a pele mais escura tem alguma proteção contra os raios UV. Entretanto, o câncer de pele ainda pode ocorrer. Verifique se há mudanças nas toupeiras Fique de olho em quaisquer toupeiras ou sardas que você tenha. Se elas mudarem (por exemplo, ficar maiores ou começar a sangrar), consulte seu médico de clínica geral, pois isto pode ser um sinal precoce de câncer. Quanto mais cedo o câncer de pele for detectado, mais fácil será o tratamento, portanto, consulte seu GP o mais rápido possível. Fique seguro ao sol Os danos causados pelo sol não acontecem apenas quando você está de férias ao sol. Pode acontecer quando você não está esperando, por exemplo, quando você vai dar um passeio ou sentar-se no seu jardim. "A proteção solar é algo que você precisa estar ciente todos os dias no verão", diz Scammel. "Seja em férias ou em casa, você pode se proteger seguindo as mensagens do SunSmart". S hora de pendurar na sombra entre 11h e 15h. M ake certo de que você nunca se queima. Um im para se cobrir com uma camiseta, chapéu e óculos escuros. Lembre-se de tomar cuidado extra com as crianças. T urante o fator 15+ de uso de protetor solar. Relatar mudanças de toupeiras ou crescimento incomum da pele ao seu GP. Sempre tome cuidado especial com a pele das crianças. A melhor maneira de fazer isso é cobri-las e mantê-las na sombra. As espreguiçadeiras não são seguras As espreguiçadeiras não são uma alternativa segura para se deitar ao sol do lado de fora. A pele ainda será exposta aos raios UV nocivos. Os riscos à saúde ligados aos solários e outros equipamentos de bronzeamento UV incluem: o envelhecimento da pele queimada pelo sol e as cataratas de irritação dos olhos com prurido "Usar os solários antes dos 35 anos de idade aumenta o risco de câncer de pele em até 75%", diz Scammell . "Os espreguiçadeiras também aceleram o processo natural de envelhecimento da pele". Agora é ilegal para pessoas com menos de 18 anos de idade usar espreguiçadeiras, inclusive em salões de bronzeamento, salões de beleza, centros de lazer, ginásios e hotéis. Saiba mais em Are sunbeds are safe? Adicione sua avaliação Os comentários são opiniões pessoais. Qualquer informação que eles dão não foi verificada e pode não ser precisa. garota ao ar livre disse em 26 de outubro de 2010 que sou uma estudante adulta pesquisando a luz solar e embora eu concorde totalmente com os conselhos dados neste site, estou preocupada com os baixos níveis de vitamina D que têm sido associados com o aumento real do risco de câncer. Nove vezes mais provável que morra de câncer devido aos baixos níveis de vit D causados pela baixa exposição solar do que de câncer de pele causado pelo sol em demasia. Os benefícios do aumento dos níveis de vitamina D são surpreendentes não só para o câncer, mas também para qualquer doença causada por células que expressam traços negativos. Esta informação precisa ser mais amplamente disponível para que as pessoas possam equilibrar a exposição ao sol com a absorção de vitamina D. phoenix23 disse no dia 24 de abril de 2010 que o id apenas gostava de dizer que você disse sobre a colocação de protetores solares</w:t>
      </w:r>
    </w:p>
    <w:p>
      <w:r>
        <w:rPr>
          <w:b/>
          <w:color w:val="FF0000"/>
        </w:rPr>
        <w:t xml:space="preserve">id 262</w:t>
      </w:r>
    </w:p>
    <w:p>
      <w:r>
        <w:rPr>
          <w:b w:val="0"/>
        </w:rPr>
        <w:t xml:space="preserve">As referências aos parágrafos operam da maneira normal, você rotula o parágrafo: [conteúdo do parágrafo e referenciá-lo da maneira normal: &amp;lt;&amp;lt;some_label_you_understand&amp;gt;&amp;gt... O texto da referência será o número do parágrafo. Para que isto funcione para HTML é preciso gerá-lo através da cadeia de ferramentas DocBook. 3. Fontes de informação sobre a configuração das cadeias de ferramentas DocBook DocBook é uma linguagem de marcação de conteúdo e estrutura, portanto a marcação DocBook gerada pela AsciiDoc também é limitada ao conteúdo e à estrutura. A definição de layout e formatação é específica para a cadeia de ferramentas DocBook. O True Type Font mimetype teve que ser declarado explicitamente com a opção --resource .ttf=application/x-font-ttf porque não foi registrado no meu sistema Linux. No exemplo acima o arquivo fonte está no mesmo diretório que o arquivo fonte AsciiDoc e está instalado no mesmo local relativo no diretório OEBPS do arquivo EPUB? -- ?se seu arquivo fonte reside em um local diferente, você precisará ajustar a opção -recurso de acordo (veja a seção RECURSOS na página de manual a2x(1) para detalhes). O valor URL da propriedade src do CSS é definido para o arquivo de fonte de destino em relação ao arquivo CSS. A opção -resource permite injetar qualquer arquivo (não apenas arquivos de fonte) no documento de saída do EPUB. O uso da regra CSS @font-face é um assunto complexo e está fora do escopo desta FAQ. As macros de passagem em linha são processadas antes de qualquer outra substituição em linha, por exemplo, todas as seguintes linhas serão processadas como uma única passagem em linha e renderizadas como texto monoespaçado (que não é o resultado pretendido): Esta linha funciona como esperado: "texto único citado" e "texto citado em espaçamento simples" e "texto citado em espaçamento simples + texto citado em espaçamento simples" é renderizado literalmente, ou seja, nenhuma substituição é realizada no texto anexo. Aqui estão alguns exemplos que teriam que ser evitados se mais citação fosse utilizada ( veja também ): Os auto-incrementos `++i` e `++j`. Caminhos `~/.vim` e `~/docs`. O método `__init__`. O atributo ``{id}`. 6. Por que o texto do elemento de título HTML gerado é inválido? Provavelmente porque o título de seu documento contém formatação que gerou a marcação do título HTML. Você pode resolver isto definindo explicitamente o atributo do título no cabeçalho de seu documento. 7. O AsciiDoc às vezes gera uma marcação de saída inválida, por quê? AsciiDoc é backend agnostic, o comando asciidoc não tem conhecimento da sintaxe ou estrutura do formato backend que gera. A validação do documento de saída (sintático e estrutural) deve ser realizada separadamente por ferramentas externas de validação. Por exemplo, o comando a2x toolchain do AsciiDoc executa automaticamente as verificações de validação usando xmllint . 8. O atributo AsciiDoc toclevels não funciona com saídas DocBook, por quê? DocBook não tem provisão para especificar os níveis do índice, mas você pode definir o nível TOC mais abaixo na cadeia de ferramentas, passando o parâmetro DocBook XSL Stylesheets toc.section.depth para dblatex (usando a opção --param) ou xsltproc (usando a opção --stringparam). Por exemplo, para mostrar somente os títulos dos capítulos no TOC de um documento de um livro ajustado para 0. Aumentar o valor toc.section.depth para mostrar mais títulos de sub-secção. Se você estiver usando a2x você pode definir as opções no arquivo fonte, por exemplo: O atributo reftext AsciiDoc foi usado para definir explicitamente o texto do link para a 2ª seção da Seção Dois . 13. Posso definir meus próprios estilos de tabela? Além dos estilos incorporados, você pode definir seus próprios estilos. Este exemplo (simplificado) de backends HTML define um estilo de tabela chamado vermelho que define a cor da célula de fundo para vermelho. Primeiro, coloque a definição em um arquivo de configuração: 15. Qual é a extensão preferida do nome do arquivo para os arquivos AsciiDoc? A extensão do arquivo de texto .txt é preferida, mas é apenas uma convenção e não é aplicada pelo software. Os arquivos fonte AsciiDoc são arquivos de texto simples legíveis por humanos, que é para o qual a extensão .txt serve. Todos os editores de texto reconhecem</w:t>
      </w:r>
    </w:p>
    <w:p>
      <w:r>
        <w:rPr>
          <w:b/>
          <w:color w:val="FF0000"/>
        </w:rPr>
        <w:t xml:space="preserve">id 263</w:t>
      </w:r>
    </w:p>
    <w:p>
      <w:r>
        <w:rPr>
          <w:b w:val="0"/>
        </w:rPr>
        <w:t xml:space="preserve">O estranho e maravilhoso mundo do TradeMe Como qualquer história sobre um painel de Controle de Missão estilo James Bond Villain deveria, isto começa com uma organização subterrânea secreta com um líder sombrio. Mais ou menos. Eu estava trabalhando em uma campanha publicitária que queria um conjunto de estilo Dr. No para representar o covil de seu líder secreto. Todos adoraram os planos, então conseguimos construir. Era em tamanho real: quatro metros de largura, dois metros de altura e 1,8m de profundidade. Tinha monitores e botões, botões, medidores, agulhas apontando para os números, os nove metros inteiros. Parecia exatamente o tipo de coisa que se encontraria em um filme Bond dos anos 60. Era perfeito. Fizemos o anúncio e foi perfeito. Mas o cliente odiou. Se você não trabalha em publicidade, você pode pensar que isto é loucura. Se você trabalha em publicidade, isto não o surpreenderá. Tivemos que fazer um TVC totalmente novo e eu fiquei com um enorme painel de controle da missão na minha garagem. Depois de um tempo você se acostuma com ele. As pessoas se acostumavam e ficavam surpresas ao vê-lo lá. "Mano", diziam eles. "Que diabos é isso? E você se lembraria que nem todos tinham um. Tinha custado cerca de 3.000 dólares para construir. Era bem grande, e tinha alguns anos, então não estava no melhor preço. Também foi feito como um conjunto para apenas um tiro e não construído para longevidade, então eu realmente não queria dizer que era uma grande compra. Pensei em escrever um pouco de fio, jogá-lo no TradeMe e esperar pelo melhor. Eu postei a lista no Twitter e no Facebook e com a beleza da pequena Nova Zelândia não demorou muito para que a conta @TradeMe notasse e Ana Samways, da Sideswipe, disse que estava interessada em apresentá-la. No final do dia ela tinha 1.700 visualizações e estava nos leilões do TradeMe. De repente, era de até 6.000 visualizações. Isto foi um pouco viciante. E, na manhã seguinte, o Sideswipe. Depois começaram as perguntas. As perguntas sobre TradeMe são uma espécie de teste de Rorschach - elas frequentemente dizem muito mais sobre a pessoa que faz a pergunta do que qualquer outra coisa. P: Meu nome é Alan e eu gostaria de saber se sou mau o suficiente para este excelente leilão? R: Acho que isso depende. Há alguns bons indicadores, no entanto. Se você tem um apelido como Alan Abominável ou Alan, o Terrível, então você será muito mau. Eu tentei ser honesto. P: O que faz o grande botão vermelho? R: Tanto, tanto. (Nada) Alguns foram apenas estranhos. P: Meu nome é Brian, devo mudar meu nome para algo mais assustador? R: Acho que funcionaria para você se você começasse a se chamar Pinky e Brian. Alguns me fizeram pensar se ainda é um elogio quando dizem que você deve desistir de seu trabalho diário para ser escritor, se seu trabalho diário é como escritor. Os números subiram: 10.000 visualizações, depois 11.000. Cerca de 100 perguntas. Amigos que eram especialistas em TradeMe me disseram que o verdadeiro número a ser observado é o número de pessoas que assistem: 300 - odd of them. Eu comecei a pensar que isto poderia ser uma soma decente. Na minha cabeça eu até joguei fora nossa manteiga de amendoim Eta e comprei o material chique do Nosh. Todas as nossas frutas tinham se tornado orgânicas! Mas quando o preço se aproximava do fim ainda estava baixo: 161 dólares baixos. Parecia que a abordagem de fazer um bom caso de cuidado com o comprador talvez tivesse se tornado um comprador, mas não se aproximasse. Ou talvez não houvesse muita gente que tivesse muito uso para um conjunto de ex-filmes maciço, um pouco frouxo e frágil. Mas nos momentos finais, houve uma guerra de licitações. Uma série de ofertas furiosas levou o preço de $161 até ... $175. No total, eu realmente gostei dos meus 15MB de fama. E embora $175 tenha sido melhor do que ter que desmontá-lo e rebocá-lo até a ponta, parece que minha fruta vai ficar da variedade pulverizada por um pouco mais de tempo. O Idealog adora o Idealog é trazido até você por vídeo: em nossa última edição do Prêmio de Inovadores ao Prêmio de Melhor, estamos celebrando as mentes mais inteligentes e criativas do país. Além disso, vamos ao primeiro acelerador da Nova Zelândia, o Lightning Lab, para o downlow sobre como ele planeja turbocar a cena tecnológica; o estilo retrô da marca Solo, de marca skinny on cycle; e muito mais para afundar seus dentes.</w:t>
      </w:r>
    </w:p>
    <w:p>
      <w:r>
        <w:rPr>
          <w:b/>
          <w:color w:val="FF0000"/>
        </w:rPr>
        <w:t xml:space="preserve">id 264</w:t>
      </w:r>
    </w:p>
    <w:p>
      <w:r>
        <w:rPr>
          <w:b w:val="0"/>
        </w:rPr>
        <w:t xml:space="preserve">Galerias de Fotos PALO ALTO (CNET) -- O Automóvel do Ano 2013 tem todas as características que você esperaria de um veículo que tenha conquistado essa honra. Ele tem uma carroceria leve, design avançado, uma cabine espaçosa e muita capacidade de carga. O que o Modelo S Tesla não tem é um motor de combustão interna. O Modelo S é elogiado pela tendência do motor, dizendo que ele dirige como um carro esportivo e se movimenta como um supermodelo trabalhando em uma passarela de Paris. Eu nunca pensei que um carro pudesse ser sashay, mas certamente é uma comparação evocativa. Este supermodelo totalmente elétrico começa em US$ 58.570 e tem um alcance de 265 milhas. Isso não é suficiente para uma viagem de travessia do país, embora uma nova rede de estações de carga rápida Supercharger pudesse torná-lo mais prático para viagens longas. Percorremos um longo caminho desde que a Cadillac levou para casa as honras do primeiro Motor Trend Car of the Year em 1949. Aquele colosso tinha um motor V8 de buzina e cromo suficiente para apagar o sol. Aqui está uma rápida olhada em alguns momentos chave na evolução do Tesla: Julho de 2003 -- A Tesla Motors é fundada na Califórnia por Martin Eberhard e Marc Tarpenning. Abril de 2004 -- O bilionário Elon Musk, fundador da PayPal, investe na Tesla e entra para a diretoria. Agosto de 2006 -- O ator George Clooney está entre aqueles que depositaram $100.000 para os primeiros 100 carros esportivos elétricos Tesla Roadster. Tesla diz que os carros serão entregues em meados de 2007. Fevereiro de 2007 -- Tesla diz que construirá uma fábrica de 35 milhões de dólares em Albuquerque, N.M., para produzir o Modelo S. Setembro de 2007 -- Tesla atrasa o lançamento do Roadster, dizendo que precisa de mais tempo para testar sua durabilidade. Novembro de 2007 -- Eberhard é expulso. Mais tarde ele processa Tesla, mas o fato é eventualmente destituído. Março de 2008 -- Tesla inicia a produção do Roadster de $109.000. Acabará vendendo 2.150 Roadsters. A empresa anuncia que irá vender o Modelo S até 2010. Junho de 2008 -- A Tesla cancela seus planos de construir uma fábrica no Novo México depois que a Califórnia lhe concede benefícios fiscais. A primeira loja Tesla abre em Los Angeles. Outubro de 2008 -- Musk torna-se CEO e diz que a Model S será adiada até a empresa obter empréstimos federais, citando a crise financeira global. Março de 2009 -- Tesla começa a fazer reservas para o Modelo S e diz que a produção começará no final de 2011. Mais de 500 pessoas reservam os sedans na primeira semana. Junho de 2009 -- Tesla obtém aprovação de US$465 milhões em empréstimos a juros baixos do Departamento de Energia dos EUA para produzir o Modelo S. Agosto de 2009 -- Tesla anuncia a mudança de sua sede de San Carlos para um local maior em Palo Alto, onde também construirá sistemas de acionamento elétrico. Janeiro de 2010 -- Tesla se registra para uma oferta pública inicial de ações. Maio de 2010 -- Tesla compra uma antiga fábrica da Toyota e General Motors em Fremont por $42 milhões. A empresa eventualmente empregará 1.000 pessoas na fábrica que fabricará o Modelo S. Maio 2010 -- Toyota Motor Corp. e Tesla dizem que irão cooperar no desenvolvimento de veículos elétricos. A Toyota concorda em comprar ações da Tesla. Junho de 2010 -- As ações da Tesla começam a ser negociadas na Bolsa de Valores de Nasdaq. Elas ganham 40,5% de seu preço de IPO de US$ 17 para fechar em US$ 23,89. A IPO arrecada US$226,1 milhões. Janeiro de 2011 -- Tesla, reportando resultados financeiros de um ano inteiro pela primeira vez, diz que perdeu US$154,3 milhões em 2010. Janeiro de 2012 -- As ações da Tesla caem quando dois engenheiros-chave se demitem no mesmo dia. Tesla termina a produção do Roadster para se concentrar no Modelo S. Fevereiro de 2012 -- Tesla revela o Modelo X pequeno SUV e diz que ele entrará em venda no início de 2014. Maio de 2012 -- As ações da Tesla saltam quando a empresa anuncia que entregará o Modelo S a seus primeiros clientes em 22 de junho. (Copyright 2012 pela CBS San Francisco e CNET. Todos os direitos reservados. Este material não pode ser publicado, transmitido, reescrito ou redistribuído).</w:t>
      </w:r>
    </w:p>
    <w:p>
      <w:r>
        <w:rPr>
          <w:b/>
          <w:color w:val="FF0000"/>
        </w:rPr>
        <w:t xml:space="preserve">id 265</w:t>
      </w:r>
    </w:p>
    <w:p>
      <w:r>
        <w:rPr>
          <w:b w:val="0"/>
        </w:rPr>
        <w:t xml:space="preserve">Alan Moore , um dos mais influentes criadores de quadrinhos das últimas décadas, lançou um ataque ao companheiro Frank Miller , condenando seu trabalho como misógino, homofóbico e "completamente desencaminhado". Moore, que é inglês, criou quadrinhos aclamados pela crítica, incluindo V de Vendetta e Watchmen enquanto o americano Miller é responsável por Sin City e o seminal Batman Dark Knight Returns. Ambos ajudaram a reformular a indústria dos quadrinhos, com grande parte de seu trabalho adaptado para o cinema. Moore falou depois que Miller lançou um ataque ao movimento Occupy , descrevendo-o como "nada mais que um bando de brutamontes, ladrões e estupradores, uma turba indisciplinada, alimentada pela nostalgia da era Woodstock e pela falsa justiça pútrida" em seu blog no mês passado. Moore descreveu os protestos anti-capitalistas mundiais como "um uivo completamente justificado de ultraje moral" e disse que eles tinham sido "tratados de uma maneira muito inteligente e não violenta, o que provavelmente é outra razão pela qual Frank Miller não ficaria muito satisfeito com isso". Moore previu que "se tivesse sido um bando de vigilantes jovens e sociopatas com maquiagem Batman no rosto, [Miller] seria mais a favor disso". Miller provocou raiva quando escreveu que Occupy "não é nada menos que uma tentativa desajeitada e mal expressa de anarquia" de "um bando de iPhone, de pirralhos mimados com iPad que deveriam parar de atrapalhar os trabalhadores e encontrar empregos para si mesmos" porque "a América está em guerra contra um inimigo impiedoso [a Al Qaeda e o islamismo]". Moore disse que os comentários eram "sobre o que eu esperaria dele". Ele acrescentou: "Frank Miller é alguém cujo trabalho eu mal olhei durante os últimos 20 anos. Eu pensava que a história da Cidade do Pecado não era uma misoginia reconstruída; 300 [uma série de quadrinhos de 1998] parecia ser extremamente a-histórica, homofóbica e completamente mal orientada. Acho que provavelmente houve uma sensibilidade bastante desagradável aparente no trabalho de Frank Miller por um longo tempo". No último trabalho de Miller, Holy Terror, um novo super-herói, o Fixer, luta contra a Al-Qaeda. Moore, que se diz anarquista -- em seu romance gráfico V de Vendetta o revolucionário V, usando uma máscara de Guy Fawkes, trabalha para derrubar o governo -- acredita que os protestos do Ocupa são "apenas pessoas comuns reivindicando direitos que sempre deveriam ter sido seus". Ele acrescentou: "Não consigo pensar em nenhuma razão pela qual, como população, deveríamos esperar uma redução grosseira no padrão de vida de nós mesmos e de nossos filhos, possivelmente por gerações, quando as pessoas que nos meteram nisso foram recompensadas por isso - certamente não foram punidas de forma alguma porque são grandes demais para falhar. Penso que o movimento Ocupacional é, em certo sentido, o público dizendo que deveriam ser eles a decidir quem é grande demais para falhar. "Como anarquista, acredito que o poder deve ser dado às pessoas cujas vidas isto está realmente afetando. Não é mais bom o suficiente ter um grupo de pessoas que estão controlando nossos destinos". A única razão pela qual elas têm o poder é porque controlam a moeda. Eles não têm autoridade moral e, de fato, mostram o oposto de autoridade moral".</w:t>
      </w:r>
    </w:p>
    <w:p>
      <w:r>
        <w:rPr>
          <w:b/>
          <w:color w:val="FF0000"/>
        </w:rPr>
        <w:t xml:space="preserve">id 266</w:t>
      </w:r>
    </w:p>
    <w:p>
      <w:r>
        <w:rPr>
          <w:b w:val="0"/>
        </w:rPr>
        <w:t xml:space="preserve">Como trabalhar com um redator Em nossa experiência, você obtém os melhores resultados se o cliente e o redator trabalharem bem juntos. As maiores (e melhores) idéias vêm do cliente e do redator que trabalham juntos. O que um redator pode fazer por você Na Polon, nossos redatores podem ajudar sua equipe de marketing ou agência a criar garantias, tais como folhetos, websites, estudos de caso, trabalhos premiados e até mesmo conteúdo para mídias sociais. Nossos consultores de redação podem ajudar sua equipe ou agência a definir o tom de voz de sua organização -- a parte verbal da identidade de sua marca. E nós podemos ajudá-lo a treinar sua equipe para escrever nesse tom de voz. (Realizamos workshops sobre isto para vários de nossos clientes.) Como informar seu redator A maior parte de nosso trabalho vem de recomendações pessoais. Se alguém lhe recomendar um redator, a maneira mais fácil de começar as coisas é pegar o telefone e discutir o que você está procurando. Então, se você acha que poderiam trabalhar juntos, eles precisarão de um resumo. O briefing tem tudo a ver com dar ao seu redator a quantidade certa do tipo certo de informação. Já escrevemos antes sobre como informar seu redator, mas vale a pena reafirmar o quanto é importante informar efetivamente. Seu redator estará confiando no que você lhes disser. O que esperar de um primeiro rascunho Então, você já informou seu redator e está esperando pelo primeiro rascunho. O que você deve esperar? Quando estamos escrevendo um primeiro rascunho, procuramos colocar o básico para que possamos ter o feedback de nossos clientes sobre nossas idéias. Depois refinamos a cópia no segundo rascunho. Por exemplo, podemos sugerir algumas opções diferentes para uma manchete e perguntar ao cliente qual delas eles gostam mais. Como dar feedback útil Para transformar um primeiro rascunho em um texto polido com o qual você está satisfeito, seu redator precisa de seu feedback. Muito simplesmente, você precisa dizer a seu redator o que você gosta sobre o primeiro rascunho e o que você gostaria que eles fizessem de forma diferente. Por exemplo, você poderia dizer: "Adoro as manchetes - acho que elas funcionam bem na web e captam nosso tom de voz perfeitamente. Mas acho que devemos tornar as chamadas à ação mais convincentes". Se seu feedback for bastante direto, você poderia anotá-lo em um e-mail. Se você tiver algum feedback que seja mais difícil de explicar, ou algo sobre o qual você queira trocar idéias, é melhor ligar e conversar. Se, como cliente, você criar um briefing eficaz e der um feedback útil e construtivo, você fez tudo o que podia para fazer do processo de redação um sucesso. O resto é por conta de seu redator. Se você gostaria de saber como um redator poderia ajudar sua organização, basta nos telefonar . Selecione a categoria Procurar por data Trabalhar com a Polon significa que sabemos que a cópia de nossos clientes está em boas mãos. Eles realmente entram no briefing e nos entregam uma boa escrita consistente. Ruth Barton - Parceira, Hypernaked O que fazemos Copywriting Escrever para impressão Copywriting digital Consultoria de redação Tom de voz Estratégia editorial Sustentabilidade comms Redação de cópias Redação de recursos Blogging E-mail interativo Oficinas de redação Últimas de nosso caderno Em elogio à linguagem terrestre de Guy Watson Eles são desinibidos, honestos e às vezes apenas um pouco atrevidos. As notas que o chefe de fazendas orgânicas da Riverford Guy Watson escreve fazem uma mudança emocionante em relação à tarifa corporativa branda que as empresas freqüentemente servem até seus clientes.</w:t>
      </w:r>
    </w:p>
    <w:p>
      <w:r>
        <w:rPr>
          <w:b/>
          <w:color w:val="FF0000"/>
        </w:rPr>
        <w:t xml:space="preserve">id 267</w:t>
      </w:r>
    </w:p>
    <w:p>
      <w:r>
        <w:rPr>
          <w:b w:val="0"/>
        </w:rPr>
        <w:t xml:space="preserve">Neste ponto, é quase certo que todos os 4 terão desaparecido...por outro lado Vick/Reid teve sucesso, e se o OLine foi melhor? Por que não consigo abalar a sensação de que a FO da KC não sabe o que é preciso para vencer e vai manter um ou dois desses palhaços por mais um ano (Pioli inclusive). Por outro lado, como as pessoas acham que a KC se sairia com Reid/Vick no lugar de Cassel e Romeo. A KC tem algo que falta à Philly para ser uma equipe vencedora, como uma linha O adequada? Alguém começou uma linha Andy Reid no fórum KC, e é por isso que eu estou perguntando. Acho que não temos Vick, mas alguém sem um QB lhe dará uma chance.... e a KC pode estar fechando muito Leavenworth para Vick. Bem, Vick fez algo certo em '10 e não foi uma estatística fofa como a relação TD/INT de Cassel... ele nunca estará acima da média na leitura das defesas, mas aquela OLine em Filadélfia é tão ruim, e se fosse apenas adequada? Reid pode usar menos o jogo de corrida, mas isso não é tudo ruim. A maioria dos fãs do KC gosta da idéia de usar Charles por volta de 15-18 carrega um jogo e estende sua carreira... mas ainda assim gostaria de vê-lo conseguir 25-30 em um grande jogo de aproximação. Eu também me babo como Charles seria bom com um jogo de passe respeitado. _________________ terbo559 escreveu: O jogo de Kansas City é previsível. Eu sei quando eles estão passando ou correndo. Bem, Vick fez algo certo em '10 e não foi uma estatística fofa como a relação TD/INT de Cassel... ele nunca estará acima da média na leitura de defesas, mas que OLine em Filadélfia é tão ruim, e se fosse apenas adequado? Reid pode usar menos o jogo de corrida, mas isso não é tudo ruim. A maioria dos fãs do KC gosta da idéia de usar Charles por volta de 15-18 carrega um jogo e estende sua carreira... mas ainda assim gostaria de vê-lo conseguir 25-30 em um grande jogo de aproximação. Eu também me babo como Charles seria bom com um jogo de passe respeitado. Primeiro, em 2010, Vick jogou um bom primeiro 6 jogos. Ele foi excelente nesses jogos, sem dúvida. A partir daquele momento na temporada, ele foi 137/219 (62,6%), 1668 jardas, 7,6 YPA, 8 TD, 6 INT. Certamente nada mal ainda, mas não tão impressionante. Então você olha para 2011. Em seguida, você olha para 2012. E é claro que 2010 foi uma temporada de sorte. Essa é sua única temporada em sua carreira onde terminou o ano com uma classificação acima de 85. Quanto a Reid, você realmente não entende o quanto ele é avesso à corrida. Basta perguntar aos fãs do Eagles que querem que McCoy se envolva mais - eles estão frustrados com a falta de um jogo de corrida de Reid há muito tempo. McCoy tem uma média de 16,5 jogos desde 2010 (não incluía 2009 b/c Não tinha certeza de quão envolvido ele estava). Você quer ver Charles correndo a bola 25-30 vezes em jogos fechados? McCoy só a jogou 25 ou mais vezes em 3/39 jogos desde 2010. Ele a jogou mais de 20 vezes em 8/39 jogos. Mais de 15 vezes em apenas 22/39 jogos. Se você quiser o Reid, tudo bem, mas seu jogo de corrida vai ser menos usado do que seria com outros treinadores. E se Vick é seu QB com Reid, você só vai prejudicar ainda mais sua equipe. _________________ Nota para si mesmo: Sig aposta com Buckweath que os Chiefs não vão ganhar mais de 9 jogos em 2012. Nenhum deles vai ficar. KC fará uma grande escolha no rascunho não importa o que aconteça e certamente receberá Barkley ou Smith. Enquanto Crennel é o mais provável de manter seu emprego, sendo ele um novo HC, bem como a maior parte da culpa sendo dirigida a Pioli, merecida e imerecida. Enquanto Reid deveria tirar um ano de folga ou trabalhar em algum lugar como assistente de um OC. Enquanto Vick provavelmente irá para uma equipe como os Jets, Cardinals, ou mesmo os Bills para competir por um emprego inicial. Cassel irá para apoiar um QB que não está com problemas de perder seu emprego. _________________ Você não pode postar novos tópicos neste fórum Você não pode responder a tópicos neste fórum Você não pode editar suas postagens neste fórum Você não pode apagar suas postagens neste fórum Você não pode votar nas enquetes neste fórum</w:t>
      </w:r>
    </w:p>
    <w:p>
      <w:r>
        <w:rPr>
          <w:b/>
          <w:color w:val="FF0000"/>
        </w:rPr>
        <w:t xml:space="preserve">id 268</w:t>
      </w:r>
    </w:p>
    <w:p>
      <w:r>
        <w:rPr>
          <w:b w:val="0"/>
        </w:rPr>
        <w:t xml:space="preserve">Por Brink Lindsey Até os anos 50, a luta para alimentar, vestir e empregar a nação impulsionou a maior parte da vida política americana. Da escravidão ao New Deal, os partidos políticos se organizaram em torno de interesses econômicos e se engajaram no debate fervoroso sobre a melhor alocação de recursos agonizantes e escassos. Mas com a explosão da economia da nação nos anos após a Segunda Guerra Mundial, um novo conjunto de necessidades começou a surgir - uma busca de sentido e auto-expressão de um lado, e uma busca de estabilidade e um retorno aos valores tradicionais do outro. Em The Age of Abundance , Brink Lindsey oferece uma ousada reinterpretação da segunda metade do século XX. Nesta história arrebatadora da América do pós-guerra, o tumulto da política racial e de gênero, a ascensão da contracultura e a revolução conservadora dos anos 80 e 90 são retratados sob uma luz totalmente nova. Os leitores aprenderão como e por que as ideologias contemporâneas de esquerda e direita surgiram em resposta aos novos desafios da prosperidade de massa. As idéias políticas que criaram as guerras culturais, no entanto, agora se tornaram obsoletas. Como o Washington Post resumiu apropriadamente a tomada de Lindsey sobre as contradições da política americana, "os republicanos querem voltar para os Estados Unidos dos anos 50, enquanto os democratas querem trabalhar lá". A luta para substituir os conflitos antigos de hoje é um novo consenso que mistura a liberdade social da esquerda com a liberdade econômica da direita em um ethos potencialmente poderoso do libertário. A Era da Abundância revela a fórmula secreta desta notável alquimia. O livro é uma reavaliação de tirar o fôlego do nosso passado recente - e mudará a maneira como pensamos sobre o futuro. "Desde que a afluência em massa, um fenômeno sem precedentes na história humana, explodiu na América do pós-guerra, os teóricos sociais e políticos têm se perguntado e se preocupado com as conseqüências morais e até mesmo espirituais das condições materiais. Colocar a escassez atrás de nós tem sido agradável, mas será que tem sido bom para nós - ou seja, bom para nossas almas? Foi preciso confiança para que Brink Lindsey se aventurasse neste terreno bem delineado com The Age of Abundance . Este livro, constantemente estimulante, vindica essa confiança. Lindsey é um pensador econômico que, como John Maynard Keynes, tem um talento para resumos lapidários. A alegria medida de Lindsey é, como seu livro cintilante, razoável". -- George F. Will, The New York Times Book Review Leia a resenha completa "Mr. Lindsey pensa que a prosperidade em massa é uma coisa maravilhosa". Ele também a vê como a principal força impulsionadora da mudança cultural e política na América desde os anos 60". -- The Economist Leia o artigo completo "A análise muitas vezes brilhantemente iconoclasta de Brink Lindsey da cultura e política modernas americanas, mostra como a esquizofrenia política do país aumentou juntamente com sua prosperidade econômica. O argumento básico de Lindsey é fresco e provocativo e suas idéias são freqüentemente deslumbrantes". -- Ronald Brownstein, Los Angeles Times Leia a resenha completa "Brink Lindsey escreveu um livro sábio e revelador combinando a longa varredura da história com um olhar documentarista para detalhes. O Sr. Lindsey mostra como a América contemporânea nasceu da união da Revolução Industrial de Deus e Mammon em "uma fé única, transformadora do mundo" conhecida como a ética de trabalho protestante". -- Chris Tucker, Dallas Morning News Leia a resenha completa "Aqui está um dos livros mais recentes e mais estimulante sobre a história americana recente a aparecer em anos". -- Adrian Wooldridge, co-autor de "The Right Nation": O Poder Conservador na América "nos mostra como nossa economia é uma grande conquista - ela remodelou nossa sociedade e nossa cultura, para melhor e pior". -- Michael Barone, Escritor Sênior, U.S. News &amp; World Report e co-autor, The Almanac of American Politics "In The Age of Abundance , Brink Lindsey fornece um admirável -- e muito necessário -- modelo de argumento político racional, respeitoso e legível". -- Virginia Postrel, autora, The Substance of Style "Em uma era de abundância, o momento libertário pode ter chegado, ultrapassando a velha divisão entre esquerda e direita". - Douglas S. Massey, Henry G. Bryant Professor de Sociologia e Assuntos Públicos, Universidade de Princeton e autor de Return of the "L" Word: Uma Visão Liberal para o Novo Século "Com uma análise de tirar o fôlego, Lindsey oferece uma</w:t>
      </w:r>
    </w:p>
    <w:p>
      <w:r>
        <w:rPr>
          <w:b/>
          <w:color w:val="FF0000"/>
        </w:rPr>
        <w:t xml:space="preserve">id 269</w:t>
      </w:r>
    </w:p>
    <w:p>
      <w:r>
        <w:rPr>
          <w:b w:val="0"/>
        </w:rPr>
        <w:t xml:space="preserve">Você fica com a sensação de que Arsene Wenger está quase cheio de jogadores gemendo e reclamando, então quando lhe perguntaram ontem sobre os jogadores que falam na imprensa e querem sair, ele disse que eu acredito que qualquer jogador ou funcionário sempre teve que defender a empresa para a qual ele trabalha e se ele não está completamente satisfeito com isso, então ele tem que ir a outro lugar. Isso é basicamente o que eu penso. Isso é o que eu digo a todos. E isso é justo. Se você não estiver feliz no Arsenal, não vá chorar para a imprensa sobre isso, fale com o gerente e saia se estiver tão miserável, não dê mais munições para a imprensa atirar no Arsenal. Os comentários de Wenger vêm nas costas de Bacary Sagna dizendo que a saída de Song o fez ter que pensar em algumas coisas, mas quando perguntaram diretamente a Wenger se ele estava falando sobre Sagna ele disse que eu não disse sobre o jogador, apenas sobre todos. Você tem que defender sua empresa. Mas eu sempre disse também que Bacary ama o clube e que ele vai ficar aqui. Ele não queria ser negativo. Eu espero que ele fique e quero que ele fique porque a entrevista não reflete de maneira alguma o que ele pensa sobre o clube. Ele sempre demonstrou total compromisso no campo de futebol - para a equipe e para o clube. Isso é muito mais importante. É importante entender o que ele queria dizer. Você tem a liberdade de dizer o que quer na vida, mas também é importante entender o que as pessoas sentem sobre o clube e seu trabalho. É sempre importante ter uma boa comunicação com elas. Wenger falou com Sagna a respeito da entrevista de acordo com certas reportagens da imprensa, mas eu não acho que nenhum jogador possa ficar em dúvida. Não está satisfeito? Então saia daqui para fora.</w:t>
      </w:r>
    </w:p>
    <w:p>
      <w:r>
        <w:rPr>
          <w:b/>
          <w:color w:val="FF0000"/>
        </w:rPr>
        <w:t xml:space="preserve">id 270</w:t>
      </w:r>
    </w:p>
    <w:p>
      <w:r>
        <w:rPr>
          <w:b w:val="0"/>
        </w:rPr>
        <w:t xml:space="preserve">Mike Gesell e Adam Woodbury começarão a trabalhar em Iowa este ano.  Gesell teve 18 pontos em 19 minutos em seu jogo de exibição.  Ele foi 3 de 5 de além do arco.  Quão mais competitivos seríamos se esses dois estivessem começando por nós? Poderíamos não ter tido uma grande chance de conseguir Woodbury, mas tivemos uma chance.  Mas não conseguir que Gesell realmente se sente na minha rasteira, tenho que ser honesto. Concordo com a norma.  NU não conseguir que o Gesell realmente não se sentasse muito bem comigo.  Ele é/foi o primeiro na fila de algumas boas crianças a sair da área (Gesell, Woodbury, Agau, Thurman, etc.) e até agora a NU é 0 para 3 nesse departamento.  O estado de Nebraska e a área não produzem muitos recrutas do Div 1, mas quando há alguns, eles têm que conseguir que fiquem em casa.  Eu realmente não coloco Agau em Miles, pois ele entrou no jogo tarde com ele, mas Thurman será um para ver se ele consegue que ele fique.   Tenho ouvido de alguns que dizem que Thurman é uma perspectiva melhor do que Agau.  Quem sabe, isso é verdade.  Ouvi também rumores de que o treinador Miles está colocando uma pressão total sobre o Agau para tentar fazê-lo ficar.  Alguém sabe disso?  Obrigado. O verme tem que se virar em algum momento, certo?  Darei crédito a Miles por parecer que ele entende o desafio que enfrenta e, além disso, por ser alguém que realmente pegou programas que estavam em fila de espera e os transformou em programas respeitáveis.  Mas é mais fácil fazer isso em níveis mais baixos.  Subir ao topo de uma grande conferência é um animal diferente.  As equipes que a CSU enfrentou em conferência, jogo dentro e jogo fora, não vão estar no nível das equipes que enfrentamos na B1G. Na época em que estávamos fazendo a mudança para a B1G, eu tive a oportunidade de conversar com Andy Markowski, e sua análise foi que a diferença que o Doc enfrentaria ao mudar de conferência era que o treinamento na B1G era mais forte de cima para baixo do que nos 12 Grandes.  E embora Doc pudesse conseguir algumas vitórias contra as equipes dos 12 Grandes, apesar do talento inferior, não era provável que isso acontecesse quase tão prontamente na B1G.  Porque o treinador é melhor.  Portanto, o recrutamento teve que melhorar.  Mas não melhorou. Até agora, Miles trouxe alguns jogadores, mas ainda não se sabe se estamos conseguindo jogadores melhores do que sob o comando do Doc.  Tenho esperança de que a classe do próximo ano seja um passo à frente, mas, até agora, não tenho certeza de que tenha sido.  Todos vocês podem ficar de olho em Vucetic à medida que a temporada avança e me dizer o que pensam sobre se ele é ou não uma estrela futura para nós ou se ele está pronto para este nível de competição ou não.  Enquanto isso, em Iowa, eles têm este verdadeiro calouro de pontos começando para eles, assim como nós temos.  E um verdadeiro centro de calouros de 7' de altura, assim como nós temos, exceto que o deles está começando. Eu deveria superar isso.  Demorei um pouco, mas acabei superando Roburt Sallie, que não jogava aqui.  Eu também vou superar o Gesell.  Quando ele se formar, tenho certeza de que seu recrutamento será uma memória desbotada.  A menos que ainda sejamos os moradores do porão da B1G e do Iowa que estejam fazendo torneios.  Se isso acontecer, tenho certeza de que estarei sofrendo de trichotillomania e outras desordens semelhantes. Bruce Chubick, que jogou pelo Nebraska, mas agora treinador do Omaha South, começou a postar no antigo quadro do HHC sobre a época da mudança de treinador quando o recrutamento do Agau estava esquentando e ele disse que achava que um dos outros garotos da Central (presumo que era Thurman) tinha potencial para a NBA.  Não um cadeado para chegar à NBA, mas se as coisas se encaixassem com seu jogo, que ele tinha potencial para chegar lá.  E isso vem de alguém que jogou com alguns caras que foram para a NBA e jogaram contra vários outros que chegaram ao espetáculo.  Por isso, aproveite, mas não menos uma autoridade do que Bruce Chubick pensava que um dos subclassificadores da Central (Thurman?) era melhor. Bruce Chubick, que jogou pelo Nebraska, mas agora treinadores do Omaha South, começou a postar no antigo quadro do HHC sobre a época da mudança de treinador quando o recrutamento do Agau estava esquentando e ele disse que pensava que um dos outros garotos do Central (presumo que era Thurman</w:t>
      </w:r>
    </w:p>
    <w:p>
      <w:r>
        <w:rPr>
          <w:b/>
          <w:color w:val="FF0000"/>
        </w:rPr>
        <w:t xml:space="preserve">id 271</w:t>
      </w:r>
    </w:p>
    <w:p>
      <w:r>
        <w:rPr>
          <w:b w:val="0"/>
        </w:rPr>
        <w:t xml:space="preserve">Graça: o meio divino Enquanto a Igreja Católica na Austrália celebra um "Ano de Graça", a Irmã Beneditina Magdalen Mather, da Abadia de Jamberoo em NSW, reflete sobre o que 'graça' significa para ela. POR Magdalen Mather OSB* Este ano, na Abadia de Jamberoo, foi minha tarefa falar sobre o tema da graça. As palavras são coisas tão maravilhosas, surpreendentes, confusas, esclarecedoras e misteriosas. Graça" tem sido para mim uma palavra tão maravilhosa nos últimos meses. O dicionário é meu primeiro porto de escala ao tentar compreender o significado das palavras, especialmente das palavras 'espirituais'. A origem da 'graça' em inglês está relacionada a ser grato. Lembro que momentos de graça em minha vida são sempre acompanhados por sentimentos de gratidão e pela experiência de ter recebido um presente. O Dicionário Oxford continua definindo a graça como "o favor gratuito e imerecido de Deus, como manifestado na salvação dos pecadores e na outorga de bênçãos". Sempre acho as definições teológicas difíceis no início e me sinto tentado a deixá-las na "cesta muito dura". Elas parecem ter pouco a ver com a realidade cotidiana de minha vida. A experiência, porém, me ensinou a perseverar. Passar tempo com eles permite que seu significado mais profundo se torne claro. Isto muitas vezes revela sua grande relevância na minha vida cotidiana. A primeira coisa que é aparente e que afirma a minha experiência é que a graça é livre. É um dom que é dado e não ganho. Não posso ganhar graça ou merecê-la por ser de alguma forma "bom". De fato, a graça e sua outorga é sobre Deus. A graça é a saída da natureza de Deus; é um meio pelo qual Deus se dirige continuamente a mim como dom e bênção abundantes. Ouvi dizer recentemente que "a atração é o poder da verdade que brilha". Momentos cheios de graça, movimento gracioso, ação graciosa ou discurso são experiências que brilham com uma luz muito atraente. A graciosidade parece manifestar uma energia que é benevolente e fluente e gentil e espontânea. É um poder livre de inverdades ou manipulações. Somos atraídos pela graça. A graça é o poder da verdade que brilha através - este é o meio de Deus, um fluxo da essência de Deus. A graça é Deus brilhando, vindo até nós, encontrando-nos, subindo dentro de nós, fluindo através de nós, entre nós e entre nós. É importante que não nos atrapalhemos e bloquemos. Nossa parte é simplesmente estar aberto para recebê-la, reconhecê-la e conhecer a nós mesmos abençoados. Uma das minhas passagens favoritas e também um dos meus confortos mais profundos é encontrada na segunda carta aos Coríntios. São Paulo está reclamando de um espinho na carne que o espanca continuamente. Ele implora ao Senhor que o remova e ouve tão claramente em resposta: "Minha graça é suficiente para você, pois o poder se aperfeiçoa na fraqueza". Como São Paulo, preciso relaxar e deixar de me preocupar em ser um humano imperfeito! O Senhor está me exortando a conhecer minha imperfeição e minha impotência. Este lugar da verdade é o único do qual posso verdadeiramente abrir-me à graça maravilhosa de Deus fazendo por mim o que não posso fazer por mim mesmo. É o lugar do paradoxo, onde o poder se aperfeiçoa na fraqueza. O Deus da graça me permite viver, e eu venho a sentir-me amado e favorecido aos olhos de Deus. A graça sempre fará mais por mim do que eu jamais poderei fazer por mim mesmo. Há aqui uma profunda conexão com a vontade de Deus. A vontade de Deus é uma vontade beatificante, ou seja, uma vontade que só pode abençoar. Uma bem-aventurança santa é a vontade de Deus. A vontade de Deus é o sonho que Deus teve na criação de cada um de nós - cheia de graça e de verdade. Reconhecimento: Com agradecimento ao Padre Michael Casey OCSO pela expressão "a atração é o poder da verdade que brilha" e pela idéia da vontade beatífica de Deus como um sonho, transmitindo a santa bênção. *A Irmã Magdalen Mather é membro da comunidade beneditina em Jamberoo, NSW, há 17 anos. Ela dirige regularmente retiros de grupo e dá direção espiritual aos que permanecem nas casas de retiro da Abadia. Quem é meu vizinho é uma produção de alta qualidade que conta a história do Bom Samaritano. Com imagens atraentes e contemporâneas, este livreto destaca os valores beneditinos que nos ajudam a enfrentar os desafios de nosso mundo.</w:t>
      </w:r>
    </w:p>
    <w:p>
      <w:r>
        <w:rPr>
          <w:b/>
          <w:color w:val="FF0000"/>
        </w:rPr>
        <w:t xml:space="preserve">id 272</w:t>
      </w:r>
    </w:p>
    <w:p>
      <w:r>
        <w:rPr>
          <w:b w:val="0"/>
        </w:rPr>
        <w:t xml:space="preserve">Wolftrap - As Long As You Love lyrics Acorda na noite tão solitária para dormir Por que estamos fechados? O que for preciso. Vocês acreditaram na minha palavra, não o decepcionem. Eu lhe dei meu coração, você o mantém como se estivesse em casa. Querida, quando você está fora, as noites parecem tão longas que eu enterro minha cabeça e me escondo em sonhos melancólicos. Olho em seus olhos, vejo o nascer do sol, rios e paz e canções de ninar mais doces de urze. Ouça-me agora, foi sozinho por onde passamos E quanto mais tempo gastamos nossa mão Então coloca todos os seus medos apressados. ?porque enquanto vocês amarem, enquanto vocês se importarem e ficarem ao meu lado, eu sei que nunca ninguém ficará entre nós. Enquanto você amar, enquanto você se importar e ficar ao meu lado, eu sei que nunca haverá ninguém entre nós. ?porque enquanto você amar, enquanto você se importar e ficar ao meu lado, eu sei que nunca haverá ninguém entre nós. Acorde durante a noite tão solitário para dormir Por que estamos próximos? O que for preciso.</w:t>
      </w:r>
    </w:p>
    <w:p>
      <w:r>
        <w:rPr>
          <w:b/>
          <w:color w:val="FF0000"/>
        </w:rPr>
        <w:t xml:space="preserve">id 273</w:t>
      </w:r>
    </w:p>
    <w:p>
      <w:r>
        <w:rPr>
          <w:b w:val="0"/>
        </w:rPr>
        <w:t xml:space="preserve">Quais são os direitos de moradia e benefícios de moradia das pessoas com licença limitada? Geralmente, as pessoas têm licença limitada no Reino Unido para trabalhar, estudar, visitar ou juntar-se a membros da família com a condição associada de que devem ser capazes de se acomodar e sustentar sem recorrer a fundos públicos. Os regulamentos de moradia e de elegibilidade de benefícios espelham isto, excluindo-os da elegibilidade na maioria dos casos. As pessoas com licenças limitadas para permanecer podem se candidatar diretamente às associações habitacionais porque não existem regulamentos de elegibilidade para estas candidaturas. Pessoas em estadias de curta duração (visitantes e alguns estudantes de curta duração) podem ser recusadas porque as associações geralmente visam abrigar pessoas que pretendem permanecer na área por algum tempo. Você pode encontrar as Regras de Imigração sobre fundos públicos aqui: esta é a seção das regras que fornece definições gerais, e "fundos públicos" é definido, mas no final da seção há um esclarecimento detalhado que também faz parte das regras. Moradia e apoio dos serviços sociais Uma pessoa com licença limitada que se sustenta com seus próprios fundos pode ter direito ao benefício de moradia por até 42 dias (seis semanas) se seus fundos forem temporariamente interrompidos, esta exceção se aplica apesar de quaisquer restrições impostas a sua licença que proíbam o recurso a fundos públicos. Benefício de moradia para pessoas cujos fundos tenham sido interrompidos Se uma pessoa com licença limitada tiver sido auto-sustentada, mas seus fundos tiverem sido interrompidos temporariamente, ela terá direito ao benefício de moradia por até 42 dias (seis semanas), desde que tenha uma expectativa razoável de que seus fundos serão retomados em breve. Veja quem tem direito ao benefício de moradia para saber mais sobre isso. Isto apesar de quaisquer restrições impostas a suas licenças no Reino Unido. No País de Gales, as pessoas destes países também são elegíveis para uma alocação de moradia e para serviços de sem-teto da autoridade local. Benefício de moradia para casais com licença limitada Um membro de um casal que tenha licença limitada (e que, portanto, não seria elegível para HB/CTB se fosse solteiro) mas cujo parceiro é elegível para HB/CTB (por exemplo, um cidadão britânico) pode receber HB/CTB desde que seu parceiro faça o pedido. Parceiro aqui significa um cônjuge/companheiro civil registrado ou uma pessoa que vive com ele como se fosse seu cônjuge/companheiro civil. Pedidos de lista de espera habitacional onde pessoas com licença limitada fazem parte do lar Qualquer pessoa elegível pode fazer um pedido como desabrigado ou entrar na lista de espera habitacional, mas pode haver complicações se o pedido incluir pessoas que não são elegíveis porque têm licença limitada (ou nenhuma licença, por exemplo, um casal onde um membro é cidadão britânico e o outro tem licença limitada). Se um solicitante elegível se inscrever na lista de espera do conselho ou para entrar no esquema de alocação, a autoridade local deve avaliar as necessidades do solicitante de acordo com seu esquema de alocação, e dar preferência razoável a certos tipos de solicitantes, o que inclui pedidos feitos com base na superlotação ou necessidade social ou médica. Enquanto o solicitante for elegível, outros membros da família são levados em consideração na decisão de necessidade e preferência razoável, mesmo que eles mesmos não sejam elegíveis devido ao seu status imigratório: ver R (Kimvono) v Tower Hamlets London Borough Council [2001] 33 HLR 239. Quando uma autoridade local recebe um pedido neste tipo de caso, deve primeiro decidir quem é razoável tratar como membro da família e, ao fazê-lo, a natureza temporária do status imigratório de uma pessoa pode ser um fator que ela leva em conta: ver Ariemuguvbe . Portanto, embora seja razoável que o conselho não inclua o filho adulto do requerente onde ele já viveu independentemente (Ariemuguvbe), não seria razoável excluir uma criança menor de idade (Kimvono - ver acima). As regras sobre quem pode realmente se candidatar a uma alocação de moradia na Inglaterra provavelmente irão variar no futuro entre as áreas das autoridades locais, porque em 18 de junho de 2012 a Lei de Localismo introduziu mudanças que permitem aos conselhos estabelecer suas próprias regras locais sobre quem pode se candidatar a fazer parte de um registro de moradia ou lista de espera.  Entretanto, muitos conselhos podem não fazer regras locais específicas, ou podem fazê-las mais tarde, após consultas locais. As mudanças nas regras não podem discriminar direta ou indiretamente contra determinadas nacionalidades ou grupos étnicos (para mais sobre isso, veja a página sobre o que é discriminação? ) As novas regras não afetarão a assistência aos sem-teto e não se aplicam ao País de Gales. As aplicações aos sem-teto onde as pessoas com licença limitada fazem parte da família Ao determinar a necessidade prioritária e o desabrigo, a autoridade local deve ignorar qualquer pessoa da família que não seja elegível para</w:t>
      </w:r>
    </w:p>
    <w:p>
      <w:r>
        <w:rPr>
          <w:b/>
          <w:color w:val="FF0000"/>
        </w:rPr>
        <w:t xml:space="preserve">id 274</w:t>
      </w:r>
    </w:p>
    <w:p>
      <w:r>
        <w:rPr>
          <w:b w:val="0"/>
        </w:rPr>
        <w:t xml:space="preserve">Em 1886 a família se mudou para Londres, onde sua casa em Russell Square se tornou um centro de encontro de socialistas e sufragista. Ambos eram também membros da Sociedade Fabian . Como June Hannam assinalou: "O próprio interesse de Sylvia pela política socialista e feminista foi influenciado pelas atividades de seus pais e também pelos muitos oradores e escritores conhecidos que visitaram a família". Durante esses anos Richard e Emmeline continuaram seu envolvimento na luta pelos direitos da mulher e em 1889 ajudaram a formar o grupo de pressão, a Liga de Franchise da Mulher . O principal objetivo da organização era assegurar o voto para as mulheres nas eleições locais. Em 1893, Richard e Emmeline Pankhurst retornaram a Manchester onde formaram uma filial do novo Partido Trabalhista Independente (ILP). Nas eleições gerais de 1895, Pankhurst se apresentou como candidato do ILP para Gorton, um subúrbio industrial da cidade, mas foi derrotado. Seu pai morreu de uma úlcera perfurada em 1898. Sylvia tinha sido muito próxima de seu pai e nunca conseguiu superar sua morte. Ao contrário de sua mãe e irmã, Sylvia manteve as crenças socialistas que lhe haviam sido ensinadas por seu pai quando ela era criança. Em 1905 a mídia havia perdido o interesse na luta pelos direitos da mulher. Jornais raramente relatavam reuniões e geralmente se recusavam a publicar artigos e cartas escritas por apoiadores do sufrágio feminino. Em 1905, a WSPU decidiu usar métodos diferentes para obter a publicidade que achava necessária para obter o voto. Em 13 de outubro de 1905, Christabel Pankhurst e Annie Kenney participaram de uma reunião em Londres para ouvir Sir Edward Grey , um ministro do governo britânico. Quando Grey estava falando, as duas mulheres gritavam constantemente: "Será que o governo liberal dará votos às mulheres? Quando as mulheres se recusaram a parar de gritar, a polícia foi chamada para expulsá-las da reunião. Pankhurst e Kenney se recusaram a sair e durante a luta um policial alegou que as duas mulheres chutaram e cuspiram nele. Pankhurst e Kenney foram presos e acusados de agressão. Christabel Pankhurst e Annie Kenney foram consideradas culpadas de agressão e multadas em cinco xelins cada uma. Kenney e Pankhurst foram considerados culpados de agressão e multados em cinco xelins cada um. Quando as mulheres se recusaram a pagar a multa, foram mandadas para a prisão. O caso chocou a nação. Pela primeira vez na Grã-Bretanha as mulheres tinham usado a violência na tentativa de ganhar a votação. Em 1906 Sylvia desistiu de seus estudos no Royal College of Art e trabalhou em tempo integral para a WSPU. Mais tarde naquele ano, ela sofreu sua primeira prisão após protestar em tribunal em um julgamento no qual as mulheres não haviam sido autorizadas a falar em sua própria defesa. Sylvia também era muito ativa no Partido Trabalhista e tornou-se amiga íntima de Keir Hardie , o líder do partido na Câmara dos Comuns . De acordo com o autor de Freedom's Cause: Lives of the Suffragettes (2003): "O jovem estudante, agora com vinte e quatro anos, havia se apaixonado pelo político de cinqüenta anos, de uma forma que ia muito além da mera admiração ou amizade. Com o desenvolvimento da relação, a complexidade destes sentimentos tornou-se mais clara. Sylvia via Hardie como parte herói político, parte pai-figura e parte amante potencial. Gradualmente ele começou a devolver seus sentimentos. Hardie a ajudou a mudar-se para alojamentos mais baratos, acalmou sua testa sulcada e a levou para uma refeição de aclamação. A partir daí, Sylvia visitou-o frequentemente na Câmara dos Comuns e os dois caminharam juntos no St James's Park ou passaram a noite no Nevill's Court. Não é totalmente claro como eles lidavam com o fato de que ele já era casado". Durante o verão de 1908, a WSPU introduziu a tática de quebrar as janelas dos edifícios do governo. Em 30 de junho, as sufragistas marcharam pela Downing Street e começaram a jogar pequenas pedras pelas janelas da casa do primeiro-ministro. Como resultado desta manifestação, vinte e sete mulheres foram presas e enviadas para a prisão de Holloway. Em 25 de junho de 1909, Marion Wallace-Dunlop foi acusada de "danificar intencionalmente o trabalho de pedra do Salão de Santo Estêvão, Casa dos Comuns, carimbando-o com um carimbo de borracha indelével, fazendo estragos no valor de 10s". Wallace-Dunlop foi considerada culpada de danos intencionais e, quando se recusou a pagar uma multa, foi enviada para a prisão por</w:t>
      </w:r>
    </w:p>
    <w:p>
      <w:r>
        <w:rPr>
          <w:b/>
          <w:color w:val="FF0000"/>
        </w:rPr>
        <w:t xml:space="preserve">id 275</w:t>
      </w:r>
    </w:p>
    <w:p>
      <w:r>
        <w:rPr>
          <w:b w:val="0"/>
        </w:rPr>
        <w:t xml:space="preserve">compartilhe esta história Um dos maiores desafios que muitas pessoas enfrentam quando olham como podem indicar outras pessoas é o medo de que elas aborreçam os amigos no processo. Em um recente seminário BrightTalk sobre como gerar indicações, me perguntaram como fazer apresentações sem perder amigos. A pergunta completa foi lida: "Estou tentando fazer indicações para alguém que conheci no setor de seguros e planejamento financeiro. A dificuldade é que simplesmente dar-lhe nomes de amigos e pessoas que eu conheço pode incomodá-los quando ele começar a contatá-los. Mas também é difícil fazer perguntas para qualificar a liderança, pois é um pouco pessoal por natureza". Há duas partes na resposta. A primeira parte reside na definição de um encaminhamento. Muitas indústrias e equipes de vendas se concentram na coleta de nomes e números de pessoas como parte de sua 'estratégia de indicação'. Eles ficam então felizes em ligar para essas pessoas e, espera-se, obter nomes suficientes para conseguir algumas vendas. Isto não é uma geração de referência, é uma geração de liderança. Eles são coisas completamente diferentes. Imagine-se sentado à sua mesa ocupado tentando cumprir um prazo. O telefone toca. É alguém tentando vender alguma coisa para você. Você não está esperando a ligação deles, você não necessariamente reconhece que tem uma necessidade de seus serviços e, para ser honesto, você não tem tempo ou inclinação para descobrir. Se eles usam ou não o nome de alguém que você conhece como parte de sua introdução. Agora imagine a mesma cena. Só que desta vez você está esperando a chamada, você sabe do que se trata e por que ela é relevante para você. Por mais ocupado que esteja, você estará muito mais receptivo ao chamador e ao que ele tem a dizer. Isso é porque eles foram encaminhados a você. Em outras palavras, um amigo recomendou seus serviços porque eles podem ser capazes de ajudá-lo e você concordou em aceitar a ligação deles. Portanto, a primeira parte da minha resposta é que você não deve dar os nomes de seus amigos como pistas sem o conhecimento deles. Você quase pode garantir que chateará mais de uma pessoa dessa maneira. Então, como você supera o problema de fazer perguntas pessoais? O conselheiro financeiro que você está tentando indicar deve ser capaz de ajudá-lo lá. Peça a ele exemplos de alguns de seus clientes típicos e quando eles precisarem de sua ajuda. Não para a situação financeira pessoal, mas para a geral. As pessoas olham para seu planejamento financeiro tipicamente quando algo acontece para mudar sua situação. Pode ser que estejam comprando uma primeira casa, estejam esperando seu primeiro filho, estejam planejando se aposentar ou uma série de razões. Os exemplos acima são todas as situações que você poderia facilmente reconhecer em seus amigos. Se o planejador financeiro puder explicar por que as pessoas nessa situação precisam de sua ajuda e a diferença que ele pode fazer para elas, deve ser fácil para você transmitir essa mensagem de uma forma que seus amigos queiram falar com ele; porque ele pode tornar sua vida melhor ou mais fácil. Você não tem que arriscar relacionamentos quando você passa indicações. Na verdade, se você fizer as coisas da maneira correta, que pode ter um impacto positivo sobre as pessoas, isso o ajudará a construir relacionamentos e a fazer novos amigos. Boa distinção... Descobri no passado que um e-mail curto e educado é muitas vezes mais preferível a um telefonema "caloroso". Além disso, da última vez que tentei isso, isso levou a novos negócios. Não com o cliente potencial que eu estava contatando, mas um contato deles precisava de um redator de SEO. Acho que uma indicação ou até mesmo um lead tem o potencial de azedar, no entanto. Meu nome foi passado sem meu conhecimento há alguns anos, e eu continuava recebendo telefonemas a cada dois dias. Eu tinha dito educadamente "não, obrigado" na época, mas eles não aceitavam um não como resposta. Isso colocou o encaminhador sob uma luz ruim, embora, naturalmente, não fosse culpa deles que este "assediador" fosse excessivamente persistente até o ponto de rudeza. Parece que a "indicação" (na verdade uma pista do som da mesma) que você mencionou azedou justamente porque a pessoa que lhe passou seu nome não tinha falado primeiro. A primeira regra das indicações é garantir que a "pessoa em perspectiva" tenha um interesse e esteja esperando uma ligação. Caso contrário, não é uma grande melhoria em relação a uma chamada fria. p_blogger_Andy Lopata: Obrigado por comentar Tracey. Soa como o 'encaminhamento' (na verdade</w:t>
      </w:r>
    </w:p>
    <w:p>
      <w:r>
        <w:rPr>
          <w:b/>
          <w:color w:val="FF0000"/>
        </w:rPr>
        <w:t xml:space="preserve">id 276</w:t>
      </w:r>
    </w:p>
    <w:p>
      <w:r>
        <w:rPr>
          <w:b w:val="0"/>
        </w:rPr>
        <w:t xml:space="preserve">Os resultados da Contagem de Sem-Abrigo 2011 estão no The 2011 Homeless Count foi lançado esta semana.  Os destaques do relatório incluem: A população total de desabrigados permaneceu praticamente inalterada. Foram encontradas 2.650 pessoas em 2011 em comparação com as 2.660 contadas em 2008. Esta mudança é estatisticamente insignificante. O número de sem-teto sem teto diminuiu drasticamente. Em 2008, havia 1.574 pessoas sem abrigo em comparação com 758 em 2011, uma redução de 52%. Isto sugere que o aumento dos leitos de abrigo em toda a região e os esforços contínuos dos trabalhadores de proximidade estão dando frutos. O número de sem-teto aumentou significativamente. Houve um aumento de 74% no número de pessoas em abrigos de emergência e instalações similares - de 1.086 em 2008 para 1.892 em 2011. Este aumento não teria sido possível sem a capacidade adicional de camas. As pessoas permaneceram em abrigos de emergência por períodos de tempo mais curtos. No total, 77% das pessoas pesquisadas nos abrigos informaram que permaneceram em abrigos por menos de 3 meses durante os 12 meses anteriores. Isto é indicativo de um melhor fluxo de abrigos e de eficiência. Os aborígines permaneceram super-representados na população sem-teto. Os aborígines compreendem cerca de 2% da população geral do Metrô de Vancouver, mas continuam super-representados em 27% dos desabrigados enumerados. O número de jovens desabrigados aumentou. Foi encontrado um total de 397 jovens desacompanhados com menos de 25 anos de idade. Este foi o maior número de jovens sem-teto desacompanhados já encontrado na região - um aumento de 9% em relação a 2008 e uma mudança de 34% em relação a 2005. A proporção feminina da população sem-teto aumentou. A proporção de mulheres na população desabrigada tem aumentado desde 2005. Em 2005, uma das quatro pessoas sem-teto (26%) era do sexo feminino, mas em 2011 quase uma em cada três (30%) era do sexo feminino. O número de famílias desabrigadas aumentou. Foram encontradas 56 famílias desabrigadas com 54 crianças. Este foi o maior número de famílias já registrado em uma Contagem. A maioria das crianças, 32 dos 54, tinha 12 anos de idade ou menos. A maioria das famílias sem-teto (55%) relatou ser desabrigada devido a ruptura familiar, abuso ou conflito. Mais idosos permaneceram sem teto por mais tempo. Embora suas fileiras não tenham aumentado a partir de 2008, foram encontradas mais de 200 pessoas com 55 anos de idade ou mais. Quase 48% dos idosos foram considerados sem-teto de longa duração - pessoas que ficaram sem casa por pelo menos um ano. Grandes segmentos desta população também enfrentaram problemas de saúde. As condições de saúde das pessoas desabrigadas pioraram. A incidência de múltiplos desafios à saúde entre os desabrigados aumentou significativamente. Quase duas em cada três pessoas sem teto pesquisadas (62%) relataram múltiplas condições de saúde, incluindo uma em cada três (31%) que relataram três ou quatro desafios de saúde. A população de desabrigados sem teto teve dificuldades de acesso à alimentação. Quase 70% da população desabrigada não tinha comido uma boa refeição durante dois ou mais dias quando foi encontrada no Dia da Contagem. Por outro lado, 75% dos abrigados relataram ter comido uma boa refeição dentro de 24 horas após o Dia da Condessa. Adicionar novo comentário Seu nome Comente * CAPTCHA Esta pergunta é para testar se você é um visitante humano e para evitar envios automatizados de spam. Deixe este campo em branco Comentários (1) Acho que é bom que esta informação esteja sendo compartilhada com o público. Há tanta coisa que não sabemos sobre os sem-teto e conhecer estas estatísticas nos ajuda a determinar quais os caminhos para ajudá-los a tomar em seguida. Os sem-teto são um problema crescente em todo o mundo com o casino-en-ligne, mas há cada vez mais pessoas que estão se intensificando para ajudar aqueles que querem a ajuda.</w:t>
      </w:r>
    </w:p>
    <w:p>
      <w:r>
        <w:rPr>
          <w:b/>
          <w:color w:val="FF0000"/>
        </w:rPr>
        <w:t xml:space="preserve">id 277</w:t>
      </w:r>
    </w:p>
    <w:p>
      <w:r>
        <w:rPr>
          <w:b w:val="0"/>
        </w:rPr>
        <w:t xml:space="preserve">De Coventry no Reino Unido, a premiada 'Dark Side Of The Wall' é uma das principais bandas de tributo dos Pink Floyd do país, com mais de 12 anos de apresentações regulares de concertos por trás deles. Excedendo-se na apresentação precisa da música do extenso catálogo dos Floyd, desde o primeiro álbum de estúdio em 1967 até o último em 1994, eles também recriam a experiência única de um concerto dos Pink Floyd. Para mais informações sobre a banda e o que esperar de um show do DSOTW, basta clicar aqui . OUUVIR-NOS AO VIVO - BREATHE (2,84MB) Gravado ao vivo no palco no The Point in Cardiff - junho de 2007</w:t>
      </w:r>
    </w:p>
    <w:p>
      <w:r>
        <w:rPr>
          <w:b/>
          <w:color w:val="FF0000"/>
        </w:rPr>
        <w:t xml:space="preserve">id 278</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Data de Lançamento: 26 de março de 2002 Erik Weihenmayer nasceu com retinoscheses, um distúrbio degenerativo dos olhos que o deixaria cego aos treze anos de idade. Mas Erik estava determinado a se elevar acima desta deficiência devastadora e levar uma vida plena e emocionante. Neste pungente e inspirador livro de memórias, ele compartilha sua luta para ultrapassar os limites impostos por sua impaciência visual - e por um mundo que vê. Ele fala com emoção do papel que sua família desempenhou em sua batalha para romper as barreiras da cegueira: a mãe que rezou pelo milagre que restauraria a visão de seu filho e o pai que o encorajou a lutar por aquela montanha distante. E ele conta a história de seu sonho de escalar as Sete Cúpulas do mundo, e como ele está transformando esse sonho em uma realidade surpreendente (algo que menos de cem montanhistas já fizeram). Do cume coberto de neve de McKinley aos altos picos do Aconcágua e do Kilimanjaro até o último desafio, o Monte Everest, esta é uma história sobre ousar sonhar diante de probabilidades impossíveis. Trata-se de encontrar a coragem de alcançar esse cume final e transformar sua vida em algo verdadeiramente milagroso. "Eu o admiro imensamente". Você é uma inspiração para outras pessoas cegas e para muitas pessoas que podem ver muito bem". (Jon Krakauer, autor de Into Thin Air ) Erik Weihenmayer nasceu com retinoscheses, um distúrbio degenerativo dos olhos que o deixaria cego aos treze anos de idade. Mas Erik estava determinado a se elevar acima desta deficiência devastadora e levar uma vida plena e emocionante. Neste pungente e inspirador livro de memórias, ele compartilha sua luta para ultrapassar os limites impostos por sua impaciência visual - e por um mundo que vê. Ele fala com emoção do papel que sua família desempenhou em sua batalha para romper as barreiras da cegueira: a mãe que rezou pelo milagre que restauraria a visão de seu filho e o pai que o encorajou a lutar por aquela montanha distante. E ele conta a história de seu sonho de escalar as Sete Cúpulas do mundo, e como ele está transformando esse sonho em uma realidade surpreendente (algo que menos de cem montanhistas já fizeram). Do cume coberto de neve de McKinley aos altos picos do Aconcágua e do Kilimanjaro até o último desafio, o Monte Everest, esta é uma história sobre ousar sonhar diante de probabilidades impossíveis. Trata-se de encontrar a coragem de alcançar esse cume final e transformar sua vida em algo verdadeiramente milagroso. "Eu o admiro imensamente". Você é uma inspiração para outras pessoas cegas e para muitas pessoas que podem ver muito bem". (Jon Krakauer, autor de Into Thin Air ) {"itemData":[priceBreaksMAP":null, "buy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Resenhas Editoriais da Editora Weekly Neste emocionante e repleto de aventuras, Weihenmayer começa com sua perda gradual da visão quando ainda era uma criança muito pequena. Quando ficou totalmente cego no ensino médio, ele já havia desenvolvido os traços que o levariam aos cumes de algumas das montanhas mais altas do mundo, bem como às encostas frequentemente perigosas da vida diária: charme, resiliência, senso de humor, amor ao perigo e preocupação com os outros. Seu eloqüente livro de memórias exibe todos esses traços. Weihenmayer, um entusiasta que busca o céu.</w:t>
      </w:r>
    </w:p>
    <w:p>
      <w:r>
        <w:rPr>
          <w:b/>
          <w:color w:val="FF0000"/>
        </w:rPr>
        <w:t xml:space="preserve">id 279</w:t>
      </w:r>
    </w:p>
    <w:p>
      <w:r>
        <w:rPr>
          <w:b w:val="0"/>
        </w:rPr>
        <w:t xml:space="preserve">Mais detalhes sobre especificações de hardware e um cronograma de lançamento não foram relatados, mas a WPCentral disse que "quando comparado ao hardware WP8 atual, é algo único". Uma porta-voz da Microsoft recusou-se a comentar diretamente sobre os rumores. "Somos grandes crentes em nossos parceiros de hardware e juntos estamos focados em trazer o Windows Phone 8 ao mercado com eles", disse ela em uma declaração. O chefe da Nokia Stephen Elop, no entanto, disse ao All Things D na terça-feira que não viu nenhuma evidência do plano de Redmond de lançar seu próprio telefone. Além disso, a Microsoft - como a Nokia - teria problemas para competir com aparelhos como o iPhone 5 da Apple e o Galaxy S3 da Samsung, disse ele. "Não tenho indicações de que eles estejam planejando fazer seu próprio telefone", disse Elop ao site. "Eles podem fazer isso se assim o desejarem". A Nokia assumiu um grande compromisso com o Windows Phone no ano passado, e lançará o mais novo Windows Phone 8 baseado no Lumia 920 e 820 smartphones no final deste ano. O China Times disse que o telefone da Microsoft será lançado sob a marca "Surface". A Microsoft informou que cegou seus parceiros de PC com notícias de seu tablet Windows 8 Surface, anunciadas em junho, de modo que a especulação de que a empresa está desenvolvendo secretamente seu próprio smartphone pode não ser tão rebuscada.</w:t>
      </w:r>
    </w:p>
    <w:p>
      <w:r>
        <w:rPr>
          <w:b/>
          <w:color w:val="FF0000"/>
        </w:rPr>
        <w:t xml:space="preserve">id 280</w:t>
      </w:r>
    </w:p>
    <w:p>
      <w:r>
        <w:rPr>
          <w:b w:val="0"/>
        </w:rPr>
        <w:t xml:space="preserve">Associações, clubes e instituições de caridade Os clubes e associações australianas dependem de dinheiro gerado pela venda de associados, patrocínios e captação de recursos para sobreviver.  Há desafios consistentes que você enfrenta ao buscar uma estratégia simples que lhe permita aumentar sua receita e reduzir suas despesas fixas para que você possa investir mais dinheiro naquilo que faz de melhor. Bem, há mais de 21 anos, os clubes, associações e instituições de caridade australianas recorrem ao Bartercard para ajudar a resolver estes problemas, criando estratégias de geração de renda/consumo de dinheiro.  Eles estão usando o Bartercard para vender espaço publicitário não vendido, pacotes de patrocínio e ingressos.  Com os dólares comerciais que eles geraram, eles estão economizando dinheiro compensando algumas de suas despesas usando o cartão Bartercard para custos associados a funções, prêmios de sorteio, mercadorias e equipamentos necessários para funcionar com sucesso. Ouça como nossos membros do Bartercard estão usando o Bartercard. Richard Clarke, NZ Breakers "Fizemos nosso trabalho de patrocínio através da integração em todos os níveis de nosso negócio - temos despesas essenciais, como impressão e catering, que conseguimos obter fornecedores diretamente através do Bartercard, nossos locais puderam aceitar T$ como parte de seus honorários, pois conseguiram cobrir alguns de seus custos diretos em T$, e nossos funcionários e jogadores ajudaram na conversão de dinheiro através da utilização da rede Bartercard para despesas pessoais. Também temos sido capazes de ajudar a agregar valor a nossos outros patrocinadores durante a conversão de dinheiro, através da obtenção de oportunidades de marketing via Bartercard e na venda destas a outros patrocinadores". Gold Coast Titans, Michael Searle Ao aplicar o Bartercard ao nosso clube, economizamos milhares de dólares. Quase tudo está disponível no Bartercard. Os negócios são diversos hoje em dia e a busca de soluções alternativas não monetárias funciona particularmente bem. Minha recomendação para outros Clubes é usar o Bartercard... tem funcionado para nós. Daniel Herbert, Queensland Reds "No Queensland Rugby estamos muito encorajados pelo número de avenidas que podemos utilizar dentro do Bartercard e pelas novas relações que podemos formar com fornecedores e novos parceiros de patrocínio. O Bartercard é mais do que apenas uma ferramenta de negócios - é uma estratégia comercial independente que beneficia efetivamente todos os níveis de nosso código, desde a equipe de elite e bandeira do Queensland Reds até os clubes comunitários na base do jogo. Roger Phillips, Australian Rainforest Foundation "O Bartercard nos permitiu não apenas comprar bens e serviços usando dólares comerciais, mas resultou em um relacionamento comercial contínuo com fornecedores-chave que talvez não tenhamos encontrado fora da comunidade Bartercard. Usamos o Bartercard para nosso website e relações públicas contínuas aqui na Austrália e no Reino Unido" Karen Dahlskog, Hear and Say- Centre for surdo children "O Bartercard é um complemento real para angariação de fundos no setor de caridade.  Vemos nossa renda com o Bartercard como um componente valioso para nosso negócio. Os benefícios de ser um membro do Bartercard para nós são duplos. Estamos expostos a novas oportunidades de parceria comercial através dos vários eventos de networking do Bartercard, e podemos adquirir produtos no Bartercard que podemos converter em dinheiro através da venda em nossos leilões ao vivo e silenciosos. "O Bartercard tem sido um fantástico fluxo de receita adicional para nossa associação. As principais áreas em que utilizamos o Bartercard são nossos programas de equipe de representantes e a compra de mercadorias para nossos pacotes de associados.  Gastamos com hospedagem e transporte para nossas respectivas equipes, o que normalmente absorve grande parte do nosso orçamento anual em dinheiro. No ano passado, compensamos 15% de nossas despesas totais utilizando o Bartercard Trade Dollars, que nos permitiu utilizar nosso dinheiro para gastar em outras áreas"! Dave Emblem, Blue Tongues Ice Hockey "Não teríamos uma equipe se não fosse pelo apoio do Bartercard. O Bartercard tem tido um grande impacto em nosso clube. Desde que nos associamos ao Bartercard, ganhamos patrocinadores e vendemos vários pacotes de associados para os membros do Bartercard. A renda que recebemos dos acordos de patrocínio e venda de associados nos ajuda, fornecendo o capital de giro necessário que necessitamos para operar nosso clube". Portanto, se você está procurando... Vender mais espaço publicitário e afiliação Aumentar seu patrocínio, doações e participação em eventos Melhorar seu perfil através de oportunidades de marketing locais, nacionais e internacionais gratuitas ... e se você gostaria de... Economize dinheiro em suas funções e eventos regulares Economize dinheiro ao comprar prêmios de leilão ou rifa Economize dinheiro com equipamentos e outras necessidades operacionais Aproveite os 20.000 negócios do Bartercard! Seu próximo membro, patrocinador ou doador em potencial pode estar bem perto. Ligue hoje para o Bartercard em</w:t>
      </w:r>
    </w:p>
    <w:p>
      <w:r>
        <w:rPr>
          <w:b/>
          <w:color w:val="FF0000"/>
        </w:rPr>
        <w:t xml:space="preserve">id 281</w:t>
      </w:r>
    </w:p>
    <w:p>
      <w:r>
        <w:rPr>
          <w:b w:val="0"/>
        </w:rPr>
        <w:t xml:space="preserve">Adoramos cerveja boa Há alguns eventos de cerveja fresca acontecendo na parte baixa do continente num futuro próximo.  Eu os descobri através da lista de e-mails da CAMRA Vancouver e do grupo CAMRA Vancouver no Facebook .  Se você quiser saber as últimas cervejas frescas em andamento, sugiro que se junte à lista e ao grupo.  Entretanto, eu não pararia por aí; consideraria tornar-se um membro de pleno direito da CAMRA.  A taxa de 25 dólares será rapidamente recuperada em economias e outras vantagens, acredite, faça isso, junte-se ao .  Agora, para os eventos: Big Ridge em Surrey está organizando um jantar para o Brewmaster's Dinner na terça-feira, dia 28, às 19 horas.  O jantar custa $40 e conta com quatro deliciosos pratos, cada um emparelhado com uma saborosa cerveja Big Ridge. Saiba mais. Mais uma vez é hora do Dix Summer Caskival anual, onde muitos cervejeiros trazem um barril ou duas de suas criações para que possamos desfrutar em um só lugar.  O Caskival é dia 8 de agosto das 12 às 17 horas e custa apenas US$ 20.  Eu ainda não fui a um Dix Caskival, mas planejo fazer deste meu primeiro.  Confira a linha de cerveja e outras informações aqui . 5 Comentários a Alguns eventos Erik, enquanto surfava para a alimentação do fundo Leveduras em uma pesquisa de chá de cogumelo Kombuchá, cruzei seu Lambric Picture e como o Lambric é um fermento selvagem e o kombuchá também pode ser considerado um, eu gostaria de sua permissão para colocar sua foto em uma comparação. Um link e um crédito também seriam citados.</w:t>
      </w:r>
    </w:p>
    <w:p>
      <w:r>
        <w:rPr>
          <w:b/>
          <w:color w:val="FF0000"/>
        </w:rPr>
        <w:t xml:space="preserve">id 282</w:t>
      </w:r>
    </w:p>
    <w:p>
      <w:r>
        <w:rPr>
          <w:b w:val="0"/>
        </w:rPr>
        <w:t xml:space="preserve">No limite da plantação Plimoth New World Alan Villiers navegou uma réplica em tamanho real do navio Mayflower da Inglaterra para a Nova Inglaterra em 1957.  No mesmo ano, a construção havia começado na Plantation, uma representação da vila criada pelos colonos Mayflower. A cidade foi nomeada para o último lugar que os colonos tinham visto na Inglaterra em 1620.  A ortografia não foi padronizada na época.  A versão Plantation era uma das várias utilizadas na época e a distinguia do nome da cidade moderna vizinha.  O Mayflower i s atracado ao lado do Cais do Estado de lá. Plantation cumpriu a visão de 'Harry' Hornblower II que tinha passado as férias da infância em Massachusetts.  Ele ficou fascinado com as histórias dos Padres Peregrinos e o ponto de pouso simbólico em que eles deveriam ter pisado pela primeira vez -- a 'Pedra de Plymouth'.  Não há provas documentais que sustentem a afirmação e, na verdade, os colonos fizeram um aterro sanitário perto da ponta do Cabo Cod, perto da moderna cidade provincial.  Eles fizeram suas primeiras casas permanentes a algumas centenas de metros de onde a rocha se encontra sob um dossel clássico que data de 1920. Hornblower abriu uma representação de "primeira casa" na orla marítima em 1949, acrescentando uma segunda casa e, logo em seguida, uma casa de forte/reunião.  Em 1956, sua família forneceu o terreno para a reconstrução da atual vila, onde a construção começou no ano seguinte.  O forte foi transferido para lá.  Ele agora atua como a entrada principal para o projeto da aldeia dos colonos, com muitas casas com seus quintais, oficinas e campos com ovelhas, gado e cabras. As "perucas" nativas foram criadas em 1964.  Guias de costumes descreveram a vida na colônia e as formas como as casas haviam sido mobiliadas com antiguidades.  Os manequins foram colocados para representar os habitantes.  Descrevia a aldeia como poderia ter sido em 1627, quando realmente estava onde a cidade está hoje. No final dos anos 70, o pessoal começou a experimentar técnicas que haviam sido estabelecidas em outros museus dos EUA, como o Old Sturbridge, também em Massachusetts, e em alguns lugares da Grã-Bretanha.  Esta foi a Interpretação em Primeira Pessoa.  Eles adotaram papéis bem pesquisados, baseados em pessoas históricas reais, suas vidas e personagens.  Os visitantes se viam recebidos como se fossem viajantes do século XVII.  O treinamento cuidadoso de especialistas lingüísticos os preparou para usar um dos dezessete dialetos locais ou regionais do inglês com vocabulário apropriado.  Uma preparação meticulosa lhes permitiu lidar com questões sobre a vida na aldeia e a cultura da colônia.  Foram elaboradas formas adequadas de responder aos visitantes que se referiam a características do século XX, tais como geladeiras ou automóveis.  Estes brilharam sobre tais coisas dizendo algo como "você terá seus novos dispositivos; temos que fazer uso do que pudermos". No final dos anos 60, um desenvolvimento crucial começou a aparecer.  Pessoas da comunidade indígena americana próxima, a Wampanoag, foram atraídas para operar um 'acampamento de verão' ao lado da Aldeia dos Peregrinos.  Estabeleceu-se gradualmente perto das casas dos colonos, mas com seu estilo e cultura distintos.  Cabanas, plantações e artesanato Wampanoag foram colocadas à vista e nas mãos dos povos nativos.  A rota para a aldeia principal a partir da entrada do museu passa pelo local Wampanoag, levando os visitantes nas etapas históricas corretas da América Nativa, sendo seguida pelos colonos que chegavam da Inglaterra. Outros museus tiveram que se afastar da visão branca européia dos Estados Unidos.  A história dos escravos negros é o tema do Centro Nacional da Liberdade do Metrô em Cincinnati.  A Magnólia Plantation and Gardens, perto de Charleston, tem restaurado cabanas de escravos para os visitantes verem.  A vida e a cultura indígena americana está até agora em exibição em pequenos centros e sítios arqueológicos.  Mas o Colonial Williamsburg, um importante museu e cidade na Virgínia com importantes conexões com a Guerra da Independência, vem construindo lentamente a representação da história negra ao longo de algumas décadas.  Situada em um proeminente estado escravo, o papel do povo negro era central para a vida em Williamsburg.  O problema tem sido duplo.  Como um museu dedicado a meados do século XVIII, ele tem que ter os negros mostrados em papéis de escravos e servos, o que pode reforçar um status que não é mais aceitável.  Ao mesmo tempo, pelo menos nos anos 50 e 60, o museu só poderia ir tão longe em colocar os negros em posições mais importantes de pessoal, já que alguns brancos se opunham a tais movimentos. Plantações Plimoth agora dá mais ênfase ao</w:t>
      </w:r>
    </w:p>
    <w:p>
      <w:r>
        <w:rPr>
          <w:b/>
          <w:color w:val="FF0000"/>
        </w:rPr>
        <w:t xml:space="preserve">id 283</w:t>
      </w:r>
    </w:p>
    <w:p>
      <w:r>
        <w:rPr>
          <w:b w:val="0"/>
        </w:rPr>
        <w:t xml:space="preserve">Sites que eu gosto estou explorando a web para encontrar sites que eu gosto do estilo de vida dominicano. Ao viajar para a República Dominicana é bom conhecer alguns dos países cultura, costumes e etiquettes. Pesquisei meu arquivo e naveguei na web para compilar alguns dos costumes e características mais interessantes do maravilhoso povo dominicano. mais... carregando... Melhores negócios Ao viajar para a República Dominicana é bom conhecer a cultura, os costumes e as etiquetas de alguns países. Eu pesquisei meu arquivo e naveguei na web para compilar alguns dos costumes e características mais interessantes do maravilhoso povo dominicano. Você ficará surpreso ao ver como dominicanos que nunca se conheceram podem iniciar uma conversa como se tivessem sido melhores amigos para sempre. Os estranhos se cumprimentam como amigos ou amigas. Mi amor (?meu amor?) é usado comumente entre homens e mulheres ? mesmo que não se conheçam ? e ninguém o toma como assédio sexual. Os dominicanos também costumam dizer joven (?jovem?) ou amigo (a) (?amigo?) para chamar a atenção de alguém, como um garçom em um restaurante. Antes de se dirigir a alguém, é esperado que você faça a devida saudação a essa pessoa. Quando você entra em um ônibus, ou em um táxi compartilhado com uma saudação geral como ?Buenos das?, você notará que todos o saudarão de volta. Os dominicanos se recebem e se despedem tocando as bochechas enquanto fazem um som de beijo. Os beijos são sempre trocados entre mulheres e muitas vezes entre mulheres e homens, mas somente se a mulher o iniciar primeiro. Os homens dominicanos geralmente se cumprimentam com um abraço. Tenha em mente que o beijo não é necessariamente limitado a pessoas que se conhecem. Se você fizer amizade com um dominicano e for apresentado a outro amigo ou membro da família, não se surpreenda se essa pessoa lhe der um grande beijo. Os dominicanos não têm problemas em cortar na sua frente enquanto pedem uma xícara de café ou um hambúrguer. Isto faz parte da cultura e não tem nada a ver com você pessoalmente. Apenas mantenha o seu chão enquanto mantém um sorriso. Ao comprar mercadorias nas ruas ou na praia, espera-se que você barganhe, mas tenha em mente que um par de dólares a mais vai muito longe na República Dominicana e ajuda a colocar comida na mesa para famílias grandes que abrangem várias gerações que estão vivendo juntas sob o mesmo teto. A refeição principal, comida, é servida ao meio-dia e muitas vezes dura duas horas. As famílias preferem comer em casa. O Desayuno, ou café da manhã, geralmente é leve. A cena, ou refeição noturna, também é leve, muitas vezes não mais do que um lanche ou sobras de comida. Os convidados são servidos primeiro, às vezes separadamente e de forma mais generosa. O arroz é servido na maioria das refeições em grandes quantidades. La bandera (a bandeira) é um prato nacional popular; o arroz branco e o feijão vermelho lembram às pessoas as cores da bandeira, daí o nome. O terceiro ingrediente é carne estufada, e normalmente é servido com banana frita e uma salada. Outro prato favorito é o sancocho, um guisado de carne, banana e legumes. Na costa, o peixe e a concha são apreciados e o coco é usado para adoçar muitos pratos de frutos do mar. Os legumes de raiz incluem batatas doces, inhame, mandioca e batatas. Pequenas quantidades de frango, carne bovina, suína ou caprina são consumidas com uma refeição. Os alimentos geralmente não são picantes. O café dominicano é servido em pequenas xícaras e tem um sabor muito doce e forte. Os dominicanos adoram receber hóspedes da casa que são tratados como realeza. Se você está trazendo presentes, deve estar ciente de que, como em muitos países europeus, as cores roxa e preta têm associações com a morte, funerais e luto e, portanto, devem ser evitadas. Presentes apropriados são doces, chocolates, bolos, bolos ou flores, e você deve esperar que os presentes sejam abertos e graciosamente comentados em sua presença. Chegar entre 15 e 30 minutos mais tarde do que o tempo estipulado é considerado dentro do prazo estipulado. A gorjeta é generalizada na República Dominicana, pois o salário médio é baixo. Você descobrirá que uma gorjeta justa e generosa garantirá um bom serviço. Como o turismo é uma indústria importante, você deve estar ciente de que se precisar fotografar ou precisar da assistência de um local, é uma boa etiqueta mostrar sua gratidão, dando-lhes uma pequena gorjeta. Estar bem vestido e bem cuidado é uma questão de extremo orgulho na cultura dominicana, com até mesmo a pessoa mais pobre saindo para parecer o melhor em público. Como</w:t>
      </w:r>
    </w:p>
    <w:p>
      <w:r>
        <w:rPr>
          <w:b/>
          <w:color w:val="FF0000"/>
        </w:rPr>
        <w:t xml:space="preserve">id 284</w:t>
      </w:r>
    </w:p>
    <w:p>
      <w:r>
        <w:rPr>
          <w:b w:val="0"/>
        </w:rPr>
        <w:t xml:space="preserve">Tão envolventes foram algumas das entrevistas de rádio de Peter Gzowski que muitas pessoas que os ouviam em seus auto-rádios dirigiam até o acostamento da rodovia ou estacionavam na calçada de uma rua frondosa para que pudessem prestar melhor atenção ao que estava sendo dito. Ele era um gigante do rádio neste país, "Sr. Canadá" para muitos, "Sr. Radiodifusão" para muitos outros. Ele foi escritor, colunista, editor de revistas, autor de pelo menos 10 livros, dependendo de quais você conta ? as maravilhosas coleções de cartas enviadas a este país pela manhã e pela manhã, seus escritos pessoais como The Private Voice , ou suas elegantes histórias verdadeiras de equipes e atletas e aventuras. Ele também foi um artista de televisão relutante e desconfortável em programas como 90 Minutes Live e Gzowski &amp; Company . Ele foi um campeão da alfabetização, arrecadando milhões para a causa através de seus torneios anuais de golfe chamados "Peter Gzowski Invitationals" realizados em todo o país, mesmo no gelo e na neve do Ártico (usando bolas laranja). Ele adorava jornalismo, embora gostasse mais da palavra "repórter" do que de "jornalista". Ele adorava hóquei, beisebol, golfe, ponte contratual, palavras cruzadas crípticas, o Norte e a varredura e o conteúdo do país. Ele quase perdeu a conta dos graus honoríficos que colecionou ao longo dos anos. Em 1999, ele foi nomeado Chanceler da Universidade de Trent em Ontário, adequadamente em 1º de julho de ? Dia do Canadá. Ele ocupou o cargo até a sua morte. Ele morreu de doença pulmonar obstrutiva crônica ou o que é mais comumente conhecido como enfisema, "a doença do fumante". Gzowski tem frequentemente discutido e escrito sobre seu vício em fumar cigarros. No recente livro Addicted: notes from the barrily of the beast , publicado pela Greystone Books, ele escreveu um capítulo intitulado "Como deixar de fumar em 50 anos ou menos". Nesse capítulo, ele diz que fumava três grandes pacotes de Rothman's por dia ? 75 cigarros por dia. Ele escreveu: "Eu tenho o que o sistema de saúde, abençoe seu coração, chama de COPD, de Doença Pulmonar Obstrutiva Crônica, mas que todo mundo sabe que significa enfisema". A verdade é que Peter Gzowski morreu de tabagismo. Ele nasceu em 13 de julho de 1934 em Toronto. Aos seis anos, mudou-se para Galt, Ontário, com sua mãe e seu novo marido, Reg Brown. Em 1948, aos 14 anos, fugiu de casa e encontrou seu avô paterno, que conseguiu que Peter fosse admitido em sua alma mater, Ridley College em St. Catharines, Ontário. Gzowski era o tataravô de Sir Casimir Gzowski, um nobre polonês que era engenheiro. Depois de Ridley, onde se formou com duas bolsas de estudo, ele se matriculou na Universidade de Toronto. Ele começou sua carreira jornalística no Timmins Daily News no norte de Ontário, retornou à Universidade de Toronto onde foi editor do jornal estudantil The Varsity e trabalhou em tempo parcial no The Telegram . Na primavera de 1957, Gzowski tornou-se editor urbano do The Moose Jaw Times-Herald em Saskatchewan. No outono de 1957, ele era editor executivo do Chatham Daily News em Ontário. No ano seguinte, ele se juntou à equipe da revista Maclean's. Aos 28 anos de idade, ele se tornou o mais jovem editor-gerente da Maclean's e ficou conhecido como o "menino prodígio" do jornalismo. Ele recorreu ao rádio no início da década de 1970, recebendo o CBC's This Country in the Morning e deixou o rádio para um período desastroso recebendo o programa noturno de televisão 90 Minutes Live . Quando o programa explodiu, Gzowski se coçou para escrever tarefas, escreveu os livros de não-ficção intitulados O Sacramento e O Jogo de Nossas Vidas , a história de Wayne Gretzky e os Edmonton Oilers. Era uma época solitária para Gzowski. Ele vivia em Rockwood, um vilarejo a noroeste de Toronto. Ele se sentiu isolado, banido. "Meu Deus, como às vezes o telefone não toca", disse ele a um amigo. Seu retorno ao rádio aconteceu como resultado de um encontro casual em um restaurante com Barbara Frum, então apresentadora estrela da CBC Radio's As It Happens. "Como é que eu nunca mais o ouço no rádio?" perguntou Frum. "Ninguém pergunta</w:t>
      </w:r>
    </w:p>
    <w:p>
      <w:r>
        <w:rPr>
          <w:b/>
          <w:color w:val="FF0000"/>
        </w:rPr>
        <w:t xml:space="preserve">id 285</w:t>
      </w:r>
    </w:p>
    <w:p>
      <w:r>
        <w:rPr>
          <w:b w:val="0"/>
        </w:rPr>
        <w:t xml:space="preserve">Sexta-feira, 24 de fevereiro de 2012 Interesse: Como evitar que as imagens de seu Blogger sejam fixadas por pinagem Este post explica como impedir que as imagens de seu Blogger sejam fixadas por pinagem em um site Pinterest - inserindo uma meta tag em seu template Blogger. Descobri que o Pinterest tem respondido aos muitos uivos de "roubo!" por aqueles preocupados com a violação de direitos autorais.  Eu sei que fiquei muito preocupado quando vi como as pessoas estavam sendo prejudicadas com flagrante desrespeito ao proprietário da imagem e suas restrições de direitos autorais sobre o uso ou publicação em outros sites. (No final deste post há referências a vários posts e artigos de blogs que detalham o porquê de ser um problema) Pinterest agora introduziu um código que impede que as imagens em seu website ou blog sejam pinadas. Quando um usuário tenta colocar um pin de seu site, ele verá esta mensagem: "Este site não permite pinagem para o Pinterest. Por favor, entre em contato com o proprietário em caso de dúvidas. Obrigado pela sua visita". Eu tentei - e funciona. Então isto é o que você tem que fazer para instalar o código no Blogger. 1.  Antigo Blogger - Vá para a guia "Design" no Blogger.  Em Novo Blogger, selecione o menu de edição e depois escolha o modelo. Alternativamente, enquanto estiver logado, selecione o comando Design - no canto superior direito da página. (Note que o modelo - em html - tem o mesmo aspecto que o que o encaminha) 2. Selecione a aba "Edit html".  Isto é o que parece (estou usando um de um blog 'morto') Isto é o que você vê quando quer editar o modelo do Blogger Template html 3.  Antes de editar seu template, você PODE ESPERAR salvar uma cópia do mesmo. Baixe o Modelo Completo. 4.  Copie o código do Pinterest 5. Insira o código na seção do cabeçalho do blog - esse é o bit acima das linhas ========.  Abaixo você pode ver uma imagem de onde o coloquei - logo após o &amp;lt;head&amp;gt; código 6.  SALVE o modelo 7.  Agora tente adicionar uma imagem do blog ao Pinterest (você precisará de uma conta para poder fazer isso). Selecione Adicionar+ Insira a URL de um post do blog na janela Adicionar+ Você verá então esta mensagem! :) Pinterest diz ao pinner que o pinner não é permitido É simples e rápido - desde que você tenha acesso ao código html do seu site . Caso contrário, sugiro que você escreva e pergunte à equipe de suporte do webhost como implementar melhor o código de pinterest para seu website. Posso também sugerir que compartilhe este post com seus amigos que têm blogs de Blogger.  Eles podem não se incomodar - mas lá novamente eles podem preferir proteger suas obras de arte e não tirá-las deles de graça e sem pedir. A preocupação final envolve os direitos autorais, ou seja, a ambigüidade legal em torno do que pode e não pode ser compartilhado. Josh Davis da LLsocial aponta que 99% dos pinos provavelmente violam os próprios termos de serviço da Pinterest , que afirmam que quando um usuário pinta uma imagem significa que lhe foi concedido acesso para fazê-lo ou possuir pessoalmente o item Pinning viola as licenças de imagem Os blogueiros, escritores, artistas e fotógrafos online têm uma forma simples e legal de se beneficiar de suas imagens publicadas na web: licenciamento. Uma licença de imagem significa que o proprietário dos direitos autorais dá permissão para um uso específico e limitado, em troca de algo em troca. Com as fotos de estoque, o "algo" é dinheiro: as pessoas pagam para usar fotos de boa qualidade para fazer seus sites ou publicações parecerem ótimos. Com a licença Creative Commons, o "algo" é crédito e um link de retorno. Um backlink é um bem valioso: não apenas envia tráfego para o site do artista ou fotógrafo; ele também pode ajudar um site a se posicionar melhor nos mecanismos de busca. Com programas de marketing de afiliados como Allposters.com ou Zazzle.com, o afiliado pode usar pequenas imagens com direitos autorais como cartazes de filmes ou arte em troca de um link de volta à loja que vende o cartaz ou arte. A colocação de uma foto licenciada corta estes acordos legais e mutuamente benéficos como um facão através de uma teia de aranha. Benn Silbermann é o fundador da Pinterest.  Na segunda-feira ele escreveu um post no blog Pinterest "Oh, How Pinteresting!" sobre Growing Up que afirma sua posição sobre direitos autorais - e como eles o respeitam, ajudam as pessoas a relatar - e (isto é NOVO!) inserir código em seus sites para evitar que as imagens sejam copiadas. Decidimos começar hoje falando sobre direitos autorais. Como empresa, nos preocupamos em respeitar os direitos dos detentores dos direitos autorais. Trabalhamos duro para seguir o procedimento DMCA para agir rapidamente quando recebemos notificações de infração de direitos autorais reclamados. Possuímos um formulário para a apresentação de denúncias de</w:t>
      </w:r>
    </w:p>
    <w:p>
      <w:r>
        <w:rPr>
          <w:b/>
          <w:color w:val="FF0000"/>
        </w:rPr>
        <w:t xml:space="preserve">id 286</w:t>
      </w:r>
    </w:p>
    <w:p>
      <w:r>
        <w:rPr>
          <w:b w:val="0"/>
        </w:rPr>
        <w:t xml:space="preserve">Soltando o bebê Proprietários de pequenas e médias empresas muitas vezes não têm uma idéia clara do que acontecerá com a empresa quando eventualmente vierem a se aposentar ou simplesmente quiserem perseguir interesses diferentes.  Mesmo quando o fazem, eles simplesmente têm dificuldade em "deixar o bebê ir". A empresa vai continuar?  A empresa está em um estado adequado para poder vendê-la ou será o caso de fechar a porta e ir embora?  Muitos proprietários percebem que, para poder vender o negócio, ela precisa ser capaz de se manter de pé sem a necessidade deles; e para torná-la atraente para comprá-la, possivelmente precisa crescer em termos de tamanho e rentabilidade.  Alguns proprietários também reconhecem que precisam de ajuda para fazer estas mudanças, para impulsionar o desenvolvimento do negócio e para colocar em prática processos e procedimentos claros.  Alguns reconhecem até mesmo que novas pessoas podem ser necessárias.  Entretanto, mesmo quando tudo isso já foi feito, muitos não conseguem enxergar os obstáculos que se apresentam até o ponto de saída, em particular as questões de pessoas que podem ocorrer se o processo não for cuidadosamente planejado e gerenciado. Do ponto de vista do proprietário, tendo possivelmente construído o negócio do zero, pode haver uma grande quantidade de apego emocional ao que é metaforicamente visto como o "bebê" do proprietário.  Pode haver uma série de questões pessoais a serem enfrentadas e superadas, tais como: aceitar o que a saída significa para eles pessoalmente (o que farão com seu tempo após a saída); deixar ir de um ponto de vista emocional (mudar a idéia do negócio como sendo seu bebê para que seja um investimento); deixar ir de um ponto de vista de controle (confiar na equipe); aceitar que eles não sabem tudo (aceitar conselhos sobre a melhor estratégia de saída); e sentir-se culpado de impor um novo dono à equipe (o mau 'pai'). À medida que a saída se aproxima e certamente depois, pode haver questões adicionais: uma redução do valor próprio; uma sensação de perda, quase semelhante ao luto; e um medo do que virá em seguida.  Para resolver estes problemas, o empresário precisa criar objetivos pessoais muito claros e ter um plano claro para o que fazer após a saída. Ao mesmo tempo, o proprietário da empresa é responsável por assegurar que o resto dos funcionários sejam levados pela saída da forma mais tranqüila possível, sem a perda de qualquer pessoal chave.  Alguns podem receber bem a notícia de um novo proprietário; no entanto, outros podem estar contra e temer por seu próprio futuro.  Para assegurar uma transição suave, o proprietário pode precisar desenvolver novas habilidades, tais como: introduzir mudanças; lidar com dissidências; lidar com conflitos; construir confiança; apresentar aos funcionários; apresentar a potenciais compradores; e delegar tarefas. O treinamento individual do proprietário, além de workshops facilitados com a equipe administrativa e outros funcionários-chave, pode ajudar a resolver as questões acima, desenvolvendo as habilidades de comunicação e relacionamento do proprietário para desenvolver a confiança necessária para que a equipe compreenda a estratégia.  Também ajuda a construir autoconfiança no proprietário, que pode não estar acostumado às atividades e responsabilidades necessárias para que a transição seja um sucesso. É claro que quando há mais de um proprietário e é necessária uma estratégia de saída conjunta, as questões acima são ampliadas.  Aqui novamente, o treinamento individual e em grupo dos indivíduos envolvidos pode ajudar a alcançar objetivos e compreensão comuns, ajudando cada proprietário a compreender os motoristas e a motivação dos outros. Lembre-se, quando "deixar o bebê ir" e tentar assegurar uma saída bem-sucedida, não basta apenas colocar os sistemas e procedimentos necessários, é preciso também reconhecer e lidar com as questões pessoais que inevitavelmente ocorrerão. Mike Jones é especialista em melhorar as relações nas empresas desenvolvendo a inteligência emocional.  Se você gostaria de ajuda para administrar uma saída bem-sucedida, ligue para ele agora no +44 (0)1908 509088 ou envie um e-mail para mike@potentialmatters.co.uk.</w:t>
      </w:r>
    </w:p>
    <w:p>
      <w:r>
        <w:rPr>
          <w:b/>
          <w:color w:val="FF0000"/>
        </w:rPr>
        <w:t xml:space="preserve">id 287</w:t>
      </w:r>
    </w:p>
    <w:p>
      <w:r>
        <w:rPr>
          <w:b w:val="0"/>
        </w:rPr>
        <w:t xml:space="preserve">Alguns minutos com Alex Morgan Koji Watanabe/Getty Images Alex Morgan tem 12 gols em 11 jogos para os Estados Unidos este ano. Alex Morgan fez sua estreia para a seleção feminina dos Estados Unidos em 2010 e rapidamente se estabeleceu como uma valiosa substituta. No verão passado, Morgan saiu do banco em cinco dos seis jogos da Copa do Mundo - marcando tanto na vitória das americanas sobre a França na semifinal quanto na derrota para o Japão no jogo do campeonato - mas este ano, ela fez questão de ser titular regular com uma série de desempenhos mais fortes. Morgan, 22 anos, é a artilheira da seleção nacional em 2012, com 12 gols, e seus 7 assistências, em segundo lugar, em relação aos 10 da Lauren Cheney. Na semana passada, dois meses antes do início do torneio de futebol olímpico, Morgan falou com o blog Goal sobre seus preparativos para os Jogos, seus gols para este verão e o único adversário que ela está de olho. P. Onde está a equipe em seus preparativos para o jogo de domingo contra a China e para as Olimpíadas em Londres? Nota de Programação Dirigindo-se a um apagão televisivo que certamente enfurece os fãs da seleção feminina, o U.S. Soccer anunciou no sábado que transmitiria o jogo de domingo contra a China ao vivo no ussoccer.com às 19h A. Estamos realmente ocupados preparando-nos para os Jogos Olímpicos, e estamos com a equipe muito mais do que estamos longe da equipe. Neste momento estamos em Jersey-slash-Philly nos preparando para um jogo contra a China, mas depois disso provavelmente teremos uma semana ou menos de intervalo e então nos reunimos novamente e treinamos, assegurando que estamos em forma e com um pico físico e mental na hora certa para as Olimpíadas. P. Então você vai para a Suécia depois disso? R. Sim, vamos para a Suécia e depois voltamos e depois vamos para Salt Lake City para um jogo de despedida e depois vamos para a Escócia para os preparativos pré-olímpicos. [Os EUA jogarão contra a Suécia, Japão e Canadá - três outras equipes no campo olímpico - antes de abrir os Jogos contra a França no Hampden Park, em Glasgow, em 25 de julho]. P. Nadadores e atletas de atletismo podem se preparar para as Olimpíadas, mas você e seus companheiros de equipe têm que estar perpetuamente em forma, dado o horário de jogo. É difícil manter esse tipo de aptidão e forma durante todo o ano? R. Eu não diria que é difícil permanecer em plena forma porque somos tão competitivos que trazemos 100% para praticar todos os dias, e jogar com a equipe tantas vezes quanto o fazemos nos ajuda a permanecer em plena forma. Mas isso definitivamente coloca muito estresse em seu corpo e também mentalmente, então é tão importante para nós darmos esses passos extras para evitar lesões e permanecer em campo. Essa é uma das razões pelas quais a G.E. fez parceria com a U.S.O.C. e a Equipe EUA para implementar nova tecnologia de registros médicos para nós. P. Então, eles monitoram vocês durante todo o ano, ou eles simplesmente compilam todas essas informações para que elas estejam à mão quando vocês estiverem no campo? R. Antes, nós tínhamos nossos registros em todo o lugar. Estou sempre lidando com médicos e fisioterapeutas diferentes, vendo que viajamos tanto e eu estive com tantas equipes diferentes nos últimos dois anos. Portanto, agora que estamos avançando, tudo será eletrônico e eu poderei acessá-lo, bem como os médicos on-line. P. Você teve um ótimo inverno e realmente entrou em um ritmo. Você se sentiu como se tivesse virado uma esquina pessoalmente ou no time com onde estava com seu jogo? R. Eu acho que tudo tem sido passos de bebê com este time, porque quando você chega a este time é a nata da safra, é o topo, é o que você sonha em chegar a toda sua vida, então quando você finalmente chega a este time você quer trabalhar duro para entrar naquela linha de partida e conseguir mais tempo de jogo. Saindo da Copa do Mundo, eu estava saindo do banco, conseguindo cinco ou 30 minutos, e agora entrando naquela formação inicial, sinto como se tivesse virado uma página e agora estou abraçando este novo papel indo para as Olimpíadas. Tendo essa experiência da Copa do Mundo, sinto-me muito mais confortável com meu papel e sinto que sou capaz de contribuir para o sucesso da equipe ainda mais estando em campo e tendo me saído muito bem nos últimos dois meses com esta equipe. P. O objetivo da equipe para os Jogos Olímpicos é bastante claro, mas você também deve ter o seu próprio objetivo. É difícil separá-los, ou você tem um</w:t>
      </w:r>
    </w:p>
    <w:p>
      <w:r>
        <w:rPr>
          <w:b/>
          <w:color w:val="FF0000"/>
        </w:rPr>
        <w:t xml:space="preserve">id 288</w:t>
      </w:r>
    </w:p>
    <w:p>
      <w:r>
        <w:rPr>
          <w:b w:val="0"/>
        </w:rPr>
        <w:t xml:space="preserve">Eplot1c: "Percebemos que tínhamos que fazer isso nós mesmos" - Entrevista Enquanto a poeira assentou após as 9 derrotas dramáticas da Back Door Sluts, consegui pegar Micke "Eplot1c" Anker da equipe para ter uma pequena conversa com ele sobre o porquê e como estão os resultados de sua equipe até agora. Descemos as escadas até o bar, descemos atrás de uma mesa vazia e as perguntas começaram a rolar. Esta é a versão escrita da entrevista gravada. -Ei lá...as primeiras perguntas primeiro. O que está acontecendo neste momento? Vocês perderam duas partidas seguidas que deveriam ter sido fáceis de vencer, o que aconteceu? Não sei, estamos em um choque, realmente... não esperávamos isto de maneira alguma. Euh, eu não sei. Mas temos que nos organizar. Precisamos ganhar o próximo jogo. Se perdermos isso, desistimos, temos que ganhar o próximo jogo. Se não ficarmos muito mal, precisamos ganhar o próximo jogo. -Versus Jiggaw00h, vocês me pareceram muito desorientados, como se não houvesse quase nenhuma equipe falando sobre o que fazer, como se vocês não tivessem nenhuma meta ou coordenação definida. Qual é a sua opinião sobre isso? Antes da partida você me disse que o acidente é um de seus bons mapas, então você deve ter se sentido confiante? Talvez confiante demais? Talvez confiante demais, porque quando começamos a jogar, notamos que eles atiraram de volta e eram realmente bons. Entramos em choque depois disso. Eu, pessoalmente, tive como que uma batida ruim, como no pôquer. Eu não podia fazer nada, não sei o que aconteceu. Nós estávamos muito, muito, muito mal. Não sabemos o que aconteceu, estamos realmente desapontados. -Você esperava sinceramente que o Jiggaw00h jogasse tão bem? Eles estavam liderando o jogo das 09:04 contra Phantasmagoria antes e ainda perderam, você acha que todos os subestimaram? Você os subestimou? Sim, nós definitivamente os subestimamos. Mesmo que os tenhamos visto jogar tão bem contra Phantasmagoria antes, pensamos que eles não jogariam tão bem contra nós. Se você diz isso, você já pensa em si mesmo como estando em um nível superior ao de Fantasmagoria ou? Não, não, não. Não, bem você sabe, foi meio divertido ver Phantasmagoria lutar daquela maneira. Mas eu não sei, será muito apertado contra Phantasmagoria, se nós os vencermos. Eplot1c sendo frustrado em sua partida do Jiggaw00h - O que aconteceu contra o Immortal eSports em mp_citystreets? Eu vi a partida começar semi perto, mas depois o Immortal terminou o primeiro tempo com 08 : 04 e até subiu para 10 : 04. Então vocês acordaram, fizeram-na fechar, mas o dano já estava feito ou? Eu acho que o ponto principal aqui é que este jogo foi logo após o jogo do Jiggaw00h e nós ainda estávamos em estado de choque. Começamos muito mal, mas, novamente, sabíamos que se eles [Immortal eSports] jogarem bem, eles podem realmente nos vencer. Especialmente em mp_citystreets, ao contrário do Jiggaw00h, onde esperávamos simplesmente ultrapassá-los. Mas mesmo assim, é como se fosse o mesmo, nós acordamos tarde demais, só isso. -Então por que vocês não usaram um timeout ou algo assim, apenas para relaxar e se acalmar um pouco? De fato, de fato. É tarde demais para especular agora, mas estávamos tão em baixo na época para pensar sobre isso. -Então, se eu entendi corretamente, vocês pensam no eSports Imortal como um dos cavalos escuros deste evento? Eles se saíram muito bem até agora, você acha que também podem vencer um dos melhores times da Playoffs, ou é apenas sorte hoje? Eles são definitivamente os cavalos escuros aqui, ye. Acho que eles são ainda melhores offline do que online, o que é bastante surpreendente, porque eu acho que é a primeira LAN para muitos deles. Posso vê-los pelo menos pegando um mapa de YoYoTech ou Phantasmagoria ou REGret eSports, isso não me surpreenderia em nada. -A você está satisfeito com sua própria peça até agora? Como você está jogando individualmente? Se não, qual é o problema, você acha? Você está nervoso ou há algo com seu equipamento? Sim, esta é a pior LAN para mim, de todos os tempos. Eu nunca joguei tão mal antes. Não sei por que, eu estava em uma batida ruim, estava na minha cabeça, o problema. Não é, eu não posso</w:t>
      </w:r>
    </w:p>
    <w:p>
      <w:r>
        <w:rPr>
          <w:b/>
          <w:color w:val="FF0000"/>
        </w:rPr>
        <w:t xml:space="preserve">id 289</w:t>
      </w:r>
    </w:p>
    <w:p>
      <w:r>
        <w:rPr>
          <w:b w:val="0"/>
        </w:rPr>
        <w:t xml:space="preserve">Resenha da revista COSMOS (livros, DVDs, etc.) Revisor NON-FICTION: Jos Borghino Agosto de 2006 Pi: A Biography of the World's Most Mysterious Number Por Alfred S. Posamentier e Ingmar Lehmann Prometheus Books ISBN 1-59102-200-2 AUD$52,95 324 páginas Bom velho pi. A relação entre a circunferência de um círculo e seu diâmetro. De acordo com este livro, pi é conhecido - de forma aproximada - desde aproximadamente 2000bc. E, claro, porque a coisa é 'irracional' (um número que não pode ser expresso como um número decimal finito), nunca teremos nada além de aproximações. É que hoje em dia essa aproximação vai até 1,24 trilhões de casas decimais! Este livro tem capítulos sobre a história do pi (uma crônica exaustiva da crescente precisão da aproximação do pi em muitas culturas, incluindo os antigos egípcios, os babilônios, os antigos gregos, chineses e romanos, até o presente), bem como capítulos sobre os paradoxos, curiosidades e as aplicações do pi. Tem provas e formas de calcular o valor do pi. Também toca em algumas das maiores mentes matemáticas, porque elas eram fascinadas pelo pi. E ainda por cima, Posamentier e Lehmann nos fornecem uma bela 27 páginas cheias de nada mais que pi a cem mil casas decimais. Este é um livro para entusiastas, viciados em perseguição trivial ou aspirantes a nerds. Tem demasiadas equações e demasiada notação matemática para atrair um público leigo em geral e é muito básico e impertinente para interessar aos matemáticos profissionais. Além disso, não se aproxima da beleza ou do alcance de livros como The Golden Ratio de Mario Livio , John McLeish's Number , ou John Barrow's The Book of Nothing . Suponho que se possa aprender algo de quase tudo. Com este livro, aprendi que o Dia Internacional Pi é 14 de março, não porque este é o aniversário de Einstein (que é), mas porque esta data pode ser escrita como 3,14, que é pi a duas casas decimais. Se você gosta desse tipo de coisa, você encontrará algo para desfrutar neste livro.</w:t>
      </w:r>
    </w:p>
    <w:p>
      <w:r>
        <w:rPr>
          <w:b/>
          <w:color w:val="FF0000"/>
        </w:rPr>
        <w:t xml:space="preserve">id 290</w:t>
      </w:r>
    </w:p>
    <w:p>
      <w:r>
        <w:rPr>
          <w:b w:val="0"/>
        </w:rPr>
        <w:t xml:space="preserve">Como chegar à América Central Há muitas maneiras de viajar e de visitar os muitos países e destinos da América Central. As mais comuns são por terra e por avião. Mas como todos nós sabemos, a maneira mais confortável de chegar ao país centro-americano que você está interessado em visitar é de avião. Nestes dias modernos você encontrará aeroportos em cada um dos países ou na região e na maioria dos casos você encontrará não um, mas muitos aeroportos. Isto tornará mais fácil para você entrar e sair das áreas onde as atrações que você deseja visitar são. A melhor parte é que você não precisa mais ter uma pequena fortuna para gastar em vôos, ônibus ou aluguel de carros porque há empresas que oferecem grandes descontos. Mas, assim como viajar para qualquer outra região do mundo, há algumas coisas que você pode querer saber que tornarão sua viagem ainda melhor. Mas a decisão é sua, portanto, verifique todas as informações antes de decidir. Aqui estão fatos e recomendações para viajar para a América Central de avião: - Você pode esperar taxas de entrada de cerca de US$ 2 a US$ 20, dependendo do país. - É uma coisa comum nos aeroportos da América Central ter que encontrar o escritório de imigração por conta própria e obter seu carimbo. - Os vistos são fáceis de obter, você não precisará obtê-los antes de sua viagem ou fazer longas filas antes do início de suas férias. - Há vôos diários a bons preços a partir dos EUA e vôos regulares de outras grandes áreas como a Europa. Você pode encontrar vôos com as companhias aéreas TACA em flights24.com a bons preços. - Na maioria dos aeroportos você pode encontrar serviços de transporte que você pode organizar com antecedência, ou seu hotel pode fazer isso por você. Chegar à América Central de ônibus: - A maneira mais fácil e mais barata de chegar à América Central de ônibus é a partir dos Estados Unidos. - É uma longa distância e você tem que atravessar o México, mas pode chegar à Guatemala em um dia inteiro. - Você também pode escolher entre fazer uma série de paradas nas atrações mexicanas que estarão em seu caminho. - Se a Guatemala não é o país que você tinha em mente para suas férias, uma boa idéia é providenciar um ônibus para levá-lo ao país que você quer visitar antes de chegar à fronteira. Como você pode ver, estas são duas opções completamente opostas. Se você está procurando relaxamento, luxo e descanso, ou talvez você simplesmente não tenha muito tempo de avião, é uma obrigação. Se, por outro lado, você quiser explorar e desfrutar das paisagens e cidades que verá no caminho, o ônibus é sua melhor opção. Seja qual for sua escolha, seja avião ou ônibus, você pode estar certo de que sua visita à América Central será uma das melhores férias que você já teve! Artigo PÓS PATROCÍNIO PATROCÍNIO por Marina K. Villatoro Marina K. Villatoro é uma expatriada que vive e viaja na América Central e Latina com sua família há mais de 10 anos. Com todos os quilômetros sob os cintos de sua família, ela escreveu úteis livros-guias familiares para tornar a viagem divertida para as famílias a estas partes - todos testados e aprovados por sua família! Junte-se à Marina no Facebook e no Twitter para mais diversão na América Central e Latina!</w:t>
      </w:r>
    </w:p>
    <w:p>
      <w:r>
        <w:rPr>
          <w:b/>
          <w:color w:val="FF0000"/>
        </w:rPr>
        <w:t xml:space="preserve">id 291</w:t>
      </w:r>
    </w:p>
    <w:p>
      <w:r>
        <w:rPr>
          <w:b w:val="0"/>
        </w:rPr>
        <w:t xml:space="preserve">Eu estava simplesmente procurando por outros artistas que tocaram no festival iTunes 2012 quando encontrei Laura Mvula 'Diamonds' na Roundhouse, em 16 de setembro. Então, como eu faço, eu verifiquei. O vídeo não era de alto padrão, porém a qualidade da voz da Laura é outra coisa, e me cativou durante toda a música. Também disponível para assistir é 'Let Me Fall' e 'She'. Laura Mvula tem uma espécie de sensação de Jazz misturado com alma e funk, pense na falecida Amy Winehouse ou Katie Melua sem sua Guitarra e você meio que entende a imagem. A única maneira de descrever Laura é, pense nos dias antes de termos remixes e colaborações. Ela está despida com uma inocência e pureza. Você se lembra daquelas noites de domingo. Quando você colocava seus pés no salão e punha sua música favorita com uma bebida quente, sem interação social com o mundo exterior? É assim que você se sente "segregado", é a melhor maneira de dizer, é lindo. Você sabe que algo especial está acontecendo, quando você ouve algo novo que simplesmente bate no seu coração e pára tudo em seu caminho. Se existe ou não um paraíso, Laura fará você acreditar que existe. A música 'Diamonds' tem um arranjo muito simples e você recebe um som cintilante e arejado que faz você realmente visualizar Diamonds e o leva para uma 'Terra de Fadas'. Isto me intrigou querendo saber mais, quem é ela e de onde ela é. No momento há muito pouco sobre ela, ela vive em Birmingham, estudou composição clássica em 2008 e agora é cantada para a RCA Records UK. Laura não é estranha à indústria musical, ela foi a vocalista principal da banda de Jazz/soul 'Judyshouse' e escreveu seu material original já em 2009. Não se preocupe, não será a última vez que você ouve o nome Laura Mvula. Disponível a partir de 22 de outubro é um vinil de 'She' (Townsend Records Exclusive) de Edição Limitada 7". Silenciosamente ela tem trabalhado em seu álbum de estréia nos últimos meses. Esperemos que não demore muito até que tenhamos o prazer de Laura Mvula por um álbum inteiro que valha a pena. Seu EP estará disponível para download no dia 19 de novembro. No dia 23 de outubro, ela publicou um novo vídeo com o que Laura diz "graças ao Rankin aqui é uma performance de SHE para você" e despojada ou não com uma voz como a dela que precisa de instrumentos e gizmo's eletrônicos caros. A versão original de 'SHE' também vale a pena ser ouvida, começando com sua voz pura que se mistura lindamente com as batidas de harmonia e tambores calmantes, terminando com você dizendo "oh uau". Laura Mvula que teve muito pouca exposição na mídia para que você possa dizer, você a ouviu aqui primeiro. Esta artista é uma artista que será uma a ser observada.</w:t>
      </w:r>
    </w:p>
    <w:p>
      <w:r>
        <w:rPr>
          <w:b/>
          <w:color w:val="FF0000"/>
        </w:rPr>
        <w:t xml:space="preserve">id 292</w:t>
      </w:r>
    </w:p>
    <w:p>
      <w:r>
        <w:rPr>
          <w:b w:val="0"/>
        </w:rPr>
        <w:t xml:space="preserve">Lado da estrada Rolando pela estrada 100 milhas por hora parece lento Eu tenho um costume de 56 ford e todas as estrelas no meu rádio Tenho um pacote de seis em um refrigerador no banco da frente do meu carro Cuidado garota eu sou o diabo quando estou ao volante Então todo o inferno se solta e eu estou parado na lateral da estrada Então todo o inferno se solta e eu estou parado na lateral da estrada Sirenes gritando - há luzes na minha vista traseira sei que estou fodido só penso em você eu ponho o pedal no chão e chuto para o chão, tenho que sair daqui, então todo o inferno se solta e eu estou na berma da estrada, então todo o inferno se solta e eu estou na berma da estrada, garota I realmente cava suas curvas perigosas Você é uma criança psicopata, uma verdadeira criança selvagem Eu tento parar, mas acho que meus freios sumiram Venha, garota, é hora de a colocarmos (e em frente e em frente) Então todo o inferno se solta e eu estou na berma da estrada Então todo o inferno se solta e eu estou na berma da estrada</w:t>
      </w:r>
    </w:p>
    <w:p>
      <w:r>
        <w:rPr>
          <w:b/>
          <w:color w:val="FF0000"/>
        </w:rPr>
        <w:t xml:space="preserve">id 293</w:t>
      </w:r>
    </w:p>
    <w:p>
      <w:r>
        <w:rPr>
          <w:b w:val="0"/>
        </w:rPr>
        <w:t xml:space="preserve">Os juízes de direitos humanos dizem que as autoridades alemãs estavam certas em impedir o grupo de direitos dos animais PETA de usar imagens do holocausto em uma campanha publicitária. No julgamento de hoje da Câmara no caso Peta Deutschland v. Alemanha (requerimento nº 43481/09), que não é final, a Corte Européia de Direitos Humanos declarou, por unanimidade, que não houve: nenhuma violação do Artigo 10 (liberdade de expressão) da Convenção Européia de Direitos Humanos. O caso dizia respeito a uma liminar civil que impedia a organização de direitos dos animais PETA de publicar uma campanha de cartazes com fotos de detentos dos campos de concentração junto com fotos de animais mantidos em estoques em massa. O Tribunal decidiu, em particular, que uma referência ao Holocausto tinha que ser vista no contexto específico do passado alemão. A essa luz, o Tribunal aceitou que os tribunais alemães tinham dado razões relevantes e suficientes para conceder a liminar civil. Principais fatos A associação requerente, PETA Deutschland, é a filial alemã da organização de direitos dos animais PETA (People for the Ethical Treatment of Animals). Em março de 2004, a organização planejava lançar uma campanha publicitária intitulada "O Holocausto em seu prato", que havia sido realizada de maneira semelhante nos Estados Unidos. Ela pretendia publicar uma série de cartazes, cada um deles com uma fotografia dos detentos dos campos de concentração, juntamente com uma foto de animais mantidos em estoques em massa, acompanhados de um pequeno texto. Por exemplo, os cartazes mostravam uma foto de corpos humanos empilhados ao lado de uma foto de uma pilha de porcos abatidos sob o título "humilhação final" e uma foto de filas de detentos deitados em beliches ao lado de filas de galinhas em baterias de postura sob o título "se os animais estiverem preocupados, todos se tornam nazistas". O presidente e os dois vice-presidentes do Conselho Judaico Central da Alemanha na época apresentaram um pedido para que fosse concedida uma liminar judicial ordenando à PETA que se abstivesse de publicar sete cartazes específicos, na Internet ou exibindo-os em público. Os queixosos haviam sobrevivido ao Holocausto quando crianças e um deles havia perdido sua família por causa do Holocausto. Eles alegaram que a campanha pretendida era ofensiva e violava sua dignidade humana, assim como os direitos de personalidade dos membros da família que um deles havia perdido. Em 18 de março de 2004, o Tribunal Regional de Berlim concedeu a liminar provisória, e confirmou essa liminar em 22 de abril de 2004. Sustentou, em particular, que não havia indicação de que o objetivo principal do PETA era rebaixar as vítimas do Holocausto, pois os cartazes pretendiam criticar as condições sob as quais os animais eram mantidos. Essa expressão de opinião dizia respeito a questões de interesse público e, portanto, geralmente gozaria de um maior grau de proteção ao ponderar os interesses concorrentes. Entretanto, era preciso levar em conta que os detentos dos campos de concentração e as vítimas do Holocausto tinham sido colocados no mesmo nível que os animais, uma comparação que parecia arbitrária à luz da imagem do homem transmitida pela Lei Fundamental alemã, que colocou a dignidade humana em seu centro. O Tribunal Regional confirmou a liminar no processo principal em dezembro de 2004, e o Tribunal de Apelação confirmou essa decisão em novembro de 2005. Em 20 de fevereiro de 2009, o Tribunal Constitucional Federal rejeitou a queixa constitucional da PETA (dossiê nos. 1 BvR 2266/04 e 1 BvR 2620/05). Embora expressando dúvidas se a campanha pretendida violava a dignidade humana tanto das pessoas retratadas quanto dos demandantes, esse tribunal não achou necessário decidir sobre essa questão. Bastava que os tribunais inferiores tivessem baseado suas decisões no pressuposto de que a Lei Básica estabelecia uma clara distinção entre vida humana e dignidade, por um lado, e os interesses da proteção animal, por outro, e que a campanha banalizasse o destino das vítimas do Holocausto. Decisão do Tribunal Artigo 10 Foi indiscutível entre as partes que a liminar havia interferido no direito de liberdade de expressão da PETA nos termos do Artigo 10. A interferência tinha uma base legal sob a lei alemã e tinha perseguido o objetivo legítimo de proteger os direitos de personalidade dos demandantes e, portanto, "a reputação ou os direitos de terceiros" para os fins do Artigo 10. Quanto à questão de saber se a interferência era "necessária em uma sociedade democrática" no sentido do Artigo 10, o Tribunal observou no início que a campanha de cartazes da PETA, relacionada à proteção dos animais e do meio ambiente, era inegavelmente de interesse público. Portanto, somente razões de peso poderiam justificar tal interferência. Os tribunais alemães examinaram cuidadosamente a questão de saber se a medida cautelar solicitada violaria o direito da organização de</w:t>
      </w:r>
    </w:p>
    <w:p>
      <w:r>
        <w:rPr>
          <w:b/>
          <w:color w:val="FF0000"/>
        </w:rPr>
        <w:t xml:space="preserve">id 294</w:t>
      </w:r>
    </w:p>
    <w:p>
      <w:r>
        <w:rPr>
          <w:b w:val="0"/>
        </w:rPr>
        <w:t xml:space="preserve">Na Outra Mão [Caderno] Descrição do Livro Data de Publicação: 3 de dezembro de 2001 Os jogadores de golfe canhoto foram "deixados de fora" no frio quando se trata de ajudar com seu swing. Apenas não havia um "livro de swing" prontamente disponível, e nenhum tinha sido escrito por um instrutor de golfe profissional. Steve Anderson, o ÚNICO esquerdino "Certificado" do PGA, veio em socorro. Na Outra Mão, de autoria de Anderson com o escritor de golfe Paul deVere, apresenta os fundamentos do golfe em um estilo direto, claro e agradável -- do lado esquerdo. Uma excelente escolha para jogadores de golfe em todos os níveis de jogo. Inclui mais de 80 tacadas de ação de Anderson e alguns de seus alunos. Os jogadores de golfe esquerdinos têm sido "deixados de fora" no frio quando se trata de ajudar com seu swing. Não havia um "livro de tacadas" prontamente disponível e nenhum tinha sido escrito por um instrutor de golfe profissional. Steve Anderson, o ÚNICO esquerdino "Certificado" do PGA, veio em socorro. Na Outra Mão, de autoria de Anderson com o escritor de golfe Paul deVere, apresenta os fundamentos do golfe em um estilo direto, claro e agradável -- do lado esquerdo. Uma excelente escolha para jogadores de golfe em todos os níveis de jogo. Inclui mais de 80 tacadas de ação de Anderson e alguns de seus alunos. Editorial Reviews Review Excelente apresentação dos fundamentos do jogo para jogadores de golfe canhotos (e destros). Instruções claras e fáceis de seguir. -- No Green, programa de televisão sindicalizado, dezembro de 2001 Sobre o Autor Steve Anderson vem ensinando golfe há mais de duas décadas. Ele é um membro Classe A da PGA da América e é classificado como um profissional de golfe A-6, ou Profissional de ensino de golfe. Ele também é um dos 43 profissionais de golfe nos Estados Unidos a ter "Advanced Certification in Instruction" da PGA of America. Desses 43, ele é o único esquerdista. Em 2000, ele foi nomeado "Professor do Ano" pela PGA do Sul da Flórida. Ele é o Instrutor Chefe Residente de Golfe de Esquerda, o site mais popular para golfistas canhotos na Internet, e é um profissional on-line da PGA of America. Durante vários anos ele dirigiu o Ken Venturi Golf Training Center em Hilton Head Island, Carolina do Sul. Anderson teve numerosos artigos de instrução publicados regional e nacionalmente e sediou um popular show de golfe para a afiliada da NBC no sudoeste da Flórida. Ele tem certificação especializada em ajuste de tacos da Titleist, Slazenger, Zevo, e da P.G.A. Titleist nomeou Anderson um dos "Top 100" montadores de tacos nos EUA. Em maio de 2000, ele atingiu um marco em sua carreira ao dar sua 35.000ª lição. Ele dá, em média, quase 2.000 lições por ano. Anderson é um profissional de ensino principal em Ft. Myers, Flórida. Recentemente completei 8 lições com Steve Anderson e, como parte de sua instrução, recebi seu livro. Steve não poderia ser mais claro sobre a tacada de golfe do que está dentro de "On the Other Hand". Este livro mostra tudo o que é necessário para construir uma tacada de golfe sólida. Sou um handicap de 16 e depois de estar na Flordia nas últimas 5 semanas e estudar com Steve, tive as 2 melhores rodadas de minha carreira nos torneios 82 - 86 . Não tenho mais ninguém além de Steve para agradecer a isso. Compre o livro e, mais importante ainda, venha até aqui e tome uma lição com ele!!! O ótimo é que a instrução de Steve segue o livro palavra por palavra, então mesmo que você não tenha a chance de descer e trabalhar em seu balanço pessoalmente, você pode ter a garantia de sentir que está "quase lá" quando lê seu livro. OBRIGADO STEVE !!!!!!!!!!!!!!!!!!!!!!!!!!! "On The Other Hand" é um fantástico manual de instruções que ajudou a melhorar meu jogo (melhor do que meus clubes mais caros!). Parece que os fundamentos de Steve estão faltando em muitas outras fontes de instrução de golfe. Fico feliz que ele tenha decidido imprimi-los para que todos os leitores os leiam. O livro está repleto de instruções eficazes, aventuras na vida real e fotos fáceis de seguir (quer você seja canhoto ou destro). Não sou um especialista, mas acho que este livro de golfe vai ser "HOT!!! Recebi este livro em uma segunda-feira e tive que jogar em um torneio logo no dia seguinte. Depois de ler apenas as primeiras 40 páginas, tornou-se claro os erros que eu estava cometendo. Antes do torneio, eu</w:t>
      </w:r>
    </w:p>
    <w:p>
      <w:r>
        <w:rPr>
          <w:b/>
          <w:color w:val="FF0000"/>
        </w:rPr>
        <w:t xml:space="preserve">id 295</w:t>
      </w:r>
    </w:p>
    <w:p>
      <w:r>
        <w:rPr>
          <w:b w:val="0"/>
        </w:rPr>
        <w:t xml:space="preserve">Nosso Folheto Fale Conosco Agora! Comunicados à imprensa Como ter sua história na TV Ter sua história na TV é, para muitas relações públicas, o Santo Graal. Por quê? Porque, mais vezes do que não, a TV proporciona a audiência mais concentrada - o maior número de olhos sentados em frente ao seu produto ou serviço. A TV também é considerada a mais confiável das mídias de notícias. A razão é que as pessoas tendem a acreditar no que vêem. Do ponto de vista de um promotor ou RP, a TV é um produto visual que lhe dá uma grande avenida para capturar a imaginação do público. Não há nada mais poderoso do que a audiência poder ver seu produto ou serviço em ação, ou ouvir você ou seu porta-voz falar sobre ele. É aqui que entra em ação o fator credibilidade. Se você tem a oportunidade de estar na TV, você está basicamente tendo uma oportunidade gratuita de falar com seus consumidores, de convencê-los, de vendê-los, de impressioná-los. Talvez apenas uma rápida entrevista de 15 segundos, ou uma reportagem completa de cinco a seis minutos, mas de qualquer forma as pessoas estarão fazendo uma impressão de você. Nesse curto espaço de tempo, os consumidores farão um julgamento sobre se você ou seu produto ou serviço é digno de seu interesse, ou mais importante, seu dólar de gastos. Em uma situação de gestão de crise, o público também está se perguntando se eles podem confiar em você. Então, como você obtém sua história na TV? Entendendo que a TV é tanto sobre entretenimento quanto é a história. Se você tem uma história que você quer ver na TV, mas que não tem apelo visual, é melhor que seja uma história muito boa. A história perfeita na TV tem três elementos-chave. A história na TV é digna de notícia e de interesse para a audiência A história na TV é apoiada por um grande talento para entrevistas. Pessoas que são interessantes e divertidas de se olhar e ouvir. Pessoas que, de forma concisa e simples, contam a história. A história na TV é visualmente cativante. Grandes imagens que atraem a platéia e as levam para o passeio. É raro que uma história de TV tenha todos estes três elementos. Se tiver, as redações de TV, a TV de café da manhã e os programas de atualidades estarão caindo por cima de si mesmos por sua história. Isso_Ts num mundo perfeito, mas mais vezes do que não, uma boa história de TV terá dois desses elementos. Se você tem grandes imagens de TV e grande talento televisivo, a história pode não precisar de um ângulo de notícia fenomenal. Se o ângulo da notícia é fantástico, e o talento da entrevista também é grande, então os elementos visuais reais podem não precisar ser totalmente cativantes. Você percebe o desvio. Então, quem é o grande talento da TV? Uma pessoa que é considerada pela mídia como grande talento televisivo é alguém que é naturalmente apaixonado pelo que está falando. Se você acredita nisso, a audiência também acreditará. Se você precisar forçar seu entusiasmo ou paixão, ele vai se deparar com isso. Muito raramente a câmera mente. E você pode ter certeza de que o público tem o medidor de besteira bem e realmente apareceu cada vez que se senta na frente da TV. Os grandes talentos da TV são capazes de transmitir sua mensagem de forma concisa e direta. Antecipe o que o jornalista ou apresentador provavelmente lhe perguntará, e esteja preparado para dar-lhes uma resposta que não só conta a história, mas também entretém. Envolva seu público e leve-o consigo para a viagem. Como ser um especialista em TV. Os programas de TV, particularmente os programas de café da manhã, estão sempre à procura de especialistas em uma determinada área. Por exemplo, o programa do Canal 7s Sunrise chama Peter Blasina para falar qualquer coisa baseada em tecnologia, e o Dr. Keith Suter é o homem de confiança deles para as Relações Exteriores. Eles não só são conhecedores e grandes talentos no ar, mas estão sempre disponíveis. E se você quiser levar o trabalho de especialista ao nível máximo, tente o Dr. Phil da fama Oprah. O Dr Phil era um freqüentador regular do programa de TV diurno da Oprah_Ts nos Estados Unidos, que também é sindicalizado em todo o mundo e visto por centenas de milhões de pessoas todos os dias. Com o passar dos anos, o Dr Phil foi um sucesso tão grande que se tornou o autor mais vendido e foi apresentador de seu próprio programa de bate-papo de TV de grande sucesso. Para o especialista, um show regular em um programa de TV de alto nível é uma forma fantástica de aumentar seu perfil e também de gerar trabalho adicional. Afinal, quem já tinha ouvido falar de Blasina ou Suter antes de se tornarem clientes habituais no Sunrise? Agora, a fama dessas aparições regulares lhes dá um discurso adicional e compromissos com a mídia que valem uma renda adicional considerável. Mas eles precisam continuar entregando. Eles precisam permanecer em contato com o campo escolhido e estar prontos para falar profissionalmente sobre qualquer assunto relacionado. Então, como você se configura como um especialista em TV? Geralmente é um longo caminho, mas altamente gratificante.</w:t>
      </w:r>
    </w:p>
    <w:p>
      <w:r>
        <w:rPr>
          <w:b/>
          <w:color w:val="FF0000"/>
        </w:rPr>
        <w:t xml:space="preserve">id 296</w:t>
      </w:r>
    </w:p>
    <w:p>
      <w:r>
        <w:rPr>
          <w:b w:val="0"/>
        </w:rPr>
        <w:t xml:space="preserve">O que os homens querem ... A atriz Ursula Andress na famosa cena do filme de James Bond Dr. No é a deusa de cinema nº 1 masculina. Fonte: As mulheres Bond fornecidas se tornaram um ícone de tela em si mesmas. Damos uma olhada em algumas das mais memoráveis mulheres fatais de Bond, a atriz suíça Ursula Andress, foi a primeira Bond girl FIFTY anos atrás, Ursula Andress emergiu das águas quentes do Caribe vestida em nada mais do que um biquíni desnatado e uma faca e imediatamente se tornou um ícone do cinema. A atriz suíça foi a primeira Bond girl - as mulheres impressionantes que, juntamente com carros chiques, engenhocas inteligentes, locais exóticos, dobrões e grandes explosões se tornaram partes indispensáveis do legado cinematográfico de James Bond. De agentes duplos secretos a mafiosos e assassinos, desempenhar o papel de uma garota Bond pode significar muitas coisas e geralmente impulsiona uma atriz à fama global, se não à história do cinema. Como Honey Ryder em 1962, o Dr. No , Andress cimentou seu lugar na história. Agora, com 76 anos, ela ainda tem muito estilo.</w:t>
      </w:r>
    </w:p>
    <w:p>
      <w:r>
        <w:rPr>
          <w:b/>
          <w:color w:val="FF0000"/>
        </w:rPr>
        <w:t xml:space="preserve">id 297</w:t>
      </w:r>
    </w:p>
    <w:p>
      <w:r>
        <w:rPr>
          <w:b w:val="0"/>
        </w:rPr>
        <w:t xml:space="preserve">Mais... Para a bala flutuante, o Exército admite que "este esforço exigirá pesquisas inovadoras e avanços em tecnologias não letais que podem ser embaladas com um volume e peso muito pequenos" e sugere que os projetistas devem considerar "mecânicos, como bolas de borracha; acústicos; químicos; elétricos; ou ofuscantes". A idéia certamente não é uma torta no céu, pois o Exército dos EUA já tem um zangão robótico 'kamikaze' chamado Switchblade, que flutua silenciosamente antes de explodir um alvo. Ela se lança de um tubo antes de suas asas se dobrarem enquanto voa para o ar. O Exército dos EUA está pagando US$ 4,9 milhões ao fabricante AeroVironment para que os drones o ajudem a desenvolver uma nova maneira de matar militantes suspeitos. Os zangões têm um motor elétrico em miniatura e transmitem vídeo ao vivo por cima, o que ajuda os soldados a identificar o inimigo. Embarcações impressionantes: Um soldado lança um drone 'kamikaze' e observa sua alimentação ao vivo enquanto ele voa de um tubo. Em breve estará disponível para uso pelo Exército dos EUA. Os operadores podem então enviar uma mensagem ao drone "para armá-lo e fixar sua trajetória no alvo", disse a empresa. O drone voará contra um alvo e detonará um pequeno explosivo - mas ainda pode ser desarmado no último momento, mesmo que esteja se dirigindo para uma morte. Os Sistemas de Armas de Combate Próximo (CCWS) do Exército assinaram o contrato para os zangões com a AeroVironment no último mês de junho. O que você precisa é de uma bala que tenha o DNA do alvo programado dentro dela. Ela deve ser capaz de seguir esse alvo pelas esquinas, em edifícios, em qualquer lugar, até atingir o alvo. Havia um filme com Tom Selleck que os usava. Que "É uma bala a ser temida. Psst, América! É por isso que seu governo é tão odiado universalmente. É por isso que você deve agir de modo a não pagar pelos erros da ignorância deles. O povo americano ou salvará o mundo, ou permitirá que seu governo o destrua. Faz-me lembrar um companheiro com quem eu costumava trabalhar; ele tinha um companheiro ex-foguete alemão V-1; que contava a história verdadeira: O oficial encarregado levou os homens até a rampa de lançamento e saiu; isto é, até que o oficial gritou: "O meu tem, eets voltando; correm como o inferno" . salm 56:5 Todo o dia eles ferem minha causa; todos os seus pensamentos estão contra mim por maldade. ------ que mundo doentio vivemos em .... "U.S Army floats the idea of a 'magic bullet' that hangs around in the air waiting to strike" Polícia global meu pé...tenho certeza que vai ajudar na luta pelos direitos humanos ao redor do mundo (sarcasmo pesado pretendido).... e, err, talvez até mesmo manter o fornecimento de petróleo em suas mãos e denominado em dólares.</w:t>
      </w:r>
    </w:p>
    <w:p>
      <w:r>
        <w:rPr>
          <w:b/>
          <w:color w:val="FF0000"/>
        </w:rPr>
        <w:t xml:space="preserve">id 298</w:t>
      </w:r>
    </w:p>
    <w:p>
      <w:r>
        <w:rPr>
          <w:b w:val="0"/>
        </w:rPr>
        <w:t xml:space="preserve">Quinta-feira, 18 de dezembro de 2008 Como mencionei no final de minha última revisão, um dos destaques de meu concerto em andamento, e certamente o da Orquestra Sinfônica de Londres, parecia ser a aparição de Donald Runnicles em 25 de janeiro para as Quatro Últimas Canções de Strauss com Christine Brewer, seu Tod Und Verklrung e o adágio inacabado da 10ª sinfonia de Mahler. Infelizmente não é para ser, recebi o seguinte e-mail na terça-feira: Estou escrevendo para que saibam que esta apresentação será agora conduzida por Leif Segerstam, pois Donald Runnicles decidiu retirar-se do concerto por motivos familiares. O programa permanecerá inalterado. Esperamos sinceramente que as razões familiares não sejam muito sérias e que todos estejam bem na casa dos Runnicles. Má o suficiente, no entanto, para que não tenhamos os Runnicles, mas eu poderia suportar se sua substituição não fosse tão terrível. Pedi um reembolso e estarei investigando outras opções para minha viagem ao sul (a Filarmônica tem Benjamin Grosvenor tocando o concerto para piano Grieg). Por que a ira contra o Segerstam? Ele está na minha lista negra após sua apresentação da 5ª, 6ª e 7ª sinfonias de Sibelius com a BBC Scottish Symphony há alguns anos. Portanto, parece ser um momento tão bom quanto qualquer outro para reimprimir minha resenha que antecedeu este blog (originalmente publicado no fórum Naim em 1º de dezembro de 2006). Bem, a noite passada viu o final da série que desencadeou este tópico. Que pena que não tenha sido a despedida que poderia ter sido esperada. O maestro Leif Segerstam estava de plantão para as sinfonias 5, 6 e 7. As coisas não começaram especialmente bem: havia algo na abertura da 5ª que não estava certo, mas no qual eu me esforcei para colocar meu dedo. Certamente, foi dolorosamente lento, correndo por volta de quarenta minutos. Isto é suficiente se você é Leonard Bernstein e pode conjurar os quadros sônicos únicos que ele consegue com o VPO. Segerstam não conseguiria. Parece também que ele é certamente o professor de seu aluno (Solyom), pois seu senso de equilíbrio orquestral é muito pobre. Isto foi particularmente verdadeiro em relação ao maravilhoso tema das cordas nas barras de fechamento, que foi completamente lavado. Assim como seu aluno, ele também parece equiparar volume com drama (de fato, em lugares no 7º foi dolorosamente barulhento). O segundo movimento sofreu de problemas semelhantes e mais - os grandes temas não pareciam emergir de maneira alguma; não havia varredura ou fluxo algum. Na verdade, ele parecia não estar totalmente no controle das coisas, principalmente na forma como ele se masturbou durante a transição para o final, que sofreu horrivelmente com a "síndrome de Mahler 9" (ou seja, a forma como esse trabalho pode, nas mãos erradas, parecer horrivelmente como uma série de minaturas desarticuladas - eu nunca imaginaria que seria possível fazer isso com Sibelius). Ele não construiu nenhuma tensão, nenhum tema. Os acordes finais foram completamente desiludidos. Ainda assim, o público em geral parece discordar (e eu mais uma vez me pergunto se ter ouvido tantas belas leituras em disco torna impossível desfrutar de apresentações tépidas). No entanto, o 6º foi um pouco abaixo de tépido. O equilíbrio foi, quando muito, mais um problema (os momentos mais sutis não foram permitidos). Isto foi agravado por uma preguiça extraordinária, novamente correndo em cerca de quarenta minutos. Tanto o primeiro quanto o segundo movimentos terminaram de uma maneira quase cômica, numa espécie de "você está brincando, esse certamente não foi o último acorde". Em algumas leituras ruins, pelo menos uma de vez em quando recebe os maravilhosos temas sibelianos e pensa, isto é mais parecido com isso. Mas o Segerstam nunca permitiu que eles surgissem. Os grandes temas foram terrivelmente atrapalhados. Não houve nenhuma mordida ou tensão para o que deveria ser a excitante vivacidade do terceiro movimento, que terminou com o clímax mais bizarro vindo ensurdecedoramente do nada. No 4º movimento ficou claro para mim que seu problema era bastante mais profundo do que um pobre senso de equilíbrio orquestral: ele tinha uma total falta ou controle orquestral. Os grandes clímaxes deste movimento não deveriam soar como uma cacofonia deste tipo. A beleza da abertura do movimento estava totalmente perdida. No entanto, foi o 7º que foi possivelmente o mais decepcionante de todos, talvez porque eu tenha memorização carinhosa.</w:t>
      </w:r>
    </w:p>
    <w:p>
      <w:r>
        <w:rPr>
          <w:b/>
          <w:color w:val="FF0000"/>
        </w:rPr>
        <w:t xml:space="preserve">id 299</w:t>
      </w:r>
    </w:p>
    <w:p>
      <w:r>
        <w:rPr>
          <w:b w:val="0"/>
        </w:rPr>
        <w:t xml:space="preserve">Top 100 Desde que a história dos "100 Melhores" foi publicada pela primeira vez no The New York Times na segunda-feira, 20 de julho de 1998, todos os tipos de opiniões sobre a lista - e teorias sobre o propósito da Biblioteca Moderna em criar uma espécie de concurso - surgiram. O objetivo do projeto "100 Melhores" era fazer com que as pessoas falassem sobre grandes livros. Fomos bem-sucedidos além de nossa imaginação mais selvagem -- mais de 400.000 leitores ávidos se apressaram a votar online em seus livros favoritos e os alunos do Curso de Publicação Radcliffe responderam rapidamente com uma lista rival de 100 Melhores Romances. A pesquisa do leitor para a melhor não-ficção publicada na língua inglesa desde 1900 abriu em 29 de abril de 1999 e fechou em 30 de setembro de 1999 com um total de 194.829 votos emitidos. A enquete dos leitores para os melhores romances publicados em língua inglesa desde 1900 foi aberta em 20 de julho de 1998 e encerrada em 20 de outubro de 1998, com 217.520 votos emitidos. Para iniciar sua própria e mais estruturada discussão dos livros, tente usar alguns pontos de discussão como guia. Top Board Picks for Novels and Nonfiction Considerado o maior romance do século 20 escrito em inglês, nesta edição Walter Gabler descobre um texto inédito. É um estudo desiludido da estranheza, da paralisia e da desintegração da sociedade, a partir da edição de Trade Paperback. Leia mais 'Não consigo me lembrar quando não estava fascinado por Henry Adams', disse Gore Vidal. Seus ideais políticos moldados por dois antepassados presidenciais - o bisavô John Adams e o avô John Quincy Adams - Henry Adams foi uma das mentes mais poderosas e originais para enfrentar a cena americana desde a Guerra Civil até a Primeira Guerra Mundial. Impresso em privado em 1907 e publicado para ampla aclamação logo após a morte do autor&amp; em 1918,... Leia mais</w:t>
      </w:r>
    </w:p>
    <w:p>
      <w:r>
        <w:rPr>
          <w:b/>
          <w:color w:val="FF0000"/>
        </w:rPr>
        <w:t xml:space="preserve">id 300</w:t>
      </w:r>
    </w:p>
    <w:p>
      <w:r>
        <w:rPr>
          <w:b w:val="0"/>
        </w:rPr>
        <w:t xml:space="preserve">Como você se sente em relação ao jogo do Estado do Oregon? Nos últimos 5 anos, os castores do Estado do Oregon têm sido o mangusto de nossa cobra. Ou a serpente para nosso mangusto. De qualquer forma, não tem sido bonito. O Riley "correu" em '07, Jahvid em '09, e depois Riley novamente em '10, todos trazem de volta memórias bastante desagradáveis para muitos fãs do Cal. Dito tudo isso, como você se sente no jogo do estado do Oregon? Vincent S : Eu não faço idéia. Às vezes, ficamos tão bem no ataque. Outras vezes, não temos. Neste momento, acredito que somos uma equipe esquizofrênica com uma série de azares ao longo da temporada. Quando estamos no ar, estamos no ar (ver: UCLA). Quando estamos fora, estamos realmente fora. Honestamente, não me surpreenderia se ganhássemos, ou se fôssemos expulsos. Berkelium97 : Este jogo poderia ser interessante. Williams e Anthony terão que lidar com a segunda melhor dupla de recepção da conferência em Marcus Wheaton e Brandon Cooks. Parece que suas vidas podem ser um pouco mais fáceis porque Sean Mannion parece que ele vai começar. Ele não é descuidado, mas há uma razão para Cody Vaz ter assumido o papel de titular. Nossa ofensa pode ser difícil, no entanto. Depois de Stanford, esta é a defesa mais dura e mais completa que enfrentaremos este ano. Sua defesa de corrida é impenetrável e sua defesa de passe é sólida. Se o Cal D conseguir fazer pressão sobre Mannion, isto se transformará em uma boa e velha festa de slugfest. Estou ansioso por isso. JahvidKnowsBest : O Urso não vai desistir, o Urso não vai morrer. Vamos conseguir uma vitória para fechar esta temporada. Acho que temos uma boa chance contra esses caras. Acho que enquanto o jogo de corrida estiver funcionando, temos uma boa pontaria. TwistNHook : Mais ou menos o mesmo que eu fiz antes. Eu lancei este jogo do estado do Oregon por uma perda para toda a temporada. Eu lancei neste jogo do estado do Oregon por uma perda desde 2009! A última vez que os vencemos em Corvallis foi em 2006. Marshawn, DeSean, um Nate saudável. Era um mundo diferente! Esta equipe dos Beavers sempre jogou duro contra Cal e eles ganharam algo como 5 dos últimos 7 jogos contra os Bears. Cal é espancado, Tedford é um homem morto caminhando, e não há muito para jogar. Talvez a OSU esteja olhando para a Guerra Civil, eu não sei. Mas suspeito que eles sairão disparados depois desta perda para Stanford. Além disso, eles apanharam esse cara, Storm Woods. Seu nome é apenas SOUNDS hardcore. Acho que ele vai nos colocar a uns 1.000 metros. Triple Le Sigh! Ohio Bear: O mesmo que eu fiz antes. Nós não somos um time de futebol muito bom. O estado do Oregon é. E eles estão jogando em casa. Os Beavers devem vencer se não estiverem olhando para além de nós para a Guerra Civil. Kodiak : Um pouco triste e aliviado ao mesmo tempo. Triste porque parece que este é o pôr-do-sol da era Tedford. Aliviado de finalmente conseguir algum fechamento após esta ferida gangrenosa de uma estação. Este é um mau jogo para a nossa ofensa. Eles vão emperrar nossos receptores na linha e tentar fazer com que nós os vençamos por cima. Isso não é um lançamento que possamos fazer de forma consistente. Temos uma chance se conseguirmos estabelecer a corrida. Mas eles sabem disso. E eles provavelmente serão capazes de fazer pressão através de nossa linha Oline com apenas 4 ou 3 apressados. Estamos em melhor forma defensivamente. Os dois QBs deles são propensos a rotatividade. Desde que não optemos por essas coisas de zona suave, talvez tenhamos uma chance para a Williams/Anthony ficar com a Wheaton/Cooks por um tempo. Com seus QBs saindo de lesão, este pode ser o jogo para o treinador Pendergast ficar louco com os pacotes de blitz. Jogar Oregon deve dar muita confiança aos nossos LBs para parar a corrida. A OSU faz coisas diferentes, mas principalmente gosta de usar esse jogo de esticar para fora e variar as corridas da zona interna/externa com uma varredura ocasional do jato. Se nossos rapazes forem disciplinados, acho que eles são melhorados o suficiente para serem sólidos aqui. Só não tenho certeza de que nossas equipes especiais e ofensivas aguentem seu fim para deter nossa</w:t>
      </w:r>
    </w:p>
    <w:p>
      <w:r>
        <w:rPr>
          <w:b/>
          <w:color w:val="FF0000"/>
        </w:rPr>
        <w:t xml:space="preserve">id 301</w:t>
      </w:r>
    </w:p>
    <w:p>
      <w:r>
        <w:rPr>
          <w:b w:val="0"/>
        </w:rPr>
        <w:t xml:space="preserve">O Crédito Universal vai nos tornar mais pobres? Um relatório recente da Joseph Rowntree Trust sugeriu que o novo Crédito Universal, com início previsto para outubro de 2013, poderia levar as pessoas a ficarem pior no trabalho e a lutarem para entender um sistema mais complexo. A UC substituirá os benefícios e créditos fiscais comprovados para pessoas desempregadas ou de baixa renda. O Crédito Universal foi introduzido pelos Conservadores com o objetivo de cortar custos e garantir que as pessoas estivessem em melhor situação no trabalho do que nos benefícios. Entretanto, Joseph Rowntree Trust prevê questões-chave que podem potencialmente resultar em mais dificuldades para muitos. Os incentivos ao trabalho são um aspecto importante para a UC, mas o relatório descobriu que, embora o esquema incentive o trabalho em tempo parcial, ele não oferece incentivos para dar o grande salto para o trabalho em tempo integral. Esta grande falha impede os passos cruciais que as famílias precisam dar para sair da pobreza. Como os aumentos nos salários para trabalho em tempo integral não são substanciais, eles não cobrirão custos como viagens e cuidados infantis. Apesar dos esforços para simplificar o sistema de benefícios, o Joseph Rowntree Trust concluiu que o efeito oposto é mais provável. As complexidades serão criadas como resultado dos múltiplos testes que os candidatos terão que fazer e as falhas de TI e mau serviço são previstas. O esquema mudará os pagamentos quinzenais para pagamentos mensais, o que sem dúvida causará problemas para as famílias no final do mês; talvez significando que elas serão forçadas a depender de instituições de caridade. Chris Goulden, Chefe de Pobreza da JRF, disse que é autodestrutivo encorajar mais pessoas a trabalhar em tempo parcial, apenas para que elas vejam seus ganhos serem eliminados quando progridem para empregos em tempo integral. Para que o Crédito Universal tenha sucesso em ajudar as pessoas a sair da pobreza, ele precisa garantir que o trabalho valha realmente a pena e não castigue as pessoas que tentam aumentar suas horas e renda". As tentativas passadas de reformas beneficentes nem sempre foram bem-sucedidas e, afetando 10 milhões de famílias em todo o país, este será um grande ajuste.</w:t>
      </w:r>
    </w:p>
    <w:p>
      <w:r>
        <w:rPr>
          <w:b/>
          <w:color w:val="FF0000"/>
        </w:rPr>
        <w:t xml:space="preserve">id 302</w:t>
      </w:r>
    </w:p>
    <w:p>
      <w:r>
        <w:rPr>
          <w:b w:val="0"/>
        </w:rPr>
        <w:t xml:space="preserve">Acesse Eventos de TI Por que os Corretores de Seguros de Saúde Ainda são Relevantes Um corretor de seguros de saúde ajuda os indivíduos que necessitam de cobertura de seguros de saúde a encontrar uma apólice que corresponda às suas necessidades e orçamento. Esta apólice pode ser para um indivíduo ou uma família inteira. Os corretores são frequentemente procurados por aqueles que não estão cobertos por planos de seguro de saúde em grupo. Estes podem ser indivíduos que têm condições médicas pré-exclusivas ou aqueles que são autônomos e não podem se beneficiar de planos de seguro de saúde de funcionários. Os corretores de planos de saúde são freqüentemente comparados aos agentes imobiliários, pois são de natureza semelhante. O trabalho do corretor é encontrar o melhor negócio possível para seu cliente com base em sua lista de benefícios desejados. Uma vez que o corretor encontre um plano adequado para seu cliente, o corretor trabalha para gerar um contrato de seguro de saúde entre seu cliente e o fornecedor do seguro. Muitas pessoas cometem o erro de assumir que o corretor de seguros trabalha para a companhia de seguros. Na verdade, o oposto é verdadeiro. O corretor trabalha para o cliente, e agradar o cliente é do seu melhor interesse. Um corretor deve ter conhecimento sobre uma variedade de diferentes companhias de seguro de saúde para que possa encontrar uma companhia adequada para seu cliente. Além de poder ajudar seu cliente a encontrar uma apólice, eles também são capazes de responder perguntas sobre reclamações, questões de atendimento ao cliente, tempos de processamento e - é claro - informações sobre o prêmio da apólice. Os corretores de seguro saúde podem receber uma taxa por indicação para conectar seu cliente a um fornecedor de seguro saúde. Isto, é claro, exceto que o cliente realmente compre uma apólice. De modo geral, os corretores recebem comissão como compensação por seu serviço. Este pagamento pode vir do cliente, do fornecedor do seguro ou de alguma combinação dos dois. No último caso, ambas as partes pagariam sua própria parcela respectiva para a taxa do corretor. A longo prazo, um corretor que é capaz de encontrar seu cliente uma excelente apólice a uma ótima taxa vale bem o investimento. Os corretores de seguros são obrigados a serem licenciados, portanto não há necessidade de se preocupar em trabalhar com alguém que não seja de confiança ou que não seja capaz de cumprir suas reivindicações. Para que um corretor seja licenciado, ele deve primeiro passar por uma série de classes e depois passar por pelo menos um exame. Uma vez que tenham recebido sua licença, muitas vezes será exigido por seu empregador que continuem seus estudos para que estejam em dia com as leis e diretrizes. Isto garante que eles estejam melhor preparados para ajudar os clientes em suas necessidades. Embora existam maneiras de adquirir seguro saúde sem um corretor, eles ainda oferecem um serviço valioso e ainda economizam muito dinheiro em suas apólices para seus clientes. A menos que uma pessoa tenha muito tempo e grande capacidade de negociação, isto é algo que não pode ser feito de forma individual. Em vez disso, é sempre uma idéia sábia deixar isso para um profissional com anos de experiência e os recursos necessários para encontrar a melhor política e a melhor cotação possível. Esta entrada foi publicada no sábado, 10 de novembro de 2012 às 14h24 e está arquivada em Seguro . Você pode acompanhar qualquer resposta a este post através do feed RSS 2.0. Ambos os comentários e pings estão fechados no momento.</w:t>
      </w:r>
    </w:p>
    <w:p>
      <w:r>
        <w:rPr>
          <w:b/>
          <w:color w:val="FF0000"/>
        </w:rPr>
        <w:t xml:space="preserve">id 303</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O Processo de criação dos pais é uma introdução abrangente à criação dos pais que descreve as muitas maneiras pelas quais pais e cuidadores podem traduzir seu amor e preocupação pelos filhos em um comportamento parental eficaz. Com uma forte ênfase no processo de desenvolvimento e na natureza mutável das relações pai-filho ao longo do tempo, o livro apresenta uma ampla gama de teorias e pesquisas com foco em aplicações da vida real. Como pais e filhos são indivíduos distintos, é enfatizada uma abordagem de solução de problemas que pode ajudar os pais a chegar a soluções que se adaptem a eles, seus filhos e suas circunstâncias de vida. Duas tarefas básicas da parentalidade são enfatizadas como fins finais: criar relações emocionais próximas com as crianças e apoiar o desenvolvimento de todo o potencial das crianças. O Processo de Criação de Pais é uma introdução abrangente à criação de filhos que descreve as muitas maneiras pelas quais pais e cuidadores podem traduzir seu amor e preocupação com as crianças em um comportamento parental eficaz. Com uma forte ênfase no processo de desenvolvimento e na natureza mutável das relações pai-filho ao longo do tempo, o livro apresenta uma ampla gama de teorias e pesquisas com foco em aplicações da vida real. Como pais e filhos são indivíduos distintos, é enfatizada uma abordagem de solução de problemas que pode ajudar os pais a chegar a soluções que se adaptem a eles, seus filhos e suas circunstâncias de vida. Duas tarefas básicas da parentalidade são enfatizadas como fins finais: criar relações emocionais próximas com as crianças e apoiar o desenvolvimento de todo o potencial das crianças.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Resenhas Editoriais Sobre a Autora Jane Brooks obteve seu doutorado na Universidade da Califórnia, Berkeley. Ela trabalhou como pesquisadora no Instituto de Desenvolvimento Humano da Universidade, entrevistando, testando e realizando pesquisas em três gerações de famílias representativas estudadas no Instituto. Suas publicações incluem artigos que relacionam experiências na infância à saúde psicológica e maturidade social na vida adulta. Ela também trabalhou em um projeto de pesquisa no Departamento de Saúde Pública que resultou em um artigo descrevendo os problemas de comportamento de seis mil crianças, incluindo crianças de quatro grandes grupos étnicos, variando na idade de nove a onze anos. Ela foi professora no departamento de psicologia da Universidade da Califórnia, Berkeley, mais recentemente lecionando psicologia do desenvolvimento em 2006. Ela também serviu por vários anos na Faculdade Clínica do Departamento de Psiquiatria da Universidade da Califórnia, em São Francisco. Seu trabalho principal, no entanto, tem sido crianças e famílias em busca de ajuda com as dificuldades psicológicas da vida cotidiana. Ela tem dado muitas aulas para pais, professores e pediatras para melhorar o bem estar e o funcionamento das crianças. Sua formação como pesquisadora, professora e clínica, assim como mãe, permite que ela apresente um olhar amplo e detalhado sobre as experiências dos pais e as maneiras de ajudar as crianças a crescerem e alcançarem seu potencial na vida. Até agora, só li metade do livro para minha aula de paternidade que estou fazendo. No geral, parece ser uma visão geral bastante decente do que a pesquisa e os profissionais estão dizendo agora, embora eu tenha detectado algumas imprecisões no livro e ele definitivamente mostra alguns preconceitos em certas áreas. Por exemplo, o livro fala sobre o crescente problema de que há cada vez mais pessoas mais velhas em comparação com pessoas mais jovens. Brooks diz que isto se deve ao aumento do tempo de vida. A expectativa de vida humana na verdade não está aumentando, ela permanece em torno de 120 anos, é a expectativa de vida que está aumentando e não a vida útil. Ela passa a citar as estatísticas de expectativa de vida, não sei se foi um erro ou se ela não conhece a</w:t>
      </w:r>
    </w:p>
    <w:p>
      <w:r>
        <w:rPr>
          <w:b/>
          <w:color w:val="FF0000"/>
        </w:rPr>
        <w:t xml:space="preserve">id 304</w:t>
      </w:r>
    </w:p>
    <w:p>
      <w:r>
        <w:rPr>
          <w:b w:val="0"/>
        </w:rPr>
        <w:t xml:space="preserve">Dermatite é um termo que se aplica a todas as inflamações da pele. Eczema é a mesma coisa ? os termos são intercambiáveis (embora algumas pessoas usem o termo 'eczema' para tipos específicos de dermatite, como dermatite atópica em crianças). E embora existam diferentes causas de dermatite, o efeito é geralmente o mesmo: quando a pele está inflamada, ela fica vermelha, inchada ou com bolhas, e tem uma coceira intensa. Dermatite de contato A dermatite de contato é a inflamação da pele devido ao contato com uma determinada substância, seja uma substância química irritante ou um alergênio (um alergênio é algo que causa uma reação alérgica). A chamada dermatite de contato "irritante" é causada pelo efeito químico direto de substâncias como detergentes, solventes, ácidos, álcalis, óleos e limpadores de pele. É comum entre fornecedores de refeições, limpadores, enfermeiros, construtores, cabeleireiros e mecânicos. As mãos são freqüentemente afetadas. A dermatite de contato 'alérgica' ocorre quando a inflamação não é causada diretamente por uma substância química, mas por uma reação alérgica na pele. Os ativadores comuns são cremes, géis, loções e xampus; anti-sépticos em cremes para as mãos; fragrâncias e desodorantes; jóias; tinturas e descolorantes para o cabelo. Algumas pessoas são alérgicas a metais como níquel e cobalto, e contraem dermatites por trás de relógios, tachas de jean ou fivelas. No início, na fase aguda da dermatite de contato, a pele desenvolve uma erupção cutânea; ela fica vermelha e inchada com bolsas pequenas, transparentes e cheias de líquido. Estas se quebram e choram o líquido. A pele muitas vezes tem uma coceira extrema. Conforme a condição progride para a fase crônica, há menos vermelhidão e inchaço; em vez disso, há espessamento das camadas da pele, muitas vezes com descamação, fissuras e rachaduras. Normalmente um médico pode reconhecer a dermatite de contato só de olhar para ela. Mas às vezes é difícil dizer o que causou a reação, porque a erupção cutânea freqüentemente não aparece até horas ou dias após a exposição. A localização da pele afetada dá uma pista, porque o irritante geralmente afeta apenas as partes da pele que ele contactou diretamente. Assim, se a erupção cutânea estiver no pulso, por exemplo, pode ser do metal na parte de baixo de um relógio de pulso. Uma aparência "estriada" pode indicar que a pessoa passou por uma planta à qual ela é alérgica. Se a causa não for clara, mas houver suspeita de dermatite alérgica, um médico pode recomendar o teste de remendos. Isto envolve colocar pequenas quantidades de produtos químicos diluídos em discos, que são então colocados em uma tira de fita chamada patch. Vários remendos são colados na pele e removidos após 48 horas, e a pele é observada para quaisquer reações alérgicas. Uma leitura adicional pode ser necessária dois ou três dias depois. Seja do tipo irritante ou alérgico, a maioria dos casos de dermatite de contato irá gradualmente desaparecer e desaparecer quando a exposição parar, embora possa levar de quatro a seis semanas. Entretanto, há tratamentos que reduzirão a vermelhidão e a coceira. Cremes ou pomadas emolientes e hidratantes amaciam e adicionam umidade à pele, melhorando o ressecamento e a descamação. Os anti-histamínicos tomados pela boca podem ajudar a aliviar a coceira. Os cremes e pomadas corticosteróides reduzem a inflamação. Se a dermatite for muito grave, os comprimidos de corticosteróides podem precisar ser administrados por via oral. Algumas vezes, a exposição ao produto químico ou alergênio não pode ser evitada e a pessoa pode não ter outra escolha a não ser mudar de emprego. A dermatite atópica é comum em bebês e crianças pequenas. Eles adquirem uma erupção cutânea vermelha rosada, escamosa (que causa muita comichão) no rosto, couro cabeludo, atrás das orelhas, sobre o corpo e sobre os braços e pernas. A erupção cutânea pode ficar grumosa, chorosa e crocante. Conforme as crianças envelhecem, a dermatite atópica tende a desaparecer do rosto e se encontra principalmente nos cotovelos, atrás dos joelhos, e/ou nos pulsos e nas mãos. Se a criança arranhar a área afetada, o que muitas vezes acontece por causa da coceira, a pele pode ficar infectada. A dermatite atópica é mais comum em crianças que têm outras alergias, como a asma e a febre do feno. Ela tende a correr em famílias, e pode ser desencadeada por alergênios no ambiente, como ácaros do pó da casa, pêlos de animais, pólen de capim, etc.</w:t>
      </w:r>
    </w:p>
    <w:p>
      <w:r>
        <w:rPr>
          <w:b/>
          <w:color w:val="FF0000"/>
        </w:rPr>
        <w:t xml:space="preserve">id 305</w:t>
      </w:r>
    </w:p>
    <w:p>
      <w:r>
        <w:rPr>
          <w:b w:val="0"/>
        </w:rPr>
        <w:t xml:space="preserve">As duas maiores superpotências do mundo estão prestes a escolher seus próximos líderes. Enquanto a batalha americana é despojada para todos verem, na China, o novo imperador de Pequim e seus conselheiros mais próximos são um mistério. As bandeiras chinesas (Shutterstock) que não impediu o resto do mundo de debater o que Xi Jinping (o candidato mais provável da China ao novo chefe do Partido Comunista) e seus altos funcionários significarão para o país.  Até o momento, tudo isso é um trabalho de adivinhação, e há opiniões muito diferentes de Xi, o reformador, para Xi, o radical. Aqui está um resumo das previsões de Tóquio a Washington. Hong Kong Enquanto não há praticamente nenhuma discussão na mídia continental sobre o novo Politburo, os especialistas de Hong Kong são livres para publicar suas opiniões. De acordo com a AFP, o site Mirror Books, sediado em Hong Kong, prevê pessimisticamente que a nova formação será dominada por conservadores e não por reformadores. Previu que a formação "incluiria Zhang Dejiang, Yu Zhengsheng, Liu Yunshan, Zhang Gaoli e Wang Qishan, citando fontes próximas à festa". O comentarista político de Hong Kong Willy Lam foi positivo: "Este parece ser o line-up. Não é uma que seja boa para as esperanças de reforma". Austrália O Instituto Australiano de Política Estratégica argumenta que será um negócio como sempre sob Xi. Ele não estará "fazendo nenhuma mudança doméstica drástica", argumenta Hayley Channer, por causa de sua "fidelidade ao Partido Comunista".  Mas, comparado ao atual primeiro-ministro Hu Jintao, Xi é "mais acessível assim como mais confiante". Channer sugere que os problemas domésticos manterão Xi ocupado e longe de agir com demasiada energia na política regional. Kevin Rudd , o ex-primeiro-ministro australiano de língua chinesa, indicou no mês passado que o novo governo - provavelmente anunciado em 8 de novembro, dois dias após as eleições americanas - terá o mesmo objetivo principal que todos os outros governos chineses desde 1949: isto é, "a nova liderança procurará sustentar a preeminência política do Partido Comunista Chinês dentro do país". Isto será difícil, diz Rudd, por causa da corrupção, das questões econômicas e da necessidade de impulsionar a posição internacional do país. Em termos de questões de liberdade de expressão, Xi estará entrando em uma China muito mais livre: "As forças democráticas dentro da China também têm agora mais espaço para operar do que antes", escreve Rudd. "Há agora um debate muito mais aberto sobre questões de política chinesa na mídia chinesa". E enquanto o próprio partido está fora dos limites e continuará sendo um tópico de discussão pública, Rudd sugere que "o debate público, tanto na grande mídia, na mídia social e no terreno através da atividade de protesto popular sobre as decisões locais, é agora uma característica firme e provavelmente fixa da vida política nacional chinesa". Só podemos esperar nosso tempo, diz ele, para ver o quanto Xi está preparado para permitir que isso se desenvolva". "Alguns analistas afirmam que [Xi] adotará políticas mais conservadoras e tentará fortalecer o governo de um partido único domesticamente", diz Amako. "Suas declarações são conservadoras, mas reformistas, centradas na China, mas internacionalistas". Xi terá que enfrentar uma série de questões cruciais, uma das quais é a luta entre uma necessidade crescente entre o povo por mais liberdades e a supremacia do partido. Ele diz: As políticas abertas de reforma da China não apenas realizaram o crescimento econômico, mas também geraram um senso de direitos, e o Partido Comunista tem aplicado um forte freio à libertação social e política. Por outro lado, várias medidas foram tomadas para introduzir um grau de flexibilidade. Entretanto, a resistência de minorias, movimentos de agricultores, protestos civis e em massa freqüentes, movimentos de direitos civis que visavam aumentar a consciência pública sobre os direitos e expansões de "espaços livres" pela mídia informal são agora todos evidentes. Amako, infelizmente, não oferece nenhuma previsão sobre como Xi tentará fazer malabarismos com este. Os fortes laços de Xi com os militares dos Estados Unidos podem significar que ele será um "formidável líder para Washington enfrentar", escreve Jane Perlez no New York Times . Com um Exército de Libertação do Povo (PLA) cada vez mais forte, Xi provavelmente se concentrará em tornar a China mais assertiva no cenário mundial, particularmente na Ásia, Perlez cita os analistas como dizendo. Não é assim, diz o infame ex-secretário de Estado dos EUA, Henry Kissinger . Depois de conversar com Xi este ano, ele disse que estava convencido de que o novo líder da China iria</w:t>
      </w:r>
    </w:p>
    <w:p>
      <w:r>
        <w:rPr>
          <w:b/>
          <w:color w:val="FF0000"/>
        </w:rPr>
        <w:t xml:space="preserve">id 306</w:t>
      </w:r>
    </w:p>
    <w:p>
      <w:r>
        <w:rPr>
          <w:b w:val="0"/>
        </w:rPr>
        <w:t xml:space="preserve">Esta semana, em nosso radar, obtivemos algumas informações interessantes. As redes locais são forçadas a ouvir seus clientes e o Yahoo! facilitou seu processo de listagem local (enquanto o Google ainda está remendando as coisas). Agora parece que o Google pode estar percebendo do que nós (e muitos outros) estávamos falando. Mike Blumenthal publicou capturas de tela enviadas a ele por Matt Gregory mostrando que as buscas estão trazendo listas locais que estão exibindo resenhas estreladas ao invés de resenhas Zagat. Este teste tem sido observado desde segunda-feira à noite e parece estar se intrometendo no mérito do sistema Zagat. Marissa Mayer, conhecida por ser uma grande defensora do sistema Zagat, estava a cargo do Google local quando Zagat foi comprado. Pode ser que sua recente saída da empresa tenha efervescido qualquer apoio que Zagat tivesse. Os testes e o tempo dirão se vemos um ressurgimento do sistema de classificação por estrelas de volta ao cenário local do Google. Antes do acréscimo da verificação do proprietário, a tarefa foi deixada aos moderadores que tinham que fazer a etapa para você. Devido ao volume de listagens e logística de verificação de todos eles, este processo poderia levar semanas. Agora, uma vez que algum peso foi retirado dos moderadores, levará menos tempo para ser listado, o que acrescenta alguma eficiência aos seus esforços de busca local no Yahoo! Yahoo! Foursquare Revive Popular Mobile Option É incrível o que pode acontecer quando algumas pessoas falam. Às vezes, não importa quão experiente e progressiva seja uma empresa, basta ouvir as pessoas. Em junho, a Foursquare lançou um novo design para seu layout móvel. Este visual elegante colocou um prêmio nas interações sociais - uma coisa aparentemente boa. Mas embora tudo isso estivesse bem e bom, as reclamações começaram a agitar a queda da Foursquare de poder ver apenas os check-ins dos amigos próximos. O Foursquare ressuscitou e acrescentou esta característica de volta ao seu aplicativo móvel. Parece que, apesar de suas tentativas de cultivar um ambiente mais social, os usuários ainda queriam o que era mais importante para eles do Foursquare - informações locais relevantes.</w:t>
      </w:r>
    </w:p>
    <w:p>
      <w:r>
        <w:rPr>
          <w:b/>
          <w:color w:val="FF0000"/>
        </w:rPr>
        <w:t xml:space="preserve">id 307</w:t>
      </w:r>
    </w:p>
    <w:p>
      <w:r>
        <w:rPr>
          <w:b w:val="0"/>
        </w:rPr>
        <w:t xml:space="preserve">The World Beyond MVC Este post é uma versão escrita de uma palestra dada por Garann Means na LXJS e NYCjs . Ele foi formatado para caber em sua tela. Não há falta de arquiteturas JavaScript MVC (Model-View-Controller) por aí. A mais conhecida é a Backbone , mas existem outras: Espinha dorsal , Agilidade , Knockback , etc. E, além da gama de estruturas MVC, há MV - quaisquer que sejam as variantes. Este material, anecdotalmente, é bastante popular. A partir desta escrita, Backbone é o 7º repo mais assistido no GitHub. Os desenvolvedores adoram MVC. O que torna MVC tão atraente, especialmente para o JavaScript, onde ainda é usado principalmente, no cliente? Se você é novo em arquiteturas de aplicação, é definitivamente muito acessível - o modelo são dados, a vista é... a vista, e o controlador faz com que eles façam coisas. Fácil! Se você começou a codificar no lado do servidor, MVC provavelmente já está familiarizado. A maioria da Programação Orientada a Objetos adota o padrão e você pode encontrar frameworks MVC muito populares para Java, .NET, Python, PHP, etc. O padrão em si é na verdade anterior e foi implementado pela primeira vez em Smalltalk, após ter sido inventado por Trygve Reenskaug no final dos anos 70, portanto sua relação com o OOP tem estado lá desde o início. Dada a inquestionável supremacia da OOP até bastante recentemente, não surpreende que MVC faça sentido imediato para muitos de nós. O JavaScript, no entanto, não é exatamente o OOP. Podemos fazer OOP com ele, mas os dois dificilmente andam de mãos dadas. Portanto, a adequação da MVC varia de acordo com o caso de uso. Para a entrada de dados, sistemas de gerenciamento de conteúdo e situações em que podemos escolher "modelos" claros e óbvios, ele tende a funcionar muito bem. Mas onde o estado de uma aplicação é mais amorfo e nem sempre rastreado no mesmo lugar, em aplicações com muita interação do usuário antes que qualquer dado realmente mude, e em aplicações com widgets muito complexos ou complexos, é menos claro que é a escolha certa. E se seu site é pesado em termos de JS, mas ainda estático, obviamente, esqueça-o. Não há benefício em fazer toda essa configuração em uma página que vai recarregar e perder tudo. O problema que encontramos quando falamos sobre MVC, ou qualquer outro padrão arquitetônico, é que, como desenvolvedores web, estas coisas não foram criadas para nós. Podemos rastrear os padrões mais comuns até Design Patterns (também conhecido como o livro Gang of Four), que foi publicado em 1995. A aurora do nosso campo, literalmente. Estes padrões eram para programadores construindo programas principalmente para seu próprio uso, e certamente não para programadores cujo trabalho era facilmente revelado ao ir até o menu e clicar em View Source. Embora todos estes padrões tenham chegado de alguma forma ao back-end, este cânone é completamente anterior ao JavaScript. MVC, porém, era um dos poucos métodos antigos que fazia sentido de imediato. Por ter um lugar claro para a IU existir, é facilmente aplicado no front-end (embora, novamente, essa aplicação não seja um cânone). Como qualquer padrão que queremos usar tem que ser um pouco enganado para que se ajuste ao nosso contexto, MVC é um ótimo lugar para começar. Mas não é a única opção que temos. Parece justo chamar de Arquiteturas Dirigidas por Eventos o segundo padrão mais óbvio. Usamos os padrões orientados por eventos em todo o JS, e até mesmo em combinação com os padrões MV*. Eles funcionam bem onde precisamos de muitas mensagens, e têm menos necessidade de "objetos" clássicos e claros. Para os objetos que temos, getters e setters (e logo, Object.observe() ) podem ser usados como editores e assinantes, desacoplando eventos, o núcleo da aplicação, das coisas que eles afetam. O valor, porém, é que estes eventos desacoplados não precisam afetar apenas objetos, mas também podem afetar o DOM, ou interações de servidor, ou outros eventos, e nada disso precisa ser empacotado em uma tríade Model-View-Controller se não fizer sentido como tal. O padrão de Objetos Nus tem a relação mais próxima com MV*, e não seria injusto chamá-lo de uma variante de Apresentação-Abstração-Controle (um parente mais distante). Este é bom para grandes widgets carnudo que precisam conter e render seus próprios dados, e cujos mapas de representação visual</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docId:3434EC1F495E179FF1E9653B8919F930</keywords>
  <dc:description>generated by python-docx</dc:description>
  <lastModifiedBy/>
  <revision>1</revision>
  <dcterms:created xsi:type="dcterms:W3CDTF">2013-12-23T23:15:00.0000000Z</dcterms:created>
  <dcterms:modified xsi:type="dcterms:W3CDTF">2013-12-23T23:15:00.0000000Z</dcterms:modified>
  <category/>
</coreProperties>
</file>